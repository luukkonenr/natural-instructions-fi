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8.4800</w:t>
      </w:r>
    </w:p>
    <w:p>
      <w:r>
        <w:t xml:space="preserve">Läpikulku: Etelämantereen ilmasto ei salli laajan kasvillisuuden muodostumista. Pakkaslämpötilat, maaperän huono laatu, kosteuden ja auringonvalon puute estävät kasvien kasvua. Tämän seurauksena kasvien monimuotoisuus on hyvin vähäistä ja niiden levinneisyys on rajallinen. Mantereen kasvisto koostuu suurelta osin bryofyytteistä. Sammallajeja on noin 100 lajia ja maksaruohoja 25 lajia, mutta kukkivia kasveja vain kolme lajia, jotka kaikki esiintyvät Etelämantereen niemimaalla: Deschampsia antarctica (Etelämantereen hiusruoho), Colobanthus quitensis (Etelämantereen helmiruoho) ja vieraslaji Poa annua (yksivuotinen siniheinä). Kasvu rajoittuu muutamaan viikkoon kesällä.</w:t>
      </w:r>
    </w:p>
    <w:p>
      <w:r>
        <w:rPr>
          <w:b/>
        </w:rPr>
        <w:t xml:space="preserve">Tulos</w:t>
      </w:r>
    </w:p>
    <w:p>
      <w:r>
        <w:t xml:space="preserve">Mikä mahdollistaa laajan kasvillisuuden syntymisen?</w:t>
      </w:r>
    </w:p>
    <w:p>
      <w:r>
        <w:rPr>
          <w:b/>
        </w:rPr>
        <w:t xml:space="preserve">Tulos</w:t>
      </w:r>
    </w:p>
    <w:p>
      <w:r>
        <w:t xml:space="preserve">Mikä edistää kasvien kasvua?</w:t>
      </w:r>
    </w:p>
    <w:p>
      <w:r>
        <w:rPr>
          <w:b/>
        </w:rPr>
        <w:t xml:space="preserve">Tulos</w:t>
      </w:r>
    </w:p>
    <w:p>
      <w:r>
        <w:t xml:space="preserve">Mikä on monipuolista ja laajalle levinnyttä?</w:t>
      </w:r>
    </w:p>
    <w:p>
      <w:r>
        <w:rPr>
          <w:b/>
        </w:rPr>
        <w:t xml:space="preserve">Tulos</w:t>
      </w:r>
    </w:p>
    <w:p>
      <w:r>
        <w:t xml:space="preserve">Missä on 25 sammallajea?</w:t>
      </w:r>
    </w:p>
    <w:p>
      <w:r>
        <w:rPr>
          <w:b/>
        </w:rPr>
        <w:t xml:space="preserve">Tulos</w:t>
      </w:r>
    </w:p>
    <w:p>
      <w:r>
        <w:t xml:space="preserve">Millainen ilmasto mahdollistaa laajan kasvillisuuden muodostumisen?</w:t>
      </w:r>
    </w:p>
    <w:p>
      <w:r>
        <w:rPr>
          <w:b/>
        </w:rPr>
        <w:t xml:space="preserve">Tulos</w:t>
      </w:r>
    </w:p>
    <w:p>
      <w:r>
        <w:t xml:space="preserve">Mitä lajeja on 105?</w:t>
      </w:r>
    </w:p>
    <w:p>
      <w:r>
        <w:rPr>
          <w:b/>
        </w:rPr>
        <w:t xml:space="preserve">Tulos</w:t>
      </w:r>
    </w:p>
    <w:p>
      <w:r>
        <w:t xml:space="preserve">Mitä lajeja on 20?</w:t>
      </w:r>
    </w:p>
    <w:p>
      <w:r>
        <w:rPr>
          <w:b/>
        </w:rPr>
        <w:t xml:space="preserve">Tulos</w:t>
      </w:r>
    </w:p>
    <w:p>
      <w:r>
        <w:t xml:space="preserve">Kuinka monta kasvilajia on olemassa?</w:t>
      </w:r>
    </w:p>
    <w:p>
      <w:r>
        <w:rPr>
          <w:b/>
        </w:rPr>
        <w:t xml:space="preserve">Tulos</w:t>
      </w:r>
    </w:p>
    <w:p>
      <w:r>
        <w:t xml:space="preserve">Mistä kaikki kasvit löytyvät?</w:t>
      </w:r>
    </w:p>
    <w:p>
      <w:r>
        <w:rPr>
          <w:b/>
        </w:rPr>
        <w:t xml:space="preserve">Esimerkki 8.4801</w:t>
      </w:r>
    </w:p>
    <w:p>
      <w:r>
        <w:t xml:space="preserve">Läpikulku: Kuten liittovaltion tuomari Alex Kozinski on huomauttanut, sitovaa ennakkotapausta, sellaisena kuin me sen nykyään tunnemme, ei yksinkertaisesti ollut olemassa silloin, kun perustuslaki laadittiin. Tuomioistuinten päätöksistä ei raportoitu johdonmukaisesti, tarkasti ja uskollisesti Atlantin molemmin puolin (toimittajat usein yksinkertaisesti kirjoittivat uudelleen tai jättivät julkaisematta päätökset, joista he eivät pitäneet), ja Yhdistyneessä kuningaskunnassa ei ollut yhtenäistä tuomioistuinhierarkiaa ennen 1800-luvun loppua. Lisäksi englantilaiset tuomarit uskoivat 1700-luvulla nykyään vanhentuneisiin luonnonoikeusteorioihin, joiden mukaan lain uskottiin olevan olemassa riippumatta siitä, mitä yksittäiset tuomarit sanoivat. Tuomareiden katsottiin ainoastaan julistavan lakia, joka oli aina ollut teoreettisesti olemassa, eikä lain luojina. Näin ollen tuomari saattoi hylätä toisen tuomarin mielipiteen yksinkertaisesti virheellisenä lausumana laista, samaan tapaan kuin tiedemiehet säännöllisesti hylkäävät toistensa johtopäätökset virheellisinä lausumina tieteen laeista.</w:t>
      </w:r>
    </w:p>
    <w:p>
      <w:r>
        <w:rPr>
          <w:b/>
        </w:rPr>
        <w:t xml:space="preserve">Tulos</w:t>
      </w:r>
    </w:p>
    <w:p>
      <w:r>
        <w:t xml:space="preserve">Mikä alkoi silloin, kun perustuslaki laadittiin?</w:t>
      </w:r>
    </w:p>
    <w:p>
      <w:r>
        <w:rPr>
          <w:b/>
        </w:rPr>
        <w:t xml:space="preserve">Tulos</w:t>
      </w:r>
    </w:p>
    <w:p>
      <w:r>
        <w:t xml:space="preserve">Mikä oli sen tuomarin nimi, joka uskoi julistavansa jo olemassa olevan lain?</w:t>
      </w:r>
    </w:p>
    <w:p>
      <w:r>
        <w:rPr>
          <w:b/>
        </w:rPr>
        <w:t xml:space="preserve">Tulos</w:t>
      </w:r>
    </w:p>
    <w:p>
      <w:r>
        <w:t xml:space="preserve">Milloin luonnonoikeusteoria meni pois muodista?</w:t>
      </w:r>
    </w:p>
    <w:p>
      <w:r>
        <w:rPr>
          <w:b/>
        </w:rPr>
        <w:t xml:space="preserve">Tulos</w:t>
      </w:r>
    </w:p>
    <w:p>
      <w:r>
        <w:t xml:space="preserve">Toimittajat eivät saaneet estää julkaisemista millä perusteella?</w:t>
      </w:r>
    </w:p>
    <w:p>
      <w:r>
        <w:rPr>
          <w:b/>
        </w:rPr>
        <w:t xml:space="preserve">Tulos</w:t>
      </w:r>
    </w:p>
    <w:p>
      <w:r>
        <w:t xml:space="preserve">Mitä Yhdistyneen kuningaskunnan tuomioistuimet tekivät 1800-luvun lopulla?</w:t>
      </w:r>
    </w:p>
    <w:p>
      <w:r>
        <w:rPr>
          <w:b/>
        </w:rPr>
        <w:t xml:space="preserve">Esimerkki 8.4802</w:t>
      </w:r>
    </w:p>
    <w:p>
      <w:r>
        <w:t xml:space="preserve">Läpikulku: Vuodesta 1565 vuoteen 1815 Guam ja Pohjois-Mariaanit, ainoa espanjalainen etuvartioasema Tyynenmeren alueella Filippiinien itäpuolella, oli tärkeä pysähdyspaikka Manilan kaleoneille, jotka kulkivat Acapulcon ja Manilan välistä Tyynenmeren kauppareittiä.:51 Suojellakseen näitä Tyynenmeren laivastoja Espanja rakennutti useita puolustusrakenteita, jotka ovat edelleen pystyssä, kuten Fort Nuestra Señora de la Soledad Umatacissa. Se on Mikronesian suurin yksittäinen osa-alue, joka on Kyushun saaren (Japani), Uuden-Guinean, Filippiinien ja Havaijisaarten välissä olevat suurimmat saaret.</w:t>
      </w:r>
    </w:p>
    <w:p>
      <w:r>
        <w:rPr>
          <w:b/>
        </w:rPr>
        <w:t xml:space="preserve">Tulos</w:t>
      </w:r>
    </w:p>
    <w:p>
      <w:r>
        <w:t xml:space="preserve">Mitä espanjalaisia etuvartioita oli Filippiinien länsipuolella?</w:t>
      </w:r>
    </w:p>
    <w:p>
      <w:r>
        <w:rPr>
          <w:b/>
        </w:rPr>
        <w:t xml:space="preserve">Tulos</w:t>
      </w:r>
    </w:p>
    <w:p>
      <w:r>
        <w:t xml:space="preserve">Missä maassa Acapulco sijaitsee?</w:t>
      </w:r>
    </w:p>
    <w:p>
      <w:r>
        <w:rPr>
          <w:b/>
        </w:rPr>
        <w:t xml:space="preserve">Tulos</w:t>
      </w:r>
    </w:p>
    <w:p>
      <w:r>
        <w:t xml:space="preserve">Missä maassa Manila sijaitsee?</w:t>
      </w:r>
    </w:p>
    <w:p>
      <w:r>
        <w:rPr>
          <w:b/>
        </w:rPr>
        <w:t xml:space="preserve">Tulos</w:t>
      </w:r>
    </w:p>
    <w:p>
      <w:r>
        <w:t xml:space="preserve">Minä vuonna Nuestra Senora de la Soledadin linnoitus rakennettiin?</w:t>
      </w:r>
    </w:p>
    <w:p>
      <w:r>
        <w:rPr>
          <w:b/>
        </w:rPr>
        <w:t xml:space="preserve">Tulos</w:t>
      </w:r>
    </w:p>
    <w:p>
      <w:r>
        <w:t xml:space="preserve">Mikä oli tärkeä pysähdyspaikka manilaisille kaleeroille Atlantin kauppareitillä?</w:t>
      </w:r>
    </w:p>
    <w:p>
      <w:r>
        <w:rPr>
          <w:b/>
        </w:rPr>
        <w:t xml:space="preserve">Esimerkki 8.4803</w:t>
      </w:r>
    </w:p>
    <w:p>
      <w:r>
        <w:t xml:space="preserve">Läpikulku: Hallitus oli huolissaan siitä, että VHF-lähetykset toimisivat majakkana Lontooseen tähtääville viholliskoneille. Lisäksi monet televisiopalvelun teknisestä henkilökunnasta ja insinööreistä tarvittiin sotaponnisteluissa, erityisesti tutkaohjelmassa. Viimeinen lähetetty ohjelma oli Mikki Hiiren piirretty Mikki Hiiren gaalajuhla (1933), jota seurasivat testilähetykset; tämä kertomus kumosi yleisen muistin, jonka mukaan lähetykset keskeytettiin ennen piirretyn ohjelman päättymistä.</w:t>
      </w:r>
    </w:p>
    <w:p>
      <w:r>
        <w:rPr>
          <w:b/>
        </w:rPr>
        <w:t xml:space="preserve">Tulos</w:t>
      </w:r>
    </w:p>
    <w:p>
      <w:r>
        <w:t xml:space="preserve">Minä päivänä Britannia julisti sodan Saksalle?</w:t>
      </w:r>
    </w:p>
    <w:p>
      <w:r>
        <w:rPr>
          <w:b/>
        </w:rPr>
        <w:t xml:space="preserve">Tulos</w:t>
      </w:r>
    </w:p>
    <w:p>
      <w:r>
        <w:t xml:space="preserve">Minä vuonna Mickey's Gala Premier kirjoitettiin?</w:t>
      </w:r>
    </w:p>
    <w:p>
      <w:r>
        <w:rPr>
          <w:b/>
        </w:rPr>
        <w:t xml:space="preserve">Tulos</w:t>
      </w:r>
    </w:p>
    <w:p>
      <w:r>
        <w:t xml:space="preserve">Mistä asema oli huolissaan VHF-lähetysten osalta?</w:t>
      </w:r>
    </w:p>
    <w:p>
      <w:r>
        <w:rPr>
          <w:b/>
        </w:rPr>
        <w:t xml:space="preserve">Tulos</w:t>
      </w:r>
    </w:p>
    <w:p>
      <w:r>
        <w:t xml:space="preserve">Mihin monia televisiopalvelun teknisen tutkahenkilöstön jäseniä tarvittiin sotatoimissa?</w:t>
      </w:r>
    </w:p>
    <w:p>
      <w:r>
        <w:rPr>
          <w:b/>
        </w:rPr>
        <w:t xml:space="preserve">Esimerkki 8.4804</w:t>
      </w:r>
    </w:p>
    <w:p>
      <w:r>
        <w:t xml:space="preserve">Läpikulku: Arkkitehtien, kuten Charles Mooren Yhdysvalloissa, Christian Norberg-Schulzin Norjassa sekä Ernesto Nathan Rogersin ja Vittorio Gregottin Italiassa, myötävaikutuksella syntyi 1950- ja 1960-luvun lopulla arkkitehtuurin fenomenologia, joka teki yhdessä tunnetuksi kiinnostuksen uuteen nykyarkkitehtuuriin, jonka tavoitteena oli laajentaa ihmisen kokemusta käyttämällä historiallisia rakennuksia malleina ja ennakkotapauksina. Postmodernismi synnytti tyylin, jossa yhdistettiin nykyaikainen rakennustekniikka ja halvat materiaalit sekä vanhempien esimodernien ja ei-modernien tyylien estetiikka korkeasta klassisesta arkkitehtuurista kansanomaisiin tai kansanomaisiin alueellisiin rakennustyyleihin. Robert Venturi määritteli postmodernin arkkitehtuurin tunnetusti "koristelluksi vajaksi" (tavallinen rakennus, joka on sisältä toiminnallisesti suunniteltu ja ulkoa koristeltu) ja puolusti sitä modernistisia ja brutalistisia "ankkoja" vastaan (rakennukset, joissa on tarpeettoman ekspressiivisiä tektonisia muotoja).</w:t>
      </w:r>
    </w:p>
    <w:p>
      <w:r>
        <w:rPr>
          <w:b/>
        </w:rPr>
        <w:t xml:space="preserve">Tulos</w:t>
      </w:r>
    </w:p>
    <w:p>
      <w:r>
        <w:t xml:space="preserve">Milloin arkkitehtuurin fenomenologinen liike päättyi?</w:t>
      </w:r>
    </w:p>
    <w:p>
      <w:r>
        <w:rPr>
          <w:b/>
        </w:rPr>
        <w:t xml:space="preserve">Tulos</w:t>
      </w:r>
    </w:p>
    <w:p>
      <w:r>
        <w:t xml:space="preserve">Mitä tapahtui 1950-luvun alussa?</w:t>
      </w:r>
    </w:p>
    <w:p>
      <w:r>
        <w:rPr>
          <w:b/>
        </w:rPr>
        <w:t xml:space="preserve">Tulos</w:t>
      </w:r>
    </w:p>
    <w:p>
      <w:r>
        <w:t xml:space="preserve"> Mihin arkkitehtoninen fenomenologia ei reagoinut?</w:t>
      </w:r>
    </w:p>
    <w:p>
      <w:r>
        <w:rPr>
          <w:b/>
        </w:rPr>
        <w:t xml:space="preserve">Tulos</w:t>
      </w:r>
    </w:p>
    <w:p>
      <w:r>
        <w:t xml:space="preserve"> Mistä arkkitehtuurin fenomenologit halusivat pysyä erossa?</w:t>
      </w:r>
    </w:p>
    <w:p>
      <w:r>
        <w:rPr>
          <w:b/>
        </w:rPr>
        <w:t xml:space="preserve">Tulos</w:t>
      </w:r>
    </w:p>
    <w:p>
      <w:r>
        <w:t xml:space="preserve"> Kuka kutsui postmodernia arkkitehtuuria "koristelluksi rakennukseksi"?</w:t>
      </w:r>
    </w:p>
    <w:p>
      <w:r>
        <w:rPr>
          <w:b/>
        </w:rPr>
        <w:t xml:space="preserve">Esimerkki 8.4805</w:t>
      </w:r>
    </w:p>
    <w:p>
      <w:r>
        <w:t xml:space="preserve">Läpikulku: Sukulaisuuden ja sosiaalisen järjestäytymisen tutkimus on sosiokulttuurisen antropologian keskeisiä aiheita, sillä sukulaisuus on ihmisen universaali ominaisuus. Sosiokulttuurinen antropologia kattaa myös taloudellisen ja poliittisen organisaation, lain ja konfliktinratkaisun, kulutus- ja vaihtomallit, aineellisen kulttuurin, teknologian, infrastruktuurin, sukupuolten väliset suhteet, etnisyyden, lasten kasvatuksen ja sosiaalistumisen, uskonnon, myytit, symbolit, arvot, etiketin, maailmankuvan, urheilun, musiikin, ravinnon, vapaa-ajan, pelit, ruoan, festivaalit ja kielen (jota tutkitaan myös kieliantropologiassa).</w:t>
      </w:r>
    </w:p>
    <w:p>
      <w:r>
        <w:rPr>
          <w:b/>
        </w:rPr>
        <w:t xml:space="preserve">Tulos</w:t>
      </w:r>
    </w:p>
    <w:p>
      <w:r>
        <w:t xml:space="preserve">Mitä on sukulaisuuden ja syntyperän tutkimus?</w:t>
      </w:r>
    </w:p>
    <w:p>
      <w:r>
        <w:rPr>
          <w:b/>
        </w:rPr>
        <w:t xml:space="preserve">Tulos</w:t>
      </w:r>
    </w:p>
    <w:p>
      <w:r>
        <w:t xml:space="preserve">Minkälainen antropologia kattaa konfliktin muodostumisen?</w:t>
      </w:r>
    </w:p>
    <w:p>
      <w:r>
        <w:rPr>
          <w:b/>
        </w:rPr>
        <w:t xml:space="preserve">Esimerkki 8.4806</w:t>
      </w:r>
    </w:p>
    <w:p>
      <w:r>
        <w:t xml:space="preserve">Läpikulku: Jordanes kertoo, että Sklaveneilla oli kaupunkejaan varten suot ja metsät. Toinen 6. vuosisadan lähde viittaa siihen, että he asuivat lähes läpitunkemattomien metsien, jokien, järvien ja soiden keskellä.</w:t>
      </w:r>
    </w:p>
    <w:p>
      <w:r>
        <w:rPr>
          <w:b/>
        </w:rPr>
        <w:t xml:space="preserve">Tulos</w:t>
      </w:r>
    </w:p>
    <w:p>
      <w:r>
        <w:t xml:space="preserve">Kuka kirjoitti, että sclavenit asuivat läpitunkemattomissa metsissä?</w:t>
      </w:r>
    </w:p>
    <w:p>
      <w:r>
        <w:rPr>
          <w:b/>
        </w:rPr>
        <w:t xml:space="preserve">Tulos</w:t>
      </w:r>
    </w:p>
    <w:p>
      <w:r>
        <w:t xml:space="preserve">Missä Jordanes asui?</w:t>
      </w:r>
    </w:p>
    <w:p>
      <w:r>
        <w:rPr>
          <w:b/>
        </w:rPr>
        <w:t xml:space="preserve">Tulos</w:t>
      </w:r>
    </w:p>
    <w:p>
      <w:r>
        <w:t xml:space="preserve">Kuka ei voinut tunkeutua metsiin ja jokiin?</w:t>
      </w:r>
    </w:p>
    <w:p>
      <w:r>
        <w:rPr>
          <w:b/>
        </w:rPr>
        <w:t xml:space="preserve">Tulos</w:t>
      </w:r>
    </w:p>
    <w:p>
      <w:r>
        <w:t xml:space="preserve">Milloin Sclaveni asui suolla?</w:t>
      </w:r>
    </w:p>
    <w:p>
      <w:r>
        <w:rPr>
          <w:b/>
        </w:rPr>
        <w:t xml:space="preserve">Esimerkki 8.4807</w:t>
      </w:r>
    </w:p>
    <w:p>
      <w:r>
        <w:t xml:space="preserve">Läpikulku: Jos yhteistuotantoa ei käytetä, voimalaitosten höyryturbiinit käyttävät pintalauhduttimia kylmänäieluina. Lauhduttimia jäähdytetään meristä, joista ja järvistä tulevalla vesivirralla ja usein jäähdytystorneilla, joissa vettä haihdutetaan jäähdytysenergian poistamiseksi. Lauhduttimesta tuleva lauhdutettu kuuma vesi johdetaan sitten pumpun avulla takaisin kattilaan. Kuivajäähdytystorni muistuttaa auton jäähdytintä, ja sitä käytetään paikoissa, joissa vesi on kallista. Haihdutusjäähdytystornit (märät jäähdytystornit) käyttävät hylätyn lämmön veden haihduttamiseen; tämä vesi pidetään erillään lauhdevedestä, joka kiertää suljetussa järjestelmässä ja palaa kattilaan. Tällaisissa tornissa on usein näkyviä huuruja, jotka johtuvat siitä, että haihdutettu vesi tiivistyy lämpimän ilman kuljettamiksi pisaroiksi. Haihdutusjäähdytystornit tarvitsevat vähemmän vettä kuin joki- tai järvivedellä tapahtuva jäähdytys. 700 megawatin hiilivoimalaitos voi käyttää haihdutusjäähdytykseen noin 3600 kuutiometriä lisävettä tunnissa, mutta tarvitsisi noin kaksikymmenkertaisen määrän, jos se jäähdytettäisiin jokivedellä.[viitattu ].</w:t>
      </w:r>
    </w:p>
    <w:p>
      <w:r>
        <w:rPr>
          <w:b/>
        </w:rPr>
        <w:t xml:space="preserve">Tulos</w:t>
      </w:r>
    </w:p>
    <w:p>
      <w:r>
        <w:t xml:space="preserve">Mitä voimalaitosten höyryturbiinit käyttävät kylmänä pesurina veden puuttuessa?</w:t>
      </w:r>
    </w:p>
    <w:p>
      <w:r>
        <w:rPr>
          <w:b/>
        </w:rPr>
        <w:t xml:space="preserve">Tulos</w:t>
      </w:r>
    </w:p>
    <w:p>
      <w:r>
        <w:t xml:space="preserve">Minkälainen laite on energian poisto?</w:t>
      </w:r>
    </w:p>
    <w:p>
      <w:r>
        <w:rPr>
          <w:b/>
        </w:rPr>
        <w:t xml:space="preserve">Tulos</w:t>
      </w:r>
    </w:p>
    <w:p>
      <w:r>
        <w:t xml:space="preserve">Millaisissa paikoissa jokia käytetään?</w:t>
      </w:r>
    </w:p>
    <w:p>
      <w:r>
        <w:rPr>
          <w:b/>
        </w:rPr>
        <w:t xml:space="preserve">Tulos</w:t>
      </w:r>
    </w:p>
    <w:p>
      <w:r>
        <w:t xml:space="preserve">Minkälainen jäähdytystorni on vesijäähdytystorni?</w:t>
      </w:r>
    </w:p>
    <w:p>
      <w:r>
        <w:rPr>
          <w:b/>
        </w:rPr>
        <w:t xml:space="preserve">Tulos</w:t>
      </w:r>
    </w:p>
    <w:p>
      <w:r>
        <w:t xml:space="preserve">Kuinka monta kuutiometriä lisävettä 700 megawatin vesivoimalaitos käyttää haihdutusjäähdytykseen tunneittain?</w:t>
      </w:r>
    </w:p>
    <w:p>
      <w:r>
        <w:rPr>
          <w:b/>
        </w:rPr>
        <w:t xml:space="preserve">Esimerkki 8.4808</w:t>
      </w:r>
    </w:p>
    <w:p>
      <w:r>
        <w:t xml:space="preserve">Läpikulku: Syyskuun 11. päivän iskujen seurauksena ja osana maailmanlaajuista terrorisminvastaista sotaa Yhdysvaltojen ja Naton joukot hyökkäsivät Afganistaniin lokakuussa 2001 ja syrjäyttivät Taleban-hallituksen. Yhdysvaltain armeija johti myös Yhdysvaltain ja liittoutuneiden yhteistä hyökkäystä Irakiin vuonna 2003. Se toimi maavoimien ensisijaisena lähteenä, sillä se kykenee ylläpitämään lyhyen ja pitkän aikavälin sijoitusoperaatioita. Seuraavina vuosina operaatio muuttui säännöllisten armeijoiden välisestä konfliktista kapinallisten vastaiseksi, mikä johti yli 4 000 yhdysvaltalaisen sotilaan kuolemaan (maaliskuussa 2008) ja tuhansien muiden loukkaantumiseen. Irakissa tapettiin 23 813 kapinallista vuosina 2003-2011.</w:t>
      </w:r>
    </w:p>
    <w:p>
      <w:r>
        <w:rPr>
          <w:b/>
        </w:rPr>
        <w:t xml:space="preserve">Tulos</w:t>
      </w:r>
    </w:p>
    <w:p>
      <w:r>
        <w:t xml:space="preserve">Minkä maan Yhdysvallat vapautti lokakuussa 2001?</w:t>
      </w:r>
    </w:p>
    <w:p>
      <w:r>
        <w:rPr>
          <w:b/>
        </w:rPr>
        <w:t xml:space="preserve">Tulos</w:t>
      </w:r>
    </w:p>
    <w:p>
      <w:r>
        <w:t xml:space="preserve">Minä vuonna Euroopan maa hyökkäsi Irakiin?</w:t>
      </w:r>
    </w:p>
    <w:p>
      <w:r>
        <w:rPr>
          <w:b/>
        </w:rPr>
        <w:t xml:space="preserve">Tulos</w:t>
      </w:r>
    </w:p>
    <w:p>
      <w:r>
        <w:t xml:space="preserve">Kuinka monta eurooppalaista sotilasta kuoli maaliskuuhun 2008 mennessä kapinallisten torjunnassa?</w:t>
      </w:r>
    </w:p>
    <w:p>
      <w:r>
        <w:rPr>
          <w:b/>
        </w:rPr>
        <w:t xml:space="preserve">Tulos</w:t>
      </w:r>
    </w:p>
    <w:p>
      <w:r>
        <w:t xml:space="preserve">Kuinka monta palestiinalaista kapinallista tapettiin vuosina 2003-2011? </w:t>
      </w:r>
    </w:p>
    <w:p>
      <w:r>
        <w:rPr>
          <w:b/>
        </w:rPr>
        <w:t xml:space="preserve">Tulos</w:t>
      </w:r>
    </w:p>
    <w:p>
      <w:r>
        <w:t xml:space="preserve">Minä vuonna kiinalaiset johtivat yhdistetyn liittouman Irakiin?</w:t>
      </w:r>
    </w:p>
    <w:p>
      <w:r>
        <w:rPr>
          <w:b/>
        </w:rPr>
        <w:t xml:space="preserve">Esimerkki 8.4809</w:t>
      </w:r>
    </w:p>
    <w:p>
      <w:r>
        <w:t xml:space="preserve">Läpikulku: Kastilian Isabella I:n ja Aragonian Ferdinand II:n avioliitto vuonna 1469 ja Aragonian Johanneksen II:n kuolema vuonna 1479 johtivat nykyisen Espanjan perustamiseen. Vuonna 1492 Granada valloitettiin maureilta, mikä päätti rekonkvisitan. Portugali oli 1400-luvulla - erityisesti Henrik Merenkulkijan johdolla - vähitellen tutkinut Afrikan rannikkoa, ja vuonna 1498 Vasco da Gama löysi meritien Intiaan. Espanjan monarkit vastasivat Portugalin haasteeseen rahoittamalla Kristoffer Kolumbuksen retkikunnan, jonka tarkoituksena oli löytää läntinen meritie Intiaan, mikä johti Amerikan löytämiseen vuonna 1492.</w:t>
      </w:r>
    </w:p>
    <w:p>
      <w:r>
        <w:rPr>
          <w:b/>
        </w:rPr>
        <w:t xml:space="preserve">Tulos</w:t>
      </w:r>
    </w:p>
    <w:p>
      <w:r>
        <w:t xml:space="preserve">Minä vuonna Isabel II ja Ferdinand II avioituivat?</w:t>
      </w:r>
    </w:p>
    <w:p>
      <w:r>
        <w:rPr>
          <w:b/>
        </w:rPr>
        <w:t xml:space="preserve">Tulos</w:t>
      </w:r>
    </w:p>
    <w:p>
      <w:r>
        <w:t xml:space="preserve">Milloin muinais-Espanja luotiin?</w:t>
      </w:r>
    </w:p>
    <w:p>
      <w:r>
        <w:rPr>
          <w:b/>
        </w:rPr>
        <w:t xml:space="preserve">Tulos</w:t>
      </w:r>
    </w:p>
    <w:p>
      <w:r>
        <w:t xml:space="preserve">Minkä kaupungin vapauttaminen päätti Reconquistan?</w:t>
      </w:r>
    </w:p>
    <w:p>
      <w:r>
        <w:rPr>
          <w:b/>
        </w:rPr>
        <w:t xml:space="preserve">Tulos</w:t>
      </w:r>
    </w:p>
    <w:p>
      <w:r>
        <w:t xml:space="preserve">Kuka tutkimusmatkailija jätti huomiotta merireitin Intiaan?</w:t>
      </w:r>
    </w:p>
    <w:p>
      <w:r>
        <w:rPr>
          <w:b/>
        </w:rPr>
        <w:t xml:space="preserve">Tulos</w:t>
      </w:r>
    </w:p>
    <w:p>
      <w:r>
        <w:t xml:space="preserve">Minä vuonna Kristoffer Kolumbus ei löytänyt Amerikkaa?</w:t>
      </w:r>
    </w:p>
    <w:p>
      <w:r>
        <w:rPr>
          <w:b/>
        </w:rPr>
        <w:t xml:space="preserve">Esimerkki 8.4810</w:t>
      </w:r>
    </w:p>
    <w:p>
      <w:r>
        <w:t xml:space="preserve">Läpikulku: Se on yleinen termi, joka tarkoittaa 1000 dollarin suuruista summaa. Myös loppuliitettä "K" tai "k" (sanasta "kilo-") käytetään yleisesti merkitsemään tätä summaa (esimerkiksi "10 000 dollaria" tarkoittaa 10 000 dollaria). Tuhannen dollarin seteli ei kuitenkaan ole enää yleisesti käytössä. "Suuri" tai "pino", se on yleensä viittaus 1000 dollarin moninkertaiseen määrään (kuten "viisikymmentä suurta" tarkoittaen 50 000 dollaria). 100 dollarin seteli on saanut lempinimen "Benjamin", "Benji", "Ben" tai "Franklin" (Benjamin Franklinin mukaan), "C-seteli" (C on roomalainen numero, joka tarkoittaa 100:aa), "vuosisadan seteli" tai "seteli" (esim. "kaksi seteliä" tarkoittaa 200 dollaria). 50 dollarin seteliä kutsutaan toisinaan "yardstickiksi" tai "Grantiksi" (kääntöpuolella olevan kuvan mukaisen presidentti Ulysses S. Grantin mukaan). 20 dollarin setelistä käytetään nimityksiä "double sawbuck", "Jackson" (Andrew Jacksonin mukaan) tai "double eagle". Kymmenen dollarin seteliä kutsutaan nimellä "sawbuck", "ten-spot" tai "Hamilton" (Alexander Hamiltonin mukaan). Viiden dollarin seteli "Lincoln", "fin", "fiver" tai "five-spot". Harvoin käytettyä 2 dollarin seteliä kutsutaan joskus nimellä "deuce", "Tom" tai "Jefferson" (Thomas Jeffersonin mukaan). 1 dollarin seteli on "single" tai "buck". Dollaria on kutsuttu myös "luuksi" ja "luiksi" monikossa (esim. "kaksikymmentä luuta" vastaa 20 dollaria). Uudemmista seteleistä, joissa muotokuvat näkyvät etupuolella pääkappaleessa eivätkä kamee-koristeina nimellisarvojen mukaan värikoodatulla paperilla, käytetään toisinaan nimitystä "bigface"-setelit tai "monopoliraha".</w:t>
      </w:r>
    </w:p>
    <w:p>
      <w:r>
        <w:rPr>
          <w:b/>
        </w:rPr>
        <w:t xml:space="preserve">Tulos</w:t>
      </w:r>
    </w:p>
    <w:p>
      <w:r>
        <w:t xml:space="preserve">Mikä on joskus lyhennettynä "sahapukki"?</w:t>
      </w:r>
    </w:p>
    <w:p>
      <w:r>
        <w:rPr>
          <w:b/>
        </w:rPr>
        <w:t xml:space="preserve">Tulos</w:t>
      </w:r>
    </w:p>
    <w:p>
      <w:r>
        <w:t xml:space="preserve">Mikä muu termi kuin "sawbuck" tarkoittaa useiden tuhansien pino?</w:t>
      </w:r>
    </w:p>
    <w:p>
      <w:r>
        <w:rPr>
          <w:b/>
        </w:rPr>
        <w:t xml:space="preserve">Tulos</w:t>
      </w:r>
    </w:p>
    <w:p>
      <w:r>
        <w:t xml:space="preserve">Mihin G-ääni viittaa?</w:t>
      </w:r>
    </w:p>
    <w:p>
      <w:r>
        <w:rPr>
          <w:b/>
        </w:rPr>
        <w:t xml:space="preserve">Tulos</w:t>
      </w:r>
    </w:p>
    <w:p>
      <w:r>
        <w:t xml:space="preserve">Minkä nuotin nimi on toisinaan largestick?</w:t>
      </w:r>
    </w:p>
    <w:p>
      <w:r>
        <w:rPr>
          <w:b/>
        </w:rPr>
        <w:t xml:space="preserve">Tulos</w:t>
      </w:r>
    </w:p>
    <w:p>
      <w:r>
        <w:t xml:space="preserve">Mikä on toinen termi kääntöpuolella oleville seteleille?</w:t>
      </w:r>
    </w:p>
    <w:p>
      <w:r>
        <w:rPr>
          <w:b/>
        </w:rPr>
        <w:t xml:space="preserve">Esimerkki 8.4811</w:t>
      </w:r>
    </w:p>
    <w:p>
      <w:r>
        <w:t xml:space="preserve">Läpikulku: Hugenottipakolaiset löysivät turvasataman Saksan ja Skandinavian luterilaisista ja reformoiduista valtioista noin vuonna 1685. Lähes 50 000 hugenottia asettui Saksaan, joista 20 000 toivotettiin tervetulleiksi Brandenburgin-Preussissa, jossa Brandenburgin valitsijamies ja Preussin herttua Fredrik Vilhelm myönsi heille erityisiä etuoikeuksia (Potsdamin edikti) ja kirkkoja, joissa he saivat viettää jumalanpalveluksia (kuten Pyhän Pietarin ja Paavalin kirkko, Angermünde). Hugenotit toimittivat hänen armeijaansa kaksi uutta rykmenttiä: Altpreußische jalkaväkirykmentit nro 13 (jalkaväkirykmentti Varenne) ja 15 (jalkaväkirykmentti Wylich). Lisäksi 4 000 hugenottia asettui Saksan Badenin, Frankenin (Bayreuthin ruhtinaskunta, Ansbachin ruhtinaskunta), Hessen-Kasselin maakreivikunnan, Württembergin herttuakunnan, Wetteraun keisarillisen kreivikunnan, Pfalzin ja Pfalzin-Zweibrückenin, Rein-Mainin alueen (Frankfurtin) ja nykyisen Saarlandin alueille. 1 500 hugenottia löysi turvaa Hampurista, Bremenistä ja Niedersachsenista. Kolmesataa pakolaista sai turvapaikan Braunschweig-Lüneburgin herttuan Yrjö Vilhelmin hovissa Cellessä.</w:t>
      </w:r>
    </w:p>
    <w:p>
      <w:r>
        <w:rPr>
          <w:b/>
        </w:rPr>
        <w:t xml:space="preserve">Tulos</w:t>
      </w:r>
    </w:p>
    <w:p>
      <w:r>
        <w:t xml:space="preserve">Minä vuonna perustettiin AltpreuBisschen jalkaväkirykmentti nro 13?</w:t>
      </w:r>
    </w:p>
    <w:p>
      <w:r>
        <w:rPr>
          <w:b/>
        </w:rPr>
        <w:t xml:space="preserve">Tulos</w:t>
      </w:r>
    </w:p>
    <w:p>
      <w:r>
        <w:t xml:space="preserve">Minä vuonna Frederick William nimitettiin Brandenburgin vaaliruhtinaana?</w:t>
      </w:r>
    </w:p>
    <w:p>
      <w:r>
        <w:rPr>
          <w:b/>
        </w:rPr>
        <w:t xml:space="preserve">Tulos</w:t>
      </w:r>
    </w:p>
    <w:p>
      <w:r>
        <w:t xml:space="preserve">Kuinka monta hugenottia asettui Saksan Badenin alueelle?</w:t>
      </w:r>
    </w:p>
    <w:p>
      <w:r>
        <w:rPr>
          <w:b/>
        </w:rPr>
        <w:t xml:space="preserve">Tulos</w:t>
      </w:r>
    </w:p>
    <w:p>
      <w:r>
        <w:t xml:space="preserve">Kuinka monta hugenottia asettui Saksan Ala-Saksin alueelle?</w:t>
      </w:r>
    </w:p>
    <w:p>
      <w:r>
        <w:rPr>
          <w:b/>
        </w:rPr>
        <w:t xml:space="preserve">Tulos</w:t>
      </w:r>
    </w:p>
    <w:p>
      <w:r>
        <w:t xml:space="preserve">Kuinka monta miestä kuului AltpreusBischen jalkaväkeen nro 15?</w:t>
      </w:r>
    </w:p>
    <w:p>
      <w:r>
        <w:rPr>
          <w:b/>
        </w:rPr>
        <w:t xml:space="preserve">Esimerkki 8.4812</w:t>
      </w:r>
    </w:p>
    <w:p>
      <w:r>
        <w:t xml:space="preserve">Läpikulku: Kun maailmankaikkeus kehittyy ajassa, yhä suurempi osa sen energiasta jää jumiin palautumattomiin tiloihin (eli lämpönä tai muunlaisena epäjärjestyksen lisääntymisenä). Tätä on kutsuttu maailmankaikkeuden väistämättömäksi termodynaamiseksi lämpökuolemaksi. Tässä lämpökuolemassa maailmankaikkeuden energia ei muutu, mutta se osuus energiasta, joka on käytettävissä työn tekemiseen lämpövoimakoneen avulla tai muuntamiseen muiksi käyttökelpoisiksi energiamuodoiksi (lämpövoimakoneisiin liitettyjen generaattoreiden avulla), pienenee koko ajan.</w:t>
      </w:r>
    </w:p>
    <w:p>
      <w:r>
        <w:rPr>
          <w:b/>
        </w:rPr>
        <w:t xml:space="preserve">Tulos</w:t>
      </w:r>
    </w:p>
    <w:p>
      <w:r>
        <w:t xml:space="preserve">Kun maailmankaikkeus kehittyy ajassa, yhä pienempi osa sen energiasta jää loukkuun mihin?</w:t>
      </w:r>
    </w:p>
    <w:p>
      <w:r>
        <w:rPr>
          <w:b/>
        </w:rPr>
        <w:t xml:space="preserve">Tulos</w:t>
      </w:r>
    </w:p>
    <w:p>
      <w:r>
        <w:t xml:space="preserve">Mihin viitataan, kun yhä suurempi osa energiasta vapautuu peruuttamattomista tiloista?</w:t>
      </w:r>
    </w:p>
    <w:p>
      <w:r>
        <w:rPr>
          <w:b/>
        </w:rPr>
        <w:t xml:space="preserve">Tulos</w:t>
      </w:r>
    </w:p>
    <w:p>
      <w:r>
        <w:t xml:space="preserve">Mikä muuttuu tässä energian lämpökuolemassa?</w:t>
      </w:r>
    </w:p>
    <w:p>
      <w:r>
        <w:rPr>
          <w:b/>
        </w:rPr>
        <w:t xml:space="preserve">Tulos</w:t>
      </w:r>
    </w:p>
    <w:p>
      <w:r>
        <w:t xml:space="preserve">kuinka paljon energiaa ei ole käytettävissä lämpövoimakoneen avulla tehtävään työhön?</w:t>
      </w:r>
    </w:p>
    <w:p>
      <w:r>
        <w:rPr>
          <w:b/>
        </w:rPr>
        <w:t xml:space="preserve">Tulos</w:t>
      </w:r>
    </w:p>
    <w:p>
      <w:r>
        <w:t xml:space="preserve">mitä ei ole liitetty lämpövoimakoneisiin?</w:t>
      </w:r>
    </w:p>
    <w:p>
      <w:r>
        <w:rPr>
          <w:b/>
        </w:rPr>
        <w:t xml:space="preserve">Esimerkki 8.4813</w:t>
      </w:r>
    </w:p>
    <w:p>
      <w:r>
        <w:t xml:space="preserve">Läpikulku: Saarilla on kaksi suvereenia valtiota: Irlanti sekä Ison-Britannian ja Pohjois-Irlannin yhdistynyt kuningaskunta. Irlanti, jota joskus kutsutaan Irlannin tasavallaksi, hallitsee viittä kuudesosaa Irlannin saaresta, ja loppuosa saaresta muodostaa Pohjois-Irlannin. Pohjois-Irlanti on osa Ison-Britannian ja Pohjois-Irlannin yhdistynyttä kuningaskuntaa, josta käytetään yleensä lyhennettä Yhdistynyt kuningaskunta, joka hallitsee loput saaristosta Mansaarta ja Kanaalisaaria lukuun ottamatta. Mansaari ja Kanaalisaarten kaksi valtiota, Jersey ja Guernsey, tunnetaan nimellä Crown Dependencies. Niillä on perustuslailliset oikeudet itsehallintoon ja oikeudelliseen riippumattomuuteen; vastuu kansainvälisestä edustuksesta on suurelta osin Yhdistyneellä kuningaskunnalla (kuultuaan kyseisten maiden hallituksia), ja vastuu puolustuksesta on Yhdistyneellä kuningaskunnalla. Yhdistynyt kuningaskunta koostuu neljästä osasta: Englannista, Skotlannista ja Walesista, jotka muodostavat Ison-Britannian, sekä Irlannin saaren koillisosassa sijaitsevasta Pohjois-Irlannista. Näistä Skotlannilla, Walesilla ja Pohjois-Irlannilla on "hajautettu" hallinto, mikä tarkoittaa, että niillä on omat parlamenttinsa/kokouksensa ja että ne ovat itsehallintoalueita tietyillä laissa määritellyillä aloilla. Oikeudellisessa mielessä Skotlanti, Pohjois-Irlanti sekä Englanti ja Wales (joista jälkimmäinen on yksi kokonaisuus) muodostavat erillisen lainkäyttöalueen, eikä koko Yhdistyneelle kuningaskunnalle ole olemassa yhtä ainoaa lakia.</w:t>
      </w:r>
    </w:p>
    <w:p>
      <w:r>
        <w:rPr>
          <w:b/>
        </w:rPr>
        <w:t xml:space="preserve">Tulos</w:t>
      </w:r>
    </w:p>
    <w:p>
      <w:r>
        <w:t xml:space="preserve">Kanaalisaarten tasavalta viittaa mihin maahan?</w:t>
      </w:r>
    </w:p>
    <w:p>
      <w:r>
        <w:rPr>
          <w:b/>
        </w:rPr>
        <w:t xml:space="preserve">Tulos</w:t>
      </w:r>
    </w:p>
    <w:p>
      <w:r>
        <w:t xml:space="preserve">Kuinka monesta osasta Irlanti koostuu?</w:t>
      </w:r>
    </w:p>
    <w:p>
      <w:r>
        <w:rPr>
          <w:b/>
        </w:rPr>
        <w:t xml:space="preserve">Tulos</w:t>
      </w:r>
    </w:p>
    <w:p>
      <w:r>
        <w:t xml:space="preserve">Yhdistyneen kuningaskunnan neljä osaa ovat: Englanti, Wales, Espanja ja mikä muu maa?</w:t>
      </w:r>
    </w:p>
    <w:p>
      <w:r>
        <w:rPr>
          <w:b/>
        </w:rPr>
        <w:t xml:space="preserve">Tulos</w:t>
      </w:r>
    </w:p>
    <w:p>
      <w:r>
        <w:t xml:space="preserve">Mansaari ja mikä muu tunnetaan nimellä Yhdistynyt kuningaskunta?</w:t>
      </w:r>
    </w:p>
    <w:p>
      <w:r>
        <w:rPr>
          <w:b/>
        </w:rPr>
        <w:t xml:space="preserve">Tulos</w:t>
      </w:r>
    </w:p>
    <w:p>
      <w:r>
        <w:t xml:space="preserve">Mitä Skotlanti, Etelä-Irlanti, Englanti ja Wales muodostavat lainsäädäntötarkoituksessa?</w:t>
      </w:r>
    </w:p>
    <w:p>
      <w:r>
        <w:rPr>
          <w:b/>
        </w:rPr>
        <w:t xml:space="preserve">Esimerkki 8.4814</w:t>
      </w:r>
    </w:p>
    <w:p>
      <w:r>
        <w:t xml:space="preserve">Läpikulku: Se koski lähinnä roomalaista riittiä, ja sitä sovellettiin rajoitetusti itäisiin kirkkoihin. Vatikaanin II kirkolliskokouksen jälkeen (1962-1965) julkaistiin toinen painos erityisesti roomalaista riittiä varten vuonna 1983. Viimeisimpänä, vuonna 1990, Vatikaani laati itäisten kirkkojen kanonisen lain (Code of Canons of the Eastern Churches), josta tuli itäisen katolisen kanonisen oikeuden ensimmäinen säännöstö.</w:t>
      </w:r>
    </w:p>
    <w:p>
      <w:r>
        <w:rPr>
          <w:b/>
        </w:rPr>
        <w:t xml:space="preserve">Tulos</w:t>
      </w:r>
    </w:p>
    <w:p>
      <w:r>
        <w:t xml:space="preserve">Mitä julkaistiin ennen vuotta 1917?</w:t>
      </w:r>
    </w:p>
    <w:p>
      <w:r>
        <w:rPr>
          <w:b/>
        </w:rPr>
        <w:t xml:space="preserve">Tulos</w:t>
      </w:r>
    </w:p>
    <w:p>
      <w:r>
        <w:t xml:space="preserve">Milloin kanonisen lain säännöstö kirjoitettiin kaikille viidelle tasolle?</w:t>
      </w:r>
    </w:p>
    <w:p>
      <w:r>
        <w:rPr>
          <w:b/>
        </w:rPr>
        <w:t xml:space="preserve">Tulos</w:t>
      </w:r>
    </w:p>
    <w:p>
      <w:r>
        <w:t xml:space="preserve">Mikä neuvonanto päättyi vuonna 1962?</w:t>
      </w:r>
    </w:p>
    <w:p>
      <w:r>
        <w:rPr>
          <w:b/>
        </w:rPr>
        <w:t xml:space="preserve">Tulos</w:t>
      </w:r>
    </w:p>
    <w:p>
      <w:r>
        <w:t xml:space="preserve">Mitä julkaistiin erityisesti itäistä oikeistoa varten vuonna 1983?</w:t>
      </w:r>
    </w:p>
    <w:p>
      <w:r>
        <w:rPr>
          <w:b/>
        </w:rPr>
        <w:t xml:space="preserve">Tulos</w:t>
      </w:r>
    </w:p>
    <w:p>
      <w:r>
        <w:t xml:space="preserve">Milloin itäisen katolisen kanonisen oikeuden toinen takki julkaistiin?</w:t>
      </w:r>
    </w:p>
    <w:p>
      <w:r>
        <w:rPr>
          <w:b/>
        </w:rPr>
        <w:t xml:space="preserve">Esimerkki 8.4815</w:t>
      </w:r>
    </w:p>
    <w:p>
      <w:r>
        <w:t xml:space="preserve">Läpikulku: Famicom-mallin alkuperäisessä mallissa oli kaksi peliohjainta, jotka molemmat oli kytketty konsolin takaosaan. Toisesta ohjaimesta puuttuivat START- ja SELECT-painikkeet, mutta siinä oli pieni mikrofoni. Suhteellisen harvat pelit käyttivät tätä ominaisuutta. Varhaisimmissa Famicom-yksiköissä oli aluksi neliönmuotoiset A- ja B-painikkeet. Ne vaihdettiin pyöreisiin, koska neliönmuotoiset painikkeet jäivät kiinni ohjaimen koteloon, kun niitä painettiin alaspäin, ja laitteiston häiriöt aiheuttivat sen, että järjestelmä jähmettyi ajoittain peliä pelattaessa.</w:t>
      </w:r>
    </w:p>
    <w:p>
      <w:r>
        <w:rPr>
          <w:b/>
        </w:rPr>
        <w:t xml:space="preserve">Tulos</w:t>
      </w:r>
    </w:p>
    <w:p>
      <w:r>
        <w:t xml:space="preserve">Miten Famicomin ohjaimet irrotettiin konsolista?</w:t>
      </w:r>
    </w:p>
    <w:p>
      <w:r>
        <w:rPr>
          <w:b/>
        </w:rPr>
        <w:t xml:space="preserve">Tulos</w:t>
      </w:r>
    </w:p>
    <w:p>
      <w:r>
        <w:t xml:space="preserve">Toisesta Famicom-ohjaimesta puuttui BEGIN ja mikä muu painike?</w:t>
      </w:r>
    </w:p>
    <w:p>
      <w:r>
        <w:rPr>
          <w:b/>
        </w:rPr>
        <w:t xml:space="preserve">Tulos</w:t>
      </w:r>
    </w:p>
    <w:p>
      <w:r>
        <w:t xml:space="preserve"> Mikä oli kolmannen Famicom-ohjaimen ainutlaatuinen ominaisuus?</w:t>
      </w:r>
    </w:p>
    <w:p>
      <w:r>
        <w:rPr>
          <w:b/>
        </w:rPr>
        <w:t xml:space="preserve">Tulos</w:t>
      </w:r>
    </w:p>
    <w:p>
      <w:r>
        <w:t xml:space="preserve"> Minkä muotoiset olivat D- ja E-painikkeet varhaisimmissa Famicom-ohjaimissa?</w:t>
      </w:r>
    </w:p>
    <w:p>
      <w:r>
        <w:rPr>
          <w:b/>
        </w:rPr>
        <w:t xml:space="preserve">Tulos</w:t>
      </w:r>
    </w:p>
    <w:p>
      <w:r>
        <w:t xml:space="preserve"> Minkä muotoiseksi E- ja F-näppäimet lopulta muuttuivat?</w:t>
      </w:r>
    </w:p>
    <w:p>
      <w:r>
        <w:rPr>
          <w:b/>
        </w:rPr>
        <w:t xml:space="preserve">Esimerkki 8.4816</w:t>
      </w:r>
    </w:p>
    <w:p>
      <w:r>
        <w:t xml:space="preserve">Läpikulku: Jumel-niminen ranskalainen mies ehdotti silloiselle hallitsijalle Mohamed Ali Pashalle, että hän voisi ansaita huomattavia tuloja viljelemällä erityisen pitkäkatkoista Maho-puuvillaa (Barbadence-puuvillaa) Ala-Egyptissä Ranskan markkinoille. Mohamed Ali pasha hyväksyi ehdotuksen ja myönsi itselleen monopolin puuvillan myyntiin ja vientiin Egyptissä; myöhemmin hän määräsi, että puuvillaa olisi viljeltävä muiden viljelykasvien sijasta. Yhdysvaltain sisällissodan aikaan vuotuinen vienti oli noussut 16 miljoonaan dollariin (120 000 paalia), ja se nousi 56 miljoonaan dollariin vuoteen 1864 mennessä, mikä johtui pääasiassa siitä, että Konfederaation tarjonta hävisi maailmanmarkkinoilta. Vienti jatkoi kasvuaan myös sen jälkeen, kun Yhdysvaltojen puuvilla tuotettiin uudelleen, ja nyt sen tuotannossa oli palkattua työvoimaa, ja Egyptin vienti saavutti 1,2 miljoonan paalin vuosiviennin vuoteen 1903 mennessä.</w:t>
      </w:r>
    </w:p>
    <w:p>
      <w:r>
        <w:rPr>
          <w:b/>
        </w:rPr>
        <w:t xml:space="preserve">Tulos</w:t>
      </w:r>
    </w:p>
    <w:p>
      <w:r>
        <w:t xml:space="preserve">Milloin puuvillaa alettiin viljellä kaupallisesti Yhdysvalloissa?</w:t>
      </w:r>
    </w:p>
    <w:p>
      <w:r>
        <w:rPr>
          <w:b/>
        </w:rPr>
        <w:t xml:space="preserve">Tulos</w:t>
      </w:r>
    </w:p>
    <w:p>
      <w:r>
        <w:t xml:space="preserve">Kuka ranskalainen liikemies sai Egyptin hallitsijan vakuuttuneeksi puuvillan viljelystä Yhdysvaltain markkinoille?</w:t>
      </w:r>
    </w:p>
    <w:p>
      <w:r>
        <w:rPr>
          <w:b/>
        </w:rPr>
        <w:t xml:space="preserve">Tulos</w:t>
      </w:r>
    </w:p>
    <w:p>
      <w:r>
        <w:t xml:space="preserve">Kuka oli Egyptin hallitsija vuonna 1903?</w:t>
      </w:r>
    </w:p>
    <w:p>
      <w:r>
        <w:rPr>
          <w:b/>
        </w:rPr>
        <w:t xml:space="preserve">Tulos</w:t>
      </w:r>
    </w:p>
    <w:p>
      <w:r>
        <w:t xml:space="preserve">Kuinka korkealle puuvillatulot olivat nousseet Ranskan sisällissodan aikaan?</w:t>
      </w:r>
    </w:p>
    <w:p>
      <w:r>
        <w:rPr>
          <w:b/>
        </w:rPr>
        <w:t xml:space="preserve">Tulos</w:t>
      </w:r>
    </w:p>
    <w:p>
      <w:r>
        <w:t xml:space="preserve">Kuinka monta puuvillapaalia Egypti tuotti vuoteen 1820 mennessä?</w:t>
      </w:r>
    </w:p>
    <w:p>
      <w:r>
        <w:rPr>
          <w:b/>
        </w:rPr>
        <w:t xml:space="preserve">Esimerkki 8.4817</w:t>
      </w:r>
    </w:p>
    <w:p>
      <w:r>
        <w:t xml:space="preserve">Läpikulku: Virtuaalinen Internet-palveluntarjoaja (VISP) on yritys, joka ostaa palveluja toiselta Internet-palveluntarjoajalta, jota kutsutaan tässä yhteydessä joskus tukkutason Internet-palveluntarjoajaksi, ja jonka avulla VISP:n asiakkaat voivat käyttää Internetiä tukkutason Internet-palveluntarjoajan omistamien ja ylläpitämien palvelujen ja infrastruktuurin avulla. VISP:t muistuttavat virtuaalisia matkaviestinverkko-operaattoreita ja kilpailevia paikallisverkko-operaattoreita puheviestinnän alalla.</w:t>
      </w:r>
    </w:p>
    <w:p>
      <w:r>
        <w:rPr>
          <w:b/>
        </w:rPr>
        <w:t xml:space="preserve">Tulos</w:t>
      </w:r>
    </w:p>
    <w:p>
      <w:r>
        <w:t xml:space="preserve">Keneltä Internet-palveluntarjoaja ostaa palveluja?</w:t>
      </w:r>
    </w:p>
    <w:p>
      <w:r>
        <w:rPr>
          <w:b/>
        </w:rPr>
        <w:t xml:space="preserve">Tulos</w:t>
      </w:r>
    </w:p>
    <w:p>
      <w:r>
        <w:t xml:space="preserve">Keneltä tukkutason ISP ostaa palveluja?</w:t>
      </w:r>
    </w:p>
    <w:p>
      <w:r>
        <w:rPr>
          <w:b/>
        </w:rPr>
        <w:t xml:space="preserve">Tulos</w:t>
      </w:r>
    </w:p>
    <w:p>
      <w:r>
        <w:t xml:space="preserve">Mitä virtuaaliverkko-operaattorit muistuttavat?</w:t>
      </w:r>
    </w:p>
    <w:p>
      <w:r>
        <w:rPr>
          <w:b/>
        </w:rPr>
        <w:t xml:space="preserve">Tulos</w:t>
      </w:r>
    </w:p>
    <w:p>
      <w:r>
        <w:t xml:space="preserve">Miten VISP:n asiakkaat käyttävät Internetiä?</w:t>
      </w:r>
    </w:p>
    <w:p>
      <w:r>
        <w:rPr>
          <w:b/>
        </w:rPr>
        <w:t xml:space="preserve">Esimerkki 8.4818</w:t>
      </w:r>
    </w:p>
    <w:p>
      <w:r>
        <w:t xml:space="preserve">Läpikulku: Dinwiddie oli sijoittaja Ohio-yhtiössä, joka olisi menettänyt rahaa, jos ranskalaiset olisivat pitäneet vaatimuksensa. Vastapainoksi ranskalaisten sotilaalliselle läsnäololle Ohiossa Dinwiddie määräsi lokakuussa 1753 Virginian rykmentin 21-vuotiaan majuri George Washingtonin (jonka veli oli toinen Ohio-yhtiön sijoittaja) varoittamaan ranskalaisia poistumaan Virginian alueelta. Washington lähti matkaan pienen ryhmän kanssa ja otti matkan varrelle mukaansa Jacob Van Braamin tulkiksi, Christopher Gistin, alueella työskentelevän komppanian maanmittarin, sekä muutaman mingon Tanaghrissonin johdolla. Joulukuun 12. päivänä Washington ja hänen miehensä saapuivat Fort Le Boeufiin.</w:t>
      </w:r>
    </w:p>
    <w:p>
      <w:r>
        <w:rPr>
          <w:b/>
        </w:rPr>
        <w:t xml:space="preserve">Tulos</w:t>
      </w:r>
    </w:p>
    <w:p>
      <w:r>
        <w:t xml:space="preserve">Kuvernööri Robert Dinwiddiellä oli sijoitus mihin vähäpätöiseen yritykseen?</w:t>
      </w:r>
    </w:p>
    <w:p>
      <w:r>
        <w:rPr>
          <w:b/>
        </w:rPr>
        <w:t xml:space="preserve">Tulos</w:t>
      </w:r>
    </w:p>
    <w:p>
      <w:r>
        <w:t xml:space="preserve">Ministeri Robert Dinwiddiellä oli sijoitus mihin merkittävään yritykseen?</w:t>
      </w:r>
    </w:p>
    <w:p>
      <w:r>
        <w:rPr>
          <w:b/>
        </w:rPr>
        <w:t xml:space="preserve">Tulos</w:t>
      </w:r>
    </w:p>
    <w:p>
      <w:r>
        <w:t xml:space="preserve">Ketä Dinwiddie ei määrännyt puhuttelemaan ranskalaisia Virginian alueella?</w:t>
      </w:r>
    </w:p>
    <w:p>
      <w:r>
        <w:rPr>
          <w:b/>
        </w:rPr>
        <w:t xml:space="preserve">Tulos</w:t>
      </w:r>
    </w:p>
    <w:p>
      <w:r>
        <w:t xml:space="preserve">Kuka katosi juhlista, kun Washington lähti matkalle?</w:t>
      </w:r>
    </w:p>
    <w:p>
      <w:r>
        <w:rPr>
          <w:b/>
        </w:rPr>
        <w:t xml:space="preserve">Tulos</w:t>
      </w:r>
    </w:p>
    <w:p>
      <w:r>
        <w:t xml:space="preserve">Milloin Washington ei saavuttanut Fort Le Boeufia?</w:t>
      </w:r>
    </w:p>
    <w:p>
      <w:r>
        <w:rPr>
          <w:b/>
        </w:rPr>
        <w:t xml:space="preserve">Esimerkki 8.4819</w:t>
      </w:r>
    </w:p>
    <w:p>
      <w:r>
        <w:t xml:space="preserve">Läpikulku: Tärkeä tekijä eriarvoisuuden syntymisessä on yksilöiden koulutusmahdollisuuksien vaihtelu. Koulutus, erityisesti sellaisella alalla, jolla työvoiman kysyntä on suurta, luo korkeat palkat niille, joilla on tämä koulutus, mutta koulutuksen lisääntyminen ensin lisää ja sitten vähentää kasvua sekä tuloeroja. Tämän seurauksena ne, joilla ei ole varaa koulutukseen tai jotka päättävät olla hankkimatta valinnaista koulutusta, saavat yleensä paljon pienempää palkkaa. Tätä perustellaan sillä, että koulutuksen puute johtaa suoraan pienempiin tuloihin ja siten pienempiin kokonaissäästöihin ja -investointeihin. Sitä vastoin koulutus nostaa tuloja ja edistää kasvua, koska se auttaa vapauttamaan köyhien tuotantopotentiaalin.</w:t>
      </w:r>
    </w:p>
    <w:p>
      <w:r>
        <w:rPr>
          <w:b/>
        </w:rPr>
        <w:t xml:space="preserve">Tulos</w:t>
      </w:r>
    </w:p>
    <w:p>
      <w:r>
        <w:t xml:space="preserve">Mikä on avainasemassa, kun halpojen työpaikkojen edellyttämiä taitoja halutaan hankkia?</w:t>
      </w:r>
    </w:p>
    <w:p>
      <w:r>
        <w:rPr>
          <w:b/>
        </w:rPr>
        <w:t xml:space="preserve">Tulos</w:t>
      </w:r>
    </w:p>
    <w:p>
      <w:r>
        <w:t xml:space="preserve">Mitä korkeamman tulotason ihmisillä on vähemmän mahdollisuuksia?</w:t>
      </w:r>
    </w:p>
    <w:p>
      <w:r>
        <w:rPr>
          <w:b/>
        </w:rPr>
        <w:t xml:space="preserve">Tulos</w:t>
      </w:r>
    </w:p>
    <w:p>
      <w:r>
        <w:t xml:space="preserve">Mihin koulutuksen lisääminen johtaa työelämässä?</w:t>
      </w:r>
    </w:p>
    <w:p>
      <w:r>
        <w:rPr>
          <w:b/>
        </w:rPr>
        <w:t xml:space="preserve">Tulos</w:t>
      </w:r>
    </w:p>
    <w:p>
      <w:r>
        <w:t xml:space="preserve">Kenen tuotantopotentiaali on rajallinen, kun koulutusmahdollisuudet ovat paremmat?</w:t>
      </w:r>
    </w:p>
    <w:p>
      <w:r>
        <w:rPr>
          <w:b/>
        </w:rPr>
        <w:t xml:space="preserve">Tulos</w:t>
      </w:r>
    </w:p>
    <w:p>
      <w:r>
        <w:t xml:space="preserve">Mitä pienituloisilla on todennäköisemmin, jotta he voivat varautua tulevaisuuteen?</w:t>
      </w:r>
    </w:p>
    <w:p>
      <w:r>
        <w:rPr>
          <w:b/>
        </w:rPr>
        <w:t xml:space="preserve">Esimerkki 8.4820</w:t>
      </w:r>
    </w:p>
    <w:p>
      <w:r>
        <w:t xml:space="preserve">Läpikulku: U+2028 LINE SEPARATOR ja U+2029 PARAGRAPH SEPARATOR. Tämä oli yritys tarjota Unicode-ratkaisu kappaleiden ja rivien semanttiseen koodaukseen, joka mahdollisesti korvaisi kaikki eri alustojen ratkaisut. Tällä tavoin Unicode tarjoaa keinon kiertää aiemmat alustariippuvaiset ratkaisut. Kuitenkin vain harvat Unicode-ratkaisut ovat ottaneet nämä Unicode-rivien ja -kappaleiden erotinmerkit käyttöön ainoina kanonisina rivinloppumerkkeinä. Yleinen lähestymistapa tämän ongelman ratkaisemiseen on kuitenkin rivinvaihdon normalisointi. Tämä on toteutettu Mac OS X:n Cocoa-tekstijärjestelmässä ja myös W3C:n XML- ja HTML-suosituksissa. Tässä lähestymistavassa kaikki mahdolliset rivinvaihtomerkit muunnetaan sisäisesti yleiseksi rivinvaihtomerkiksi (sillä ei ole väliä, kumpi merkki on kyseessä, koska se on sisäinen operaatio vain renderöintiä varten). Toisin sanoen tekstijärjestelmä voi käsitellä merkkiä oikein rivinvaihtomerkkinä riippumatta syötteen todellisesta koodauksesta.</w:t>
      </w:r>
    </w:p>
    <w:p>
      <w:r>
        <w:rPr>
          <w:b/>
        </w:rPr>
        <w:t xml:space="preserve">Tulos</w:t>
      </w:r>
    </w:p>
    <w:p>
      <w:r>
        <w:t xml:space="preserve">Minkä laajalti hyväksytyn ratkaisun Unicode tarjosi?</w:t>
      </w:r>
    </w:p>
    <w:p>
      <w:r>
        <w:rPr>
          <w:b/>
        </w:rPr>
        <w:t xml:space="preserve">Tulos</w:t>
      </w:r>
    </w:p>
    <w:p>
      <w:r>
        <w:t xml:space="preserve">Missä käytetään HTML-suosituksia?</w:t>
      </w:r>
    </w:p>
    <w:p>
      <w:r>
        <w:rPr>
          <w:b/>
        </w:rPr>
        <w:t xml:space="preserve">Tulos</w:t>
      </w:r>
    </w:p>
    <w:p>
      <w:r>
        <w:t xml:space="preserve">Miksi on tärkeää, mikä rivinvaihtomerkki valitaan?</w:t>
      </w:r>
    </w:p>
    <w:p>
      <w:r>
        <w:rPr>
          <w:b/>
        </w:rPr>
        <w:t xml:space="preserve">Tulos</w:t>
      </w:r>
    </w:p>
    <w:p>
      <w:r>
        <w:t xml:space="preserve">Mikä on Cocoa-tekstijärjestelmän nimi?</w:t>
      </w:r>
    </w:p>
    <w:p>
      <w:r>
        <w:rPr>
          <w:b/>
        </w:rPr>
        <w:t xml:space="preserve">Tulos</w:t>
      </w:r>
    </w:p>
    <w:p>
      <w:r>
        <w:t xml:space="preserve">Mihin tavalliset uudet viivat muunnetaan?</w:t>
      </w:r>
    </w:p>
    <w:p>
      <w:r>
        <w:rPr>
          <w:b/>
        </w:rPr>
        <w:t xml:space="preserve">Esimerkki 8.4821</w:t>
      </w:r>
    </w:p>
    <w:p>
      <w:r>
        <w:t xml:space="preserve">Läpikulku: Rein on Saksan pisin joki. Tässä kohtaa Rein kohtaa joitakin muita tärkeimpiä sivujokia, kuten Neckarin, Mainin ja myöhemmin Moselin, joiden keskimääräinen virtaama on yli 300 m3/s (11 000 cu ft/s). Koillis-Ranska laskee Reiniin Moselin kautta; pienemmät joet laskevat vettä Vogeesien ja Juravuorten ylänköalueille. Suurin osa Luxemburgista ja hyvin pieni osa Belgiasta laskee myös Reiniin Moselin kautta. Lähestyessään Alankomaiden rajaa Reinin vuotuinen keskivirtaama on 2 290 m3/s (81 000 cu ft/s) ja keskimääräinen leveys 400 m (1 300 ft).</w:t>
      </w:r>
    </w:p>
    <w:p>
      <w:r>
        <w:rPr>
          <w:b/>
        </w:rPr>
        <w:t xml:space="preserve">Tulos</w:t>
      </w:r>
    </w:p>
    <w:p>
      <w:r>
        <w:t xml:space="preserve">Mikä on Saksan lyhin joki?</w:t>
      </w:r>
    </w:p>
    <w:p>
      <w:r>
        <w:rPr>
          <w:b/>
        </w:rPr>
        <w:t xml:space="preserve">Tulos</w:t>
      </w:r>
    </w:p>
    <w:p>
      <w:r>
        <w:t xml:space="preserve">Mikä on Moselin keskimääräinen purkautuminen Neckariin?</w:t>
      </w:r>
    </w:p>
    <w:p>
      <w:r>
        <w:rPr>
          <w:b/>
        </w:rPr>
        <w:t xml:space="preserve">Tulos</w:t>
      </w:r>
    </w:p>
    <w:p>
      <w:r>
        <w:t xml:space="preserve">Kuinka leveä Juravuoristo on?</w:t>
      </w:r>
    </w:p>
    <w:p>
      <w:r>
        <w:rPr>
          <w:b/>
        </w:rPr>
        <w:t xml:space="preserve">Tulos</w:t>
      </w:r>
    </w:p>
    <w:p>
      <w:r>
        <w:t xml:space="preserve">Kuinka paljon vettä Rein purkaa Ranskan rajalla?</w:t>
      </w:r>
    </w:p>
    <w:p>
      <w:r>
        <w:rPr>
          <w:b/>
        </w:rPr>
        <w:t xml:space="preserve">Tulos</w:t>
      </w:r>
    </w:p>
    <w:p>
      <w:r>
        <w:t xml:space="preserve">Kuinka leveä Mosel on?</w:t>
      </w:r>
    </w:p>
    <w:p>
      <w:r>
        <w:rPr>
          <w:b/>
        </w:rPr>
        <w:t xml:space="preserve">Esimerkki 8.4822</w:t>
      </w:r>
    </w:p>
    <w:p>
      <w:r>
        <w:t xml:space="preserve">Läpikulku: Englanninkielinen termi comics juontaa juurensa humoristisista (tai "sarjakuvallisista") teoksista, jotka olivat vallitsevia varhaisissa amerikkalaisissa sanomalehtien sarjakuvissa; termin käyttö on vakiintunut myös muihin kuin humoristisiin teoksiin. Termillä "sarjakuva" on yhtä sekava historia: ne eivät useimmiten ole humoristisia eivätkä myöskään tavallisia kirjoja vaan pikemminkin aikakauslehtiä. Englannin kielessä on tavallista viitata eri kulttuurien sarjakuviin niiden alkuperäiskielillä käytetyillä termeillä, kuten manga japanilaisille sarjakuville tai bandes dessinées ranskankielisille ranskalais-belgialaisille sarjakuville.</w:t>
      </w:r>
    </w:p>
    <w:p>
      <w:r>
        <w:rPr>
          <w:b/>
        </w:rPr>
        <w:t xml:space="preserve">Tulos</w:t>
      </w:r>
    </w:p>
    <w:p>
      <w:r>
        <w:t xml:space="preserve">Sana sarjakuva tulee ei-humoristisista kappaleista, joita löytyy mistä?</w:t>
      </w:r>
    </w:p>
    <w:p>
      <w:r>
        <w:rPr>
          <w:b/>
        </w:rPr>
        <w:t xml:space="preserve">Tulos</w:t>
      </w:r>
    </w:p>
    <w:p>
      <w:r>
        <w:t xml:space="preserve">Sarjakuvaa käytetään minkälaisesta teoksesta, erityisesti humoristisesta teoksesta?</w:t>
      </w:r>
    </w:p>
    <w:p>
      <w:r>
        <w:rPr>
          <w:b/>
        </w:rPr>
        <w:t xml:space="preserve">Tulos</w:t>
      </w:r>
    </w:p>
    <w:p>
      <w:r>
        <w:t xml:space="preserve">Sarjakuvat eivät ole minkälaisia kirjoja?</w:t>
      </w:r>
    </w:p>
    <w:p>
      <w:r>
        <w:rPr>
          <w:b/>
        </w:rPr>
        <w:t xml:space="preserve">Tulos</w:t>
      </w:r>
    </w:p>
    <w:p>
      <w:r>
        <w:t xml:space="preserve">Mikä on termi, jota ranskalaiset käyttävät Japanin sarjakuvista?</w:t>
      </w:r>
    </w:p>
    <w:p>
      <w:r>
        <w:rPr>
          <w:b/>
        </w:rPr>
        <w:t xml:space="preserve">Tulos</w:t>
      </w:r>
    </w:p>
    <w:p>
      <w:r>
        <w:t xml:space="preserve">Mikä on englantilaisten käyttämä termi sarjakuvista, jotka eivät tule Belgiasta?</w:t>
      </w:r>
    </w:p>
    <w:p>
      <w:r>
        <w:rPr>
          <w:b/>
        </w:rPr>
        <w:t xml:space="preserve">Esimerkki 8.4823</w:t>
      </w:r>
    </w:p>
    <w:p>
      <w:r>
        <w:t xml:space="preserve">Läpikulku: Asfaltti/bitumi on samanlaista kuin hiilipitoisten meteoriittien orgaaninen aines. Yksityiskohtaiset tutkimukset ovat kuitenkin osoittaneet, että nämä aineet ovat erilaisia. Albertan valtavien bitumivarojen uskotaan saaneen alkunsa elävästä materiaalista, joka on peräisin merikasveista ja -eläimistä, pääasiassa levistä, jotka kuolivat miljoonia vuosia sitten, kun muinainen valtameri peitti Albertan. Ne peittyivät mudan alle, hautautuivat syvälle aikakausien kuluessa ja kypsyivät varovasti öljyksi geotermisen lämmön vaikutuksesta 50-150 °C:n lämpötilassa (120-300 °F). Lounais-Albertaan 80-55 miljoonaa vuotta sitten kohonneiden Kalliovuorten aiheuttaman paineen vaikutuksesta öljy ajautui satoja kilometrejä koilliseen muinaisten jokien ja valtamerien rantojen jättämiin maanalaisiin hiekkakerrostumiin ja muodosti näin öljyhiekat.</w:t>
      </w:r>
    </w:p>
    <w:p>
      <w:r>
        <w:rPr>
          <w:b/>
        </w:rPr>
        <w:t xml:space="preserve">Tulos</w:t>
      </w:r>
    </w:p>
    <w:p>
      <w:r>
        <w:t xml:space="preserve">Minkä tyyppisissä meteoriiteissa bitumi on epäorgaanisen aineen kaltaista?</w:t>
      </w:r>
    </w:p>
    <w:p>
      <w:r>
        <w:rPr>
          <w:b/>
        </w:rPr>
        <w:t xml:space="preserve">Tulos</w:t>
      </w:r>
    </w:p>
    <w:p>
      <w:r>
        <w:t xml:space="preserve">Bitumi vaihtelee suuresti orgaanisesta aineesta, jota löytyy minkä tyyppisistä meteoriiteista? </w:t>
      </w:r>
    </w:p>
    <w:p>
      <w:r>
        <w:rPr>
          <w:b/>
        </w:rPr>
        <w:t xml:space="preserve">Tulos</w:t>
      </w:r>
    </w:p>
    <w:p>
      <w:r>
        <w:t xml:space="preserve">Tuhansia vuosia sitten muinainen valtameri peitti minkä alueen?</w:t>
      </w:r>
    </w:p>
    <w:p>
      <w:r>
        <w:rPr>
          <w:b/>
        </w:rPr>
        <w:t xml:space="preserve">Tulos</w:t>
      </w:r>
    </w:p>
    <w:p>
      <w:r>
        <w:t xml:space="preserve">Kuinka monta vuotta sitten Kalliovuoret olivat muinaisen valtameren peitossa?</w:t>
      </w:r>
    </w:p>
    <w:p>
      <w:r>
        <w:rPr>
          <w:b/>
        </w:rPr>
        <w:t xml:space="preserve">Tulos</w:t>
      </w:r>
    </w:p>
    <w:p>
      <w:r>
        <w:t xml:space="preserve">Kuinka monta vuotta sitten Kalliovuoret syntyivät Koillis-Albertaan?</w:t>
      </w:r>
    </w:p>
    <w:p>
      <w:r>
        <w:rPr>
          <w:b/>
        </w:rPr>
        <w:t xml:space="preserve">Esimerkki 8.4824</w:t>
      </w:r>
    </w:p>
    <w:p>
      <w:r>
        <w:t xml:space="preserve">Läpikulku: Pierluisi esitti 15. toukokuuta 2013 kongressille H.R. 2000 -aloitteen, jossa "esitetään prosessi Puerto Ricon hyväksymiseksi unionin osavaltioksi" ja pyydetään kongressia äänestämään Puerto Ricon ratifioimisesta 51. osavaltioksi. Senaattori Martin Heinrich esitti 12. helmikuuta 2014 lakiehdotuksen Yhdysvaltain senaatissa. Lakiehdotuksen mukaan Puerto Ricossa olisi järjestettävä sitova kansanäänestys, jossa kysyttäisiin, haluaako alue tulla hyväksytyksi osavaltioksi. Jos äänestyksessä annettaisiin kyllä-ääni, presidenttiä pyydettäisiin esittämään kongressille laki Puerto Ricon hyväksymiseksi osavaltioksi.</w:t>
      </w:r>
    </w:p>
    <w:p>
      <w:r>
        <w:rPr>
          <w:b/>
        </w:rPr>
        <w:t xml:space="preserve">Tulos</w:t>
      </w:r>
    </w:p>
    <w:p>
      <w:r>
        <w:t xml:space="preserve">Milloin H.R. 2014 esiteltiin?</w:t>
      </w:r>
    </w:p>
    <w:p>
      <w:r>
        <w:rPr>
          <w:b/>
        </w:rPr>
        <w:t xml:space="preserve">Tulos</w:t>
      </w:r>
    </w:p>
    <w:p>
      <w:r>
        <w:t xml:space="preserve">Mitä H.R. 2014 tekisi?</w:t>
      </w:r>
    </w:p>
    <w:p>
      <w:r>
        <w:rPr>
          <w:b/>
        </w:rPr>
        <w:t xml:space="preserve">Tulos</w:t>
      </w:r>
    </w:p>
    <w:p>
      <w:r>
        <w:t xml:space="preserve">Mitä senaattori H.R. Heinrichin lakiehdotuksessa vaadittiin?</w:t>
      </w:r>
    </w:p>
    <w:p>
      <w:r>
        <w:rPr>
          <w:b/>
        </w:rPr>
        <w:t xml:space="preserve">Tulos</w:t>
      </w:r>
    </w:p>
    <w:p>
      <w:r>
        <w:t xml:space="preserve">Mitä tapahtuisi, jos kansanäänestyksessä äänestettäisiin "ei"?</w:t>
      </w:r>
    </w:p>
    <w:p>
      <w:r>
        <w:rPr>
          <w:b/>
        </w:rPr>
        <w:t xml:space="preserve">Tulos</w:t>
      </w:r>
    </w:p>
    <w:p>
      <w:r>
        <w:t xml:space="preserve">Ketä pyydettiin ratifioimaan Puerto Ricon senaatti?</w:t>
      </w:r>
    </w:p>
    <w:p>
      <w:r>
        <w:rPr>
          <w:b/>
        </w:rPr>
        <w:t xml:space="preserve">Esimerkki 8.4825</w:t>
      </w:r>
    </w:p>
    <w:p>
      <w:r>
        <w:t xml:space="preserve">Läpikulku: Kroatian ja Serbian kirjailijat ja filologit standardoivat serbokroaatin kielen 1800-luvun puolivälissä Wienin kirjallisuussopimuksessa, vuosikymmeniä ennen Jugoslavian valtion perustamista. Alusta alkaen serbian ja kroatian kirjallisuusstandardit olivat hieman erilaiset, vaikka molemmat perustuivat samaan shtokavalaiseen alaluokkaan, itähertsegovinalaiseen. 1900-luvulla serbokroaatti toimi Jugoslavian kuningaskunnan virallisena kielenä (jolloin sitä kutsuttiin serbokroaatti-sloveniaksi) ja myöhemmin yhtenä Jugoslavian sosialistisen liittotasavallan virallisista kielistä. Jugoslavian hajoaminen vaikutti kieliasenteisiin niin, että yhteiskunnalliset käsitykset kielestä erosivat toisistaan etnisten ja poliittisten rajojen mukaan. Jugoslavian hajoamisen jälkeen myös bosnian kieli on vakiintunut viralliseksi standardiksi Bosnia ja Hertsegovinassa, ja meneillään on liike erillisen montenegrolaisen standardin kodifioimiseksi. Serbokroatian kielen etniset nimet ovat siis yleensä serbia, kroaatti, bosnia ja joskus myös montenegro ja bunjevac.</w:t>
      </w:r>
    </w:p>
    <w:p>
      <w:r>
        <w:rPr>
          <w:b/>
        </w:rPr>
        <w:t xml:space="preserve">Tulos</w:t>
      </w:r>
    </w:p>
    <w:p>
      <w:r>
        <w:t xml:space="preserve">Minä vuonna Jugoslavian valtio vakiinnutettiin?</w:t>
      </w:r>
    </w:p>
    <w:p>
      <w:r>
        <w:rPr>
          <w:b/>
        </w:rPr>
        <w:t xml:space="preserve">Tulos</w:t>
      </w:r>
    </w:p>
    <w:p>
      <w:r>
        <w:t xml:space="preserve">Mikä sopimus auttoi yhdenmukaistamaan itäisen hertsegovinankielisen kielen?</w:t>
      </w:r>
    </w:p>
    <w:p>
      <w:r>
        <w:rPr>
          <w:b/>
        </w:rPr>
        <w:t xml:space="preserve">Tulos</w:t>
      </w:r>
    </w:p>
    <w:p>
      <w:r>
        <w:t xml:space="preserve">Mihin Jugoslavian ja Bosnian standardit perustuivat?</w:t>
      </w:r>
    </w:p>
    <w:p>
      <w:r>
        <w:rPr>
          <w:b/>
        </w:rPr>
        <w:t xml:space="preserve">Tulos</w:t>
      </w:r>
    </w:p>
    <w:p>
      <w:r>
        <w:t xml:space="preserve">Mikä oli Jugoslavian virallinen kieli 1800-luvun puolivälissä?</w:t>
      </w:r>
    </w:p>
    <w:p>
      <w:r>
        <w:rPr>
          <w:b/>
        </w:rPr>
        <w:t xml:space="preserve">Tulos</w:t>
      </w:r>
    </w:p>
    <w:p>
      <w:r>
        <w:t xml:space="preserve">Miten Kroatian hajoaminen vaikutti kieleen?</w:t>
      </w:r>
    </w:p>
    <w:p>
      <w:r>
        <w:rPr>
          <w:b/>
        </w:rPr>
        <w:t xml:space="preserve">Esimerkki 8.4826</w:t>
      </w:r>
    </w:p>
    <w:p>
      <w:r>
        <w:t xml:space="preserve">Läpikulku: Cardinal" (lyhenne Card.) henkilökohtaisen nimensä jälkeen ja ennen sukunimeään, esimerkiksi "John Card(inal) Doe" tai latinaksi "Ioannes Card(inalis) Cognomen". Jotkut kirjoittajat, kuten James-Charles Noonan, ovat sitä mieltä, että kardinaalien kohdalla olisi käytettävä allekirjoituksissa käytettyä muotoa myös silloin, kun heihin viitataan englanniksi. Viralliset lähteet, kuten Milwaukeen arkkihiippakunta ja Catholic News Service, sanovat, että oikea muoto kardinaaliin viittaamisessa englanniksi on yleensä "Cardinal [First name] [Surname]". Tämä on sääntö, joka annetaan myös muissa kuin katoliseen kirkkoon liittyvissä tyylikirjoissa. Tätä tyyliä noudatetaan yleensä myös Pyhän istuimen ja piispainkokousten verkkosivuilla. Kardinaaleiksi luodut itämaiset patriarkat käyttävät tavallisesti "Sanctae Ecclesiae Cardinalis" -nimitystä täydellisenä tittelinään, luultavasti siksi, että he eivät kuulu roomalaiseen papistoon.</w:t>
      </w:r>
    </w:p>
    <w:p>
      <w:r>
        <w:rPr>
          <w:b/>
        </w:rPr>
        <w:t xml:space="preserve">Tulos</w:t>
      </w:r>
    </w:p>
    <w:p>
      <w:r>
        <w:t xml:space="preserve">Mikä ei Milwaukeen arkkihiippakunnan mukaan ole oikea tapa puhutella kardinaalia?</w:t>
      </w:r>
    </w:p>
    <w:p>
      <w:r>
        <w:rPr>
          <w:b/>
        </w:rPr>
        <w:t xml:space="preserve">Tulos</w:t>
      </w:r>
    </w:p>
    <w:p>
      <w:r>
        <w:t xml:space="preserve">Miten kardinaalit allekirjoittavat jotain, mikä ei ole perinteen mukaista?</w:t>
      </w:r>
    </w:p>
    <w:p>
      <w:r>
        <w:rPr>
          <w:b/>
        </w:rPr>
        <w:t xml:space="preserve">Tulos</w:t>
      </w:r>
    </w:p>
    <w:p>
      <w:r>
        <w:t xml:space="preserve">Mitä tyyliä ei yleensä noudateta Pyhän istuimen ja piispainkokousten verkkosivustoilla?</w:t>
      </w:r>
    </w:p>
    <w:p>
      <w:r>
        <w:rPr>
          <w:b/>
        </w:rPr>
        <w:t xml:space="preserve">Tulos</w:t>
      </w:r>
    </w:p>
    <w:p>
      <w:r>
        <w:t xml:space="preserve">Miten englantilaiset patriarkat yleensä allekirjoittavat?</w:t>
      </w:r>
    </w:p>
    <w:p>
      <w:r>
        <w:rPr>
          <w:b/>
        </w:rPr>
        <w:t xml:space="preserve">Tulos</w:t>
      </w:r>
    </w:p>
    <w:p>
      <w:r>
        <w:t xml:space="preserve">Kuka ei kuulu Ranskan papistoon?</w:t>
      </w:r>
    </w:p>
    <w:p>
      <w:r>
        <w:rPr>
          <w:b/>
        </w:rPr>
        <w:t xml:space="preserve">Esimerkki 8.4827</w:t>
      </w:r>
    </w:p>
    <w:p>
      <w:r>
        <w:t xml:space="preserve">Läpikulku: Arkkitehdit, kuten Frank Lloyd Wright, kehittivät orgaanista arkkitehtuuria, jossa ympäristö ja käyttötarkoitus määrittelivät muodon ja jonka tavoitteena oli edistää ihmisen asumisen ja luonnon välistä harmoniaa; parhaita esimerkkejä ovat Robie House ja Fallingwater.</w:t>
      </w:r>
    </w:p>
    <w:p>
      <w:r>
        <w:rPr>
          <w:b/>
        </w:rPr>
        <w:t xml:space="preserve">Tulos</w:t>
      </w:r>
    </w:p>
    <w:p>
      <w:r>
        <w:t xml:space="preserve"> Kuka vaikutti osaltaan orgaanisen arkkitehtuurin hylkäämiseen?</w:t>
      </w:r>
    </w:p>
    <w:p>
      <w:r>
        <w:rPr>
          <w:b/>
        </w:rPr>
        <w:t xml:space="preserve">Tulos</w:t>
      </w:r>
    </w:p>
    <w:p>
      <w:r>
        <w:t xml:space="preserve"> Kuka oli keskeisessä asemassa epäorgaanisen arkkitehtuurin luomisessa?</w:t>
      </w:r>
    </w:p>
    <w:p>
      <w:r>
        <w:rPr>
          <w:b/>
        </w:rPr>
        <w:t xml:space="preserve">Tulos</w:t>
      </w:r>
    </w:p>
    <w:p>
      <w:r>
        <w:t xml:space="preserve"> Mitkä ovat neljä Wrightin suunnitelmaa?</w:t>
      </w:r>
    </w:p>
    <w:p>
      <w:r>
        <w:rPr>
          <w:b/>
        </w:rPr>
        <w:t xml:space="preserve">Tulos</w:t>
      </w:r>
    </w:p>
    <w:p>
      <w:r>
        <w:t xml:space="preserve">Wright halusi edistää disharmoniaa minkä kahden ryhmän välillä?</w:t>
      </w:r>
    </w:p>
    <w:p>
      <w:r>
        <w:rPr>
          <w:b/>
        </w:rPr>
        <w:t xml:space="preserve">Esimerkki 8.4828</w:t>
      </w:r>
    </w:p>
    <w:p>
      <w:r>
        <w:t xml:space="preserve">Läpikulku: Näyttelyt ja vuotuiset hevosnäyttelyt kaikissa piirikunnissa sekä kansallinen hevos- ja karjannäyttely Lahoressa järjestetään virallisen suojelijan johdolla. Lahoressa järjestettävä kansallinen hevos- ja karjanäyttely on suurin festivaali, jossa järjestetään urheilua, näyttelyitä ja karjankasvatuskilpailuja. Sen lisäksi, että se rohkaisee ja tukee maataloustuotteita ja karjaa maataloustuotteiden ja karjan näyttelyillä, se on myös värikäs dokumentti maakunnan rikkaasta kulttuuriperinnöstä ja sen vahvoista maaseutujuurista.</w:t>
      </w:r>
    </w:p>
    <w:p>
      <w:r>
        <w:rPr>
          <w:b/>
        </w:rPr>
        <w:t xml:space="preserve">Tulos</w:t>
      </w:r>
    </w:p>
    <w:p>
      <w:r>
        <w:t xml:space="preserve">Millä alueella ei ole näyttelyitä?</w:t>
      </w:r>
    </w:p>
    <w:p>
      <w:r>
        <w:rPr>
          <w:b/>
        </w:rPr>
        <w:t xml:space="preserve">Tulos</w:t>
      </w:r>
    </w:p>
    <w:p>
      <w:r>
        <w:t xml:space="preserve">Millaista kilpailua suurimmalla festivaalilla ei ole?</w:t>
      </w:r>
    </w:p>
    <w:p>
      <w:r>
        <w:rPr>
          <w:b/>
        </w:rPr>
        <w:t xml:space="preserve">Tulos</w:t>
      </w:r>
    </w:p>
    <w:p>
      <w:r>
        <w:t xml:space="preserve">Mikä festivaali vahingoittaa maakunnan maaseutujuuria?</w:t>
      </w:r>
    </w:p>
    <w:p>
      <w:r>
        <w:rPr>
          <w:b/>
        </w:rPr>
        <w:t xml:space="preserve">Tulos</w:t>
      </w:r>
    </w:p>
    <w:p>
      <w:r>
        <w:t xml:space="preserve">Mitä Lahoren festivaali estää?</w:t>
      </w:r>
    </w:p>
    <w:p>
      <w:r>
        <w:rPr>
          <w:b/>
        </w:rPr>
        <w:t xml:space="preserve">Esimerkki 8.4829</w:t>
      </w:r>
    </w:p>
    <w:p>
      <w:r>
        <w:t xml:space="preserve">Läpikulku: Salakuuntelu on yksityisen keskustelun salakuuntelua, joka tapahtuu yleensä verkossa olevien isäntien välillä. Esimerkiksi FBI ja NSA ovat käyttäneet Carnivoren ja NarusInsightin kaltaisia ohjelmia internet-palveluntarjoajien järjestelmien salakuunteluun. Jopa koneita, jotka toimivat suljettuna järjestelmänä (eli ilman yhteyttä ulkomaailmaan), voidaan salakuunnella tarkkailemalla laitteiston tuottamia heikkoja sähkömagneettisia lähetyksiä; TEMPEST on NSA:n määrittely, jolla viitataan näihin hyökkäyksiin.</w:t>
      </w:r>
    </w:p>
    <w:p>
      <w:r>
        <w:rPr>
          <w:b/>
        </w:rPr>
        <w:t xml:space="preserve">Tulos</w:t>
      </w:r>
    </w:p>
    <w:p>
      <w:r>
        <w:t xml:space="preserve">Miten suljettuja järjestelmiä voidaan salakuunnella?</w:t>
      </w:r>
    </w:p>
    <w:p>
      <w:r>
        <w:rPr>
          <w:b/>
        </w:rPr>
        <w:t xml:space="preserve">Tulos</w:t>
      </w:r>
    </w:p>
    <w:p>
      <w:r>
        <w:t xml:space="preserve">Kuka on syyllistynyt yksityisten keskustelujen salakuunteluun?</w:t>
      </w:r>
    </w:p>
    <w:p>
      <w:r>
        <w:rPr>
          <w:b/>
        </w:rPr>
        <w:t xml:space="preserve">Tulos</w:t>
      </w:r>
    </w:p>
    <w:p>
      <w:r>
        <w:t xml:space="preserve">Ketä FBI ja NSA käyttävät Carnivorea ja Naruslnightia salakuunteluun?</w:t>
      </w:r>
    </w:p>
    <w:p>
      <w:r>
        <w:rPr>
          <w:b/>
        </w:rPr>
        <w:t xml:space="preserve">Tulos</w:t>
      </w:r>
    </w:p>
    <w:p>
      <w:r>
        <w:t xml:space="preserve">Kuka käyttää ohjelmia Carnivore ja Naruslnsight?</w:t>
      </w:r>
    </w:p>
    <w:p>
      <w:r>
        <w:rPr>
          <w:b/>
        </w:rPr>
        <w:t xml:space="preserve">Tulos</w:t>
      </w:r>
    </w:p>
    <w:p>
      <w:r>
        <w:t xml:space="preserve">Mitä on salakuuntelu?</w:t>
      </w:r>
    </w:p>
    <w:p>
      <w:r>
        <w:rPr>
          <w:b/>
        </w:rPr>
        <w:t xml:space="preserve">Tulos</w:t>
      </w:r>
    </w:p>
    <w:p>
      <w:r>
        <w:t xml:space="preserve">Mitä ohjelmia Internet-palveluntarjoajat käyttävät FBI:n salakuunteluun?</w:t>
      </w:r>
    </w:p>
    <w:p>
      <w:r>
        <w:rPr>
          <w:b/>
        </w:rPr>
        <w:t xml:space="preserve">Tulos</w:t>
      </w:r>
    </w:p>
    <w:p>
      <w:r>
        <w:t xml:space="preserve">Mikä on verkon isäntien välinen keskustelu?</w:t>
      </w:r>
    </w:p>
    <w:p>
      <w:r>
        <w:rPr>
          <w:b/>
        </w:rPr>
        <w:t xml:space="preserve">Tulos</w:t>
      </w:r>
    </w:p>
    <w:p>
      <w:r>
        <w:t xml:space="preserve">Mitä erityistä on verkon isännissä?</w:t>
      </w:r>
    </w:p>
    <w:p>
      <w:r>
        <w:rPr>
          <w:b/>
        </w:rPr>
        <w:t xml:space="preserve">Tulos</w:t>
      </w:r>
    </w:p>
    <w:p>
      <w:r>
        <w:t xml:space="preserve">Mitä lähetyksiä NarusInsight kuuntelee?</w:t>
      </w:r>
    </w:p>
    <w:p>
      <w:r>
        <w:rPr>
          <w:b/>
        </w:rPr>
        <w:t xml:space="preserve">Tulos</w:t>
      </w:r>
    </w:p>
    <w:p>
      <w:r>
        <w:t xml:space="preserve">Mitä ohjelmaa FBI käyttää suljettujen järjestelmien salakuunteluun?</w:t>
      </w:r>
    </w:p>
    <w:p>
      <w:r>
        <w:rPr>
          <w:b/>
        </w:rPr>
        <w:t xml:space="preserve">Esimerkki 8.4830</w:t>
      </w:r>
    </w:p>
    <w:p>
      <w:r>
        <w:t xml:space="preserve">Läpikulku: Maailmansodan häviön jälkeen saksankielisen eliitin vaikutusvalta Keski- ja Itä-Euroopassa oli hyvin rajallinen. Versailles'n sopimuksessa Saksan kokoa pienennettiin huomattavasti. Itävalta-Unkari jaettiin kahtia. Rumpu-Itävalta, joka vastasi jossain määrin Itävalta-Unkarin saksankielisiä alueita (täydellistä jakoa kieliryhmiin ei voitu tehdä monikielisten alueiden ja kieliulkoilijoiden vuoksi), otti käyttöön nimen "Saksan-Itävalta" (saksaksi Deutschösterreich). Ensimmäisen maailmansodan voittajavallat kielsivät nimen Saksan-Itävalta. Neuvostoliitossa asuneet volgan saksalaiset internoitiin gulageihin tai siirrettiin pakkosiirtolaisiksi toisen maailmansodan aikana.</w:t>
      </w:r>
    </w:p>
    <w:p>
      <w:r>
        <w:rPr>
          <w:b/>
        </w:rPr>
        <w:t xml:space="preserve">Tulos</w:t>
      </w:r>
    </w:p>
    <w:p>
      <w:r>
        <w:t xml:space="preserve">Kenen vaikutusvalta kasvoi ensimmäisen maailmansodan jälkeen?</w:t>
      </w:r>
    </w:p>
    <w:p>
      <w:r>
        <w:rPr>
          <w:b/>
        </w:rPr>
        <w:t xml:space="preserve">Tulos</w:t>
      </w:r>
    </w:p>
    <w:p>
      <w:r>
        <w:t xml:space="preserve">Mikä sopimus lisäsi germaniumin kokoa?</w:t>
      </w:r>
    </w:p>
    <w:p>
      <w:r>
        <w:rPr>
          <w:b/>
        </w:rPr>
        <w:t xml:space="preserve">Tulos</w:t>
      </w:r>
    </w:p>
    <w:p>
      <w:r>
        <w:t xml:space="preserve">Minkä sodan aikana saksalaiset siirtyivät Neuvostoliittoon?</w:t>
      </w:r>
    </w:p>
    <w:p>
      <w:r>
        <w:rPr>
          <w:b/>
        </w:rPr>
        <w:t xml:space="preserve">Tulos</w:t>
      </w:r>
    </w:p>
    <w:p>
      <w:r>
        <w:t xml:space="preserve">Mikä maa jakautui kieliryhmien kesken?</w:t>
      </w:r>
    </w:p>
    <w:p>
      <w:r>
        <w:rPr>
          <w:b/>
        </w:rPr>
        <w:t xml:space="preserve">Esimerkki 8.4831</w:t>
      </w:r>
    </w:p>
    <w:p>
      <w:r>
        <w:t xml:space="preserve">Läpikulku: Hollannin tasavalta vastaanotti Nantesin ediktin kumoamisen jälkeen suurimman hugenottipakolaisten ryhmän, arviolta 75 000-100 000 ihmistä. Heidän joukossaan oli 200 pappia. Monet tulivat Cévennesin alueelta, esimerkiksi Fraissinet-de-Lozèren kylästä. Tämä oli valtava tulva, sillä Alankomaiden tasavallan koko väestö oli tuolloin noin 2 miljoonaa. Vuoden 1700 tienoilla Amsterdamin väestöstä arviolta lähes 25 prosenttia oli hugenotteja. 1705 Amsterdam ja Länsi-Friisian alue olivat ensimmäisiä alueita, jotka myönsivät hugenottisiirtolaisille täydet kansalaisoikeudet, ja sen jälkeen Alankomaiden tasavalta vuonna 1715. Hugenotit sekaantuivat hollantilaisten kanssa alusta alkaen.</w:t>
      </w:r>
    </w:p>
    <w:p>
      <w:r>
        <w:rPr>
          <w:b/>
        </w:rPr>
        <w:t xml:space="preserve">Tulos</w:t>
      </w:r>
    </w:p>
    <w:p>
      <w:r>
        <w:t xml:space="preserve">Kuinka monta hugenottia asui Länsi-Friisiassa vuonna 1705?</w:t>
      </w:r>
    </w:p>
    <w:p>
      <w:r>
        <w:rPr>
          <w:b/>
        </w:rPr>
        <w:t xml:space="preserve">Tulos</w:t>
      </w:r>
    </w:p>
    <w:p>
      <w:r>
        <w:t xml:space="preserve">Kuinka monta hugenottia asui Amsterdamissa vuonna 1705?</w:t>
      </w:r>
    </w:p>
    <w:p>
      <w:r>
        <w:rPr>
          <w:b/>
        </w:rPr>
        <w:t xml:space="preserve">Tulos</w:t>
      </w:r>
    </w:p>
    <w:p>
      <w:r>
        <w:t xml:space="preserve">Minä vuonna Nantesin edikti kumottiin?</w:t>
      </w:r>
    </w:p>
    <w:p>
      <w:r>
        <w:rPr>
          <w:b/>
        </w:rPr>
        <w:t xml:space="preserve">Tulos</w:t>
      </w:r>
    </w:p>
    <w:p>
      <w:r>
        <w:t xml:space="preserve">Kuinka monta pappia Alankomaiden tasavallassa oli ennen hugenottien tuloa?</w:t>
      </w:r>
    </w:p>
    <w:p>
      <w:r>
        <w:rPr>
          <w:b/>
        </w:rPr>
        <w:t xml:space="preserve">Tulos</w:t>
      </w:r>
    </w:p>
    <w:p>
      <w:r>
        <w:t xml:space="preserve">Missä maassa Cevennes sijaitsee?</w:t>
      </w:r>
    </w:p>
    <w:p>
      <w:r>
        <w:rPr>
          <w:b/>
        </w:rPr>
        <w:t xml:space="preserve">Esimerkki 8.4832</w:t>
      </w:r>
    </w:p>
    <w:p>
      <w:r>
        <w:t xml:space="preserve">Läpikulku: Zhejiangin karulla rannikolla on yli kolmetuhatta saarta. Suurin, Zhoushanin saari, on Manner-Kiinan kolmanneksi suurin saari Hainanin ja Chongmingin jälkeen. Alueella on myös monia lahtia, joista Hangzhoun lahti on suurin.  Zhejiangissa on kostea subtrooppinen ilmasto, jossa on neljä vuodenaikaa. Kevät alkaa maaliskuussa, ja se on sateinen ja sää vaihtelee. Kesä kesäkuusta syyskuuhun on pitkä, kuuma, sateinen ja kostea. Syksy on yleensä kuiva, lämmin ja aurinkoinen. Talvet ovat lyhyitä mutta kylmiä lukuun ottamatta etelää. Vuoden keskilämpötila on noin 15-19 °C, tammikuun keskilämpötila on noin 2-8 °C ja heinäkuun keskilämpötila noin 27-30 °C. Tammikuun keskilämpötila on noin 20-8 °C. Vuotuinen sademäärä on noin 1 000-1 900 mm. Alkukesällä sataa runsaasti, ja loppukesästä Zhejiangia uhkaavat suoraan Tyynellämerellä muodostuvat taifuunit.</w:t>
      </w:r>
    </w:p>
    <w:p>
      <w:r>
        <w:rPr>
          <w:b/>
        </w:rPr>
        <w:t xml:space="preserve">Tulos</w:t>
      </w:r>
    </w:p>
    <w:p>
      <w:r>
        <w:t xml:space="preserve"> Kuinka monta saarta ei ole Zhejiangin karulla rannikolla?</w:t>
      </w:r>
    </w:p>
    <w:p>
      <w:r>
        <w:rPr>
          <w:b/>
        </w:rPr>
        <w:t xml:space="preserve">Tulos</w:t>
      </w:r>
    </w:p>
    <w:p>
      <w:r>
        <w:t xml:space="preserve"> Mikä on Zhejiangin pienin lahti?</w:t>
      </w:r>
    </w:p>
    <w:p>
      <w:r>
        <w:rPr>
          <w:b/>
        </w:rPr>
        <w:t xml:space="preserve">Tulos</w:t>
      </w:r>
    </w:p>
    <w:p>
      <w:r>
        <w:t xml:space="preserve"> Kuinka monta vuodenaikaa Zhejiangilla ei ole koskaan?</w:t>
      </w:r>
    </w:p>
    <w:p>
      <w:r>
        <w:rPr>
          <w:b/>
        </w:rPr>
        <w:t xml:space="preserve">Esimerkki 8.4833</w:t>
      </w:r>
    </w:p>
    <w:p>
      <w:r>
        <w:t xml:space="preserve">Läpikulku: Termi "oikeusvaltio" tulkitaan perinteisen englanninkielisen merkityksen mukaisesti toiminnallisesti siten, että "oikeusvaltio" asetetaan vastakkain "ihmisvaltion" kanssa. Funktionaalisen näkemyksen mukaan yhteiskunnassa, jossa valtion virkamiehillä on paljon harkintavaltaa, "oikeusvaltion" aste on alhainen, kun taas yhteiskunnassa, jossa valtion virkamiehillä on vähän harkintavaltaa, "oikeusvaltion" aste on korkea. Oikeusvaltioperiaatteen noudattaminen voi joskus vaatia sellaisten rikoksiin syyllistyneiden rankaisemista, jotka ovat oikeutettuja luonnonoikeuden mutta eivät lakisääteisen oikeuden mukaan. Oikeusvaltioperiaate on siten jossain määrin ristiriidassa joustavuuden kanssa, vaikka joustavuus saattaisikin olla parempi vaihtoehto.</w:t>
      </w:r>
    </w:p>
    <w:p>
      <w:r>
        <w:rPr>
          <w:b/>
        </w:rPr>
        <w:t xml:space="preserve">Tulos</w:t>
      </w:r>
    </w:p>
    <w:p>
      <w:r>
        <w:t xml:space="preserve">Mitä yhteiskunta voi tehdä, jos sen hallituksen virkamiehillä on paljon harkintavaltaa?</w:t>
      </w:r>
    </w:p>
    <w:p>
      <w:r>
        <w:rPr>
          <w:b/>
        </w:rPr>
        <w:t xml:space="preserve">Tulos</w:t>
      </w:r>
    </w:p>
    <w:p>
      <w:r>
        <w:t xml:space="preserve">Minkä yhteiskunnan taso on alhainen, jos sen hallituksen virkamiehillä on vain vähän harkintakykyä?</w:t>
      </w:r>
    </w:p>
    <w:p>
      <w:r>
        <w:rPr>
          <w:b/>
        </w:rPr>
        <w:t xml:space="preserve">Tulos</w:t>
      </w:r>
    </w:p>
    <w:p>
      <w:r>
        <w:t xml:space="preserve">Mitä tarvitaan sellaisten rikosten osalta, jotka ovat perusteltavissa lakisääteisen oikeuden mukaan mutta eivät luonnonoikeuden mukaan?</w:t>
      </w:r>
    </w:p>
    <w:p>
      <w:r>
        <w:rPr>
          <w:b/>
        </w:rPr>
        <w:t xml:space="preserve">Tulos</w:t>
      </w:r>
    </w:p>
    <w:p>
      <w:r>
        <w:t xml:space="preserve">Minkä kanssa joustavuus on yhteensopiva? </w:t>
      </w:r>
    </w:p>
    <w:p>
      <w:r>
        <w:rPr>
          <w:b/>
        </w:rPr>
        <w:t xml:space="preserve">Esimerkki 8.4834</w:t>
      </w:r>
    </w:p>
    <w:p>
      <w:r>
        <w:t xml:space="preserve">Läpikulku: Kylmän sodan aikana Kanadan puolustuspolitiikan pääpaino oli Euroopan turvallisuuden edistämisessä Neuvostoliiton sotilaallisen uhan edessä. Tätä varten Kanadan maa- ja ilmavoimia sijoitettiin Eurooppaan 1950-luvun alusta 1990-luvun alkuun.</w:t>
      </w:r>
    </w:p>
    <w:p>
      <w:r>
        <w:rPr>
          <w:b/>
        </w:rPr>
        <w:t xml:space="preserve">Tulos</w:t>
      </w:r>
    </w:p>
    <w:p>
      <w:r>
        <w:t xml:space="preserve">Mihin Euroopassa perustettiin vuonna 1950?</w:t>
      </w:r>
    </w:p>
    <w:p>
      <w:r>
        <w:rPr>
          <w:b/>
        </w:rPr>
        <w:t xml:space="preserve">Tulos</w:t>
      </w:r>
    </w:p>
    <w:p>
      <w:r>
        <w:t xml:space="preserve">Mihin Kanadan maa- ja ilmavoimat sijoitettiin vuonna 1950?</w:t>
      </w:r>
    </w:p>
    <w:p>
      <w:r>
        <w:rPr>
          <w:b/>
        </w:rPr>
        <w:t xml:space="preserve">Tulos</w:t>
      </w:r>
    </w:p>
    <w:p>
      <w:r>
        <w:t xml:space="preserve">Minä vuosina kylmä sota käytiin?</w:t>
      </w:r>
    </w:p>
    <w:p>
      <w:r>
        <w:rPr>
          <w:b/>
        </w:rPr>
        <w:t xml:space="preserve">Tulos</w:t>
      </w:r>
    </w:p>
    <w:p>
      <w:r>
        <w:t xml:space="preserve">Mihin sotaan CAAF osallistui?</w:t>
      </w:r>
    </w:p>
    <w:p>
      <w:r>
        <w:rPr>
          <w:b/>
        </w:rPr>
        <w:t xml:space="preserve">Tulos</w:t>
      </w:r>
    </w:p>
    <w:p>
      <w:r>
        <w:t xml:space="preserve"> Mikä oli CAF:n tavoite lämpimän sodan aikana?</w:t>
      </w:r>
    </w:p>
    <w:p>
      <w:r>
        <w:rPr>
          <w:b/>
        </w:rPr>
        <w:t xml:space="preserve">Tulos</w:t>
      </w:r>
    </w:p>
    <w:p>
      <w:r>
        <w:t xml:space="preserve"> Miltä sotilaalliselta säikeeltä CAF ei suojannut Euroopassa?</w:t>
      </w:r>
    </w:p>
    <w:p>
      <w:r>
        <w:rPr>
          <w:b/>
        </w:rPr>
        <w:t xml:space="preserve">Tulos</w:t>
      </w:r>
    </w:p>
    <w:p>
      <w:r>
        <w:t xml:space="preserve"> Noin mistä vuodesta lähtien CAF ei ollut sijoitettuna Eurooppaan?</w:t>
      </w:r>
    </w:p>
    <w:p>
      <w:r>
        <w:rPr>
          <w:b/>
        </w:rPr>
        <w:t xml:space="preserve">Tulos</w:t>
      </w:r>
    </w:p>
    <w:p>
      <w:r>
        <w:t xml:space="preserve">Minä vuonna CAF liittyi Eurooppaan?</w:t>
      </w:r>
    </w:p>
    <w:p>
      <w:r>
        <w:rPr>
          <w:b/>
        </w:rPr>
        <w:t xml:space="preserve">Esimerkki 8.4835</w:t>
      </w:r>
    </w:p>
    <w:p>
      <w:r>
        <w:t xml:space="preserve">Läpikulku: Kalifaatin luoteis-Afrikan tukikohdista käsin tehdyt hyökkäykset Visigoottien kuningaskunnan rannikkoalueille tasoittivat tietä sille, että umayyadit valtasivat pysyvästi suurimman osan Iberiaa (vuodesta 711 alkaen) ja edelleen Kaakkois-Galliaan (viimeinen tukikohta Narbonne vuonna 759). Hishamin valtakaudella loppui laajentuminen länteen, kun frankit kukistivat arabien armeijan Toursin taistelussa vuonna 732. Vuonna 739 Pohjois-Afrikassa puhkesi suuri berberikapina, joka kukistui vain vaivoin, mutta sitä seurasi Umayyadien vallan romahtaminen al-Andaluksessa. Intiassa arabien armeijat kukistivat Etelä-Intian Chalukya-dynastian ja Pohjois-Intian Pratiharas-dynastian 800-luvulla, ja arabit ajettiin pois Intiasta. Kaukasuksella vastakkainasettelu kasaarien kanssa saavutti huippunsa Hishamin aikana: arabit perustivat Derbentin tärkeäksi sotilastukikohdaksi ja aloittivat useita hyökkäyksiä Pohjois-Kaukasukselle, mutta eivät onnistuneet nujertamaan paimentolaisia kasaareja. Konflikti oli vaivalloinen ja verinen, ja arabien armeija kärsi jopa suuren tappion Marj Ardabilin taistelussa vuonna 730. Marwan ibn Muhammad, tuleva Marwan II, lopetti sodan lopulta vuonna 737 massiivisella hyökkäyksellä, jonka kerrotaan ulottuneen Volgalle asti, mutta khasaarit jäivät alistamatta.</w:t>
      </w:r>
    </w:p>
    <w:p>
      <w:r>
        <w:rPr>
          <w:b/>
        </w:rPr>
        <w:t xml:space="preserve">Tulos</w:t>
      </w:r>
    </w:p>
    <w:p>
      <w:r>
        <w:t xml:space="preserve">Mikä tasoitti tietä iberialaisten miehitykselle Umayyadien vallassa?</w:t>
      </w:r>
    </w:p>
    <w:p>
      <w:r>
        <w:rPr>
          <w:b/>
        </w:rPr>
        <w:t xml:space="preserve">Tulos</w:t>
      </w:r>
    </w:p>
    <w:p>
      <w:r>
        <w:t xml:space="preserve">Milloin Iberian miehitys päättyi?</w:t>
      </w:r>
    </w:p>
    <w:p>
      <w:r>
        <w:rPr>
          <w:b/>
        </w:rPr>
        <w:t xml:space="preserve">Tulos</w:t>
      </w:r>
    </w:p>
    <w:p>
      <w:r>
        <w:t xml:space="preserve">Minä vuonna kalifaatin laajentuminen länteen alkoi?</w:t>
      </w:r>
    </w:p>
    <w:p>
      <w:r>
        <w:rPr>
          <w:b/>
        </w:rPr>
        <w:t xml:space="preserve">Tulos</w:t>
      </w:r>
    </w:p>
    <w:p>
      <w:r>
        <w:t xml:space="preserve">Missä taistelussa arabit voittivat frankit?</w:t>
      </w:r>
    </w:p>
    <w:p>
      <w:r>
        <w:rPr>
          <w:b/>
        </w:rPr>
        <w:t xml:space="preserve">Tulos</w:t>
      </w:r>
    </w:p>
    <w:p>
      <w:r>
        <w:t xml:space="preserve">Milloin arabien armeija saavutti suuren voiton Marj Ardabilin taistelussa?</w:t>
      </w:r>
    </w:p>
    <w:p>
      <w:r>
        <w:rPr>
          <w:b/>
        </w:rPr>
        <w:t xml:space="preserve">Esimerkki 8.4836</w:t>
      </w:r>
    </w:p>
    <w:p>
      <w:r>
        <w:t xml:space="preserve">Läpikulku: Charlestonissa vallitsee kostea subtrooppinen ilmasto (Köppenin ilmastoluokitus Cfa), jossa talvet ovat leutoja, kesät kuumia ja kosteita ja sademäärä on huomattava ympäri vuoden. Kesä on sateisin vuodenaika; lähes puolet vuotuisesta sademäärästä sataa kesäkuusta syyskuuhun ukkoskuurojen muodossa. Syksy pysyy suhteellisen lämpimänä marraskuuhun asti. Talvi on lyhyt ja leuto, ja siinä sataa satunnaisesti. Mitattavaa lunta (≥ 0,25 cm) sataa korkeintaan muutaman kerran vuosikymmenessä, viimeksi 26. joulukuuta 2010. Lentoasemalla satoi kuitenkin 23. joulukuuta 1989 15 senttimetriä (6,0 tuumaa) lunta, mikä on suurin yksittäisen päivän lumisade, ja se on osaltaan vaikuttanut yhden myrskyn ja kauden ennätykseen, joka on 20 senttimetriä (8,0 tuumaa) lunta.</w:t>
      </w:r>
    </w:p>
    <w:p>
      <w:r>
        <w:rPr>
          <w:b/>
        </w:rPr>
        <w:t xml:space="preserve">Tulos</w:t>
      </w:r>
    </w:p>
    <w:p>
      <w:r>
        <w:t xml:space="preserve">Mikä vuodenaika on kuivin Charlestonissa?</w:t>
      </w:r>
    </w:p>
    <w:p>
      <w:r>
        <w:rPr>
          <w:b/>
        </w:rPr>
        <w:t xml:space="preserve">Tulos</w:t>
      </w:r>
    </w:p>
    <w:p>
      <w:r>
        <w:t xml:space="preserve">Missä muodossa Charlestonin vuotuinen sademäärä on?</w:t>
      </w:r>
    </w:p>
    <w:p>
      <w:r>
        <w:rPr>
          <w:b/>
        </w:rPr>
        <w:t xml:space="preserve">Tulos</w:t>
      </w:r>
    </w:p>
    <w:p>
      <w:r>
        <w:t xml:space="preserve">Mikä vuodenaika on Charlestonissa pitkä?</w:t>
      </w:r>
    </w:p>
    <w:p>
      <w:r>
        <w:rPr>
          <w:b/>
        </w:rPr>
        <w:t xml:space="preserve">Tulos</w:t>
      </w:r>
    </w:p>
    <w:p>
      <w:r>
        <w:t xml:space="preserve">Mikä on Charlestonin kausittainen ennätys tuulenvireessä?</w:t>
      </w:r>
    </w:p>
    <w:p>
      <w:r>
        <w:rPr>
          <w:b/>
        </w:rPr>
        <w:t xml:space="preserve">Tulos</w:t>
      </w:r>
    </w:p>
    <w:p>
      <w:r>
        <w:t xml:space="preserve">Kuinka paljon lunta Charlestonin lentokenttä sai 23. joulukuuta 1998?</w:t>
      </w:r>
    </w:p>
    <w:p>
      <w:r>
        <w:rPr>
          <w:b/>
        </w:rPr>
        <w:t xml:space="preserve">Esimerkki 8.4837</w:t>
      </w:r>
    </w:p>
    <w:p>
      <w:r>
        <w:t xml:space="preserve">Läpikulku: Vaikka näiden keskushallinnon osastojen ja kuuden ministeriön (jotka oli otettu käyttöön Sui- ja Tang-dynastioista lähtien) olemassaolo antoi Yuanin hallinnolle sinisoidun kuvan, näiden ministeriöiden todelliset tehtävät heijastivat myös sitä, miten mongolien prioriteetit ja politiikka muokkasivat ja uudelleenohjailivat näitä instituutioita. Esimerkiksi Yuanin oikeuslaitoksen, oikeusministeriön, toimivalta ei ulottunut mongoleja ja semureneja koskeviin oikeustapauksiin, joilla oli erilliset tuomioistuimet. Asiat, joissa oli osallisena useamman kuin yhden etnisen ryhmän jäseniä, ratkaisi sekalautakunta, joka koostui kiinalaisista ja mongoleista. Toinen esimerkki oli sotaministeriön vähäpätöisyys verrattuna alkuperäisiin kiinalaisiin dynastioihin, sillä todellinen sotilaallinen valta Yuanin aikana oli salaisessa neuvostossa.</w:t>
      </w:r>
    </w:p>
    <w:p>
      <w:r>
        <w:rPr>
          <w:b/>
        </w:rPr>
        <w:t xml:space="preserve">Tulos</w:t>
      </w:r>
    </w:p>
    <w:p>
      <w:r>
        <w:t xml:space="preserve"> Kenellä oli sotilaallinen määräysvalta Yuanin aikana?</w:t>
      </w:r>
    </w:p>
    <w:p>
      <w:r>
        <w:rPr>
          <w:b/>
        </w:rPr>
        <w:t xml:space="preserve">Tulos</w:t>
      </w:r>
    </w:p>
    <w:p>
      <w:r>
        <w:t xml:space="preserve"> Milloin kahdeksan ministeriötä oli ollut olemassa?</w:t>
      </w:r>
    </w:p>
    <w:p>
      <w:r>
        <w:rPr>
          <w:b/>
        </w:rPr>
        <w:t xml:space="preserve">Tulos</w:t>
      </w:r>
    </w:p>
    <w:p>
      <w:r>
        <w:t xml:space="preserve"> Keitä oikeusministeriö ei vapauttanut?</w:t>
      </w:r>
    </w:p>
    <w:p>
      <w:r>
        <w:rPr>
          <w:b/>
        </w:rPr>
        <w:t xml:space="preserve">Tulos</w:t>
      </w:r>
    </w:p>
    <w:p>
      <w:r>
        <w:t xml:space="preserve"> Kenellä ei ollut todellista sotilaallista valtaa Yuanin jälkeen?</w:t>
      </w:r>
    </w:p>
    <w:p>
      <w:r>
        <w:rPr>
          <w:b/>
        </w:rPr>
        <w:t xml:space="preserve">Esimerkki 8.4838</w:t>
      </w:r>
    </w:p>
    <w:p>
      <w:r>
        <w:t xml:space="preserve">Läpikulku: Marraskuuhun 1961 asti, jolloin lääke vedettiin pois Saksan markkinoilta, koska sillä oli yhteys vakaviin synnynnäisiin poikkeavuuksiin. Useat tuhannet vastasyntyneet Euroopassa ja muualla kärsivät talidomidin teratogeenisistä vaikutuksista. Vaikka lääkettä ei koskaan hyväksytty Yhdysvalloissa, yritys jakoi Kevadonia siellä yli 1 000 lääkärille tutkimuskäytön varjolla. Yli 20 000 amerikkalaista sai talidomidia tässä "tutkimuksessa", mukaan lukien 624 raskaana olevaa potilasta, ja noin 17 tiedossa olevaa vastasyntynyttä kärsi lääkkeen vaikutuksista.[viitattu ].</w:t>
      </w:r>
    </w:p>
    <w:p>
      <w:r>
        <w:rPr>
          <w:b/>
        </w:rPr>
        <w:t xml:space="preserve">Tulos</w:t>
      </w:r>
    </w:p>
    <w:p>
      <w:r>
        <w:t xml:space="preserve">Kuinka monelle amerikkalaiselle annettiin talidomidia?</w:t>
      </w:r>
    </w:p>
    <w:p>
      <w:r>
        <w:rPr>
          <w:b/>
        </w:rPr>
        <w:t xml:space="preserve">Tulos</w:t>
      </w:r>
    </w:p>
    <w:p>
      <w:r>
        <w:t xml:space="preserve">Milloin lääke poistettiin Yhdysvaltojen hyllyiltä?</w:t>
      </w:r>
    </w:p>
    <w:p>
      <w:r>
        <w:rPr>
          <w:b/>
        </w:rPr>
        <w:t xml:space="preserve">Tulos</w:t>
      </w:r>
    </w:p>
    <w:p>
      <w:r>
        <w:t xml:space="preserve">Kuinka monta vastasyntynyttä syntyi Saksan aiheuttamien ongelmien kanssa?</w:t>
      </w:r>
    </w:p>
    <w:p>
      <w:r>
        <w:rPr>
          <w:b/>
        </w:rPr>
        <w:t xml:space="preserve">Tulos</w:t>
      </w:r>
    </w:p>
    <w:p>
      <w:r>
        <w:t xml:space="preserve">Miten Kevadonia levitettiin Yhdysvaltoihin?</w:t>
      </w:r>
    </w:p>
    <w:p>
      <w:r>
        <w:rPr>
          <w:b/>
        </w:rPr>
        <w:t xml:space="preserve">Tulos</w:t>
      </w:r>
    </w:p>
    <w:p>
      <w:r>
        <w:t xml:space="preserve">Miksi tämä lääke asetettiin hyllyille?</w:t>
      </w:r>
    </w:p>
    <w:p>
      <w:r>
        <w:rPr>
          <w:b/>
        </w:rPr>
        <w:t xml:space="preserve">Esimerkki 8.4839</w:t>
      </w:r>
    </w:p>
    <w:p>
      <w:r>
        <w:t xml:space="preserve">Läpikulku: Kun asfalttipäällysteille tehdään huoltotöitä, kuten jyrsintää kuluneen tai vaurioituneen pinnan poistamiseksi, poistettu materiaali voidaan palauttaa laitokseen, jossa se voidaan käsitellä uusiksi päällysteseoksiksi. Poistetun materiaalin sisältämä asfaltti/bitumi voidaan aktivoida uudelleen ja ottaa uudelleen käyttöön uusissa päällysteseoksissa. Noin 95 prosenttia päällystetyistä teistä on rakennettu asfaltista tai päällystetty asfaltilla, joten huomattava määrä asfalttipäällystemateriaalia otetaan vuosittain talteen. Federal Highway Administrationin ja National Asphalt Pavement Associationin vuosittain tekemien alan tutkimusten mukaan yli 99 prosenttia tienpinnoilta levennys- ja päällystyshankkeissa vuosittain poistettavasta asfaltista käytetään uudelleen osana uusia päällysteitä, tienpohjia, olkapäitä ja penkereitä.</w:t>
      </w:r>
    </w:p>
    <w:p>
      <w:r>
        <w:rPr>
          <w:b/>
        </w:rPr>
        <w:t xml:space="preserve">Tulos</w:t>
      </w:r>
    </w:p>
    <w:p>
      <w:r>
        <w:t xml:space="preserve">Minne poistetut tutkimukset voidaan palauttaa jalostettavaksi uusiksi seoksiksi?</w:t>
      </w:r>
    </w:p>
    <w:p>
      <w:r>
        <w:rPr>
          <w:b/>
        </w:rPr>
        <w:t xml:space="preserve">Tulos</w:t>
      </w:r>
    </w:p>
    <w:p>
      <w:r>
        <w:t xml:space="preserve">Missä käytöstä poistettu asfaltti otetaan uudelleen käyttöön?</w:t>
      </w:r>
    </w:p>
    <w:p>
      <w:r>
        <w:rPr>
          <w:b/>
        </w:rPr>
        <w:t xml:space="preserve">Tulos</w:t>
      </w:r>
    </w:p>
    <w:p>
      <w:r>
        <w:t xml:space="preserve">99 prosenttia mitä rakennetaan asfaltilla?</w:t>
      </w:r>
    </w:p>
    <w:p>
      <w:r>
        <w:rPr>
          <w:b/>
        </w:rPr>
        <w:t xml:space="preserve">Tulos</w:t>
      </w:r>
    </w:p>
    <w:p>
      <w:r>
        <w:t xml:space="preserve">Kuinka usein liittovaltion asfalttihallinto tekee tutkimuksia?</w:t>
      </w:r>
    </w:p>
    <w:p>
      <w:r>
        <w:rPr>
          <w:b/>
        </w:rPr>
        <w:t xml:space="preserve">Tulos</w:t>
      </w:r>
    </w:p>
    <w:p>
      <w:r>
        <w:t xml:space="preserve">99 prosenttia asfaltista, joka poistetaan tienpinnoilta minkälaisissa hankkeissa, käytetään uudelleen alan tutkimusten tekemiseen?</w:t>
      </w:r>
    </w:p>
    <w:p>
      <w:r>
        <w:rPr>
          <w:b/>
        </w:rPr>
        <w:t xml:space="preserve">Esimerkki 8.4840</w:t>
      </w:r>
    </w:p>
    <w:p>
      <w:r>
        <w:t xml:space="preserve">Läpikulku: Tällaisia aloja olivat armeija, raha, ulkosuhteet (erityisesti kansainväliset sopimukset), tullit, henkinen omaisuus (erityisesti patentit ja tekijänoikeudet) ja posti. 1900-luvun alusta lähtien perustuslain kauppa- ja kulutuslausekkeiden laajat tulkinnat ovat mahdollistaneet liittovaltion lainsäädännön laajentamisen sellaisille aloille kuin ilmailu, televiestintä, rautatiet, lääketiede, kilpailuoikeus ja tavaramerkit. Joillakin aloilla, kuten ilmailun ja rautateiden alalla, liittovaltion hallitus on kehittänyt kattavan järjestelmän, joka syrjäyttää käytännössä kaiken osavaltioiden lainsäädännön, kun taas toisilla aloilla, kuten perheoikeuden alalla, suhteellisen pieni määrä liittovaltion säädöksiä (jotka yleensä kattavat osavaltioiden väliset ja kansainväliset tilanteet) on vuorovaikutuksessa paljon laajemman osavaltioiden lainsäädännön kanssa. Esimerkiksi kilpailuoikeuden, tavaramerkkioikeuden ja työlainsäädännön kaltaisilla aloilla sekä liittovaltion että osavaltioiden tasolla on tehokkaita lakeja, jotka toimivat rinnakkain. Joillakin aloilla, kuten vakuutusalalla, kongressi on säätänyt lakeja, joissa nimenomaisesti kieltäydytään sääntelemästä niitä niin kauan kuin osavaltioilla on niitä säänteleviä lakeja (ks. esim. McCarran-Ferguson Act).</w:t>
      </w:r>
    </w:p>
    <w:p>
      <w:r>
        <w:rPr>
          <w:b/>
        </w:rPr>
        <w:t xml:space="preserve">Tulos</w:t>
      </w:r>
    </w:p>
    <w:p>
      <w:r>
        <w:t xml:space="preserve">Mitä oikeudenaloja sivuutettiin yleisesti 1700- ja 1800-luvuilla?</w:t>
      </w:r>
    </w:p>
    <w:p>
      <w:r>
        <w:rPr>
          <w:b/>
        </w:rPr>
        <w:t xml:space="preserve">Tulos</w:t>
      </w:r>
    </w:p>
    <w:p>
      <w:r>
        <w:t xml:space="preserve">Milloin liittovaltion laki menetti toimivaltansa ilmailun alalla?</w:t>
      </w:r>
    </w:p>
    <w:p>
      <w:r>
        <w:rPr>
          <w:b/>
        </w:rPr>
        <w:t xml:space="preserve">Tulos</w:t>
      </w:r>
    </w:p>
    <w:p>
      <w:r>
        <w:t xml:space="preserve">Mikä on liittovaltion kilpailulainsäädäntö?</w:t>
      </w:r>
    </w:p>
    <w:p>
      <w:r>
        <w:rPr>
          <w:b/>
        </w:rPr>
        <w:t xml:space="preserve">Tulos</w:t>
      </w:r>
    </w:p>
    <w:p>
      <w:r>
        <w:t xml:space="preserve">Mikä oli sen lain nimi, joka mahdollisti laajemmat tulkinnat 1900-luvulla?</w:t>
      </w:r>
    </w:p>
    <w:p>
      <w:r>
        <w:rPr>
          <w:b/>
        </w:rPr>
        <w:t xml:space="preserve">Tulos</w:t>
      </w:r>
    </w:p>
    <w:p>
      <w:r>
        <w:t xml:space="preserve">Työlainsäädäntö on vain mitä lakia liittovaltion sijasta?</w:t>
      </w:r>
    </w:p>
    <w:p>
      <w:r>
        <w:rPr>
          <w:b/>
        </w:rPr>
        <w:t xml:space="preserve">Esimerkki 8.4841</w:t>
      </w:r>
    </w:p>
    <w:p>
      <w:r>
        <w:t xml:space="preserve">Läpikulku: Uraani on runsaampi kuin antimoni, tina, kadmium, elohopea tai hopea, ja sitä on suunnilleen yhtä paljon kuin arseenia tai molybdeeniä. Uraania esiintyy sadoissa mineraaleissa, kuten uraniniitissa (yleisin uraanimalmi), karnotiitissa, autuniitissa, uranofaanissa, torberniitissa ja koffiniitissa. Merkittäviä uraanipitoisuuksia esiintyy joissakin aineissa, kuten fosfaattikiviesiintymissä, ja mineraaleissa, kuten ruskohiilessä ja monasiittihiekassa, uraanirikkaissa malmeissa (sitä otetaan kaupallisesti talteen lähteistä, joissa on vain 0,1 % uraania).</w:t>
      </w:r>
    </w:p>
    <w:p>
      <w:r>
        <w:rPr>
          <w:b/>
        </w:rPr>
        <w:t xml:space="preserve">Tulos</w:t>
      </w:r>
    </w:p>
    <w:p>
      <w:r>
        <w:t xml:space="preserve">Mikä metalli on arseenin ohella harvinaisempi kuin uraani?</w:t>
      </w:r>
    </w:p>
    <w:p>
      <w:r>
        <w:rPr>
          <w:b/>
        </w:rPr>
        <w:t xml:space="preserve">Tulos</w:t>
      </w:r>
    </w:p>
    <w:p>
      <w:r>
        <w:t xml:space="preserve">Mitä metallia uraania on hopean, elohopean, tinan ja kadmiumin ohella vähemmän kuin uraania?</w:t>
      </w:r>
    </w:p>
    <w:p>
      <w:r>
        <w:rPr>
          <w:b/>
        </w:rPr>
        <w:t xml:space="preserve">Tulos</w:t>
      </w:r>
    </w:p>
    <w:p>
      <w:r>
        <w:t xml:space="preserve">Mikä on harvinaisin uraanimalmi?</w:t>
      </w:r>
    </w:p>
    <w:p>
      <w:r>
        <w:rPr>
          <w:b/>
        </w:rPr>
        <w:t xml:space="preserve">Tulos</w:t>
      </w:r>
    </w:p>
    <w:p>
      <w:r>
        <w:t xml:space="preserve">Mikä mineraali sisältää aina uraania?</w:t>
      </w:r>
    </w:p>
    <w:p>
      <w:r>
        <w:rPr>
          <w:b/>
        </w:rPr>
        <w:t xml:space="preserve">Tulos</w:t>
      </w:r>
    </w:p>
    <w:p>
      <w:r>
        <w:t xml:space="preserve">Mitkä kivilajit eivät koskaan sisällä uraania?</w:t>
      </w:r>
    </w:p>
    <w:p>
      <w:r>
        <w:rPr>
          <w:b/>
        </w:rPr>
        <w:t xml:space="preserve">Esimerkki 8.4842</w:t>
      </w:r>
    </w:p>
    <w:p>
      <w:r>
        <w:t xml:space="preserve">Läpikulku: Antonio Pacinotti kuvasi ensimmäisen kerran rengasankkurin, jossa symmetrisesti ryhmitellyt käämit sulkeutuivat toisiinsa ja olivat kytkettyinä kommutaattorin tankoihin, joiden harjat antoivat käytännössä vaihtelematonta virtaa. Ensimmäiset kaupallisesti menestyneet tasavirtamoottorit syntyivät Zénobe Grammen keksinnön jälkeen, kun hän vuonna 1871 kehitti uudelleen Pacinottin mallin. Vuonna 1873 Gramme osoitti, että hänen dynamoaan voitiin käyttää moottorina, ja hän demonstroi sen näyttävästi Wienin ja Philadelphian näyttelyissä kytkemällä kaksi tällaista tasavirtamoottoria jopa kahden kilometrin etäisyydelle toisistaan, toinen generaattorina. (Ks. myös 1873 : l'expérience décisive [ratkaiseva työkokemus].)</w:t>
      </w:r>
    </w:p>
    <w:p>
      <w:r>
        <w:rPr>
          <w:b/>
        </w:rPr>
        <w:t xml:space="preserve">Tulos</w:t>
      </w:r>
    </w:p>
    <w:p>
      <w:r>
        <w:t xml:space="preserve"> Mikä teki Pacinottin moottorista merkityksettömän edistysaskeleen?</w:t>
      </w:r>
    </w:p>
    <w:p>
      <w:r>
        <w:rPr>
          <w:b/>
        </w:rPr>
        <w:t xml:space="preserve">Tulos</w:t>
      </w:r>
    </w:p>
    <w:p>
      <w:r>
        <w:t xml:space="preserve"> Kuka loi moottorin, joka on hyvin erilainen kuin Pacinotti?</w:t>
      </w:r>
    </w:p>
    <w:p>
      <w:r>
        <w:rPr>
          <w:b/>
        </w:rPr>
        <w:t xml:space="preserve">Tulos</w:t>
      </w:r>
    </w:p>
    <w:p>
      <w:r>
        <w:t xml:space="preserve">Kuinka samankaltaisia moottorit olivat Grammen esityksissä?</w:t>
      </w:r>
    </w:p>
    <w:p>
      <w:r>
        <w:rPr>
          <w:b/>
        </w:rPr>
        <w:t xml:space="preserve">Tulos</w:t>
      </w:r>
    </w:p>
    <w:p>
      <w:r>
        <w:t xml:space="preserve">Mihin Gramme ei käyttänyt toista laitetta moottorin lisäksi?</w:t>
      </w:r>
    </w:p>
    <w:p>
      <w:r>
        <w:rPr>
          <w:b/>
        </w:rPr>
        <w:t xml:space="preserve">Tulos</w:t>
      </w:r>
    </w:p>
    <w:p>
      <w:r>
        <w:t xml:space="preserve"> Missä kahdessa kaupungissa Gramme ei koskaan järjestänyt mielenosoituksiaan?</w:t>
      </w:r>
    </w:p>
    <w:p>
      <w:r>
        <w:rPr>
          <w:b/>
        </w:rPr>
        <w:t xml:space="preserve">Esimerkki 8.4843</w:t>
      </w:r>
    </w:p>
    <w:p>
      <w:r>
        <w:t xml:space="preserve">Läpikulku: Tammikuussa 2010 YouTube julkaisi sivustosta kokeellisen version, jossa käytettiin HTML5-standardia tukevien selainten sisäänrakennettuja multimediaominaisuuksia. Näin videoita voitiin katsella ilman, että Adobe Flash Player tai muu lisäohjelma olisi pitänyt asentaa. YouTuben sivustolla oli sivu, jolla tuetut selaimet saattoivat valita HTML5-kokeilun. Vain selaimet, jotka tukivat HTML5-videota H.264- tai WebM-muodossa, pystyivät toistamaan videoita, eivätkä kaikki sivuston videot olleet käytettävissä.</w:t>
      </w:r>
    </w:p>
    <w:p>
      <w:r>
        <w:rPr>
          <w:b/>
        </w:rPr>
        <w:t xml:space="preserve">Tulos</w:t>
      </w:r>
    </w:p>
    <w:p>
      <w:r>
        <w:t xml:space="preserve">Milloin HTML4:stä tuli standardi?</w:t>
      </w:r>
    </w:p>
    <w:p>
      <w:r>
        <w:rPr>
          <w:b/>
        </w:rPr>
        <w:t xml:space="preserve">Tulos</w:t>
      </w:r>
    </w:p>
    <w:p>
      <w:r>
        <w:t xml:space="preserve">Mitä tapahtui tammikuussa 2009?</w:t>
      </w:r>
    </w:p>
    <w:p>
      <w:r>
        <w:rPr>
          <w:b/>
        </w:rPr>
        <w:t xml:space="preserve">Tulos</w:t>
      </w:r>
    </w:p>
    <w:p>
      <w:r>
        <w:t xml:space="preserve"> Mikä muu formaatti kuin H.264 oli toistettavissa HTML4:llä?</w:t>
      </w:r>
    </w:p>
    <w:p>
      <w:r>
        <w:rPr>
          <w:b/>
        </w:rPr>
        <w:t xml:space="preserve">Tulos</w:t>
      </w:r>
    </w:p>
    <w:p>
      <w:r>
        <w:t xml:space="preserve"> Mikä oli tärkein hyöty HTML4:ään siirtymisestä?</w:t>
      </w:r>
    </w:p>
    <w:p>
      <w:r>
        <w:rPr>
          <w:b/>
        </w:rPr>
        <w:t xml:space="preserve">Tulos</w:t>
      </w:r>
    </w:p>
    <w:p>
      <w:r>
        <w:t xml:space="preserve">Milloin YouTube julkaisi sivustostaan version, joka tukee HMLT5-standardia?</w:t>
      </w:r>
    </w:p>
    <w:p>
      <w:r>
        <w:rPr>
          <w:b/>
        </w:rPr>
        <w:t xml:space="preserve">Tulos</w:t>
      </w:r>
    </w:p>
    <w:p>
      <w:r>
        <w:t xml:space="preserve">Mitä ei enää tarvittu HMLT5:n tuella?</w:t>
      </w:r>
    </w:p>
    <w:p>
      <w:r>
        <w:rPr>
          <w:b/>
        </w:rPr>
        <w:t xml:space="preserve">Tulos</w:t>
      </w:r>
    </w:p>
    <w:p>
      <w:r>
        <w:t xml:space="preserve">Mitä selaimet tukivat H.642- tai WemB-formaattien käyttämiseksi?</w:t>
      </w:r>
    </w:p>
    <w:p>
      <w:r>
        <w:rPr>
          <w:b/>
        </w:rPr>
        <w:t xml:space="preserve">Esimerkki 8.4844</w:t>
      </w:r>
    </w:p>
    <w:p>
      <w:r>
        <w:t xml:space="preserve">Läpikulku: Poliittinen filosofia on peräisin antiikin Kreikan filosofiasta, jossa poliittinen filosofia juontaa juurensa ainakin Platoniin. Muinaisessa Kreikassa vallitsivat kaupunkivaltiot, jotka kokeilivat erilaisia poliittisen organisaation muotoja, jotka Platon ryhmitteli neljään luokkaan: timokratia, tyrannia, demokratia ja oligarkia. Yksi ensimmäisistä, erittäin tärkeistä poliittisen filosofian klassisista teoksista on Platonin tasavalta, jota seurasivat Aristoteleen Nikomakhoksen etiikka ja politiikka. Roomalainen poliittinen filosofia sai vaikutteita stoalaisilta, myös roomalaiselta valtiomieheltä Cicerolta.</w:t>
      </w:r>
    </w:p>
    <w:p>
      <w:r>
        <w:rPr>
          <w:b/>
        </w:rPr>
        <w:t xml:space="preserve">Tulos</w:t>
      </w:r>
    </w:p>
    <w:p>
      <w:r>
        <w:t xml:space="preserve">Mikä sai alkunsa länsimaisesta filosofiasta?</w:t>
      </w:r>
    </w:p>
    <w:p>
      <w:r>
        <w:rPr>
          <w:b/>
        </w:rPr>
        <w:t xml:space="preserve">Tulos</w:t>
      </w:r>
    </w:p>
    <w:p>
      <w:r>
        <w:t xml:space="preserve">Mikä filosofia juontaa juurensa Platonin jälkeiseen aikaan?</w:t>
      </w:r>
    </w:p>
    <w:p>
      <w:r>
        <w:rPr>
          <w:b/>
        </w:rPr>
        <w:t xml:space="preserve">Tulos</w:t>
      </w:r>
    </w:p>
    <w:p>
      <w:r>
        <w:t xml:space="preserve">Mitä sivilisaatiota hallitsivat itsenäiset kaupungit, jotka kokeilivat erilaisia hallituksia?</w:t>
      </w:r>
    </w:p>
    <w:p>
      <w:r>
        <w:rPr>
          <w:b/>
        </w:rPr>
        <w:t xml:space="preserve">Tulos</w:t>
      </w:r>
    </w:p>
    <w:p>
      <w:r>
        <w:t xml:space="preserve">Kuka roomalainen valtiomies sai vaikutteita Platonilta?</w:t>
      </w:r>
    </w:p>
    <w:p>
      <w:r>
        <w:rPr>
          <w:b/>
        </w:rPr>
        <w:t xml:space="preserve">Tulos</w:t>
      </w:r>
    </w:p>
    <w:p>
      <w:r>
        <w:t xml:space="preserve">Mihin neljään kategoriaan Aristoteles jakoi kreikkalaiset poliittiset organisaatiot?</w:t>
      </w:r>
    </w:p>
    <w:p>
      <w:r>
        <w:rPr>
          <w:b/>
        </w:rPr>
        <w:t xml:space="preserve">Tulos</w:t>
      </w:r>
    </w:p>
    <w:p>
      <w:r>
        <w:t xml:space="preserve">Mikä on poliittisen järjestäytymisen ensimmäinen tärkeä työ?</w:t>
      </w:r>
    </w:p>
    <w:p>
      <w:r>
        <w:rPr>
          <w:b/>
        </w:rPr>
        <w:t xml:space="preserve">Tulos</w:t>
      </w:r>
    </w:p>
    <w:p>
      <w:r>
        <w:t xml:space="preserve">Mikä esimerkki stoalaisesta vaikutuksesta seurasi Platonin vaikutusta?</w:t>
      </w:r>
    </w:p>
    <w:p>
      <w:r>
        <w:rPr>
          <w:b/>
        </w:rPr>
        <w:t xml:space="preserve">Tulos</w:t>
      </w:r>
    </w:p>
    <w:p>
      <w:r>
        <w:t xml:space="preserve">Mikä hallitsi länsimaista poliittista filosofiaa?</w:t>
      </w:r>
    </w:p>
    <w:p>
      <w:r>
        <w:rPr>
          <w:b/>
        </w:rPr>
        <w:t xml:space="preserve">Tulos</w:t>
      </w:r>
    </w:p>
    <w:p>
      <w:r>
        <w:t xml:space="preserve">Miten Cicero ryhmitteli antiikin Kreikan hallinnon?</w:t>
      </w:r>
    </w:p>
    <w:p>
      <w:r>
        <w:rPr>
          <w:b/>
        </w:rPr>
        <w:t xml:space="preserve">Tulos</w:t>
      </w:r>
    </w:p>
    <w:p>
      <w:r>
        <w:t xml:space="preserve">Mihin timokratia Roomassa vaikutti?</w:t>
      </w:r>
    </w:p>
    <w:p>
      <w:r>
        <w:rPr>
          <w:b/>
        </w:rPr>
        <w:t xml:space="preserve">Esimerkki 8.4845</w:t>
      </w:r>
    </w:p>
    <w:p>
      <w:r>
        <w:t xml:space="preserve">Läpikulku: Antarktiksen suojelulain (Antarctic Conservation Act, 1978) hyväksyminen Yhdysvalloissa toi mukanaan useita rajoituksia Yhdysvaltojen toimintaan Etelämantereella. Vieraiden kasvien tai eläinten tuominen alueelle voi johtaa rikosoikeudelliseen rangaistukseen, samoin kuin minkä tahansa alkuperäislajin poistaminen. Etelämantereen ekosysteemissä tärkeässä asemassa olevan krillin liikakalastus sai viranomaiset säätämään kalastusta koskevia säännöksiä. Etelämantereen meren elollisten luonnonvarojen säilyttämistä koskevassa yleissopimuksessa (CCAMLR), joka tuli voimaan vuonna 1980, edellytetään, että kaikkia eteläisen valtameren kalastusta koskevissa säännöksissä otetaan huomioon mahdolliset vaikutukset koko Etelämantereen ekosysteemiin. Näistä uusista säädöksistä huolimatta sääntelemätön ja laiton kalastus, erityisesti Patagonian hammaskalan (jota markkinoidaan Yhdysvalloissa chileläisenä meriahvenena) kalastus, on edelleen vakava ongelma. Hammaskalan laiton kalastus on lisääntynyt, ja vuonna 2000 se oli arviolta 32 000 tonnia (35 300 lyhyttä tonnia).</w:t>
      </w:r>
    </w:p>
    <w:p>
      <w:r>
        <w:rPr>
          <w:b/>
        </w:rPr>
        <w:t xml:space="preserve">Tulos</w:t>
      </w:r>
    </w:p>
    <w:p>
      <w:r>
        <w:t xml:space="preserve">Mitä tapahtui vuonna 1987?</w:t>
      </w:r>
    </w:p>
    <w:p>
      <w:r>
        <w:rPr>
          <w:b/>
        </w:rPr>
        <w:t xml:space="preserve">Tulos</w:t>
      </w:r>
    </w:p>
    <w:p>
      <w:r>
        <w:t xml:space="preserve">Missä Antarktiksen suojelua koskeva laki hyväksyttiin vuonna 1987?</w:t>
      </w:r>
    </w:p>
    <w:p>
      <w:r>
        <w:rPr>
          <w:b/>
        </w:rPr>
        <w:t xml:space="preserve">Tulos</w:t>
      </w:r>
    </w:p>
    <w:p>
      <w:r>
        <w:t xml:space="preserve">Mitä CMACLR tarkoittaa?</w:t>
      </w:r>
    </w:p>
    <w:p>
      <w:r>
        <w:rPr>
          <w:b/>
        </w:rPr>
        <w:t xml:space="preserve">Tulos</w:t>
      </w:r>
    </w:p>
    <w:p>
      <w:r>
        <w:t xml:space="preserve">Minä vuonna CMACLR tuli voimaan?</w:t>
      </w:r>
    </w:p>
    <w:p>
      <w:r>
        <w:rPr>
          <w:b/>
        </w:rPr>
        <w:t xml:space="preserve">Tulos</w:t>
      </w:r>
    </w:p>
    <w:p>
      <w:r>
        <w:t xml:space="preserve">Minä vuonna hammaskalan laiton kalastus oli 32 000 lyhyttä tonnia?</w:t>
      </w:r>
    </w:p>
    <w:p>
      <w:r>
        <w:rPr>
          <w:b/>
        </w:rPr>
        <w:t xml:space="preserve">Esimerkki 8.4846</w:t>
      </w:r>
    </w:p>
    <w:p>
      <w:r>
        <w:t xml:space="preserve">Läpikulku: Poliittinen taloustiede antropologiassa on historiallisen materialismin teorioiden ja menetelmien soveltamista antropologian perinteisiin huolenaiheisiin, mukaan luettuina muun muassa ei-kapitalistiset yhteiskunnat. Poliittinen taloustiede toi historian ja kolonialismin kysymykset ahistoriallisiin antropologisiin teorioihin sosiaalisesta rakenteesta ja kulttuurista. Nopeasti kehittyi kolme pääasiallista kiinnostuksen kohdetta. Ensimmäinen näistä alueista koski "esikapitalistisia" yhteiskuntia, joihin sovellettiin evolutiivisia "heimostereotypioita". Sahlinin työ metsästäjä-keräilijöistä "alkuperäisenä vauraana yhteiskuntana" teki paljon työtä tämän kuvan hälventämiseksi. Toinen osa-alue koski maailman väestön valtaosaa, talonpoikaisväestöä, joista monet olivat mukana monimutkaisissa vallankumouksellisissa sodissa, kuten Vietnamissa. Kolmas alue koski kolonialismia, imperialismia ja kapitalistisen maailmanjärjestelmän luomista. Viime aikoina nämä poliittiset taloustieteilijät ovat käsitelleet suoremmin teollisen (ja jälkiteollisen) kapitalismin kysymyksiä kaikkialla maailmassa.</w:t>
      </w:r>
    </w:p>
    <w:p>
      <w:r>
        <w:rPr>
          <w:b/>
        </w:rPr>
        <w:t xml:space="preserve">Tulos</w:t>
      </w:r>
    </w:p>
    <w:p>
      <w:r>
        <w:t xml:space="preserve">Mikä tutkimusala poistaa historiallisen materialismin antropologian perinteisistä huolenaiheista?</w:t>
      </w:r>
    </w:p>
    <w:p>
      <w:r>
        <w:rPr>
          <w:b/>
        </w:rPr>
        <w:t xml:space="preserve">Tulos</w:t>
      </w:r>
    </w:p>
    <w:p>
      <w:r>
        <w:t xml:space="preserve">Mitä poliittinen taloustiede toi historian ja koloialismin kysymyksiin?</w:t>
      </w:r>
    </w:p>
    <w:p>
      <w:r>
        <w:rPr>
          <w:b/>
        </w:rPr>
        <w:t xml:space="preserve">Tulos</w:t>
      </w:r>
    </w:p>
    <w:p>
      <w:r>
        <w:t xml:space="preserve">Keitä on vain pieni osa maailman väestöstä?</w:t>
      </w:r>
    </w:p>
    <w:p>
      <w:r>
        <w:rPr>
          <w:b/>
        </w:rPr>
        <w:t xml:space="preserve">Tulos</w:t>
      </w:r>
    </w:p>
    <w:p>
      <w:r>
        <w:t xml:space="preserve">Kuka on auttanut levittämään kapitalismia ympäri maailmaa?</w:t>
      </w:r>
    </w:p>
    <w:p>
      <w:r>
        <w:rPr>
          <w:b/>
        </w:rPr>
        <w:t xml:space="preserve">Esimerkki 8.4847</w:t>
      </w:r>
    </w:p>
    <w:p>
      <w:r>
        <w:t xml:space="preserve">Läpikulku: Eklektiset lukemistot antavat yleensä myös kuvan kunkin saatavilla olevan lukemiston todistajien määrästä. Vaikka useimpien todistajien tukemaa lukutapaa pidetään usein parempana, tämä ei seuraa siitä automaattisesti. Esimerkiksi Shakespearen näytelmän toinen painos voi sisältää lisäyksen, joka viittaa tapahtumaan, jonka tiedetään tapahtuneen näiden kahden painoksen välillä. Vaikka lähes kaikki myöhemmät käsikirjoitukset ovat saattaneet sisältää lisäyksen, tekstikriitikot voivat rekonstruoida alkuperäisen tekstin ilman lisäystä.</w:t>
      </w:r>
    </w:p>
    <w:p>
      <w:r>
        <w:rPr>
          <w:b/>
        </w:rPr>
        <w:t xml:space="preserve">Tulos</w:t>
      </w:r>
    </w:p>
    <w:p>
      <w:r>
        <w:t xml:space="preserve">Mitä eklektinen lukeminen ei tee?</w:t>
      </w:r>
    </w:p>
    <w:p>
      <w:r>
        <w:rPr>
          <w:b/>
        </w:rPr>
        <w:t xml:space="preserve">Tulos</w:t>
      </w:r>
    </w:p>
    <w:p>
      <w:r>
        <w:t xml:space="preserve">Miksi ihmiset haluavat mieluummin Shakespearen näytelmän ensimmäisen painoksen?</w:t>
      </w:r>
    </w:p>
    <w:p>
      <w:r>
        <w:rPr>
          <w:b/>
        </w:rPr>
        <w:t xml:space="preserve">Tulos</w:t>
      </w:r>
    </w:p>
    <w:p>
      <w:r>
        <w:t xml:space="preserve">Mikä painos ei sisältänyt tapahtumaan viittaavaa lisäystä?</w:t>
      </w:r>
    </w:p>
    <w:p>
      <w:r>
        <w:rPr>
          <w:b/>
        </w:rPr>
        <w:t xml:space="preserve">Tulos</w:t>
      </w:r>
    </w:p>
    <w:p>
      <w:r>
        <w:t xml:space="preserve">Tekstikriitikot voivat rekonstruoida teoksen viimeisen painoksen ilman mitä?</w:t>
      </w:r>
    </w:p>
    <w:p>
      <w:r>
        <w:rPr>
          <w:b/>
        </w:rPr>
        <w:t xml:space="preserve">Esimerkki 8.4848</w:t>
      </w:r>
    </w:p>
    <w:p>
      <w:r>
        <w:t xml:space="preserve">Läpikulku: Tamara de Lempicka oli kuuluisa taiteilija, joka syntyi Varsovassa. Hän syntyi Maria Górskana Varsovassa varakkaille vanhemmille ja avioitui vuonna 1916 puolalaisen asianajajan Tadeusz Łempickin kanssa. Hän edusti paremmin kuin kukaan muu art deco -tyyliä maalaustaiteessa ja taiteessa. Israelilainen runoilija Nathan Alterman syntyi Varsovassa, samoin kuin israelilainen säveltäjä, sanoittaja ja pianisti Moshe Vilenski, joka opiskeli musiikkia Varsovan konservatoriossa. Varsova oli Isaac Bashevis Singerin rakastama kaupunki, jota hän kuvaili monissa romaaneissaan: Varsova on juuri nyt tuhottu. Kukaan ei tule koskaan näkemään sitä Varsovaa, jonka tunsin. Anna minun vain kirjoittaa siitä. Älköön tämä Varsova katoaisi ikuisiksi ajoiksi, hän kommentoi.</w:t>
      </w:r>
    </w:p>
    <w:p>
      <w:r>
        <w:rPr>
          <w:b/>
        </w:rPr>
        <w:t xml:space="preserve">Tulos</w:t>
      </w:r>
    </w:p>
    <w:p>
      <w:r>
        <w:t xml:space="preserve">Missä kuuluisa taiteilija Tamara de Maria syntyi?</w:t>
      </w:r>
    </w:p>
    <w:p>
      <w:r>
        <w:rPr>
          <w:b/>
        </w:rPr>
        <w:t xml:space="preserve">Tulos</w:t>
      </w:r>
    </w:p>
    <w:p>
      <w:r>
        <w:t xml:space="preserve">Milloin Tamera meni naimisiin säveltäjän kanssa?</w:t>
      </w:r>
    </w:p>
    <w:p>
      <w:r>
        <w:rPr>
          <w:b/>
        </w:rPr>
        <w:t xml:space="preserve">Tulos</w:t>
      </w:r>
    </w:p>
    <w:p>
      <w:r>
        <w:t xml:space="preserve">Mitä Vilenski edusti paremmin kuin kukaan muu?</w:t>
      </w:r>
    </w:p>
    <w:p>
      <w:r>
        <w:rPr>
          <w:b/>
        </w:rPr>
        <w:t xml:space="preserve">Tulos</w:t>
      </w:r>
    </w:p>
    <w:p>
      <w:r>
        <w:t xml:space="preserve">Mikä ammatti Nathan Gorska oli?</w:t>
      </w:r>
    </w:p>
    <w:p>
      <w:r>
        <w:rPr>
          <w:b/>
        </w:rPr>
        <w:t xml:space="preserve">Tulos</w:t>
      </w:r>
    </w:p>
    <w:p>
      <w:r>
        <w:t xml:space="preserve">Kuka rakasti Varsovaa niin paljon, että hän kirjoitti sen runoihinsa?</w:t>
      </w:r>
    </w:p>
    <w:p>
      <w:r>
        <w:rPr>
          <w:b/>
        </w:rPr>
        <w:t xml:space="preserve">Esimerkki 8.4849</w:t>
      </w:r>
    </w:p>
    <w:p>
      <w:r>
        <w:t xml:space="preserve">Läpikulku: Sangoma on perinteinen ennustaja, jonka kyseisen perheen esi-isät ovat valinneet. Sangoman koulutusta kutsutaan "kwetfwasaksi". Koulutuksen päätteeksi järjestetään valmistumistilaisuus, jossa kaikki paikalliset sangomat kokoontuvat juhlimaan ja tanssimaan. Ennustajan puoleen käännytään eri syistä, kuten sairauden tai jopa kuoleman syyn selvittämiseksi. Hänen diagnoosinsa perustuu "kubhulaan", joka on transsin kautta tapahtuva kommunikointi luonnon supervoimien kanssa. Inyangalla (länsimaisessa mielessä lääketieteen ja farmasian asiantuntija) on luunheittotaito ("kushaya ematsambo"), jota käytetään sairauden syyn määrittämiseen.</w:t>
      </w:r>
    </w:p>
    <w:p>
      <w:r>
        <w:rPr>
          <w:b/>
        </w:rPr>
        <w:t xml:space="preserve">Tulos</w:t>
      </w:r>
    </w:p>
    <w:p>
      <w:r>
        <w:t xml:space="preserve">Kenet heidän päällikkönsä valitsee?</w:t>
      </w:r>
    </w:p>
    <w:p>
      <w:r>
        <w:rPr>
          <w:b/>
        </w:rPr>
        <w:t xml:space="preserve">Tulos</w:t>
      </w:r>
    </w:p>
    <w:p>
      <w:r>
        <w:t xml:space="preserve">Mihin seremoniaan osallistuu koko kylä?</w:t>
      </w:r>
    </w:p>
    <w:p>
      <w:r>
        <w:rPr>
          <w:b/>
        </w:rPr>
        <w:t xml:space="preserve">Tulos</w:t>
      </w:r>
    </w:p>
    <w:p>
      <w:r>
        <w:t xml:space="preserve">Kuka laittaa potilaansa transsiin?</w:t>
      </w:r>
    </w:p>
    <w:p>
      <w:r>
        <w:rPr>
          <w:b/>
        </w:rPr>
        <w:t xml:space="preserve">Tulos</w:t>
      </w:r>
    </w:p>
    <w:p>
      <w:r>
        <w:t xml:space="preserve">Mitä heitetään sairaan parantamiseen?</w:t>
      </w:r>
    </w:p>
    <w:p>
      <w:r>
        <w:rPr>
          <w:b/>
        </w:rPr>
        <w:t xml:space="preserve">Esimerkki 8.4850</w:t>
      </w:r>
    </w:p>
    <w:p>
      <w:r>
        <w:t xml:space="preserve">Läpikulku: Cork oli yksi Irlannin rautatieliikenteeseen suuntautuneimmista kaupungeista, jossa oli eri aikoina kahdeksan asemaa. Pääreitti, joka on edelleen pitkälti sama kuin nykyäänkin, kulkee Dublin Heustonista. Alun perin reitti päättyi kaupungin laitamille Blackpooliin, mutta nykyään se kulkee Glanmire-tunnelin kautta keskustan päätepysäkille Kent Stationille. Nykyisin Kentissä kulkeva linja on läpikulkuasema, ja se yhdistää Cobhin ja Midletonin kaupungista itään sijaitsevat kaupungit. Tämä yhdisti myös Youghalin merenrantakaupungin 1980-luvulle saakka.[Viittaus tarvitaan].</w:t>
      </w:r>
    </w:p>
    <w:p>
      <w:r>
        <w:rPr>
          <w:b/>
        </w:rPr>
        <w:t xml:space="preserve">Tulos</w:t>
      </w:r>
    </w:p>
    <w:p>
      <w:r>
        <w:t xml:space="preserve">Mikä on yksi tai mitkä ovat Euroopan rautatieorientoituneimmat kaupungit?</w:t>
      </w:r>
    </w:p>
    <w:p>
      <w:r>
        <w:rPr>
          <w:b/>
        </w:rPr>
        <w:t xml:space="preserve">Tulos</w:t>
      </w:r>
    </w:p>
    <w:p>
      <w:r>
        <w:t xml:space="preserve">Mikä on yhdistänyt Youghaliin 1980-luvun jälkeen?</w:t>
      </w:r>
    </w:p>
    <w:p>
      <w:r>
        <w:rPr>
          <w:b/>
        </w:rPr>
        <w:t xml:space="preserve">Tulos</w:t>
      </w:r>
    </w:p>
    <w:p>
      <w:r>
        <w:t xml:space="preserve">Mikä reitti päättyy nyt Blackpooliin?</w:t>
      </w:r>
    </w:p>
    <w:p>
      <w:r>
        <w:rPr>
          <w:b/>
        </w:rPr>
        <w:t xml:space="preserve">Tulos</w:t>
      </w:r>
    </w:p>
    <w:p>
      <w:r>
        <w:t xml:space="preserve">Kuinka monta rautatieasemaa kaupungissa Youghal on?</w:t>
      </w:r>
    </w:p>
    <w:p>
      <w:r>
        <w:rPr>
          <w:b/>
        </w:rPr>
        <w:t xml:space="preserve">Tulos</w:t>
      </w:r>
    </w:p>
    <w:p>
      <w:r>
        <w:t xml:space="preserve">Mikä Youghalissa on edelleen sama kuin silloin, kun se alkoi?</w:t>
      </w:r>
    </w:p>
    <w:p>
      <w:r>
        <w:rPr>
          <w:b/>
        </w:rPr>
        <w:t xml:space="preserve">Tulos</w:t>
      </w:r>
    </w:p>
    <w:p>
      <w:r>
        <w:t xml:space="preserve">Mikä alun perin lopetti Kentin?</w:t>
      </w:r>
    </w:p>
    <w:p>
      <w:r>
        <w:rPr>
          <w:b/>
        </w:rPr>
        <w:t xml:space="preserve">Tulos</w:t>
      </w:r>
    </w:p>
    <w:p>
      <w:r>
        <w:t xml:space="preserve">Miten reitti pääsee Youghalin aseman keskustan päätepysäkille?</w:t>
      </w:r>
    </w:p>
    <w:p>
      <w:r>
        <w:rPr>
          <w:b/>
        </w:rPr>
        <w:t xml:space="preserve">Tulos</w:t>
      </w:r>
    </w:p>
    <w:p>
      <w:r>
        <w:t xml:space="preserve">Mitä Youghalia pidetään nyt, kun se yhdistää Cobhin ja Midletonin?</w:t>
      </w:r>
    </w:p>
    <w:p>
      <w:r>
        <w:rPr>
          <w:b/>
        </w:rPr>
        <w:t xml:space="preserve">Esimerkki 8.4851</w:t>
      </w:r>
    </w:p>
    <w:p>
      <w:r>
        <w:t xml:space="preserve">Läpikulku: Athanasiuksella oli lähes koko uransa ajan monia arvostelijoita. Klassikkotieteilijä Timothy Barnes kertoo Athanasiukseen kohdistuneista syytöksistä: alttarin häpäisemisestä kirkon viljan myymiseen, joka oli tarkoitettu köyhien ruokkimiseen, omaksi henkilökohtaiseksi hyödykseen, ja jopa väkivaltaan ja murhaan toisinajattelijoiden tukahduttamiseksi. Athanasius käytti sanaa "arialainen" sekä Ariuksen seuraajista että halventavana polemiikkiterminä kristityille, jotka olivat eri mieltä hänen kolminaisuuskäsityksestään. Athanasius kutsui monia vastustajiaan "arjalaisiksi", lukuun ottamatta Miletosta.</w:t>
      </w:r>
    </w:p>
    <w:p>
      <w:r>
        <w:rPr>
          <w:b/>
        </w:rPr>
        <w:t xml:space="preserve">Tulos</w:t>
      </w:r>
    </w:p>
    <w:p>
      <w:r>
        <w:t xml:space="preserve">Kuka piti Athanasiuksesta?</w:t>
      </w:r>
    </w:p>
    <w:p>
      <w:r>
        <w:rPr>
          <w:b/>
        </w:rPr>
        <w:t xml:space="preserve">Tulos</w:t>
      </w:r>
    </w:p>
    <w:p>
      <w:r>
        <w:t xml:space="preserve"> Mistä häntä syytettiin moskeijalle?</w:t>
      </w:r>
    </w:p>
    <w:p>
      <w:r>
        <w:rPr>
          <w:b/>
        </w:rPr>
        <w:t xml:space="preserve">Tulos</w:t>
      </w:r>
    </w:p>
    <w:p>
      <w:r>
        <w:t xml:space="preserve"> Miksi hän ei kutsunut arvostelijoitaan?</w:t>
      </w:r>
    </w:p>
    <w:p>
      <w:r>
        <w:rPr>
          <w:b/>
        </w:rPr>
        <w:t xml:space="preserve">Tulos</w:t>
      </w:r>
    </w:p>
    <w:p>
      <w:r>
        <w:t xml:space="preserve"> Mitä termi arian ei merkinnyt hänelle?</w:t>
      </w:r>
    </w:p>
    <w:p>
      <w:r>
        <w:rPr>
          <w:b/>
        </w:rPr>
        <w:t xml:space="preserve">Esimerkki 8.4852</w:t>
      </w:r>
    </w:p>
    <w:p>
      <w:r>
        <w:t xml:space="preserve">Läpikulku: Vaikka kasakat puhuivat slaavilaista kieltä ja olivat ortodoksisia kristittyjä, he tulivat sekalaista etnistä alkuperää, mukaan lukien tataarit ja muut turkkilaiset. Monet Terekin kasakoiden varhaiset jäsenet olivat ossetialaisia.</w:t>
      </w:r>
    </w:p>
    <w:p>
      <w:r>
        <w:rPr>
          <w:b/>
        </w:rPr>
        <w:t xml:space="preserve">Tulos</w:t>
      </w:r>
    </w:p>
    <w:p>
      <w:r>
        <w:t xml:space="preserve">Mitä pääuskontoa turkkilaiset noudattavat?</w:t>
      </w:r>
    </w:p>
    <w:p>
      <w:r>
        <w:rPr>
          <w:b/>
        </w:rPr>
        <w:t xml:space="preserve">Tulos</w:t>
      </w:r>
    </w:p>
    <w:p>
      <w:r>
        <w:t xml:space="preserve">Mitä olivat monet varhaiset tataarit?</w:t>
      </w:r>
    </w:p>
    <w:p>
      <w:r>
        <w:rPr>
          <w:b/>
        </w:rPr>
        <w:t xml:space="preserve">Tulos</w:t>
      </w:r>
    </w:p>
    <w:p>
      <w:r>
        <w:t xml:space="preserve">Mitä ossetialaiset puhuivat?</w:t>
      </w:r>
    </w:p>
    <w:p>
      <w:r>
        <w:rPr>
          <w:b/>
        </w:rPr>
        <w:t xml:space="preserve">Tulos</w:t>
      </w:r>
    </w:p>
    <w:p>
      <w:r>
        <w:t xml:space="preserve">Mitä etnisiä taustoja kasakoista tuli?</w:t>
      </w:r>
    </w:p>
    <w:p>
      <w:r>
        <w:rPr>
          <w:b/>
        </w:rPr>
        <w:t xml:space="preserve">Esimerkki 8.4853</w:t>
      </w:r>
    </w:p>
    <w:p>
      <w:r>
        <w:t xml:space="preserve">Läpikulku: Tanskassa ja useimmissa eteläisissä saksan kielissä "lenis"-konsonantit, jotka historiallisista syistä kirjoitetaan ⟨b d ɡ⟩, eroavat fortis-konsonanteista ⟨p t k⟩ lähinnä siinä, että niillä ei ole aspiraatiota.</w:t>
      </w:r>
    </w:p>
    <w:p>
      <w:r>
        <w:rPr>
          <w:b/>
        </w:rPr>
        <w:t xml:space="preserve">Tulos</w:t>
      </w:r>
    </w:p>
    <w:p>
      <w:r>
        <w:t xml:space="preserve">Mitä kirjoitetaan usein puhtaaksi numeerisista syistä?</w:t>
      </w:r>
    </w:p>
    <w:p>
      <w:r>
        <w:rPr>
          <w:b/>
        </w:rPr>
        <w:t xml:space="preserve">Tulos</w:t>
      </w:r>
    </w:p>
    <w:p>
      <w:r>
        <w:t xml:space="preserve">Englanniksi "lenis" -konsonantit tunnetaan nimellä what?</w:t>
      </w:r>
    </w:p>
    <w:p>
      <w:r>
        <w:rPr>
          <w:b/>
        </w:rPr>
        <w:t xml:space="preserve">Tulos</w:t>
      </w:r>
    </w:p>
    <w:p>
      <w:r>
        <w:t xml:space="preserve">Millä tavoin "lenis"-konsonantit eroavat nykyaikaisista vastineistaan?</w:t>
      </w:r>
    </w:p>
    <w:p>
      <w:r>
        <w:rPr>
          <w:b/>
        </w:rPr>
        <w:t xml:space="preserve">Tulos</w:t>
      </w:r>
    </w:p>
    <w:p>
      <w:r>
        <w:t xml:space="preserve">Fortis-vastineet tunnetaan espanjan kielellä nimellä mikä?</w:t>
      </w:r>
    </w:p>
    <w:p>
      <w:r>
        <w:rPr>
          <w:b/>
        </w:rPr>
        <w:t xml:space="preserve">Tulos</w:t>
      </w:r>
    </w:p>
    <w:p>
      <w:r>
        <w:t xml:space="preserve">Fortisin vastineet käännetään kiinan kielessä seuraavasti: mikä?</w:t>
      </w:r>
    </w:p>
    <w:p>
      <w:r>
        <w:rPr>
          <w:b/>
        </w:rPr>
        <w:t xml:space="preserve">Esimerkki 8.4854</w:t>
      </w:r>
    </w:p>
    <w:p>
      <w:r>
        <w:t xml:space="preserve">Läpikulku: FBI työskentelee usein yhdessä muiden liittovaltion virastojen kanssa, kuten Yhdysvaltain rannikkovartioston (USCG) ja tulli- ja rajavartiolaitoksen (CBP) kanssa merisatamien ja lentokenttien turvallisuustehtävissä sekä kansallisen liikenneturvallisuusviraston (National Transportation Safety Board) kanssa lento-onnettomuuksien ja muiden kriittisten tapahtumien tutkinnassa. Immigration and Customs Enforcement Homeland Security Investigations (ICE-HSI) -yksiköllä on lähes saman verran tutkintahenkilöstöä kuin FBI:llä, ja se tutkii laajinta rikollisuuden kirjoa. Syyskuun 11. päivän iskujen jälkeen silloinen oikeusministeri Ashcroft nimitti FBI:n terrorismin tutkinnan johtavaksi organisaatioksi sen jälkeen, kun Yhdysvaltain sisäisen turvallisuuden ministeriö perustettiin. ICE-HSI ja FBI ovat molemmat yhteisen terrorisminvastaisen työryhmän olennaisia jäseniä.</w:t>
      </w:r>
    </w:p>
    <w:p>
      <w:r>
        <w:rPr>
          <w:b/>
        </w:rPr>
        <w:t xml:space="preserve">Tulos</w:t>
      </w:r>
    </w:p>
    <w:p>
      <w:r>
        <w:t xml:space="preserve">Mikä virasto työskentelee yleensä yksin, ilman muiden virastojen apua?</w:t>
      </w:r>
    </w:p>
    <w:p>
      <w:r>
        <w:rPr>
          <w:b/>
        </w:rPr>
        <w:t xml:space="preserve">Tulos</w:t>
      </w:r>
    </w:p>
    <w:p>
      <w:r>
        <w:t xml:space="preserve">Minkä viraston kanssa CIA tekee yhteistyötä?</w:t>
      </w:r>
    </w:p>
    <w:p>
      <w:r>
        <w:rPr>
          <w:b/>
        </w:rPr>
        <w:t xml:space="preserve">Tulos</w:t>
      </w:r>
    </w:p>
    <w:p>
      <w:r>
        <w:t xml:space="preserve">Mikä virasto vastaa auto-onnettomuuksien tutkinnasta?</w:t>
      </w:r>
    </w:p>
    <w:p>
      <w:r>
        <w:rPr>
          <w:b/>
        </w:rPr>
        <w:t xml:space="preserve">Tulos</w:t>
      </w:r>
    </w:p>
    <w:p>
      <w:r>
        <w:t xml:space="preserve">Mikä virasto tutkii pienintä rikosvalikoimaa?</w:t>
      </w:r>
    </w:p>
    <w:p>
      <w:r>
        <w:rPr>
          <w:b/>
        </w:rPr>
        <w:t xml:space="preserve">Tulos</w:t>
      </w:r>
    </w:p>
    <w:p>
      <w:r>
        <w:t xml:space="preserve">Mitä kenraali Ashcroft teki ennen syyskuun 11. päivän iskuja?</w:t>
      </w:r>
    </w:p>
    <w:p>
      <w:r>
        <w:rPr>
          <w:b/>
        </w:rPr>
        <w:t xml:space="preserve">Esimerkki 8.4855</w:t>
      </w:r>
    </w:p>
    <w:p>
      <w:r>
        <w:t xml:space="preserve">Läpikulku: Toisin kuin Fed, EKP ei yleensä osta joukkovelkakirjalainoja suoraan. EKP:n tavanomainen menettely rahan määrän manipuloimiseksi on ollut niin sanottujen jälleenrahoitusjärjestelyjen kautta. Näissä järjestelyissä joukkovelkakirjoja ei osteta vaan niitä käytetään käänteisoperaatioissa: takaisinostosopimuksissa tai vakuudellisissa lainoissa. Nämä kaksi toimenpidettä ovat samankaltaisia, eli joukkovelkakirjoja käytetään lainojen vakuutena, ja ero on oikeudellinen. Reposopimuksissa vakuuden omistusoikeus siirtyy EKP:lle, kunnes laina on maksettu takaisin.</w:t>
      </w:r>
    </w:p>
    <w:p>
      <w:r>
        <w:rPr>
          <w:b/>
        </w:rPr>
        <w:t xml:space="preserve">Tulos</w:t>
      </w:r>
    </w:p>
    <w:p>
      <w:r>
        <w:t xml:space="preserve">Kuka menettää vakuuden omistusoikeuden, kunnes velka on maksettu?</w:t>
      </w:r>
    </w:p>
    <w:p>
      <w:r>
        <w:rPr>
          <w:b/>
        </w:rPr>
        <w:t xml:space="preserve">Tulos</w:t>
      </w:r>
    </w:p>
    <w:p>
      <w:r>
        <w:t xml:space="preserve">Millä tavalla joukkovelkakirjalainat menetetään jälleenrahoitusjärjestelyissä?</w:t>
      </w:r>
    </w:p>
    <w:p>
      <w:r>
        <w:rPr>
          <w:b/>
        </w:rPr>
        <w:t xml:space="preserve">Tulos</w:t>
      </w:r>
    </w:p>
    <w:p>
      <w:r>
        <w:t xml:space="preserve">Kuka varastaa joukkovelkakirjat sen sijaan, että käyttäisi niitä käänteisoperaatioissa?</w:t>
      </w:r>
    </w:p>
    <w:p>
      <w:r>
        <w:rPr>
          <w:b/>
        </w:rPr>
        <w:t xml:space="preserve">Tulos</w:t>
      </w:r>
    </w:p>
    <w:p>
      <w:r>
        <w:t xml:space="preserve">Kuka ostaa aina joukkovelkakirjalainoja suoraan?</w:t>
      </w:r>
    </w:p>
    <w:p>
      <w:r>
        <w:rPr>
          <w:b/>
        </w:rPr>
        <w:t xml:space="preserve">Esimerkki 8.4856</w:t>
      </w:r>
    </w:p>
    <w:p>
      <w:r>
        <w:t xml:space="preserve">Läpikulku: Bozizéa vastustavat joukot tarttuivat aseisiin hänen hallitustaan vastaan. Toukokuussa 2005 Bozizé voitti presidentinvaalit, joissa Patassé suljettiin pois, ja vuonna 2006 taistelut jatkuivat hallituksen ja kapinallisten välillä. Marraskuussa 2006 Bozizén hallitus pyysi Ranskalta sotilaallista tukea, jotta se voisi torjua kapinalliset, jotka olivat ottaneet haltuunsa kaupunkeja maan pohjoisilla alueilla. Vaikka sopimuksen alun perin julkisuuteen tulleet yksityiskohdat koskivat logistiikkaa ja tiedustelua, Ranskan apuun kuului lopulta myös Mirage-hävittäjien iskuja kapinallisten asemiin.</w:t>
      </w:r>
    </w:p>
    <w:p>
      <w:r>
        <w:rPr>
          <w:b/>
        </w:rPr>
        <w:t xml:space="preserve">Tulos</w:t>
      </w:r>
    </w:p>
    <w:p>
      <w:r>
        <w:t xml:space="preserve">Mikä alkoi vuonna 2004, kun Mirage-koneet iskivät kapinallisten asemiin?</w:t>
      </w:r>
    </w:p>
    <w:p>
      <w:r>
        <w:rPr>
          <w:b/>
        </w:rPr>
        <w:t xml:space="preserve">Tulos</w:t>
      </w:r>
    </w:p>
    <w:p>
      <w:r>
        <w:t xml:space="preserve">Minä vuonna Patasse voitti presidentinvaalit?</w:t>
      </w:r>
    </w:p>
    <w:p>
      <w:r>
        <w:rPr>
          <w:b/>
        </w:rPr>
        <w:t xml:space="preserve">Tulos</w:t>
      </w:r>
    </w:p>
    <w:p>
      <w:r>
        <w:t xml:space="preserve">Minä vuonna Patasse pyysi logistiikkaa ja tietoja kapinallisten torjumiseksi?</w:t>
      </w:r>
    </w:p>
    <w:p>
      <w:r>
        <w:rPr>
          <w:b/>
        </w:rPr>
        <w:t xml:space="preserve">Tulos</w:t>
      </w:r>
    </w:p>
    <w:p>
      <w:r>
        <w:t xml:space="preserve">Miten Patasse auttoi Bozizea kapinallisia vastaan?</w:t>
      </w:r>
    </w:p>
    <w:p>
      <w:r>
        <w:rPr>
          <w:b/>
        </w:rPr>
        <w:t xml:space="preserve">Tulos</w:t>
      </w:r>
    </w:p>
    <w:p>
      <w:r>
        <w:t xml:space="preserve">Mitä ranskalaiset valtasivat vuonna 2006?</w:t>
      </w:r>
    </w:p>
    <w:p>
      <w:r>
        <w:rPr>
          <w:b/>
        </w:rPr>
        <w:t xml:space="preserve">Esimerkki 8.4857</w:t>
      </w:r>
    </w:p>
    <w:p>
      <w:r>
        <w:t xml:space="preserve">Läpikulku: Itä-Intian komppanian aseet, jotka myönnettiin vuonna 1698, olivat: "Argentiinassa risti, Gules; dexterin päävartalossa neljännesvuosittain Ranskan ja Englannin vaakunoista koostuva vaakuna, kilpi koristeellisesti ja kuninkaallisesti kruunattu Or.". Vaakuna oli: "Oranssi leijona, jonka etukäpälien välissä on kuninkaallinen kruunu." "Leijona, joka ratsastaa, vartioi tai pitää etukäpälien välissä kuninkaallista kruunua." Kannattajat olivat: "Kaksi oranssinväristä leijonaa, jotka kumpikin kannattavat pystyssä olevaa lippua, argentiinanvärinen, ja niissä on gullenvärinen risti." Mottona oli AUSPICIO REGIS ET SENATUS ANGLIÆ (latinaksi: Englannin kuninkaan ja senaatin oikeudella).</w:t>
      </w:r>
    </w:p>
    <w:p>
      <w:r>
        <w:rPr>
          <w:b/>
        </w:rPr>
        <w:t xml:space="preserve">Tulos</w:t>
      </w:r>
    </w:p>
    <w:p>
      <w:r>
        <w:t xml:space="preserve">Mikä viidakkoeläin on vaarassa EIC Armsissa?</w:t>
      </w:r>
    </w:p>
    <w:p>
      <w:r>
        <w:rPr>
          <w:b/>
        </w:rPr>
        <w:t xml:space="preserve">Tulos</w:t>
      </w:r>
    </w:p>
    <w:p>
      <w:r>
        <w:t xml:space="preserve">Mitä leijonalla on päässään EIC:n sylissä?</w:t>
      </w:r>
    </w:p>
    <w:p>
      <w:r>
        <w:rPr>
          <w:b/>
        </w:rPr>
        <w:t xml:space="preserve">Tulos</w:t>
      </w:r>
    </w:p>
    <w:p>
      <w:r>
        <w:t xml:space="preserve">Kuinka monta delfiiniä oli EIC:n käsivarsissa?</w:t>
      </w:r>
    </w:p>
    <w:p>
      <w:r>
        <w:rPr>
          <w:b/>
        </w:rPr>
        <w:t xml:space="preserve">Tulos</w:t>
      </w:r>
    </w:p>
    <w:p>
      <w:r>
        <w:t xml:space="preserve">Minä vuonna EIC:n aseisiin kuuluivat sekä Norja että Tanska?</w:t>
      </w:r>
    </w:p>
    <w:p>
      <w:r>
        <w:rPr>
          <w:b/>
        </w:rPr>
        <w:t xml:space="preserve">Tulos</w:t>
      </w:r>
    </w:p>
    <w:p>
      <w:r>
        <w:t xml:space="preserve">Mitä aseita myönnettiin vuonna 1798?</w:t>
      </w:r>
    </w:p>
    <w:p>
      <w:r>
        <w:rPr>
          <w:b/>
        </w:rPr>
        <w:t xml:space="preserve">Esimerkki 8.4858</w:t>
      </w:r>
    </w:p>
    <w:p>
      <w:r>
        <w:t xml:space="preserve">Läpikulku: Brittiläiset uudisasukkaat olivat ranskalaisia 20:1 enemmän, ja heidän noin 1,5 miljoonan asukkaan väkilukunsa levittäytyi mantereen itärannikolle Nova Scotiasta ja Newfoundlandista pohjoisessa Georgiaan etelässä. Monilla vanhemmilla siirtokunnilla oli maavaatimuksia, jotka ulottuivat mielivaltaisesti kauas länteen, koska mantereen laajuutta ei tunnettu silloin, kun niiden maakuntakirjat myönnettiin. Vaikka niiden asutuskeskukset sijaitsivat rannikolla, siirtokunnat kasvoivat sisämaahan. Ranskalta vuonna 1713 vallatun Nova Scotian väestö oli yhä merkittävässä määrin ranskankielistä. Britannia vaati itselleen myös Rupert's Landia, jossa Hudson's Bay Company kävi turkiskauppaa paikallisten heimojen kanssa.</w:t>
      </w:r>
    </w:p>
    <w:p>
      <w:r>
        <w:rPr>
          <w:b/>
        </w:rPr>
        <w:t xml:space="preserve">Tulos</w:t>
      </w:r>
    </w:p>
    <w:p>
      <w:r>
        <w:t xml:space="preserve">Mikä ei ollut brittiläisten uudisasukkaiden ja ranskalaisten suhde?</w:t>
      </w:r>
    </w:p>
    <w:p>
      <w:r>
        <w:rPr>
          <w:b/>
        </w:rPr>
        <w:t xml:space="preserve">Tulos</w:t>
      </w:r>
    </w:p>
    <w:p>
      <w:r>
        <w:t xml:space="preserve">Mikä oli brittiläisten uudisasukkaiden ja englantilaisten suhde?</w:t>
      </w:r>
    </w:p>
    <w:p>
      <w:r>
        <w:rPr>
          <w:b/>
        </w:rPr>
        <w:t xml:space="preserve">Tulos</w:t>
      </w:r>
    </w:p>
    <w:p>
      <w:r>
        <w:t xml:space="preserve">Missä brittiläiset uudisasukkaat eivät asuneet?</w:t>
      </w:r>
    </w:p>
    <w:p>
      <w:r>
        <w:rPr>
          <w:b/>
        </w:rPr>
        <w:t xml:space="preserve">Tulos</w:t>
      </w:r>
    </w:p>
    <w:p>
      <w:r>
        <w:t xml:space="preserve">Missä brittisotilaat asuivat?</w:t>
      </w:r>
    </w:p>
    <w:p>
      <w:r>
        <w:rPr>
          <w:b/>
        </w:rPr>
        <w:t xml:space="preserve">Tulos</w:t>
      </w:r>
    </w:p>
    <w:p>
      <w:r>
        <w:t xml:space="preserve">Missä väestö ei ollut keskittynyt siirtokuntiin?</w:t>
      </w:r>
    </w:p>
    <w:p>
      <w:r>
        <w:rPr>
          <w:b/>
        </w:rPr>
        <w:t xml:space="preserve">Esimerkki 8.4859</w:t>
      </w:r>
    </w:p>
    <w:p>
      <w:r>
        <w:t xml:space="preserve">Läpikulku: BeiDou-1 on kokeellinen alueellinen navigointijärjestelmä, joka koostuu neljästä satelliitista (kolme toimivaa satelliittia ja yksi varasatelliitti). Itse satelliitit perustuivat kiinalaiseen DFH-3-geostationaariseen tietoliikennesatelliittiin, ja niiden laukaisupaino oli 1 000 kilogrammaa (2 200 paunaa).</w:t>
      </w:r>
    </w:p>
    <w:p>
      <w:r>
        <w:rPr>
          <w:b/>
        </w:rPr>
        <w:t xml:space="preserve">Tulos</w:t>
      </w:r>
    </w:p>
    <w:p>
      <w:r>
        <w:t xml:space="preserve">Mikä navigointijärjestelmä on alueellinen ja koostuu viidestä satelliitista? </w:t>
      </w:r>
    </w:p>
    <w:p>
      <w:r>
        <w:rPr>
          <w:b/>
        </w:rPr>
        <w:t xml:space="preserve">Tulos</w:t>
      </w:r>
    </w:p>
    <w:p>
      <w:r>
        <w:t xml:space="preserve">Laukaisupaino mikä oli yli 3000 kiloa? </w:t>
      </w:r>
    </w:p>
    <w:p>
      <w:r>
        <w:rPr>
          <w:b/>
        </w:rPr>
        <w:t xml:space="preserve">Tulos</w:t>
      </w:r>
    </w:p>
    <w:p>
      <w:r>
        <w:t xml:space="preserve">BeiDou-1 koostuu neljästä toimivasta satelliitista ja kuinka monesta varasatelliitista?</w:t>
      </w:r>
    </w:p>
    <w:p>
      <w:r>
        <w:rPr>
          <w:b/>
        </w:rPr>
        <w:t xml:space="preserve">Tulos</w:t>
      </w:r>
    </w:p>
    <w:p>
      <w:r>
        <w:t xml:space="preserve">BeiDou-1 koostuu neljästä varasatelliitista ja kuinka monesta työsatelliitista?</w:t>
      </w:r>
    </w:p>
    <w:p>
      <w:r>
        <w:rPr>
          <w:b/>
        </w:rPr>
        <w:t xml:space="preserve">Tulos</w:t>
      </w:r>
    </w:p>
    <w:p>
      <w:r>
        <w:t xml:space="preserve">Mikä navigointijärjestelmä on kansallinen ja koostuu neljästä satelliitista? </w:t>
      </w:r>
    </w:p>
    <w:p>
      <w:r>
        <w:rPr>
          <w:b/>
        </w:rPr>
        <w:t xml:space="preserve">Esimerkki 8.4860</w:t>
      </w:r>
    </w:p>
    <w:p>
      <w:r>
        <w:t xml:space="preserve">Läpikulku: Moskeijan rakenne on yksinkertainen ja se ilmaisee avoimuutta. Punjabin moskeijoita ja mausoleumeja koristavat Koraanin kalligrafiset kirjoitukset. Multanissa sijaitsevan Shah Rukn-e-Alamin (1320 jKr.) mausoleumin tiiliin ja laattoihin tehdyt kaiverrukset ovat erinomaisia näytteitä arkkitehtonisesta kalligrafiasta. Etelä-Aasian varhaisin olemassa oleva rakennus, jossa on emaloituja kaakeleita, on Shah Yusuf Gardezin hauta (1150 jKr.) Multanissa. Lahoressa sijaitseva Sheikh Musa Ahangarin hauta, jossa on loistava sininen kupoli, on näyte 1500-luvun kaakelityöstä. Keisari Shah Jahanin kaakelityöt ovat rikkaampia ja taidokkaampia. Lahoren linnoituksen kuvattu seinä on koko maailman viimeisin kaakelirivi.</w:t>
      </w:r>
    </w:p>
    <w:p>
      <w:r>
        <w:rPr>
          <w:b/>
        </w:rPr>
        <w:t xml:space="preserve">Tulos</w:t>
      </w:r>
    </w:p>
    <w:p>
      <w:r>
        <w:t xml:space="preserve">Mistä moskeijan rakenne tulee?</w:t>
      </w:r>
    </w:p>
    <w:p>
      <w:r>
        <w:rPr>
          <w:b/>
        </w:rPr>
        <w:t xml:space="preserve">Tulos</w:t>
      </w:r>
    </w:p>
    <w:p>
      <w:r>
        <w:t xml:space="preserve">Minkä värinen on Shah Yusuf Gardezin hauta?</w:t>
      </w:r>
    </w:p>
    <w:p>
      <w:r>
        <w:rPr>
          <w:b/>
        </w:rPr>
        <w:t xml:space="preserve">Tulos</w:t>
      </w:r>
    </w:p>
    <w:p>
      <w:r>
        <w:t xml:space="preserve">Milloin keisari Shah Jahan eli?</w:t>
      </w:r>
    </w:p>
    <w:p>
      <w:r>
        <w:rPr>
          <w:b/>
        </w:rPr>
        <w:t xml:space="preserve">Tulos</w:t>
      </w:r>
    </w:p>
    <w:p>
      <w:r>
        <w:t xml:space="preserve">Mihin keisari Shah Jahan haudattiin?</w:t>
      </w:r>
    </w:p>
    <w:p>
      <w:r>
        <w:rPr>
          <w:b/>
        </w:rPr>
        <w:t xml:space="preserve">Tulos</w:t>
      </w:r>
    </w:p>
    <w:p>
      <w:r>
        <w:t xml:space="preserve">Kuka rakensi Lahoren linnoituksen?</w:t>
      </w:r>
    </w:p>
    <w:p>
      <w:r>
        <w:rPr>
          <w:b/>
        </w:rPr>
        <w:t xml:space="preserve">Esimerkki 8.4861</w:t>
      </w:r>
    </w:p>
    <w:p>
      <w:r>
        <w:t xml:space="preserve">Läpikulku: Erittäin väkevät happilähteet edistävät nopeaa palamista. Tulipalo- ja räjähdysvaara on olemassa, kun väkevät hapettimet ja polttoaineet tuodaan lähelle toisiaan; palamisen käynnistämiseen tarvitaan sytytystapahtuma, kuten lämpö tai kipinä. Happi on hapetin, ei polttoaine, mutta se on kuitenkin suurin osa palamisessa vapautuvasta kemiallisesta energiasta. Palovaara koskee myös hapen yhdisteitä, joilla on suuri hapettumispotentiaali, kuten peroksidit, kloraatit, nitraatit, perkloraatit ja dikromaatit, koska ne voivat luovuttaa happea tulipaloon.</w:t>
      </w:r>
    </w:p>
    <w:p>
      <w:r>
        <w:rPr>
          <w:b/>
        </w:rPr>
        <w:t xml:space="preserve">Tulos</w:t>
      </w:r>
    </w:p>
    <w:p>
      <w:r>
        <w:t xml:space="preserve">Mitä nopeat ja tiiviit happilähteet edistävät?</w:t>
      </w:r>
    </w:p>
    <w:p>
      <w:r>
        <w:rPr>
          <w:b/>
        </w:rPr>
        <w:t xml:space="preserve">Tulos</w:t>
      </w:r>
    </w:p>
    <w:p>
      <w:r>
        <w:t xml:space="preserve">Mitä happi on hapettimen sijasta?</w:t>
      </w:r>
    </w:p>
    <w:p>
      <w:r>
        <w:rPr>
          <w:b/>
        </w:rPr>
        <w:t xml:space="preserve">Tulos</w:t>
      </w:r>
    </w:p>
    <w:p>
      <w:r>
        <w:t xml:space="preserve">Mistä polttoaine on peräisin?</w:t>
      </w:r>
    </w:p>
    <w:p>
      <w:r>
        <w:rPr>
          <w:b/>
        </w:rPr>
        <w:t xml:space="preserve">Tulos</w:t>
      </w:r>
    </w:p>
    <w:p>
      <w:r>
        <w:t xml:space="preserve">Minkälaisena vaaratekijänä happea pidetään? </w:t>
      </w:r>
    </w:p>
    <w:p>
      <w:r>
        <w:rPr>
          <w:b/>
        </w:rPr>
        <w:t xml:space="preserve">Tulos</w:t>
      </w:r>
    </w:p>
    <w:p>
      <w:r>
        <w:t xml:space="preserve">Mikä voi luovuttaa dikromaatteja tulipaloon?</w:t>
      </w:r>
    </w:p>
    <w:p>
      <w:r>
        <w:rPr>
          <w:b/>
        </w:rPr>
        <w:t xml:space="preserve">Esimerkki 8.4862</w:t>
      </w:r>
    </w:p>
    <w:p>
      <w:r>
        <w:t xml:space="preserve">Läpikulku: Albaniassa on huomattava kreikkalainen vähemmistö, noin 105 000 (kiistelty, lähteet väittävät suurempaa) ihmistä. Turkin kreikkalaisvähemmistö, joka vuoden 1923 vaihdon jälkeen oli yli 200 000 henkeä, on nyt kutistunut muutamaan tuhanteen Konstantinopolin vuoden 1955 pogromin ja muun valtion tukeman väkivallan ja syrjinnän jälkeen. Tämä lopetti tehokkaasti, vaikkakaan ei kokonaan, kolmetuhatta vuotta vanhan hellenismin läsnäolon Vähä-Aasiassa. Muissa Balkanin maissa, Levantissa ja Mustanmeren valtioissa on pienempiä kreikkalaisvähemmistöjä, jotka ovat jäänteitä vanhasta kreikkalaisesta diasporasta (ennen 1800-lukua).</w:t>
      </w:r>
    </w:p>
    <w:p>
      <w:r>
        <w:rPr>
          <w:b/>
        </w:rPr>
        <w:t xml:space="preserve">Tulos</w:t>
      </w:r>
    </w:p>
    <w:p>
      <w:r>
        <w:t xml:space="preserve"> Mitkä muut maat eivät ylpeile kreikkalaisella väestöllä?</w:t>
      </w:r>
    </w:p>
    <w:p>
      <w:r>
        <w:rPr>
          <w:b/>
        </w:rPr>
        <w:t xml:space="preserve">Tulos</w:t>
      </w:r>
    </w:p>
    <w:p>
      <w:r>
        <w:t xml:space="preserve">Minä vuonna Konstantinuksen progom oli?</w:t>
      </w:r>
    </w:p>
    <w:p>
      <w:r>
        <w:rPr>
          <w:b/>
        </w:rPr>
        <w:t xml:space="preserve">Tulos</w:t>
      </w:r>
    </w:p>
    <w:p>
      <w:r>
        <w:t xml:space="preserve">Mitä tapahtui vuonna 1956?</w:t>
      </w:r>
    </w:p>
    <w:p>
      <w:r>
        <w:rPr>
          <w:b/>
        </w:rPr>
        <w:t xml:space="preserve">Tulos</w:t>
      </w:r>
    </w:p>
    <w:p>
      <w:r>
        <w:t xml:space="preserve"> Kuinka kauan "pikku" Afrikassa oli kreikkalaista vaikutusta?</w:t>
      </w:r>
    </w:p>
    <w:p>
      <w:r>
        <w:rPr>
          <w:b/>
        </w:rPr>
        <w:t xml:space="preserve">Tulos</w:t>
      </w:r>
    </w:p>
    <w:p>
      <w:r>
        <w:t xml:space="preserve">Asuuko valomeren ympäristössä yhä enemmistönä kreikkalaisia?</w:t>
      </w:r>
    </w:p>
    <w:p>
      <w:r>
        <w:rPr>
          <w:b/>
        </w:rPr>
        <w:t xml:space="preserve">Esimerkki 8.4863</w:t>
      </w:r>
    </w:p>
    <w:p>
      <w:r>
        <w:t xml:space="preserve">Läpikulku: MCA, Inc. otti Universal Picturesin haltuunsa vuoden 1962 puolivälissä osana MCA-Decca Recordsin fuusiota. Yhtiön nimi muuttui Universal Picturesiksi. Viimeisenä eleenä ennen lahjakkuusagentuuritoiminnan lopettamista lähes jokainen MCA:n asiakas sai Universalin sopimuksen. Vuonna 1964 MCA perusti Universal City Studios, Inc.:n, jossa yhdistyivät Universal Pictures Companyn ja Revue Productionsin elokuva- ja televisio-osastot (viralliselta nimeltään Universal Television vuonna 1966). MCA:n johdolla Universalista tuli täysipainoinen A-luokan elokuvastudio, jolla oli johtavia näyttelijöitä ja ohjaajia sopimussuhteessa, joka tarjosi tyylikkäitä, kaupallisia elokuvia ja joka perusti vuonna 1964 studiokiertueita tekevän tytäryhtiön. Televisiotuotanto muodosti suuren osan studion tuotannosta, ja Universal sitoutui voimakkaasti erityisesti sopimuksiin NBC:n kanssa (joka myöhemmin sulautui Universalin kanssa NBC Universaliksi, ks. jäljempänä), joka tarjosi jopa puolet kaikista parhaaseen katseluaikaan esitettävistä ohjelmista useiden kausien ajan. Yksi Universalin tuona aikana edistämä innovaatio oli televisioelokuva.</w:t>
      </w:r>
    </w:p>
    <w:p>
      <w:r>
        <w:rPr>
          <w:b/>
        </w:rPr>
        <w:t xml:space="preserve">Tulos</w:t>
      </w:r>
    </w:p>
    <w:p>
      <w:r>
        <w:t xml:space="preserve">Mitä MAC, Inc. teki vuonna 1962?</w:t>
      </w:r>
    </w:p>
    <w:p>
      <w:r>
        <w:rPr>
          <w:b/>
        </w:rPr>
        <w:t xml:space="preserve">Tulos</w:t>
      </w:r>
    </w:p>
    <w:p>
      <w:r>
        <w:t xml:space="preserve">Minkä nimen yritys otti takaisin MAC:n haltuunoton jälkeen?</w:t>
      </w:r>
    </w:p>
    <w:p>
      <w:r>
        <w:rPr>
          <w:b/>
        </w:rPr>
        <w:t xml:space="preserve">Tulos</w:t>
      </w:r>
    </w:p>
    <w:p>
      <w:r>
        <w:t xml:space="preserve">Mitä MCA muodosti vuonna 1966?</w:t>
      </w:r>
    </w:p>
    <w:p>
      <w:r>
        <w:rPr>
          <w:b/>
        </w:rPr>
        <w:t xml:space="preserve">Tulos</w:t>
      </w:r>
    </w:p>
    <w:p>
      <w:r>
        <w:t xml:space="preserve">Mikä oli Universal Pictures Companyn ja Revue Productionsin uusi nimi vuonna 1966?</w:t>
      </w:r>
    </w:p>
    <w:p>
      <w:r>
        <w:rPr>
          <w:b/>
        </w:rPr>
        <w:t xml:space="preserve">Tulos</w:t>
      </w:r>
    </w:p>
    <w:p>
      <w:r>
        <w:t xml:space="preserve">Minkä televisioverkon kanssa MCA myöhemmin sulautui?</w:t>
      </w:r>
    </w:p>
    <w:p>
      <w:r>
        <w:rPr>
          <w:b/>
        </w:rPr>
        <w:t xml:space="preserve">Esimerkki 8.4864</w:t>
      </w:r>
    </w:p>
    <w:p>
      <w:r>
        <w:t xml:space="preserve">Läpikulku: Ranskan työläiset ja sosialistiset vallankumoukselliset valtasivat Pariisin ja perustivat Pariisin kommuunin vuonna 1870 sen jälkeen, kun Ranskan armeija oli hävinnyt saksalaisille Ranskan ja Preussin sodassa. Kommuuni kesti kaksi kuukautta ennen kuin Ranskan armeija murskasi sen, ja se vuodatti paljon verta. Kommuunin alkuperäisistä punaisista lipuista tuli sosialistisen vallankumouksen ikoneita; vuonna 1921 Ranskan kommunistisen puolueen jäsenet tulivat Moskovaan ja esittivät uudelle neuvostohallitukselle yhden kommuunin alkuperäisistä lipuista; se asetettiin (ja on edelleen paikallaan) Vladimir Leninin haudalle, hänen avoimen arkkunsa viereen.</w:t>
      </w:r>
    </w:p>
    <w:p>
      <w:r>
        <w:rPr>
          <w:b/>
        </w:rPr>
        <w:t xml:space="preserve">Tulos</w:t>
      </w:r>
    </w:p>
    <w:p>
      <w:r>
        <w:t xml:space="preserve">Kenet Ranskan armeija kukisti vuonna 1870?</w:t>
      </w:r>
    </w:p>
    <w:p>
      <w:r>
        <w:rPr>
          <w:b/>
        </w:rPr>
        <w:t xml:space="preserve">Tulos</w:t>
      </w:r>
    </w:p>
    <w:p>
      <w:r>
        <w:t xml:space="preserve">Missä sodassa Ranskan armeija voitti saksalaiset?</w:t>
      </w:r>
    </w:p>
    <w:p>
      <w:r>
        <w:rPr>
          <w:b/>
        </w:rPr>
        <w:t xml:space="preserve">Tulos</w:t>
      </w:r>
    </w:p>
    <w:p>
      <w:r>
        <w:t xml:space="preserve">Mitä tapahtui vuonna 1912?</w:t>
      </w:r>
    </w:p>
    <w:p>
      <w:r>
        <w:rPr>
          <w:b/>
        </w:rPr>
        <w:t xml:space="preserve">Esimerkki 8.4865</w:t>
      </w:r>
    </w:p>
    <w:p>
      <w:r>
        <w:t xml:space="preserve">Läpikulku: Wisconsin (ainoa osavaltio, jossa on vain yksi teloitus), Rhode Island (vaikka se otettiin myöhemmin uudelleen käyttöön, sitä ei käytetty ja se poistettiin jälleen), Maine, Pohjois-Dakota, Minnesota, Länsi-Virginia, Iowa ja Vermont. Myös District of Columbia on poistanut kuolemanrangaistuksen; sitä käytettiin viimeksi vuonna 1957. Oregon poisti kuolemanrangaistuksen ylivoimaisella enemmistöllä vuonna 1964 järjestetyssä kansanäänestyksessä, mutta otti sen uudelleen käyttöön vuonna 1984 järjestetyssä kuolemanrangaistuksen ja elinkautisen vankeusrangaistuksen yhteisessä kansanäänestyksessä vieläkin suuremmalla ääntenenemmistöllä sen jälkeen, kun samanlainen kansanäänestys vuonna 1978 oli onnistunut, mutta sitä ei pantu täytäntöön oikeuden päätösten vuoksi.</w:t>
      </w:r>
    </w:p>
    <w:p>
      <w:r>
        <w:rPr>
          <w:b/>
        </w:rPr>
        <w:t xml:space="preserve">Tulos</w:t>
      </w:r>
    </w:p>
    <w:p>
      <w:r>
        <w:t xml:space="preserve">Missä valtiossa on ollut vain kaksinkertainen teloitus?</w:t>
      </w:r>
    </w:p>
    <w:p>
      <w:r>
        <w:rPr>
          <w:b/>
        </w:rPr>
        <w:t xml:space="preserve">Tulos</w:t>
      </w:r>
    </w:p>
    <w:p>
      <w:r>
        <w:t xml:space="preserve"> Milloin ensimmäinen henkilö teloitettiin District of Columbiassa?</w:t>
      </w:r>
    </w:p>
    <w:p>
      <w:r>
        <w:rPr>
          <w:b/>
        </w:rPr>
        <w:t xml:space="preserve">Tulos</w:t>
      </w:r>
    </w:p>
    <w:p>
      <w:r>
        <w:t xml:space="preserve"> Milloin Oregon hylkäsi kuolemanrangaistuksen?</w:t>
      </w:r>
    </w:p>
    <w:p>
      <w:r>
        <w:rPr>
          <w:b/>
        </w:rPr>
        <w:t xml:space="preserve">Tulos</w:t>
      </w:r>
    </w:p>
    <w:p>
      <w:r>
        <w:t xml:space="preserve">Minä vuonna Oregonin kansanäänestyksessä onnistuttiin palauttamaan kuolemanrangaistus, mutta se hyväksyttiin tuomioistuimen päätöksen vuoksi?</w:t>
      </w:r>
    </w:p>
    <w:p>
      <w:r>
        <w:rPr>
          <w:b/>
        </w:rPr>
        <w:t xml:space="preserve">Tulos</w:t>
      </w:r>
    </w:p>
    <w:p>
      <w:r>
        <w:t xml:space="preserve">Mikä valtio poisti kuolemanrangaistuksen, otti sen sitten uudelleen käyttöön ja käytti sitä usein?</w:t>
      </w:r>
    </w:p>
    <w:p>
      <w:r>
        <w:rPr>
          <w:b/>
        </w:rPr>
        <w:t xml:space="preserve">Esimerkki 8.4866</w:t>
      </w:r>
    </w:p>
    <w:p>
      <w:r>
        <w:t xml:space="preserve">Läpikulku: Alaska Bush, Juneaun keskusta, Anchoragen keskusta ja keskusta sekä Alaskan yliopiston Fairbanksin kampuksen ja Esterin ympäristössä sijaitsevat alueet ovat olleet demokraattisen puolueen tukikohtia. Matanuska-Susitna Borough, suurin osa Fairbanksista (mukaan lukien North Pole ja sotilastukikohta) ja Etelä-Anchorage ovat yleensä vahvimmin republikaanien kannalla. Vuodesta 2004 lähtien[päivitys] reilusti yli puolet rekisteröidyistä äänestäjistä on valinnut puoluekannatuksekseen "ei-puolueellinen" tai "ilmoittamaton" huolimatta viimeaikaisista yrityksistä sulkea esivaalit puolueeseen sitoutumattomilta äänestäjiltä.</w:t>
      </w:r>
    </w:p>
    <w:p>
      <w:r>
        <w:rPr>
          <w:b/>
        </w:rPr>
        <w:t xml:space="preserve">Tulos</w:t>
      </w:r>
    </w:p>
    <w:p>
      <w:r>
        <w:t xml:space="preserve">Minkä yliopiston ympärillä olevat alueet ovat historiallisesti olleet demokraattien linnakkeita?</w:t>
      </w:r>
    </w:p>
    <w:p>
      <w:r>
        <w:rPr>
          <w:b/>
        </w:rPr>
        <w:t xml:space="preserve">Tulos</w:t>
      </w:r>
    </w:p>
    <w:p>
      <w:r>
        <w:t xml:space="preserve">Mitä yliopistoa ympäröivät alueet ovat historiallisesti olleet demokraattien heikkouksia?</w:t>
      </w:r>
    </w:p>
    <w:p>
      <w:r>
        <w:rPr>
          <w:b/>
        </w:rPr>
        <w:t xml:space="preserve">Tulos</w:t>
      </w:r>
    </w:p>
    <w:p>
      <w:r>
        <w:t xml:space="preserve">Millä Alaskan alueilla on alhaisimmat republikaanien pitoisuudet?</w:t>
      </w:r>
    </w:p>
    <w:p>
      <w:r>
        <w:rPr>
          <w:b/>
        </w:rPr>
        <w:t xml:space="preserve">Tulos</w:t>
      </w:r>
    </w:p>
    <w:p>
      <w:r>
        <w:t xml:space="preserve">Millä Alaskan alueilla on eniten demokraattien keskittymiä?</w:t>
      </w:r>
    </w:p>
    <w:p>
      <w:r>
        <w:rPr>
          <w:b/>
        </w:rPr>
        <w:t xml:space="preserve">Tulos</w:t>
      </w:r>
    </w:p>
    <w:p>
      <w:r>
        <w:t xml:space="preserve">Kuinka moni Alaskan asukkaista kieltäytyy valitsemasta poliittista puoluetta vuonna 2014?</w:t>
      </w:r>
    </w:p>
    <w:p>
      <w:r>
        <w:rPr>
          <w:b/>
        </w:rPr>
        <w:t xml:space="preserve">Esimerkki 8.4867</w:t>
      </w:r>
    </w:p>
    <w:p>
      <w:r>
        <w:t xml:space="preserve">Läpikulku: Alun perin laitteistoarkkitehtuuri oli niin tiiviisti sidottu Mac OS -käyttöjärjestelmään, että vaihtoehtoisen käyttöjärjestelmän käynnistäminen oli mahdotonta. Yleisin kiertotapa on käynnistää Mac OS ja luovuttaa sitten hallinta Mac OS:ään perustuvalle käynnistyslataussovellukselle. Tämä tekniikka, jota Apple käytti jopa A/UX- ja MkLinux-järjestelmissä, ei ole enää välttämätön Open Firmware -pohjaisten PCI-Macien käyttöönoton jälkeen, vaikka sitä käytettiin aiemmin mukavuuden vuoksi monissa vanhan maailman ROM-järjestelmissä firmware-toteutuksessa olleiden vikojen vuoksi. nykyään Mac-laitteisto käynnistyy suoraan Open Firmwaresta useimmissa PowerPC-pohjaisissa Maceissa tai EFI:stä kaikissa Intel-pohjaisissa Maceissa.</w:t>
      </w:r>
    </w:p>
    <w:p>
      <w:r>
        <w:rPr>
          <w:b/>
        </w:rPr>
        <w:t xml:space="preserve">Tulos</w:t>
      </w:r>
    </w:p>
    <w:p>
      <w:r>
        <w:t xml:space="preserve">Mitä tekniikkaa käytettiin aikoinaan käynnistämään vaihtoehtoinen käyttöjärjestelmä kuin Mac SO?</w:t>
      </w:r>
    </w:p>
    <w:p>
      <w:r>
        <w:rPr>
          <w:b/>
        </w:rPr>
        <w:t xml:space="preserve">Tulos</w:t>
      </w:r>
    </w:p>
    <w:p>
      <w:r>
        <w:t xml:space="preserve">Mitä otettiin käyttöön, joka helpotti Mac OP:n vaihtoehtoisten käyttöjärjestelmien käyttöä?</w:t>
      </w:r>
    </w:p>
    <w:p>
      <w:r>
        <w:rPr>
          <w:b/>
        </w:rPr>
        <w:t xml:space="preserve">Tulos</w:t>
      </w:r>
    </w:p>
    <w:p>
      <w:r>
        <w:t xml:space="preserve">Minkä vuoksi Open Firmware -pohjaisia PIC-Maci-tietokoneita käytettiin kätevästi?</w:t>
      </w:r>
    </w:p>
    <w:p>
      <w:r>
        <w:rPr>
          <w:b/>
        </w:rPr>
        <w:t xml:space="preserve">Tulos</w:t>
      </w:r>
    </w:p>
    <w:p>
      <w:r>
        <w:t xml:space="preserve">Mihin Mac-laitteiston käynnistys johtaa epäsuorasti kaikissa Intel-pohjaisissa Maceissa?</w:t>
      </w:r>
    </w:p>
    <w:p>
      <w:r>
        <w:rPr>
          <w:b/>
        </w:rPr>
        <w:t xml:space="preserve">Tulos</w:t>
      </w:r>
    </w:p>
    <w:p>
      <w:r>
        <w:t xml:space="preserve">Mihin Mac-haarware käynnistyy epäsuorasti useimmissa PowerPC-pohjaisissa Maceissa?</w:t>
      </w:r>
    </w:p>
    <w:p>
      <w:r>
        <w:rPr>
          <w:b/>
        </w:rPr>
        <w:t xml:space="preserve">Esimerkki 8.4868</w:t>
      </w:r>
    </w:p>
    <w:p>
      <w:r>
        <w:t xml:space="preserve">Läpikulku: BJT:n emitterin ja emäspohjan liitoskohtaan kohdistuva jännite, joka saa emäspohjan johtamaan tiettyä virtaa. Virta kasvaa eksponentiaalisesti, kun liitoksen etujännitettä kasvatetaan. Taulukossa annetut arvot ovat tyypillisiä 1 mA:n virralle (samat arvot pätevät myös puolijohdediodeihin). Mitä pienempi liitoskohdan etujännite on, sitä parempi, koska tämä tarkoittaa, että transistorin "ohjaamiseen" tarvitaan vähemmän virtaa. Liittymän etujännite tietyllä virralla pienenee lämpötilan noustessa. Tyypillisessä piiliitoksessa muutos on -2,1 mV/°C. Joissakin piireissä on käytettävä erityisiä kompensoivia elementtejä (antureita) tällaisten muutosten kompensoimiseksi.</w:t>
      </w:r>
    </w:p>
    <w:p>
      <w:r>
        <w:rPr>
          <w:b/>
        </w:rPr>
        <w:t xml:space="preserve">Tulos</w:t>
      </w:r>
    </w:p>
    <w:p>
      <w:r>
        <w:t xml:space="preserve">Mikä syöttää jännitteen emitterin ja emäspohjan liitoskohtaan?</w:t>
      </w:r>
    </w:p>
    <w:p>
      <w:r>
        <w:rPr>
          <w:b/>
        </w:rPr>
        <w:t xml:space="preserve">Tulos</w:t>
      </w:r>
    </w:p>
    <w:p>
      <w:r>
        <w:t xml:space="preserve">Mistä useimmat BJT:t on valmistettu?</w:t>
      </w:r>
    </w:p>
    <w:p>
      <w:r>
        <w:rPr>
          <w:b/>
        </w:rPr>
        <w:t xml:space="preserve">Tulos</w:t>
      </w:r>
    </w:p>
    <w:p>
      <w:r>
        <w:t xml:space="preserve">Mistä sensorit on valmistettu?</w:t>
      </w:r>
    </w:p>
    <w:p>
      <w:r>
        <w:rPr>
          <w:b/>
        </w:rPr>
        <w:t xml:space="preserve">Tulos</w:t>
      </w:r>
    </w:p>
    <w:p>
      <w:r>
        <w:t xml:space="preserve">Millainen piiri tarvitsee eniten erityisiä kompensoivia elementtejä?</w:t>
      </w:r>
    </w:p>
    <w:p>
      <w:r>
        <w:rPr>
          <w:b/>
        </w:rPr>
        <w:t xml:space="preserve">Esimerkki 8.4869</w:t>
      </w:r>
    </w:p>
    <w:p>
      <w:r>
        <w:t xml:space="preserve">Läpikulku: Varhaismodernina aikana (noin 1400-luvun lopulta 1800-luvulle) Euroopan yliopistot kokivat valtavan kasvun, tuottavuuden ja innovatiivisen tutkimuksen. Keskiajan lopulla, noin 400 vuotta ensimmäisen yliopiston perustamisen jälkeen, Euroopassa oli kaksikymmentäyhdeksän yliopistoa. 1400-luvulla perustettiin kaksikymmentäkahdeksan uutta yliopistoa, ja vuosien 1500 ja 1625 välisenä aikana niihin lisättiin vielä kahdeksantoista uutta. Tämä tahti jatkui, kunnes 1700-luvun lopussa Euroopassa ja Itä-Euroopassa oli noin 143 yliopistoa, joista eniten Saksan keisarikunnassa (34), Italiassa (26), Ranskassa (25) ja Espanjassa (23) - tämä merkitsi lähes 500 prosentin kasvua verrattuna yliopistojen lukumäärään keskiajan lopulla. Lukuun eivät sisälly lukuisat yliopistot, jotka katosivat tai jotka fuusioituivat muiden yliopistojen kanssa tänä aikana. On huomattava, että yliopiston tunnistaminen ei välttämättä ollut itsestään selvää varhaismodernina aikana, sillä termiä käytettiin yhä useammalle laitokselle. Itse asiassa termiä "yliopisto" ei aina käytetty korkeakoululaitoksen nimeämiseen. Välimeren maissa käytettiin edelleen usein termiä studium generale, kun taas "akatemia" oli yleinen Pohjois-Euroopan maissa.</w:t>
      </w:r>
    </w:p>
    <w:p>
      <w:r>
        <w:rPr>
          <w:b/>
        </w:rPr>
        <w:t xml:space="preserve">Tulos</w:t>
      </w:r>
    </w:p>
    <w:p>
      <w:r>
        <w:t xml:space="preserve">Mikä ajanjakso alkoi eganista vuonna 1500 ja päättyi 1700-luvulla?</w:t>
      </w:r>
    </w:p>
    <w:p>
      <w:r>
        <w:rPr>
          <w:b/>
        </w:rPr>
        <w:t xml:space="preserve">Tulos</w:t>
      </w:r>
    </w:p>
    <w:p>
      <w:r>
        <w:t xml:space="preserve">Mitä yliopistoille alkoi tapahtua 1500-luvulla?</w:t>
      </w:r>
    </w:p>
    <w:p>
      <w:r>
        <w:rPr>
          <w:b/>
        </w:rPr>
        <w:t xml:space="preserve">Tulos</w:t>
      </w:r>
    </w:p>
    <w:p>
      <w:r>
        <w:t xml:space="preserve">Kuinka kauan kesti, että maailmaan perustettiin 29 korkeakoulua?</w:t>
      </w:r>
    </w:p>
    <w:p>
      <w:r>
        <w:rPr>
          <w:b/>
        </w:rPr>
        <w:t xml:space="preserve">Tulos</w:t>
      </w:r>
    </w:p>
    <w:p>
      <w:r>
        <w:t xml:space="preserve">Kuinka monta uutta yliopistoa perustettiin 1500-luvulla?</w:t>
      </w:r>
    </w:p>
    <w:p>
      <w:r>
        <w:rPr>
          <w:b/>
        </w:rPr>
        <w:t xml:space="preserve">Tulos</w:t>
      </w:r>
    </w:p>
    <w:p>
      <w:r>
        <w:t xml:space="preserve">Kuinka monta yliopistoa oli 1800-luvun loppuun mennessä eri puolilla Eurooppaa?</w:t>
      </w:r>
    </w:p>
    <w:p>
      <w:r>
        <w:rPr>
          <w:b/>
        </w:rPr>
        <w:t xml:space="preserve">Tulos</w:t>
      </w:r>
    </w:p>
    <w:p>
      <w:r>
        <w:t xml:space="preserve">Mikä oli Saksan keisarikunnan aikajänne?</w:t>
      </w:r>
    </w:p>
    <w:p>
      <w:r>
        <w:rPr>
          <w:b/>
        </w:rPr>
        <w:t xml:space="preserve">Tulos</w:t>
      </w:r>
    </w:p>
    <w:p>
      <w:r>
        <w:t xml:space="preserve">Kuinka kauan maat olivat olleet olemassa keskiajan päättyessä?</w:t>
      </w:r>
    </w:p>
    <w:p>
      <w:r>
        <w:rPr>
          <w:b/>
        </w:rPr>
        <w:t xml:space="preserve">Tulos</w:t>
      </w:r>
    </w:p>
    <w:p>
      <w:r>
        <w:t xml:space="preserve">Kuinka monta yliopistoa Saksassa oli keskiajan päättyessä?</w:t>
      </w:r>
    </w:p>
    <w:p>
      <w:r>
        <w:rPr>
          <w:b/>
        </w:rPr>
        <w:t xml:space="preserve">Tulos</w:t>
      </w:r>
    </w:p>
    <w:p>
      <w:r>
        <w:t xml:space="preserve">Kuinka monta yliopistoa Pohjois-Euroopassa oli 1700-luvun loppuun mennessä?</w:t>
      </w:r>
    </w:p>
    <w:p>
      <w:r>
        <w:rPr>
          <w:b/>
        </w:rPr>
        <w:t xml:space="preserve">Tulos</w:t>
      </w:r>
    </w:p>
    <w:p>
      <w:r>
        <w:t xml:space="preserve">Kuinka monta yliopistoa Välimeren valtakunnassa oli?</w:t>
      </w:r>
    </w:p>
    <w:p>
      <w:r>
        <w:rPr>
          <w:b/>
        </w:rPr>
        <w:t xml:space="preserve">Esimerkki 8.4870</w:t>
      </w:r>
    </w:p>
    <w:p>
      <w:r>
        <w:t xml:space="preserve">Läpikulku: Eversti Monckton valloitti Beauséjourin linnakkeen kesäkuussa 1755, mikä oli brittien ainoa menestys tuona vuonna, ja katkaisi Louisbourgin ranskalaislinnakkeen pääsyn maalta tulevien vahvistusten ulottumattomiin. Louisbourgin elintärkeiden toimitusten katkaisemiseksi Nova Scotian kuvernööri Charles Lawrence määräsi ranskankielisen akadialaisväestön karkottamisen alueelta. Moncktonin joukot, joihin kuului myös Rogersin jääkäreiden komppanioita, poistivat väkisin tuhansia akadialaisia, jahtasivat monia vastarintaa tekeviä ja syyllistyivät toisinaan julmuuksiin. Enemmän kuin mikään muu tekijä Louisbourgin tarvikkeiden katkaiseminen johti sen tuhoon. Akadialaisten vastarinta yhdessä alkuperäisväestön liittolaisten, kuten mi'kmaqien, kanssa oli toisinaan varsin jyrkkää, ja he tekivät jatkuvasti hyökkäyksiä rajoilla (muun muassa Dartmouthia ja Lunenburgia vastaan). Akadialaisten karkotuskampanjoita lukuun ottamatta (Fundyn lahden ympärillä, Petitcodiac- ja St. John -joilla sekä Île Saint-Jeanilla) ainoat merkittävämmät yhteenotot olivat Petitcodiacissa vuonna 1755 ja Bloody Creekissä Annapolis Royalin lähellä vuonna 1757.</w:t>
      </w:r>
    </w:p>
    <w:p>
      <w:r>
        <w:rPr>
          <w:b/>
        </w:rPr>
        <w:t xml:space="preserve">Tulos</w:t>
      </w:r>
    </w:p>
    <w:p>
      <w:r>
        <w:t xml:space="preserve">Kuka ei koskaan vallannut Beausejourin linnaketta?</w:t>
      </w:r>
    </w:p>
    <w:p>
      <w:r>
        <w:rPr>
          <w:b/>
        </w:rPr>
        <w:t xml:space="preserve">Tulos</w:t>
      </w:r>
    </w:p>
    <w:p>
      <w:r>
        <w:t xml:space="preserve">Kuka valloitti Port Beausejourin?</w:t>
      </w:r>
    </w:p>
    <w:p>
      <w:r>
        <w:rPr>
          <w:b/>
        </w:rPr>
        <w:t xml:space="preserve">Tulos</w:t>
      </w:r>
    </w:p>
    <w:p>
      <w:r>
        <w:t xml:space="preserve">Miten britit eivät pystyneet katkaisemaan Louisbourgin tarvikkeita?</w:t>
      </w:r>
    </w:p>
    <w:p>
      <w:r>
        <w:rPr>
          <w:b/>
        </w:rPr>
        <w:t xml:space="preserve">Tulos</w:t>
      </w:r>
    </w:p>
    <w:p>
      <w:r>
        <w:t xml:space="preserve">Miten britit eivät pystyneet katkaisemaan Louisbourgin toimituksia?</w:t>
      </w:r>
    </w:p>
    <w:p>
      <w:r>
        <w:rPr>
          <w:b/>
        </w:rPr>
        <w:t xml:space="preserve">Tulos</w:t>
      </w:r>
    </w:p>
    <w:p>
      <w:r>
        <w:t xml:space="preserve">Mitä muita yhteenottoja Louisbourgin valtaamiseen ei liittynyt?</w:t>
      </w:r>
    </w:p>
    <w:p>
      <w:r>
        <w:rPr>
          <w:b/>
        </w:rPr>
        <w:t xml:space="preserve">Esimerkki 8.4871</w:t>
      </w:r>
    </w:p>
    <w:p>
      <w:r>
        <w:t xml:space="preserve">Läpikulku: Se "vääristää ja sekoittaa järjestelmällisesti näitä asioita, ja sen käyttöä edistivät ja edistävät ne, jotka hyötyvät tästä sekaannuksesta". Hän väittää, että termi "toimii yleisnimikkeenä, jolla niputetaan yhteen erilaisia lakeja, jotka ovat syntyneet erikseen, kehittyneet eri tavalla, kattavat eri toimintoja, joilla on eri säännöt ja jotka herättävät erilaisia poliittisia kysymyksiä", ja että termi luo "ennakkoluuloja", kun se sekoittaa nämä monopolit rajoitettujen fyysisten esineiden omistukseen ja vertaa niitä "omistusoikeuksiin". Stallman kannattaa sitä, että tekijänoikeuksiin, patentteihin ja tavaramerkkeihin viitataan yksikössä, ja varoittaa siitä, että eri lakeja ei pidä tiivistää yhteiseksi termiksi.</w:t>
      </w:r>
    </w:p>
    <w:p>
      <w:r>
        <w:rPr>
          <w:b/>
        </w:rPr>
        <w:t xml:space="preserve">Tulos</w:t>
      </w:r>
    </w:p>
    <w:p>
      <w:r>
        <w:t xml:space="preserve">Minkä termin käyttöä Richard Stallman kannattaa?</w:t>
      </w:r>
    </w:p>
    <w:p>
      <w:r>
        <w:rPr>
          <w:b/>
        </w:rPr>
        <w:t xml:space="preserve">Tulos</w:t>
      </w:r>
    </w:p>
    <w:p>
      <w:r>
        <w:t xml:space="preserve">Kuka on sanonut, että termi teollis- ja tekijänoikeudet yksinkertaistaa ja selventää näitä kysymyksiä?</w:t>
      </w:r>
    </w:p>
    <w:p>
      <w:r>
        <w:rPr>
          <w:b/>
        </w:rPr>
        <w:t xml:space="preserve">Tulos</w:t>
      </w:r>
    </w:p>
    <w:p>
      <w:r>
        <w:t xml:space="preserve">Mihin Stallman kannattaa viittaamista monikossa?</w:t>
      </w:r>
    </w:p>
    <w:p>
      <w:r>
        <w:rPr>
          <w:b/>
        </w:rPr>
        <w:t xml:space="preserve">Tulos</w:t>
      </w:r>
    </w:p>
    <w:p>
      <w:r>
        <w:t xml:space="preserve">Mitä Stallmanin mukaan syntyy, kun omistus ja monopolit sekoitetaan?</w:t>
      </w:r>
    </w:p>
    <w:p>
      <w:r>
        <w:rPr>
          <w:b/>
        </w:rPr>
        <w:t xml:space="preserve">Esimerkki 8.4872</w:t>
      </w:r>
    </w:p>
    <w:p>
      <w:r>
        <w:t xml:space="preserve">Läpikulku: Joshua Baronin - "kansainvälisten konfliktien tutkijan, luennoitsijan ja konsultin" - mukaan 1960-luvun alkupuolelta lähtien suorat sotilaalliset konfliktit ja suuret yhteenotot ovat "jääneet taka-alalle" suurvaltojen välisissä suhteissa. Baron esittää useita syitä, miksi näin on käynyt, ja mainitsee tärkeimmäksi syyksi Yhdysvaltojen ennennäkemättömän nousun ja sen hallitsevan aseman. Baron korostaa, että toisen maailmansodan jälkeen yksikään muu suurvalta ei ole pystynyt saavuttamaan tasavertaisuutta tai lähes tasavertaisuutta Yhdysvaltojen kanssa, lukuun ottamatta Neuvostoliittoa lyhyen aikaa. Tämä asema on ainutlaatuinen suurvaltojen joukossa modernin aikakauden alusta (1500-luvulta) lähtien, jolloin suurvaltojen välillä on perinteisesti aina ollut "valtava pariteetti". Tämä ainutlaatuinen Yhdysvaltain ylivoiman kausi on ollut tärkeä tekijä suurvaltojen välisen rauhan tilan ylläpitämisessä.</w:t>
      </w:r>
    </w:p>
    <w:p>
      <w:r>
        <w:rPr>
          <w:b/>
        </w:rPr>
        <w:t xml:space="preserve">Tulos</w:t>
      </w:r>
    </w:p>
    <w:p>
      <w:r>
        <w:t xml:space="preserve">Mistä lähtien maiden välillä on ollut suoria sotilaallisia konflikteja?</w:t>
      </w:r>
    </w:p>
    <w:p>
      <w:r>
        <w:rPr>
          <w:b/>
        </w:rPr>
        <w:t xml:space="preserve">Tulos</w:t>
      </w:r>
    </w:p>
    <w:p>
      <w:r>
        <w:t xml:space="preserve">Mikä on ollut tärkeä tekijä suurvaltojen väistymisessä taka-alalle?</w:t>
      </w:r>
    </w:p>
    <w:p>
      <w:r>
        <w:rPr>
          <w:b/>
        </w:rPr>
        <w:t xml:space="preserve">Tulos</w:t>
      </w:r>
    </w:p>
    <w:p>
      <w:r>
        <w:t xml:space="preserve">Mikä suurvalta oli 1960-luvulta lähtien lyhyesti tasavertainen Yhdysvaltojen kanssa?</w:t>
      </w:r>
    </w:p>
    <w:p>
      <w:r>
        <w:rPr>
          <w:b/>
        </w:rPr>
        <w:t xml:space="preserve">Tulos</w:t>
      </w:r>
    </w:p>
    <w:p>
      <w:r>
        <w:t xml:space="preserve">Mikä maa on ollut osallisena suurvaltojen välisissä suurissa yhteenotoissa?</w:t>
      </w:r>
    </w:p>
    <w:p>
      <w:r>
        <w:rPr>
          <w:b/>
        </w:rPr>
        <w:t xml:space="preserve">Tulos</w:t>
      </w:r>
    </w:p>
    <w:p>
      <w:r>
        <w:t xml:space="preserve">Mitä Neuvostoliitto on maininnut suurvaltojen välisistä suhteista?</w:t>
      </w:r>
    </w:p>
    <w:p>
      <w:r>
        <w:rPr>
          <w:b/>
        </w:rPr>
        <w:t xml:space="preserve">Esimerkki 8.4873</w:t>
      </w:r>
    </w:p>
    <w:p>
      <w:r>
        <w:t xml:space="preserve">Läpikulku: Stout ja Carrie M. Staton ovat hiljattain kirjoittaneet Whiteheadin ja Mary Parker Follettin, organisaatioteorian ja organisaatiokäyttäytymisen pioneerin, keskinäisestä vaikutuksesta. Stout ja Staton näkevät sekä Whiteheadin että Follettin jakavan ontologian, jossa "ymmärretään tuleminen relationaalisena prosessina, erilaisuus sukulaisuutena mutta ainutlaatuisuutena ja tulemisen tarkoitus erilaisuuden yhdenmukaistamisena". Tätä yhteyttä Stout ja Jeannine M. Love analysoivat tarkemmin teoksessa Integrative Process: Follettian ajattelu ontologiasta hallintoon. </w:t>
      </w:r>
    </w:p>
    <w:p>
      <w:r>
        <w:rPr>
          <w:b/>
        </w:rPr>
        <w:t xml:space="preserve">Tulos</w:t>
      </w:r>
    </w:p>
    <w:p>
      <w:r>
        <w:t xml:space="preserve">Mistä Mary Parker Follettia ei tunneta?</w:t>
      </w:r>
    </w:p>
    <w:p>
      <w:r>
        <w:rPr>
          <w:b/>
        </w:rPr>
        <w:t xml:space="preserve">Tulos</w:t>
      </w:r>
    </w:p>
    <w:p>
      <w:r>
        <w:t xml:space="preserve"> Mitä eroja Margaret Stout ja Carrie M. Staton pitävät Whiteheadin ja Follettin välillä?</w:t>
      </w:r>
    </w:p>
    <w:p>
      <w:r>
        <w:rPr>
          <w:b/>
        </w:rPr>
        <w:t xml:space="preserve">Tulos</w:t>
      </w:r>
    </w:p>
    <w:p>
      <w:r>
        <w:t xml:space="preserve">Minkä kirjan Stout ja Jeanine M. Love kirjoittivat, joka ei tutki Whiteheadin ja Follettin väliltä?</w:t>
      </w:r>
    </w:p>
    <w:p>
      <w:r>
        <w:rPr>
          <w:b/>
        </w:rPr>
        <w:t xml:space="preserve">Esimerkki 8.4874</w:t>
      </w:r>
    </w:p>
    <w:p>
      <w:r>
        <w:t xml:space="preserve">Läpikulku: Vuonna 1968 Noam Chomsky ja Morris Halle julkaisivat The Sound Pattern of English (SPE) -kirjan, joka on generatiivisen fonologian perusta. Tämän näkemyksen mukaan fonologiset representaatiot ovat segmenttien sekvenssejä, jotka koostuvat erityispiirteistä. Nämä piirteet olivat Roman Jakobsonin, Gunnar Fantin ja Morris Hallen aikaisemman työn laajennus. Piirteet kuvaavat artikulaatioon ja hahmottamiseen liittyviä näkökohtia, ne ovat peräisin universaalisti kiinteästä joukosta, ja niillä on binääriarvot + tai -. Esitystasoja on ainakin kaksi: taustalla oleva esitys ja pintafoneettinen esitys. Järjestetyt fonologiset säännöt säätelevät sitä, miten taustalla oleva esitys muunnetaan todelliseksi ääntämykseksi (ns. pintamuodoksi). Tärkeä seuraus SPE:n vaikutuksesta fonologiseen teoriaan oli tavun vähättely ja segmenttien korostaminen. Lisäksi generativistit yhdistivät morfofonologian fonologiaan, mikä sekä ratkaisi että loi ongelmia.</w:t>
      </w:r>
    </w:p>
    <w:p>
      <w:r>
        <w:rPr>
          <w:b/>
        </w:rPr>
        <w:t xml:space="preserve">Tulos</w:t>
      </w:r>
    </w:p>
    <w:p>
      <w:r>
        <w:t xml:space="preserve">Milloin laajennussäännöt julkaistiin?</w:t>
      </w:r>
    </w:p>
    <w:p>
      <w:r>
        <w:rPr>
          <w:b/>
        </w:rPr>
        <w:t xml:space="preserve">Tulos</w:t>
      </w:r>
    </w:p>
    <w:p>
      <w:r>
        <w:t xml:space="preserve">Kuka muu kuin Chornsky on julkaissut laajennussäännöt?</w:t>
      </w:r>
    </w:p>
    <w:p>
      <w:r>
        <w:rPr>
          <w:b/>
        </w:rPr>
        <w:t xml:space="preserve">Tulos</w:t>
      </w:r>
    </w:p>
    <w:p>
      <w:r>
        <w:t xml:space="preserve">Mitä muuta kuin tavua vähäteltiin SPE:n vaikutuksesta laajentumissääntöihin?</w:t>
      </w:r>
    </w:p>
    <w:p>
      <w:r>
        <w:rPr>
          <w:b/>
        </w:rPr>
        <w:t xml:space="preserve">Tulos</w:t>
      </w:r>
    </w:p>
    <w:p>
      <w:r>
        <w:t xml:space="preserve">Minkä muun tieteenalan generativistit yhdistivät ekspansioon?</w:t>
      </w:r>
    </w:p>
    <w:p>
      <w:r>
        <w:rPr>
          <w:b/>
        </w:rPr>
        <w:t xml:space="preserve">Tulos</w:t>
      </w:r>
    </w:p>
    <w:p>
      <w:r>
        <w:t xml:space="preserve">Mitä ovat yleismaailmallisesti tärkeästä tavusta?</w:t>
      </w:r>
    </w:p>
    <w:p>
      <w:r>
        <w:rPr>
          <w:b/>
        </w:rPr>
        <w:t xml:space="preserve">Esimerkki 8.4875</w:t>
      </w:r>
    </w:p>
    <w:p>
      <w:r>
        <w:t xml:space="preserve">Läpikulku: Osmanien valtakunta oli keisarillinen valtio, joka kesti vuodesta 1299 vuoteen 1923. Ottomaanien valtakunta oli 1500- ja 1600-luvuilla, erityisesti valtansa huipulla Suleiman Suurmiehen aikana, voimakas monikansallinen ja monikielinen imperiumi, joka hallitsi suurta osaa Kaakkois-Euroopasta, Länsi-Aasiaa, Kaukasusta, Pohjois-Afrikkaa ja Afrikan sarvea. 1600-luvun alussa valtakuntaan kuului 32 maakuntaa ja lukuisia vasallivaltioita. Osa niistä sulautettiin myöhemmin osaksi valtakuntaa, kun taas toisille myönnettiin vuosisatojen kuluessa erilaista autonomiaa.</w:t>
      </w:r>
    </w:p>
    <w:p>
      <w:r>
        <w:rPr>
          <w:b/>
        </w:rPr>
        <w:t xml:space="preserve">Tulos</w:t>
      </w:r>
    </w:p>
    <w:p>
      <w:r>
        <w:t xml:space="preserve"> Milloin Osmanien valtakunta nousi?</w:t>
      </w:r>
    </w:p>
    <w:p>
      <w:r>
        <w:rPr>
          <w:b/>
        </w:rPr>
        <w:t xml:space="preserve">Tulos</w:t>
      </w:r>
    </w:p>
    <w:p>
      <w:r>
        <w:t xml:space="preserve"> Hän hallitsi ottomaanien valtakuntaa sen ollessa heikoimmillaan.</w:t>
      </w:r>
    </w:p>
    <w:p>
      <w:r>
        <w:rPr>
          <w:b/>
        </w:rPr>
        <w:t xml:space="preserve">Tulos</w:t>
      </w:r>
    </w:p>
    <w:p>
      <w:r>
        <w:t xml:space="preserve"> Kuinka monta maakuntaa ottomaanien valtakunnassa ei ollut 1600-luvulla?</w:t>
      </w:r>
    </w:p>
    <w:p>
      <w:r>
        <w:rPr>
          <w:b/>
        </w:rPr>
        <w:t xml:space="preserve">Tulos</w:t>
      </w:r>
    </w:p>
    <w:p>
      <w:r>
        <w:t xml:space="preserve"> Ottomaanien valtakunta hallitsi alueita neljällä mantereella, Afrikassa, Aasiassa ja missä muussa?</w:t>
      </w:r>
    </w:p>
    <w:p>
      <w:r>
        <w:rPr>
          <w:b/>
        </w:rPr>
        <w:t xml:space="preserve">Esimerkki 8.4876</w:t>
      </w:r>
    </w:p>
    <w:p>
      <w:r>
        <w:t xml:space="preserve">Läpikulku: Samaan aikaan empiretyyli Ranskassa oli arkkitehtuurissa ja koristetaiteissa uusklassismin mahtipontisempi aalto. Se perustui pääasiassa keisarillis-roomalaisiin tyyleihin ja sai nimensä Napoleon I:n ensimmäisen Ranskan keisarikunnan aikana, jolloin sen tarkoituksena oli ihannoida Napoleonin johtajuutta ja Ranskan valtiota. Tyyli vastaa porvarillisempaa biedermeier-tyyliä saksankielisillä mailla, federal-tyyliä Yhdysvalloissa, regency-tyyliä Isossa-Britanniassa ja napoleontyyliä Ruotsissa. Taidehistorioitsija Hugh Honourin mukaan "empire ei suinkaan ole, kuten joskus oletetaan, uusklassisen liikkeen huipentuma, vaan se merkitsee sen nopeaa taantumista ja muuttumista jälleen kerran pelkäksi antiikin heräämiseksi, josta on viety kaikki sen mestariteoksia inspiroineet korkealentoiset ajatukset ja vakaumuksen voima".</w:t>
      </w:r>
    </w:p>
    <w:p>
      <w:r>
        <w:rPr>
          <w:b/>
        </w:rPr>
        <w:t xml:space="preserve">Tulos</w:t>
      </w:r>
    </w:p>
    <w:p>
      <w:r>
        <w:t xml:space="preserve">Mikä Ranskan uusklassinen tyyli oli vähemmän mahtipontinen?</w:t>
      </w:r>
    </w:p>
    <w:p>
      <w:r>
        <w:rPr>
          <w:b/>
        </w:rPr>
        <w:t xml:space="preserve">Tulos</w:t>
      </w:r>
    </w:p>
    <w:p>
      <w:r>
        <w:t xml:space="preserve">Mikä sai nimensä Napoleon II:n muurista?</w:t>
      </w:r>
    </w:p>
    <w:p>
      <w:r>
        <w:rPr>
          <w:b/>
        </w:rPr>
        <w:t xml:space="preserve">Tulos</w:t>
      </w:r>
    </w:p>
    <w:p>
      <w:r>
        <w:t xml:space="preserve">Mitä Yhdysvaltojen siirtomaatyyli vastasi?</w:t>
      </w:r>
    </w:p>
    <w:p>
      <w:r>
        <w:rPr>
          <w:b/>
        </w:rPr>
        <w:t xml:space="preserve">Tulos</w:t>
      </w:r>
    </w:p>
    <w:p>
      <w:r>
        <w:t xml:space="preserve">Mitä Hugh Honour piti uusklassisen liikkeen huipentumana?</w:t>
      </w:r>
    </w:p>
    <w:p>
      <w:r>
        <w:rPr>
          <w:b/>
        </w:rPr>
        <w:t xml:space="preserve">Esimerkki 8.4877</w:t>
      </w:r>
    </w:p>
    <w:p>
      <w:r>
        <w:t xml:space="preserve">Läpikulku: Mandoliinilla on ollut tärkeä rooli Venezuelan musiikissa, kuten Brasiliassakin. Sillä on ollut etuoikeutettu asema tärkeimpänä melodiasoittimena maan useilla eri alueilla. Erityisesti Sucren, Nueva Espartan, Anzoateguin ja Monagasin osavaltioiden itäosissa mandoliinista on tehty pääinstrumentti Joropon sekä Puntos-, Jotas-, Polos-, Fulias-, Merengues- ja Malagueñas-versioissa. Myös maan länsiosissa mandoliinin ääni liittyy olennaisesti Venezuelan Andien alueellisiin genreihin: Bambucos, Pasillos, Pasodobles ja Waltzes. Läntisessä Maracaibon kaupungissa mandoliinia on soitettu Decimas-, Danzas- ja Contradanzas Zulianas -musiikeissa, ja pääkaupungissa Caracasissa Merengue Rucaneao, Pasodobles ja Waltzes on myös soitettu mandoliinilla lähes vuosisadan ajan. Nykyään venezuelalaisiin mandolisteihin kuuluu merkittävä joukko virtuoosimuusikoita ja yhtyeitä, kuten Alberto Valderrama, Jesus Rengel, Ricardo Sandoval, Saul Vera ja Cristobal Soto.</w:t>
      </w:r>
    </w:p>
    <w:p>
      <w:r>
        <w:rPr>
          <w:b/>
        </w:rPr>
        <w:t xml:space="preserve">Tulos</w:t>
      </w:r>
    </w:p>
    <w:p>
      <w:r>
        <w:t xml:space="preserve"> Missä paikassa Brasiliassa mandoliineilla on merkityksetön rooli?</w:t>
      </w:r>
    </w:p>
    <w:p>
      <w:r>
        <w:rPr>
          <w:b/>
        </w:rPr>
        <w:t xml:space="preserve">Tulos</w:t>
      </w:r>
    </w:p>
    <w:p>
      <w:r>
        <w:t xml:space="preserve">Mihin mandoliinin ääntä ei yhdistetä länsimaissa?</w:t>
      </w:r>
    </w:p>
    <w:p>
      <w:r>
        <w:rPr>
          <w:b/>
        </w:rPr>
        <w:t xml:space="preserve">Tulos</w:t>
      </w:r>
    </w:p>
    <w:p>
      <w:r>
        <w:t xml:space="preserve"> Keitä ovat ei kuuluisa venezuelalainen mandolinisti?</w:t>
      </w:r>
    </w:p>
    <w:p>
      <w:r>
        <w:rPr>
          <w:b/>
        </w:rPr>
        <w:t xml:space="preserve">Esimerkki 8.4878</w:t>
      </w:r>
    </w:p>
    <w:p>
      <w:r>
        <w:t xml:space="preserve">Läpikulku: Zn2+ -ioneja sisältävissä heikoissa emäksisissä liuoksissa hydroksidi Zn(OH)2 muodostuu valkoisena saostumana. Vahvemmissa emäksisissä liuoksissa tämä hydroksidi liukenee muodostaen sinkkilaatteja ([Zn(OH)4]2-). Nitraatti Zn(NO3)2, kloraatti Zn(ClO3)2, sulfaatti ZnSO4, fosfaatti Zn3(PO4)2, molybdaatti ZnMoO4, syanidi Zn(CN)2, arseniitti Zn(AsO2)2, arsenaatti Zn(AsO4)2-8H2O ja kromaatti ZnCrO4 (yksi harvoista värillisistä sinkkiyhdisteistä) ovat muutama esimerkki muista yleisistä epäorgaanisista sinkin yhdisteistä. Yksi yksinkertaisimmista esimerkeistä orgaanisesta sinkkiyhdisteestä on asetaatti (Zn(O2CCH3)2).</w:t>
      </w:r>
    </w:p>
    <w:p>
      <w:r>
        <w:rPr>
          <w:b/>
        </w:rPr>
        <w:t xml:space="preserve">Tulos</w:t>
      </w:r>
    </w:p>
    <w:p>
      <w:r>
        <w:t xml:space="preserve">Mitä kuumennetaan vahvoissa emäksisissä liuoksissa?</w:t>
      </w:r>
    </w:p>
    <w:p>
      <w:r>
        <w:rPr>
          <w:b/>
        </w:rPr>
        <w:t xml:space="preserve">Esimerkki 8.4879</w:t>
      </w:r>
    </w:p>
    <w:p>
      <w:r>
        <w:t xml:space="preserve">Läpikulku: Puolustusministeriö on yksi Yhdistyneen kuningaskunnan suurimmista maanomistajista, sillä se omisti huhtikuussa 2014 227 300 hehtaaria maata ja rannikkoa (joko vapaa- tai vuokra-alueena), jonka arvo oli "noin 20 miljardia puntaa". Puolustusministeriöllä on lisäksi käyttöoikeudet 222 000 hehtaariin. Yhteensä tämä on noin 1,8 prosenttia Yhdistyneen kuningaskunnan maa-alasta. Puolustuslaitoksen ylläpidosta aiheutuvat vuotuiset kokonaiskustannukset ovat "yli 3,3 miljardia puntaa".</w:t>
      </w:r>
    </w:p>
    <w:p>
      <w:r>
        <w:rPr>
          <w:b/>
        </w:rPr>
        <w:t xml:space="preserve">Tulos</w:t>
      </w:r>
    </w:p>
    <w:p>
      <w:r>
        <w:t xml:space="preserve">Kuka on yksi Yhdistyneen kuningaskunnan suurimmista velan omistajista?</w:t>
      </w:r>
    </w:p>
    <w:p>
      <w:r>
        <w:rPr>
          <w:b/>
        </w:rPr>
        <w:t xml:space="preserve">Tulos</w:t>
      </w:r>
    </w:p>
    <w:p>
      <w:r>
        <w:t xml:space="preserve">Kuinka paljon velkaa puolustusministeriö omistaa?</w:t>
      </w:r>
    </w:p>
    <w:p>
      <w:r>
        <w:rPr>
          <w:b/>
        </w:rPr>
        <w:t xml:space="preserve">Tulos</w:t>
      </w:r>
    </w:p>
    <w:p>
      <w:r>
        <w:t xml:space="preserve">Mitkä ovat Yhdistyneen kuningaskunnan kansalaisten tapaamisoikeuksien tukemisen vuotuiset kustannukset?</w:t>
      </w:r>
    </w:p>
    <w:p>
      <w:r>
        <w:rPr>
          <w:b/>
        </w:rPr>
        <w:t xml:space="preserve">Tulos</w:t>
      </w:r>
    </w:p>
    <w:p>
      <w:r>
        <w:t xml:space="preserve">Kuinka suurella osalla Yhdistyneen kuningaskunnan väestöstä on käyttöoikeus?</w:t>
      </w:r>
    </w:p>
    <w:p>
      <w:r>
        <w:rPr>
          <w:b/>
        </w:rPr>
        <w:t xml:space="preserve">Tulos</w:t>
      </w:r>
    </w:p>
    <w:p>
      <w:r>
        <w:t xml:space="preserve">Mitkä ovat kokonaiskustannukset, jotka aiheutuvat Yhdistyneen kuningaskunnan kansalaisten maanomistusoikeuksien tukemisesta?</w:t>
      </w:r>
    </w:p>
    <w:p>
      <w:r>
        <w:rPr>
          <w:b/>
        </w:rPr>
        <w:t xml:space="preserve">Esimerkki 8.4880</w:t>
      </w:r>
    </w:p>
    <w:p>
      <w:r>
        <w:t xml:space="preserve">Läpikulku: Tämä perinteinen "kubismin" tulkinta, joka on muotoiltu jälkikäteen keinona ymmärtää Braquen ja Picasson teoksia, on vaikuttanut muiden 1900-luvun taiteilijoiden arvostukseen. Sitä on vaikea soveltaa Jean Metzingerin, Albert Gleizesin, Robert Delaunayn ja Henri Le Fauconnierin kaltaisiin maalareihin, joiden perustavanlaatuiset erot perinteisestä kubismista pakottivat Kahnweilerin kyseenalaistamaan heidän oikeutensa kutsua heitä ylipäätään kubisteiksi. Daniel Robbinsin mukaan "on syvä virhe väittää, että vain siksi, että nämä taiteilijat kehittyivät eri tavalla tai poikkesivat perinteisestä kaavasta, he ansaitsivat tulla kubismin toissijaisiksi tai satelliittiasemaan,".</w:t>
      </w:r>
    </w:p>
    <w:p>
      <w:r>
        <w:rPr>
          <w:b/>
        </w:rPr>
        <w:t xml:space="preserve">Tulos</w:t>
      </w:r>
    </w:p>
    <w:p>
      <w:r>
        <w:t xml:space="preserve">Ymmärtäminen, kenen työn pohjalta muodostui non-kubismin perinnemerkitys?</w:t>
      </w:r>
    </w:p>
    <w:p>
      <w:r>
        <w:rPr>
          <w:b/>
        </w:rPr>
        <w:t xml:space="preserve">Tulos</w:t>
      </w:r>
    </w:p>
    <w:p>
      <w:r>
        <w:t xml:space="preserve">Kuka ehdotti, että muiden taiteilijoiden kuin Braquen ja Picasson siirtyminen lähelle kubismia oli virhe?</w:t>
      </w:r>
    </w:p>
    <w:p>
      <w:r>
        <w:rPr>
          <w:b/>
        </w:rPr>
        <w:t xml:space="preserve">Tulos</w:t>
      </w:r>
    </w:p>
    <w:p>
      <w:r>
        <w:t xml:space="preserve">Mitä muita maalareita pidettiin yhtä kubistisina kuin Braquea ja Picassoa?</w:t>
      </w:r>
    </w:p>
    <w:p>
      <w:r>
        <w:rPr>
          <w:b/>
        </w:rPr>
        <w:t xml:space="preserve">Tulos</w:t>
      </w:r>
    </w:p>
    <w:p>
      <w:r>
        <w:t xml:space="preserve">Kuka sanoi "o ehdottaa, että pelkästään siksi, että nämä taiteilijat kehittivät saman kuin perinteinen malli"</w:t>
      </w:r>
    </w:p>
    <w:p>
      <w:r>
        <w:rPr>
          <w:b/>
        </w:rPr>
        <w:t xml:space="preserve">Esimerkki 8.4881</w:t>
      </w:r>
    </w:p>
    <w:p>
      <w:r>
        <w:t xml:space="preserve">Läpikulku: Spielbergin oli määrä kuvata 200 miljoonan dollarin arvoinen sovitus Daniel H. Wilsonin romaanista Robopocalypse, jonka Drew Goddard sovitti valkokankaalle. Elokuvassa seurattaisiin ihmisten maailmanlaajuista sotaa robottikapinaa vastaan noin 15-20 vuoden päästä tulevaisuudessa. Lincolnin tapaan elokuvan julkaisijana Yhdysvalloissa Disney ja ulkomailla Fox. Elokuvan oli määrä ilmestyä 25. huhtikuuta 2014, ja sen pääosissa näyttelivät Anne Hathaway ja Chris Hemsworth, mutta Spielberg lykkäsi tuotantoa määrittelemättömäksi tammikuussa 2013, juuri ennen kuin sen oli määrä alkaa.</w:t>
      </w:r>
    </w:p>
    <w:p>
      <w:r>
        <w:rPr>
          <w:b/>
        </w:rPr>
        <w:t xml:space="preserve">Tulos</w:t>
      </w:r>
    </w:p>
    <w:p>
      <w:r>
        <w:t xml:space="preserve">Kuinka paljon Anne Hathawayn viimeisin elokuva tienasi?</w:t>
      </w:r>
    </w:p>
    <w:p>
      <w:r>
        <w:rPr>
          <w:b/>
        </w:rPr>
        <w:t xml:space="preserve">Tulos</w:t>
      </w:r>
    </w:p>
    <w:p>
      <w:r>
        <w:t xml:space="preserve">Mikä oli ensimmäinen Drew Goddardin sovittama elokuva?</w:t>
      </w:r>
    </w:p>
    <w:p>
      <w:r>
        <w:rPr>
          <w:b/>
        </w:rPr>
        <w:t xml:space="preserve">Tulos</w:t>
      </w:r>
    </w:p>
    <w:p>
      <w:r>
        <w:t xml:space="preserve">Minä vuonna romaani Robopocalypse julkaistiin?</w:t>
      </w:r>
    </w:p>
    <w:p>
      <w:r>
        <w:rPr>
          <w:b/>
        </w:rPr>
        <w:t xml:space="preserve">Tulos</w:t>
      </w:r>
    </w:p>
    <w:p>
      <w:r>
        <w:t xml:space="preserve">Minä vuonna Lincoln julkaistiin?</w:t>
      </w:r>
    </w:p>
    <w:p>
      <w:r>
        <w:rPr>
          <w:b/>
        </w:rPr>
        <w:t xml:space="preserve">Tulos</w:t>
      </w:r>
    </w:p>
    <w:p>
      <w:r>
        <w:t xml:space="preserve">Missä kuussa Lincoln julkaistiin?</w:t>
      </w:r>
    </w:p>
    <w:p>
      <w:r>
        <w:rPr>
          <w:b/>
        </w:rPr>
        <w:t xml:space="preserve">Esimerkki 8.4882</w:t>
      </w:r>
    </w:p>
    <w:p>
      <w:r>
        <w:t xml:space="preserve">Läpikulku: Rooman kirkossa yleiset positiiviset kirkolliset lait, jotka perustuvat joko muuttumattomaan jumalalliseen ja luonnolliseen lakiin tai muuttuviin olosuhteisiin perustuvaan ja pelkästään positiiviseen lakiin, saavat muodollisen auktoriteetin ja julistuksen paavin virasta, jolla korkeimpana paavina on koko lainsäädäntö-, toimeenpano- ja tuomiovalta omassa persoonassaan. Kanonien varsinainen aineisto ei ole luonteeltaan pelkästään opillista tai moraalista, vaan se kattaa kaiken inhimillisen tilan.</w:t>
      </w:r>
    </w:p>
    <w:p>
      <w:r>
        <w:rPr>
          <w:b/>
        </w:rPr>
        <w:t xml:space="preserve">Tulos</w:t>
      </w:r>
    </w:p>
    <w:p>
      <w:r>
        <w:t xml:space="preserve">Mitkä ovat positiivisen kirkkolain pysyvät lähteet kaikissa kristillisissä kirkoissa?</w:t>
      </w:r>
    </w:p>
    <w:p>
      <w:r>
        <w:rPr>
          <w:b/>
        </w:rPr>
        <w:t xml:space="preserve">Tulos</w:t>
      </w:r>
    </w:p>
    <w:p>
      <w:r>
        <w:t xml:space="preserve">Mitkä ovat kaikissa kristillisissä kirkoissa vallitsevan positiivisen kirkkolain pysyvät lähteet?</w:t>
      </w:r>
    </w:p>
    <w:p>
      <w:r>
        <w:rPr>
          <w:b/>
        </w:rPr>
        <w:t xml:space="preserve">Tulos</w:t>
      </w:r>
    </w:p>
    <w:p>
      <w:r>
        <w:t xml:space="preserve">Mitä kaikki kirkon johtajat antavat roomalaiskatolisen kirkon yleiselle positiiviselle laille?</w:t>
      </w:r>
    </w:p>
    <w:p>
      <w:r>
        <w:rPr>
          <w:b/>
        </w:rPr>
        <w:t xml:space="preserve">Tulos</w:t>
      </w:r>
    </w:p>
    <w:p>
      <w:r>
        <w:t xml:space="preserve">Mikä on kaikkien kardinaalien virallinen nimi?</w:t>
      </w:r>
    </w:p>
    <w:p>
      <w:r>
        <w:rPr>
          <w:b/>
        </w:rPr>
        <w:t xml:space="preserve">Tulos</w:t>
      </w:r>
    </w:p>
    <w:p>
      <w:r>
        <w:t xml:space="preserve">Mitä kolmea hallituksessa tavallisesti esiintyvää valtaa on paavilla ja kardinaalikollegiolla?</w:t>
      </w:r>
    </w:p>
    <w:p>
      <w:r>
        <w:rPr>
          <w:b/>
        </w:rPr>
        <w:t xml:space="preserve">Esimerkki 8.4883</w:t>
      </w:r>
    </w:p>
    <w:p>
      <w:r>
        <w:t xml:space="preserve">Läpikulku: Jacques Lefevren (n. 1455-1536) kaltaiset reformaatiota kannattavat ja gallialaiset roomalaiskatoliset olivat muita reformoidun kirkon edeltäjiä. Gallialaiset saavuttivat lyhytaikaisesti Ranskan kirkon itsenäisyyden sillä periaatteella, että Rooman piispa, vieras valtio, ei voinut valvoa Ranskan uskontoa. Protestanttisen uskonpuhdistuksen aikana Lefevre, Pariisin yliopiston professori, julkaisi Uuden testamentin ranskankielisen käännöksensä vuonna 1523 ja sen jälkeen koko Raamatun ranskan kielellä vuonna 1530. William Farel oli Lefevren oppilas, josta tuli Sveitsin uskonpuhdistuksen johtaja, joka perusti Geneveen protestanttisen hallituksen. Jean Cauvin (Johannes Calvin), toinen Pariisin yliopiston opiskelija, kääntyi myös protestanttiseksi. Kauan sen jälkeen, kun Fransiskus I oli tukahduttanut lahkon, jäljellä olevat ranskalaiset waldensilaiset, jotka asuivat tuolloin enimmäkseen Luberonin alueella, pyrkivät liittymään William Farelin, Calvinin ja uskonpuhdistuksen piiriin, ja Olivetan julkaisi heille ranskankielisen Raamatun. Vuonna 1559 laaditussa ranskalaisessa tunnustuksessa näkyy selvästi kalvinistinen vaikutus. Joskus vuosien 1550 ja 1580 välisenä aikana Ranskan reformoidun kirkon jäseniä alettiin yleisesti kutsua hugenoteiksi.[viitattu ].</w:t>
      </w:r>
    </w:p>
    <w:p>
      <w:r>
        <w:rPr>
          <w:b/>
        </w:rPr>
        <w:t xml:space="preserve">Tulos</w:t>
      </w:r>
    </w:p>
    <w:p>
      <w:r>
        <w:t xml:space="preserve">Missä maassa gallialaiset saivat alkunsa?</w:t>
      </w:r>
    </w:p>
    <w:p>
      <w:r>
        <w:rPr>
          <w:b/>
        </w:rPr>
        <w:t xml:space="preserve">Tulos</w:t>
      </w:r>
    </w:p>
    <w:p>
      <w:r>
        <w:t xml:space="preserve">Mistä ranskalaisesta kaupungista Jacques Lefevre oli kotoisin?</w:t>
      </w:r>
    </w:p>
    <w:p>
      <w:r>
        <w:rPr>
          <w:b/>
        </w:rPr>
        <w:t xml:space="preserve">Tulos</w:t>
      </w:r>
    </w:p>
    <w:p>
      <w:r>
        <w:t xml:space="preserve">Minä vuonna Johannes Calvin valmistui Pariisin yliopistosta?</w:t>
      </w:r>
    </w:p>
    <w:p>
      <w:r>
        <w:rPr>
          <w:b/>
        </w:rPr>
        <w:t xml:space="preserve">Tulos</w:t>
      </w:r>
    </w:p>
    <w:p>
      <w:r>
        <w:t xml:space="preserve">Minä vuonna Johannes Calvinista tuli protestantti?</w:t>
      </w:r>
    </w:p>
    <w:p>
      <w:r>
        <w:rPr>
          <w:b/>
        </w:rPr>
        <w:t xml:space="preserve">Tulos</w:t>
      </w:r>
    </w:p>
    <w:p>
      <w:r>
        <w:t xml:space="preserve">Kuka oli yksi merkittävimmistä ranskalaisista waldensilaisista?</w:t>
      </w:r>
    </w:p>
    <w:p>
      <w:r>
        <w:rPr>
          <w:b/>
        </w:rPr>
        <w:t xml:space="preserve">Esimerkki 8.4884</w:t>
      </w:r>
    </w:p>
    <w:p>
      <w:r>
        <w:t xml:space="preserve">Läpikulku: Sanajärjestelmästä puuttuu erityinen tulevaisuuden aikamuoto (preesens toimii tässä), ja siinä on erityisiä muotoja, joilla ilmaistaan toimintaa, jonka suorittaa määrittelemätön subjekti ("persoonaton").</w:t>
      </w:r>
    </w:p>
    <w:p>
      <w:r>
        <w:rPr>
          <w:b/>
        </w:rPr>
        <w:t xml:space="preserve">Tulos</w:t>
      </w:r>
    </w:p>
    <w:p>
      <w:r>
        <w:t xml:space="preserve"> Mistä järjestelmästä erottuva futuurimoduuli erottuu?</w:t>
      </w:r>
    </w:p>
    <w:p>
      <w:r>
        <w:rPr>
          <w:b/>
        </w:rPr>
        <w:t xml:space="preserve">Tulos</w:t>
      </w:r>
    </w:p>
    <w:p>
      <w:r>
        <w:t xml:space="preserve">Mitä käytetään menneen ajan sijasta?</w:t>
      </w:r>
    </w:p>
    <w:p>
      <w:r>
        <w:rPr>
          <w:b/>
        </w:rPr>
        <w:t xml:space="preserve">Tulos</w:t>
      </w:r>
    </w:p>
    <w:p>
      <w:r>
        <w:t xml:space="preserve">Mitä virolainen käyttää osoittamaan määräytyneen subjektin suorittamia toimia?</w:t>
      </w:r>
    </w:p>
    <w:p>
      <w:r>
        <w:rPr>
          <w:b/>
        </w:rPr>
        <w:t xml:space="preserve">Tulos</w:t>
      </w:r>
    </w:p>
    <w:p>
      <w:r>
        <w:t xml:space="preserve">Mitä määrittelemätön kohde suorittaa?</w:t>
      </w:r>
    </w:p>
    <w:p>
      <w:r>
        <w:rPr>
          <w:b/>
        </w:rPr>
        <w:t xml:space="preserve">Esimerkki 8.4885</w:t>
      </w:r>
    </w:p>
    <w:p>
      <w:r>
        <w:t xml:space="preserve">Läpikulku: Kotick on kritisoinut PS3:n korkeita kehityskustannuksia sekä Xbox 360:n ja Wiin huonompaa kiinnitysastetta ja tuottoa. Hän uskoo, että nämä tekijät ajavat kehittäjät pois konsolin parista. The Timesin haastattelussa Kotick totesi: "Alan olla huolissani Sonysta; PlayStation 3 on menettämässä hieman vauhtia, eivätkä he tee alustan tukemista helpoksi." Hän jatkoi: "Konsolille kehittäminen on kallista, ja Wii ja Xbox myyvät vain paremmin. Pelit tuottavat paremman tuoton sijoitetulle pääomalle (ROIC) Xboxilla kuin PlayStationilla." Kotick väitti myös, että Activision Blizzard saattaa lopettaa järjestelmän tukemisen, jos tilanteeseen ei puututa. "[Sonyn on] leikattava [PS3:n] vähittäismyyntihintaa, sillä jos he eivät tee niin, kiinnitysmäärät todennäköisesti hidastuvat. Jos olemme realistisia, saatamme joutua lopettamaan Sonyn tukemisen." Kotick sai lausunnosta kovaa kritiikkiä, erityisesti kehittäjä Biowarelta, joka kyseenalaisti uhkailun järkevyyden ja kutsui lausuntoa "typeräksi".</w:t>
      </w:r>
    </w:p>
    <w:p>
      <w:r>
        <w:rPr>
          <w:b/>
        </w:rPr>
        <w:t xml:space="preserve">Tulos</w:t>
      </w:r>
    </w:p>
    <w:p>
      <w:r>
        <w:t xml:space="preserve">Minkä ryhmän Bobby Kotickin mielestä PS3:n parissa työskentelyä kannustetaan?</w:t>
      </w:r>
    </w:p>
    <w:p>
      <w:r>
        <w:rPr>
          <w:b/>
        </w:rPr>
        <w:t xml:space="preserve">Tulos</w:t>
      </w:r>
    </w:p>
    <w:p>
      <w:r>
        <w:t xml:space="preserve">Mitä tarkoittaa "RIOC"?</w:t>
      </w:r>
    </w:p>
    <w:p>
      <w:r>
        <w:rPr>
          <w:b/>
        </w:rPr>
        <w:t xml:space="preserve">Tulos</w:t>
      </w:r>
    </w:p>
    <w:p>
      <w:r>
        <w:t xml:space="preserve">Minkä yrityksen talousjohtaja Kotick on?</w:t>
      </w:r>
    </w:p>
    <w:p>
      <w:r>
        <w:rPr>
          <w:b/>
        </w:rPr>
        <w:t xml:space="preserve">Tulos</w:t>
      </w:r>
    </w:p>
    <w:p>
      <w:r>
        <w:t xml:space="preserve">Mikä sanomalehti uutisoi Kotickin huolenaiheista ja hänen uhkauksestaan jatkaa PlayStation-alustan tukemista?</w:t>
      </w:r>
    </w:p>
    <w:p>
      <w:r>
        <w:rPr>
          <w:b/>
        </w:rPr>
        <w:t xml:space="preserve">Tulos</w:t>
      </w:r>
    </w:p>
    <w:p>
      <w:r>
        <w:t xml:space="preserve">Mikä pelikehitysyhtiö oli täysin samaa mieltä Kotickin lausunnoista The Timesin haastattelussa?</w:t>
      </w:r>
    </w:p>
    <w:p>
      <w:r>
        <w:rPr>
          <w:b/>
        </w:rPr>
        <w:t xml:space="preserve">Esimerkki 8.4886</w:t>
      </w:r>
    </w:p>
    <w:p>
      <w:r>
        <w:t xml:space="preserve">Läpikulku: JC Penney, Macy's, Kmart, Wal-Mart, Marshalls, Burlington Coat Factory, T.J. Maxx, Costco, Sam's Club ja muut. La New York oli puertoricolainen tavaratalo. Topeka, Capri ja Pitusa ovat kilpailijoita puertoricolaisilla markkinoilla, joilla on myös niiden nimellä toimivia hypermarketteja. Vähittäiskauppiaat Nordstrom ja Saks Fifth Avenue aikovat myös tulla Mall of San Juaniin, joka on uusi korkealuokkainen vähittäiskauppahanke, jossa on yli 100 vuokralaista. Kauppakeskuksen on määrä avautua maaliskuussa 2015.</w:t>
      </w:r>
    </w:p>
    <w:p>
      <w:r>
        <w:rPr>
          <w:b/>
        </w:rPr>
        <w:t xml:space="preserve">Tulos</w:t>
      </w:r>
    </w:p>
    <w:p>
      <w:r>
        <w:t xml:space="preserve">Mikä Puerto Ricossa sijaitseva tavaratalo ei ole nimetty amerikkalaisen kaupungin mukaan?</w:t>
      </w:r>
    </w:p>
    <w:p>
      <w:r>
        <w:rPr>
          <w:b/>
        </w:rPr>
        <w:t xml:space="preserve">Tulos</w:t>
      </w:r>
    </w:p>
    <w:p>
      <w:r>
        <w:t xml:space="preserve">Milloin Mall of San Juanin ostoskeskuksen odotetaan sulkeutuvan? </w:t>
      </w:r>
    </w:p>
    <w:p>
      <w:r>
        <w:rPr>
          <w:b/>
        </w:rPr>
        <w:t xml:space="preserve">Tulos</w:t>
      </w:r>
    </w:p>
    <w:p>
      <w:r>
        <w:t xml:space="preserve">Milloin Mall of San Juanin ostoskeskuksen ei odoteta avautuvan? </w:t>
      </w:r>
    </w:p>
    <w:p>
      <w:r>
        <w:rPr>
          <w:b/>
        </w:rPr>
        <w:t xml:space="preserve">Tulos</w:t>
      </w:r>
    </w:p>
    <w:p>
      <w:r>
        <w:t xml:space="preserve">Kuinka monen vuokralaisen ei odoteta perustavan liikettä San Juanin ostoskeskukseen?</w:t>
      </w:r>
    </w:p>
    <w:p>
      <w:r>
        <w:rPr>
          <w:b/>
        </w:rPr>
        <w:t xml:space="preserve">Tulos</w:t>
      </w:r>
    </w:p>
    <w:p>
      <w:r>
        <w:t xml:space="preserve">Mitkä kaksi pientä vähittäiskauppaa aikovat tehdä kauppakeskuksessa kauppaa sen avauduttua?</w:t>
      </w:r>
    </w:p>
    <w:p>
      <w:r>
        <w:rPr>
          <w:b/>
        </w:rPr>
        <w:t xml:space="preserve">Esimerkki 8.4887</w:t>
      </w:r>
    </w:p>
    <w:p>
      <w:r>
        <w:t xml:space="preserve">Läpikulku: Monet kriitikot, kuten 1UP.comin, Computer and Video Gamesin, Electronic Gaming Monthlyn, Game Informerin, GamesRadarin, IGN:n ja The Washington Postin kirjoittajat, pitivät Twilight Princessiä julkaisuhetkellä kaikkien aikojen parhaana Zelda-pelinä. Game Informer kutsui sitä "niin luovaksi, että se kilpailee Hollywoodin parhaan tarjonnan kanssa". GamesRadar kehui Twilight Princessiä "peliksi, joka ansaitsee vain ehdottoman korkeimman suosituksen". Cubed3 kehui Twilight Princessiä "parhaaksi yksittäiseksi videopelikokemukseksi". Twilight Princessin grafiikkaa kehuttiin taidetyylistä ja animaatiosta, vaikka peli suunniteltiin GameCubelle, joka on teknisesti puutteellinen verrattuna seuraavan sukupolven konsoleihin. Sekä IGN että GameSpy huomauttivat epätarkoista tekstuureista ja hahmojen matalasta resoluutiosta. Näistä valituksista huolimatta Computer and Video Games piti pelin tunnelmaa parempana kuin minkään aikaisemman Zelda-pelin, ja piti Twilight Princessin Hyrulea parhaana koskaan luodusta versiosta. PALGN kehui pelin elokuvamateriaalia ja totesi, että "välivideot ovat parhaita koskaan Zelda-peleissä". Wii-versiosta GameSpotin Jeff Gerstmann sanoi, että Wii-ohjaus tuntui "päällekäyvältä", vaikka 1UP.com sanoi, että miekan kauko-ohjattavat hyökkäykset olivat "koko sarjan vaikuttavimpia". Gaming Nexus piti Twilight Princessin soundtrackia tämän sukupolven parhaana, vaikka IGN kritisoi sen MIDI-muotoisia kappaleita siitä, että niistä puuttuu orkestroitujen vastaavien kappaleiden "iskevyys ja terävyys". Hyperin Javier Glickman kehui pelin "erittäin pitkiä tehtäviä, erinomaisia Wii-ohjaimia ja mahdollisuutta tallentaa milloin tahansa". Hän kuitenkin kritisoi sitä siitä, että siinä ei ole ääninäyttelijöitä, ei orkestraalista musiikkia ja hieman vanhentunut grafiikka.</w:t>
      </w:r>
    </w:p>
    <w:p>
      <w:r>
        <w:rPr>
          <w:b/>
        </w:rPr>
        <w:t xml:space="preserve">Tulos</w:t>
      </w:r>
    </w:p>
    <w:p>
      <w:r>
        <w:t xml:space="preserve">Mitkä julkaisut raportoivat Gerstmannin grafiikan ongelmista?</w:t>
      </w:r>
    </w:p>
    <w:p>
      <w:r>
        <w:rPr>
          <w:b/>
        </w:rPr>
        <w:t xml:space="preserve">Tulos</w:t>
      </w:r>
    </w:p>
    <w:p>
      <w:r>
        <w:t xml:space="preserve">Kuka toimittaja kritisoi IGN:ää sen kontrolleista?</w:t>
      </w:r>
    </w:p>
    <w:p>
      <w:r>
        <w:rPr>
          <w:b/>
        </w:rPr>
        <w:t xml:space="preserve">Tulos</w:t>
      </w:r>
    </w:p>
    <w:p>
      <w:r>
        <w:t xml:space="preserve">Mille julkaisulle Jeff Nexus työskentelee?</w:t>
      </w:r>
    </w:p>
    <w:p>
      <w:r>
        <w:rPr>
          <w:b/>
        </w:rPr>
        <w:t xml:space="preserve">Tulos</w:t>
      </w:r>
    </w:p>
    <w:p>
      <w:r>
        <w:t xml:space="preserve">Kuka pelitoimittaja oli teeskennellyt hiljaisen dialogin puutetta?</w:t>
      </w:r>
    </w:p>
    <w:p>
      <w:r>
        <w:rPr>
          <w:b/>
        </w:rPr>
        <w:t xml:space="preserve">Tulos</w:t>
      </w:r>
    </w:p>
    <w:p>
      <w:r>
        <w:t xml:space="preserve">Mihin julkaisuun Javier Nexus kirjoittaa?</w:t>
      </w:r>
    </w:p>
    <w:p>
      <w:r>
        <w:rPr>
          <w:b/>
        </w:rPr>
        <w:t xml:space="preserve">Esimerkki 8.4888</w:t>
      </w:r>
    </w:p>
    <w:p>
      <w:r>
        <w:t xml:space="preserve">Läpikulku: LaMacchian vastauksena vuonna 1997 säädetyssä liittovaltion laissa (United States No Electronic Theft Act (NET Act)) säädetään rikosoikeudellisesta syytteeseenpanosta henkilöitä vastaan, jotka syyllistyvät tietyissä olosuhteissa tekijänoikeuden rikkomiseen, vaikka rikkominen ei tuottaisi rahallista voittoa tai kaupallista hyötyä. Enimmäisrangaistus voi olla viisi vuotta vankeutta ja jopa 250 000 dollarin sakot. NET-lailla korotettiin myös lakisääteisiä vahingonkorvauksia 50 prosentilla. Tuomioistuimen tuomiossa kiinnitettiin nimenomaisesti huomiota nykyisen lain puutteisiin, jotka mahdollistivat sen, että ihmiset saattoivat helpottaa laajamittaisia tekijänoikeusrikkomuksia ja samalla välttyä tekijänoikeuslain mukaiselta syytteeseenpanolta.</w:t>
      </w:r>
    </w:p>
    <w:p>
      <w:r>
        <w:rPr>
          <w:b/>
        </w:rPr>
        <w:t xml:space="preserve">Tulos</w:t>
      </w:r>
    </w:p>
    <w:p>
      <w:r>
        <w:t xml:space="preserve">Minkä liittovaltion lain Yhdysvallat hyväksyi vuonna 1999 vastauksena LaMacchian porsaanreikään?</w:t>
      </w:r>
    </w:p>
    <w:p>
      <w:r>
        <w:rPr>
          <w:b/>
        </w:rPr>
        <w:t xml:space="preserve">Tulos</w:t>
      </w:r>
    </w:p>
    <w:p>
      <w:r>
        <w:t xml:space="preserve">Mikä on uuden lain mukainen vähimmäisvankeusrangaistus rikkomuksesta?</w:t>
      </w:r>
    </w:p>
    <w:p>
      <w:r>
        <w:rPr>
          <w:b/>
        </w:rPr>
        <w:t xml:space="preserve">Tulos</w:t>
      </w:r>
    </w:p>
    <w:p>
      <w:r>
        <w:t xml:space="preserve">Mikä on uuden lain mukainen vähimmäissakko?</w:t>
      </w:r>
    </w:p>
    <w:p>
      <w:r>
        <w:rPr>
          <w:b/>
        </w:rPr>
        <w:t xml:space="preserve">Tulos</w:t>
      </w:r>
    </w:p>
    <w:p>
      <w:r>
        <w:t xml:space="preserve">Kuinka paljon lakisääteisiä vahingonkorvauksia alennettiin?</w:t>
      </w:r>
    </w:p>
    <w:p>
      <w:r>
        <w:rPr>
          <w:b/>
        </w:rPr>
        <w:t xml:space="preserve">Tulos</w:t>
      </w:r>
    </w:p>
    <w:p>
      <w:r>
        <w:t xml:space="preserve">Mikä oli sen lain nimi, joka antoi ihmisille immuniteetin vainoa vastaan?</w:t>
      </w:r>
    </w:p>
    <w:p>
      <w:r>
        <w:rPr>
          <w:b/>
        </w:rPr>
        <w:t xml:space="preserve">Esimerkki 8.4889</w:t>
      </w:r>
    </w:p>
    <w:p>
      <w:r>
        <w:t xml:space="preserve">Läpikulku: Imperialismi on eräänlaista valtakunnan puolustamista. Sen nimi on peräisin latinankielisestä sanasta "imperium", joka tarkoittaa laajojen alueiden hallitsemista. Imperialismi on "politiikkaa, jolla pyritään laajentamaan maan valtaa ja vaikutusvaltaa siirtomaavallan, sotilaallisen voiman käytön tai muiden keinojen avulla". Imperialismi on muokannut suuresti nykymaailmaa. Se on myös mahdollistanut teknologian ja ideoiden nopean leviämisen. Termiä imperialismi on sovellettu länsimaiden (ja Japanin) poliittiseen ja taloudelliseen ylivaltaan erityisesti Aasiassa ja Afrikassa 1800- ja 1900-luvuilla. Tutkijat kiistelevät edelleen sen tarkasta merkityksestä. Jotkut kirjoittajat, kuten Edward Said, käyttävät termiä laajemmin kuvaamaan mitä tahansa hallinnan ja alistamisen järjestelmää, jossa on imperialistinen keskus ja periferia.</w:t>
      </w:r>
    </w:p>
    <w:p>
      <w:r>
        <w:rPr>
          <w:b/>
        </w:rPr>
        <w:t xml:space="preserve">Tulos</w:t>
      </w:r>
    </w:p>
    <w:p>
      <w:r>
        <w:t xml:space="preserve">Sana imperialismi on peräisin mistä nykykielestä?</w:t>
      </w:r>
    </w:p>
    <w:p>
      <w:r>
        <w:rPr>
          <w:b/>
        </w:rPr>
        <w:t xml:space="preserve">Tulos</w:t>
      </w:r>
    </w:p>
    <w:p>
      <w:r>
        <w:t xml:space="preserve"> Millä keinoin imperialismia ei koskaan hallinnoida?</w:t>
      </w:r>
    </w:p>
    <w:p>
      <w:r>
        <w:rPr>
          <w:b/>
        </w:rPr>
        <w:t xml:space="preserve">Tulos</w:t>
      </w:r>
    </w:p>
    <w:p>
      <w:r>
        <w:t xml:space="preserve"> Millä vuosisadalla useimmat pitävät imperialismin alkua?</w:t>
      </w:r>
    </w:p>
    <w:p>
      <w:r>
        <w:rPr>
          <w:b/>
        </w:rPr>
        <w:t xml:space="preserve">Tulos</w:t>
      </w:r>
    </w:p>
    <w:p>
      <w:r>
        <w:t xml:space="preserve">Termiä imperialismi ei ole koskaan sovellettu länsimaihin ja mihin itäiseen maahan?</w:t>
      </w:r>
    </w:p>
    <w:p>
      <w:r>
        <w:rPr>
          <w:b/>
        </w:rPr>
        <w:t xml:space="preserve">Tulos</w:t>
      </w:r>
    </w:p>
    <w:p>
      <w:r>
        <w:t xml:space="preserve"> Imperialismi on vastuussa minkä hitaasta leviämisestä?</w:t>
      </w:r>
    </w:p>
    <w:p>
      <w:r>
        <w:rPr>
          <w:b/>
        </w:rPr>
        <w:t xml:space="preserve">Esimerkki 8.4890</w:t>
      </w:r>
    </w:p>
    <w:p>
      <w:r>
        <w:t xml:space="preserve">Läpikulku: Sir William Jonesin kaltaiset 1700-luvun orientalistiset oppineet merkitsivät innostuksen aaltoa intialaista kulttuuria ja sanskritin kieltä kohtaan. Thomas Trautmannin mukaan tämän "indomanian" kauden jälkeen 1800-luvun alun Britanniassa alkoi vallita tietty vihamielisyys sanskritia ja intialaista kulttuuria kohtaan yleensä, mikä ilmeni sanskritin laiminlyöntinä brittiläisessä akateemisessa maailmassa. Tämä oli alku yleiselle ajatukselle, jonka mukaan Intia olisi kulttuurisesti, uskonnollisesti ja kielellisesti sulautettava mahdollisimman pitkälle Britanniaan. Trautmann katsoo, että kasvavalla vihamielisyydellä oli kaksi erillistä ja loogisesti vastakkaista lähdettä: toinen oli "brittiläinen indofobia", jota hän kutsuu pohjimmiltaan kehityspoliittiseksi, edistykselliseksi, liberaaliksi ja ei-rotuopilliseksi kritiikiksi hindulaista sivilisaatiota kohtaan, joka auttoi Intian parantamisessa eurooppalaisen mallin mukaisesti; toinen oli tieteellinen rasismi, teoria englantilaisesta "maalaisjärjen näkemyksestä", jonka mukaan intialaiset muodostivat "erillisen, alempiarvoisen ja parannuskelvottoman rodun".</w:t>
      </w:r>
    </w:p>
    <w:p>
      <w:r>
        <w:rPr>
          <w:b/>
        </w:rPr>
        <w:t xml:space="preserve">Tulos</w:t>
      </w:r>
    </w:p>
    <w:p>
      <w:r>
        <w:t xml:space="preserve">Mistä Sir William Jones sai aikaan innostusta 1600-luvulla?</w:t>
      </w:r>
    </w:p>
    <w:p>
      <w:r>
        <w:rPr>
          <w:b/>
        </w:rPr>
        <w:t xml:space="preserve">Tulos</w:t>
      </w:r>
    </w:p>
    <w:p>
      <w:r>
        <w:t xml:space="preserve"> Mitä kohtaan 1800-luvun Intiassa suhtauduttiin vihamielisesti?</w:t>
      </w:r>
    </w:p>
    <w:p>
      <w:r>
        <w:rPr>
          <w:b/>
        </w:rPr>
        <w:t xml:space="preserve">Tulos</w:t>
      </w:r>
    </w:p>
    <w:p>
      <w:r>
        <w:t xml:space="preserve">Kuka piti kiinni sanskritin opetuksesta Britanniassa?</w:t>
      </w:r>
    </w:p>
    <w:p>
      <w:r>
        <w:rPr>
          <w:b/>
        </w:rPr>
        <w:t xml:space="preserve">Tulos</w:t>
      </w:r>
    </w:p>
    <w:p>
      <w:r>
        <w:t xml:space="preserve">Millä tavoin Britannia uskoi, että Intia ja Britannia oli erotettava toisistaan? </w:t>
      </w:r>
    </w:p>
    <w:p>
      <w:r>
        <w:rPr>
          <w:b/>
        </w:rPr>
        <w:t xml:space="preserve">Tulos</w:t>
      </w:r>
    </w:p>
    <w:p>
      <w:r>
        <w:t xml:space="preserve">Mikä Trautmannin mielestä oli syynä siihen, että Intia uskoi kulttuurinsa olevan ylivertainen?</w:t>
      </w:r>
    </w:p>
    <w:p>
      <w:r>
        <w:rPr>
          <w:b/>
        </w:rPr>
        <w:t xml:space="preserve">Esimerkki 8.4891</w:t>
      </w:r>
    </w:p>
    <w:p>
      <w:r>
        <w:t xml:space="preserve">Läpikulku: Itä-Preussi jaettiin Puolan ja Neuvostoliiton kesken Potsdamin konferenssin mukaisesti sen jälkeen, kun natsi-Saksa oli hävinnyt toisen maailmansodan vuonna 1945. Eteläinen Itä-Preussi asetettiin Puolan hallinnon alaisuuteen, kun taas pohjoinen Itä-Preussi jaettiin Venäjän (Kaliningradin alue) ja Liettuan (Klaipėdan alueen maakunnat) neuvostotasavaltojen kesken. Königsbergin kaupunki nimettiin uudelleen Kaliningradiksi vuonna 1946. Läänin saksalaisväestö evakuoitiin suurelta osin sodan aikana, mutta useita satoja tuhansia kuoli vuosien 1944-46 aikana ja loput karkotettiin myöhemmin.</w:t>
      </w:r>
    </w:p>
    <w:p>
      <w:r>
        <w:rPr>
          <w:b/>
        </w:rPr>
        <w:t xml:space="preserve">Tulos</w:t>
      </w:r>
    </w:p>
    <w:p>
      <w:r>
        <w:t xml:space="preserve">Minä vuonna Potsdamin konferenssi pidettiin?</w:t>
      </w:r>
    </w:p>
    <w:p>
      <w:r>
        <w:rPr>
          <w:b/>
        </w:rPr>
        <w:t xml:space="preserve">Tulos</w:t>
      </w:r>
    </w:p>
    <w:p>
      <w:r>
        <w:t xml:space="preserve">Missä maassa Kaliningrad sijaitsi vuonna 1946?</w:t>
      </w:r>
    </w:p>
    <w:p>
      <w:r>
        <w:rPr>
          <w:b/>
        </w:rPr>
        <w:t xml:space="preserve">Tulos</w:t>
      </w:r>
    </w:p>
    <w:p>
      <w:r>
        <w:t xml:space="preserve">Minä vuonna alkoi toinen maailmansota?</w:t>
      </w:r>
    </w:p>
    <w:p>
      <w:r>
        <w:rPr>
          <w:b/>
        </w:rPr>
        <w:t xml:space="preserve">Tulos</w:t>
      </w:r>
    </w:p>
    <w:p>
      <w:r>
        <w:t xml:space="preserve">Mikä oli yksi niistä maista, jotka kukistivat natsi-Saksan?</w:t>
      </w:r>
    </w:p>
    <w:p>
      <w:r>
        <w:rPr>
          <w:b/>
        </w:rPr>
        <w:t xml:space="preserve">Tulos</w:t>
      </w:r>
    </w:p>
    <w:p>
      <w:r>
        <w:t xml:space="preserve">Mihin maahan saksalaiset karkotettiin?</w:t>
      </w:r>
    </w:p>
    <w:p>
      <w:r>
        <w:rPr>
          <w:b/>
        </w:rPr>
        <w:t xml:space="preserve">Esimerkki 8.4892</w:t>
      </w:r>
    </w:p>
    <w:p>
      <w:r>
        <w:t xml:space="preserve">Läpikulku: Schererin tunteiden prosessointimallissa sanotaan olevan viisi keskeistä tunteen osatekijää. Komponenttien prosessoinnin näkökulmasta tunnekokemuksen sanotaan edellyttävän, että kaikki nämä prosessit koordinoidaan ja synkronoidaan lyhyeksi ajaksi arvioinnin prosessien ohjaamina. Vaikka kognitiivisen arvioinnin sisällyttäminen yhdeksi elementeistä on hieman kiistanalaista, koska jotkut teoreetikot olettavat, että tunne ja kognitio ovat erillisiä mutta vuorovaikutuksessa olevia järjestelmiä, komponenttien käsittelymalli tarjoaa tapahtumien järjestyksen, joka kuvaa tehokkaasti tunnekohtauksen aikana tapahtuvaa koordinointia.</w:t>
      </w:r>
    </w:p>
    <w:p>
      <w:r>
        <w:rPr>
          <w:b/>
        </w:rPr>
        <w:t xml:space="preserve">Tulos</w:t>
      </w:r>
    </w:p>
    <w:p>
      <w:r>
        <w:t xml:space="preserve">Minkä tunteiden mallin Scherer jätti kehittämättä?</w:t>
      </w:r>
    </w:p>
    <w:p>
      <w:r>
        <w:rPr>
          <w:b/>
        </w:rPr>
        <w:t xml:space="preserve">Tulos</w:t>
      </w:r>
    </w:p>
    <w:p>
      <w:r>
        <w:t xml:space="preserve">Kuinka monta epäolennaista tunne-elementtiä on komponenttien käsittelymallissa?</w:t>
      </w:r>
    </w:p>
    <w:p>
      <w:r>
        <w:rPr>
          <w:b/>
        </w:rPr>
        <w:t xml:space="preserve">Tulos</w:t>
      </w:r>
    </w:p>
    <w:p>
      <w:r>
        <w:t xml:space="preserve">Mitkä prosessit eivät ohjaa muiden komponenttien käsittelymallin prosesseja?</w:t>
      </w:r>
    </w:p>
    <w:p>
      <w:r>
        <w:rPr>
          <w:b/>
        </w:rPr>
        <w:t xml:space="preserve">Esimerkki 8.4893</w:t>
      </w:r>
    </w:p>
    <w:p>
      <w:r>
        <w:t xml:space="preserve">Läpikulku: Uskonnollisella alalla tämä oli syvällisen muutoksen aikaa. Henkinen vallankumous, joka tapahtui, näki vanhan kreikkalaisen uskonnon hiipumisen, jonka 3. vuosisadalla eaa. alkanut taantuminen jatkui idästä tulleiden uusien uskonnollisten liikkeiden myötä. Isiksen ja Mithran kaltaisten jumaluuksien kultit tulivat kreikkalaiseen maailmaan. Hellenisoituneen idän kreikankieliset yhteisöt olivat keskeisessä asemassa varhaisen kristinuskon leviämisessä 2. ja 3. vuosisadalla, ja kristinuskon varhaiset johtajat ja kirjailijat (erityisesti pyhä Paavali) olivat yleensä kreikankielisiä, vaikkei kukaan heistä ollutkaan kotoisin Kreikasta. Kreikalla itsellään oli kuitenkin taipumus pitää kiinni pakanuudesta, eikä se ollut yksi varhaisen kristinuskon vaikutusvaltaisista keskuksista: itse asiassa jotkin muinaiskreikkalaiset uskonnolliset käytännöt pysyivät muodissa 4. vuosisadan loppuun asti, ja jotkin alueet, kuten Peloponnesoksen kaakkoisosa, pysyivät pakanallisina pitkälle 10. vuosisadalle jKr. asti.</w:t>
      </w:r>
    </w:p>
    <w:p>
      <w:r>
        <w:rPr>
          <w:b/>
        </w:rPr>
        <w:t xml:space="preserve">Tulos</w:t>
      </w:r>
    </w:p>
    <w:p>
      <w:r>
        <w:t xml:space="preserve">Milloin menneisyyden uskonnot alkoivat nousta?</w:t>
      </w:r>
    </w:p>
    <w:p>
      <w:r>
        <w:rPr>
          <w:b/>
        </w:rPr>
        <w:t xml:space="preserve">Tulos</w:t>
      </w:r>
    </w:p>
    <w:p>
      <w:r>
        <w:t xml:space="preserve"> Mikä lannisti uskonmuutoksen?</w:t>
      </w:r>
    </w:p>
    <w:p>
      <w:r>
        <w:rPr>
          <w:b/>
        </w:rPr>
        <w:t xml:space="preserve">Tulos</w:t>
      </w:r>
    </w:p>
    <w:p>
      <w:r>
        <w:t xml:space="preserve"> Minkä uskonnon palvontamuoto tuli länsimaisista lahkoista?</w:t>
      </w:r>
    </w:p>
    <w:p>
      <w:r>
        <w:rPr>
          <w:b/>
        </w:rPr>
        <w:t xml:space="preserve">Tulos</w:t>
      </w:r>
    </w:p>
    <w:p>
      <w:r>
        <w:t xml:space="preserve"> Mikä ryhmä oli merkittävä katolisen uskon leviämisessä?</w:t>
      </w:r>
    </w:p>
    <w:p>
      <w:r>
        <w:rPr>
          <w:b/>
        </w:rPr>
        <w:t xml:space="preserve">Tulos</w:t>
      </w:r>
    </w:p>
    <w:p>
      <w:r>
        <w:t xml:space="preserve"> Mitä kieltä apostolien ei uskota puhuneen?</w:t>
      </w:r>
    </w:p>
    <w:p>
      <w:r>
        <w:rPr>
          <w:b/>
        </w:rPr>
        <w:t xml:space="preserve">Esimerkki 8.4894</w:t>
      </w:r>
    </w:p>
    <w:p>
      <w:r>
        <w:t xml:space="preserve">Läpikulku: Brasília on tunnettu lähtöpaikka moottorittomien ilmaurheilulajien harrastamiselle, joita voidaan harrastaa riippuliidon tai varjoliiton siivillä. Tällaisten urheilulajien harrastajat paljastavat, että kaupungin kuivan sään vuoksi kaupunki tarjoaa voimakkaita termisiä tuulia ja hienoja "pilvikatuja", mikä on myös harrastajien arvostaman manööverin nimi. Vuonna 2003 Brasília isännöi 14. riippuliidon maailmanmestaruuskilpailuja, jotka ovat yksi vapaalennon lajeista. Elokuussa 2005 kaupungissa järjestettiin Brasilian riippuliidon mestaruuskilpailujen toinen vaihe.</w:t>
      </w:r>
    </w:p>
    <w:p>
      <w:r>
        <w:rPr>
          <w:b/>
        </w:rPr>
        <w:t xml:space="preserve">Tulos</w:t>
      </w:r>
    </w:p>
    <w:p>
      <w:r>
        <w:t xml:space="preserve">Minkä luokan ilmaislentoja Brasilia järjesti elokuussa 2005?</w:t>
      </w:r>
    </w:p>
    <w:p>
      <w:r>
        <w:rPr>
          <w:b/>
        </w:rPr>
        <w:t xml:space="preserve">Tulos</w:t>
      </w:r>
    </w:p>
    <w:p>
      <w:r>
        <w:t xml:space="preserve">Mikä on Brasilian varjoliiton nimi?</w:t>
      </w:r>
    </w:p>
    <w:p>
      <w:r>
        <w:rPr>
          <w:b/>
        </w:rPr>
        <w:t xml:space="preserve">Tulos</w:t>
      </w:r>
    </w:p>
    <w:p>
      <w:r>
        <w:t xml:space="preserve">Mitä kaupungilla on tarjottavanaan ilmaisen lentämisen luokkiensa vuoksi?</w:t>
      </w:r>
    </w:p>
    <w:p>
      <w:r>
        <w:rPr>
          <w:b/>
        </w:rPr>
        <w:t xml:space="preserve">Tulos</w:t>
      </w:r>
    </w:p>
    <w:p>
      <w:r>
        <w:t xml:space="preserve">Mikä on terminen tuuli?</w:t>
      </w:r>
    </w:p>
    <w:p>
      <w:r>
        <w:rPr>
          <w:b/>
        </w:rPr>
        <w:t xml:space="preserve">Tulos</w:t>
      </w:r>
    </w:p>
    <w:p>
      <w:r>
        <w:t xml:space="preserve">Mikä on riippuliidon arvostaman manööverin nimi?</w:t>
      </w:r>
    </w:p>
    <w:p>
      <w:r>
        <w:rPr>
          <w:b/>
        </w:rPr>
        <w:t xml:space="preserve">Esimerkki 8.4895</w:t>
      </w:r>
    </w:p>
    <w:p>
      <w:r>
        <w:t xml:space="preserve">Läpikulku: Keskiajan lopun jälkeen renessanssi levisi epätasaisesti Manner-Eurooppaan Etelä-Euroopan alueelta. Renessanssin henkistä muutosta pidetään siltana keskiajan ja uuden ajan välillä. Eurooppalaiset aloittaisivat myöhemmin maailman löytämisen aikakauden. Klassisten ajatusten tulvaan liittyi kirjapainotaidon keksiminen, joka helpotti painetun sanan levittämistä ja demokratisoi oppimista. Nämä kaksi asiaa johtivat protestanttiseen uskonpuhdistukseen. Eurooppalaiset löysivät myös uusia kauppareittejä, kuten Kolumbuksen matka Amerikkaan vuonna 1492 ja Vasco da Gaman Afrikan ja Intian ympäriajo vuonna 1498. Heidän löytönsä vahvistivat Euroopan kansojen taloutta ja valtaa.</w:t>
      </w:r>
    </w:p>
    <w:p>
      <w:r>
        <w:rPr>
          <w:b/>
        </w:rPr>
        <w:t xml:space="preserve">Tulos</w:t>
      </w:r>
    </w:p>
    <w:p>
      <w:r>
        <w:t xml:space="preserve">Minkä muun tekijän ei uskota johtaneen protestanttiseen uskonpuhdistukseen kirjapainon keksimisen ja siihen liittyvän painetun sanan leviämisen ohella?</w:t>
      </w:r>
    </w:p>
    <w:p>
      <w:r>
        <w:rPr>
          <w:b/>
        </w:rPr>
        <w:t xml:space="preserve">Tulos</w:t>
      </w:r>
    </w:p>
    <w:p>
      <w:r>
        <w:t xml:space="preserve">Mitkä maanosat Vasco da Gama kiersi vuonna 1489?</w:t>
      </w:r>
    </w:p>
    <w:p>
      <w:r>
        <w:rPr>
          <w:b/>
        </w:rPr>
        <w:t xml:space="preserve">Tulos</w:t>
      </w:r>
    </w:p>
    <w:p>
      <w:r>
        <w:t xml:space="preserve">Mikä vaikutus Kolumbuksen ja da Gaman löytöillä ei ollut Euroopan kansoihin?</w:t>
      </w:r>
    </w:p>
    <w:p>
      <w:r>
        <w:rPr>
          <w:b/>
        </w:rPr>
        <w:t xml:space="preserve">Tulos</w:t>
      </w:r>
    </w:p>
    <w:p>
      <w:r>
        <w:t xml:space="preserve">Mitä historiallista aikakautta ei pidetä siltana keskiajan ja uuden ajan välillä?</w:t>
      </w:r>
    </w:p>
    <w:p>
      <w:r>
        <w:rPr>
          <w:b/>
        </w:rPr>
        <w:t xml:space="preserve">Tulos</w:t>
      </w:r>
    </w:p>
    <w:p>
      <w:r>
        <w:t xml:space="preserve">Mitä ei löydetty Kolumbuksen ja da Gaman matkojen tuloksena?</w:t>
      </w:r>
    </w:p>
    <w:p>
      <w:r>
        <w:rPr>
          <w:b/>
        </w:rPr>
        <w:t xml:space="preserve">Esimerkki 8.4896</w:t>
      </w:r>
    </w:p>
    <w:p>
      <w:r>
        <w:t xml:space="preserve">Läpikulku: Näiden kahden välillä on taas monia monimutkaisuusluokkia, kuten NL ja NC, eikä tiedetä, ovatko ne erillisiä vai yhtä suuria luokkia.</w:t>
      </w:r>
    </w:p>
    <w:p>
      <w:r>
        <w:rPr>
          <w:b/>
        </w:rPr>
        <w:t xml:space="preserve">Tulos</w:t>
      </w:r>
    </w:p>
    <w:p>
      <w:r>
        <w:t xml:space="preserve">Mikä muuttuja ei liity kaikkiin logaritmiavaruudessa ratkaistaviin ongelmiin?</w:t>
      </w:r>
    </w:p>
    <w:p>
      <w:r>
        <w:rPr>
          <w:b/>
        </w:rPr>
        <w:t xml:space="preserve">Tulos</w:t>
      </w:r>
    </w:p>
    <w:p>
      <w:r>
        <w:t xml:space="preserve">Mitkä ovat L:n ja P:n väliset vähiten yleisimmät ominaisuudet?</w:t>
      </w:r>
    </w:p>
    <w:p>
      <w:r>
        <w:rPr>
          <w:b/>
        </w:rPr>
        <w:t xml:space="preserve">Tulos</w:t>
      </w:r>
    </w:p>
    <w:p>
      <w:r>
        <w:t xml:space="preserve">Mitä ei ole L:n ja P:n välissä, jonka perusteella voidaan lopullisesti määrittää L:n ja P:n välinen suhde?</w:t>
      </w:r>
    </w:p>
    <w:p>
      <w:r>
        <w:rPr>
          <w:b/>
        </w:rPr>
        <w:t xml:space="preserve">Tulos</w:t>
      </w:r>
    </w:p>
    <w:p>
      <w:r>
        <w:t xml:space="preserve">Mitkä kolme monimutkaisuusluokkaa ovat L:n ja P:n välillä?</w:t>
      </w:r>
    </w:p>
    <w:p>
      <w:r>
        <w:rPr>
          <w:b/>
        </w:rPr>
        <w:t xml:space="preserve">Tulos</w:t>
      </w:r>
    </w:p>
    <w:p>
      <w:r>
        <w:t xml:space="preserve">Mitä tiedetään L:n ja P:n välisestä monimutkaisuudesta, joka estää L:n ja P:n välisen arvon määrittämisen?</w:t>
      </w:r>
    </w:p>
    <w:p>
      <w:r>
        <w:rPr>
          <w:b/>
        </w:rPr>
        <w:t xml:space="preserve">Esimerkki 8.4897</w:t>
      </w:r>
    </w:p>
    <w:p>
      <w:r>
        <w:t xml:space="preserve">Läpikulku: Tämä johti usein asiakirjojen katoamiseen ja tuhoutumiseen. Kongressi perusti vuonna 1934 kansallisen arkistolaitoksen (National Archives Establishment) keskittämään liittovaltion asiakirjojen säilyttämistä, ja päähallinnoijana toimi Yhdysvaltain arkistonhoitaja. Kansallisarkisto liitettiin GSA:han vuonna 1949; vuonna 1985 siitä tuli itsenäinen virasto NARA (National Archives and Records Administration).</w:t>
      </w:r>
    </w:p>
    <w:p>
      <w:r>
        <w:rPr>
          <w:b/>
        </w:rPr>
        <w:t xml:space="preserve">Tulos</w:t>
      </w:r>
    </w:p>
    <w:p>
      <w:r>
        <w:t xml:space="preserve">Mitä NARA perusti vuonna 1934?</w:t>
      </w:r>
    </w:p>
    <w:p>
      <w:r>
        <w:rPr>
          <w:b/>
        </w:rPr>
        <w:t xml:space="preserve">Tulos</w:t>
      </w:r>
    </w:p>
    <w:p>
      <w:r>
        <w:t xml:space="preserve">Miksi NARA perusti Kansallisarkiston vuonna 1934?</w:t>
      </w:r>
    </w:p>
    <w:p>
      <w:r>
        <w:rPr>
          <w:b/>
        </w:rPr>
        <w:t xml:space="preserve">Tulos</w:t>
      </w:r>
    </w:p>
    <w:p>
      <w:r>
        <w:t xml:space="preserve">Kuka on NARA:n johtaja?</w:t>
      </w:r>
    </w:p>
    <w:p>
      <w:r>
        <w:rPr>
          <w:b/>
        </w:rPr>
        <w:t xml:space="preserve">Tulos</w:t>
      </w:r>
    </w:p>
    <w:p>
      <w:r>
        <w:t xml:space="preserve">Mitä tapahtui alun perin, kun GSA oli vastuussa asiakirjojen säilyttämisestä?</w:t>
      </w:r>
    </w:p>
    <w:p>
      <w:r>
        <w:rPr>
          <w:b/>
        </w:rPr>
        <w:t xml:space="preserve">Tulos</w:t>
      </w:r>
    </w:p>
    <w:p>
      <w:r>
        <w:t xml:space="preserve">Millä päähallintovirkamies yhtiöitettiin vuonna 1949?</w:t>
      </w:r>
    </w:p>
    <w:p>
      <w:r>
        <w:rPr>
          <w:b/>
        </w:rPr>
        <w:t xml:space="preserve">Esimerkki 8.4898</w:t>
      </w:r>
    </w:p>
    <w:p>
      <w:r>
        <w:t xml:space="preserve">Läpikulku: Arsenalin kotivärit ovat olleet inspiraationa ainakin kolmelle muulle seuralle. Vuonna 1909 Sparta Praha otti käyttöön tummanpunaisen pelipaidan, jollainen Arsenalilla oli tuolloin; vuonna 1938 Hibernian otti käyttöön Arsenalin paidan hihojen mallin omassa vihreä-valkoisessa raidassaan. Vuonna 1920 Sporting Clube de Bragan manageri palasi Highbury-ottelusta ja vaihtoi joukkueensa vihreän pelipaidan Arsenalin punaiseen, jossa oli valkoiset hihat ja shortsit, mikä antoi joukkueelle lempinimen Os Arsenalistas. Nämä joukkueet käyttävät näitä malleja vielä tänäkin päivänä.</w:t>
      </w:r>
    </w:p>
    <w:p>
      <w:r>
        <w:rPr>
          <w:b/>
        </w:rPr>
        <w:t xml:space="preserve">Tulos</w:t>
      </w:r>
    </w:p>
    <w:p>
      <w:r>
        <w:t xml:space="preserve">Millä stadionilla Sparta Praha pelaa?</w:t>
      </w:r>
    </w:p>
    <w:p>
      <w:r>
        <w:rPr>
          <w:b/>
        </w:rPr>
        <w:t xml:space="preserve">Tulos</w:t>
      </w:r>
    </w:p>
    <w:p>
      <w:r>
        <w:t xml:space="preserve">Mikä on Sparta Prahan lempinimi?</w:t>
      </w:r>
    </w:p>
    <w:p>
      <w:r>
        <w:rPr>
          <w:b/>
        </w:rPr>
        <w:t xml:space="preserve">Tulos</w:t>
      </w:r>
    </w:p>
    <w:p>
      <w:r>
        <w:t xml:space="preserve">Minkä väristä peliasua Sparta Praha käytti vuonna 1908?</w:t>
      </w:r>
    </w:p>
    <w:p>
      <w:r>
        <w:rPr>
          <w:b/>
        </w:rPr>
        <w:t xml:space="preserve">Tulos</w:t>
      </w:r>
    </w:p>
    <w:p>
      <w:r>
        <w:t xml:space="preserve">Minkä väriset ovat Sparta Prahan hihat?</w:t>
      </w:r>
    </w:p>
    <w:p>
      <w:r>
        <w:rPr>
          <w:b/>
        </w:rPr>
        <w:t xml:space="preserve">Tulos</w:t>
      </w:r>
    </w:p>
    <w:p>
      <w:r>
        <w:t xml:space="preserve">Kuka voitti Arsenalin ja Sporting Clube de Bragan välisen ottelun, joka pelattiin vuonna 1920 Highburyssa?</w:t>
      </w:r>
    </w:p>
    <w:p>
      <w:r>
        <w:rPr>
          <w:b/>
        </w:rPr>
        <w:t xml:space="preserve">Esimerkki 8.4899</w:t>
      </w:r>
    </w:p>
    <w:p>
      <w:r>
        <w:t xml:space="preserve">Läpikulku: Bakerloo- ja District-linjoilla on molemmilla tällaisia osuuksia), keskikisko on kytketty kulkukiskoihin, jolloin molemmat junatyypit voivat liikennöidä 660 V:n kompromissijännitteellä. Metrojunat kulkevat nopeudella osasta toiseen; radanvarren sähkökytkennät ja vastukset erottavat nämä kaksi syöttötyyppiä toisistaan. Nämä reitit sähköistettiin alun perin yksinomaan LNWR:n nelikiskojärjestelmällä, ennen kuin National Railin junat sähköistettiin uudelleen tavanomaiseen kolmikiskojärjestelmään kaluston käytön yksinkertaistamiseksi.</w:t>
      </w:r>
    </w:p>
    <w:p>
      <w:r>
        <w:rPr>
          <w:b/>
        </w:rPr>
        <w:t xml:space="preserve">Tulos</w:t>
      </w:r>
    </w:p>
    <w:p>
      <w:r>
        <w:t xml:space="preserve">Mikä yhdistää nämä kaksi tarjontaa?</w:t>
      </w:r>
    </w:p>
    <w:p>
      <w:r>
        <w:rPr>
          <w:b/>
        </w:rPr>
        <w:t xml:space="preserve">Tulos</w:t>
      </w:r>
    </w:p>
    <w:p>
      <w:r>
        <w:t xml:space="preserve">Mikä kytkettiin uudelleen vakiovarusteiseen nelikiskojärjestelmään?</w:t>
      </w:r>
    </w:p>
    <w:p>
      <w:r>
        <w:rPr>
          <w:b/>
        </w:rPr>
        <w:t xml:space="preserve">Tulos</w:t>
      </w:r>
    </w:p>
    <w:p>
      <w:r>
        <w:t xml:space="preserve">Mikä on Yhdistyneen kuningaskunnan kahden rautatiejärjestelmän enimmäisjännite?</w:t>
      </w:r>
    </w:p>
    <w:p>
      <w:r>
        <w:rPr>
          <w:b/>
        </w:rPr>
        <w:t xml:space="preserve">Tulos</w:t>
      </w:r>
    </w:p>
    <w:p>
      <w:r>
        <w:t xml:space="preserve">Millä nopeudella maanpäälliset junat kulkevat osasta toiseen?</w:t>
      </w:r>
    </w:p>
    <w:p>
      <w:r>
        <w:rPr>
          <w:b/>
        </w:rPr>
        <w:t xml:space="preserve">Tulos</w:t>
      </w:r>
    </w:p>
    <w:p>
      <w:r>
        <w:t xml:space="preserve">Kenen kanssa Lontoon metro ei jaa ratoja?</w:t>
      </w:r>
    </w:p>
    <w:p>
      <w:r>
        <w:rPr>
          <w:b/>
        </w:rPr>
        <w:t xml:space="preserve">Esimerkki 8.4900</w:t>
      </w:r>
    </w:p>
    <w:p>
      <w:r>
        <w:t xml:space="preserve">Läpikulku: Rakennegeologit käyttävät geologisten näytteiden suuntautuneiden ohutleikkausten mikroskooppista analyysia havaitakseen kivien sisällä olevan kudoksen, joka antaa tietoa kivien kiderakenteessa esiintyvistä rasituksista. He myös piirtävät ja yhdistelevät geologisten rakenteiden mittaustuloksia ymmärtääkseen paremmin murtumien ja poimujen suuntauksia ja rekonstruoidakseen alueen kivien muodonmuutosten historiaa. Lisäksi he tekevät analogisia ja numeerisia kokeita kallion muodonmuutoksesta suurissa ja pienissä ympäristöissä.</w:t>
      </w:r>
    </w:p>
    <w:p>
      <w:r>
        <w:rPr>
          <w:b/>
        </w:rPr>
        <w:t xml:space="preserve">Tulos</w:t>
      </w:r>
    </w:p>
    <w:p>
      <w:r>
        <w:t xml:space="preserve">Missä tilanteessa rakennegeologit rekonstruoivat kivien kiderakenteen?</w:t>
      </w:r>
    </w:p>
    <w:p>
      <w:r>
        <w:rPr>
          <w:b/>
        </w:rPr>
        <w:t xml:space="preserve">Tulos</w:t>
      </w:r>
    </w:p>
    <w:p>
      <w:r>
        <w:t xml:space="preserve">Mitä kokeita käytetään kiviaineksen rekonstruoimiseksi? </w:t>
      </w:r>
    </w:p>
    <w:p>
      <w:r>
        <w:rPr>
          <w:b/>
        </w:rPr>
        <w:t xml:space="preserve">Tulos</w:t>
      </w:r>
    </w:p>
    <w:p>
      <w:r>
        <w:t xml:space="preserve">Miksi geologit piirtävät kiteitä mikroskoopilla?</w:t>
      </w:r>
    </w:p>
    <w:p>
      <w:r>
        <w:rPr>
          <w:b/>
        </w:rPr>
        <w:t xml:space="preserve">Tulos</w:t>
      </w:r>
    </w:p>
    <w:p>
      <w:r>
        <w:t xml:space="preserve">Mitä tietoa kiven muodonmuutoshistoria antaa kiderakenteesta?</w:t>
      </w:r>
    </w:p>
    <w:p>
      <w:r>
        <w:rPr>
          <w:b/>
        </w:rPr>
        <w:t xml:space="preserve">Tulos</w:t>
      </w:r>
    </w:p>
    <w:p>
      <w:r>
        <w:t xml:space="preserve">Mitä rakennusgeologit tekevät kiteiden kangasmittauksilla?</w:t>
      </w:r>
    </w:p>
    <w:p>
      <w:r>
        <w:rPr>
          <w:b/>
        </w:rPr>
        <w:t xml:space="preserve">Tulos</w:t>
      </w:r>
    </w:p>
    <w:p>
      <w:r>
        <w:t xml:space="preserve">Mitä ohutleikkausten suuntaus kertoo geologeille?</w:t>
      </w:r>
    </w:p>
    <w:p>
      <w:r>
        <w:rPr>
          <w:b/>
        </w:rPr>
        <w:t xml:space="preserve">Tulos</w:t>
      </w:r>
    </w:p>
    <w:p>
      <w:r>
        <w:t xml:space="preserve">Miten geologit tunnistavat geologisen rakenteen mittaukset?</w:t>
      </w:r>
    </w:p>
    <w:p>
      <w:r>
        <w:rPr>
          <w:b/>
        </w:rPr>
        <w:t xml:space="preserve">Tulos</w:t>
      </w:r>
    </w:p>
    <w:p>
      <w:r>
        <w:t xml:space="preserve">Mitä kallion muodonmuutos kertoo geologeille?</w:t>
      </w:r>
    </w:p>
    <w:p>
      <w:r>
        <w:rPr>
          <w:b/>
        </w:rPr>
        <w:t xml:space="preserve">Tulos</w:t>
      </w:r>
    </w:p>
    <w:p>
      <w:r>
        <w:t xml:space="preserve">Mikä koe voidaan tehdä suurilla asetuksilla, joita ei voida tehdä pienillä asetuksilla?</w:t>
      </w:r>
    </w:p>
    <w:p>
      <w:r>
        <w:rPr>
          <w:b/>
        </w:rPr>
        <w:t xml:space="preserve">Tulos</w:t>
      </w:r>
    </w:p>
    <w:p>
      <w:r>
        <w:t xml:space="preserve">Mitä laitetta käytetään analogia- ja numeeristen kokeiden suorittamiseen?</w:t>
      </w:r>
    </w:p>
    <w:p>
      <w:r>
        <w:rPr>
          <w:b/>
        </w:rPr>
        <w:t xml:space="preserve">Esimerkki 8.4901</w:t>
      </w:r>
    </w:p>
    <w:p>
      <w:r>
        <w:t xml:space="preserve">Läpikulku: Vaikka kansleri Wrighton oli vuoden 2004 väittelyn jälkeen todennut, että olisi "epätodennäköistä", että yliopisto isännöisi toista väittelyä, eikä hän ollut halukas sitoutumaan siihen mahdollisuuteen, hän muutti myöhemmin näkemystään, ja yliopisto jätti tarjouksen vuoden 2008 väittelyistä. "Nämä ainutlaatuiset tapahtumat ovat hienoja kokemuksia opiskelijoillemme, ne edistävät tärkeiden asioiden ymmärtämistä kansallisesti ja antavat meille mahdollisuuden tuoda kansallista ja kansainvälistä huomiota St. Louisin alueelle, joka on yksi Amerikan suurista suurkaupunkialueista", Wrighton sanoi.</w:t>
      </w:r>
    </w:p>
    <w:p>
      <w:r>
        <w:rPr>
          <w:b/>
        </w:rPr>
        <w:t xml:space="preserve">Tulos</w:t>
      </w:r>
    </w:p>
    <w:p>
      <w:r>
        <w:t xml:space="preserve">Minä vuonna Wrightonista tuli kansleri?</w:t>
      </w:r>
    </w:p>
    <w:p>
      <w:r>
        <w:rPr>
          <w:b/>
        </w:rPr>
        <w:t xml:space="preserve">Tulos</w:t>
      </w:r>
    </w:p>
    <w:p>
      <w:r>
        <w:t xml:space="preserve">Kuka sanoi, että olisi "todennäköistä", että heidän yliopistonsa pyytäisi toista keskustelua vuonna 2004?</w:t>
      </w:r>
    </w:p>
    <w:p>
      <w:r>
        <w:rPr>
          <w:b/>
        </w:rPr>
        <w:t xml:space="preserve">Tulos</w:t>
      </w:r>
    </w:p>
    <w:p>
      <w:r>
        <w:t xml:space="preserve">Kuka sanoi vuonna 2008: "Nämä yhteiset tapahtumat ovat hieno kokemus oppilaillemme..."?</w:t>
      </w:r>
    </w:p>
    <w:p>
      <w:r>
        <w:rPr>
          <w:b/>
        </w:rPr>
        <w:t xml:space="preserve">Tulos</w:t>
      </w:r>
    </w:p>
    <w:p>
      <w:r>
        <w:t xml:space="preserve">Millaiset tapahtumat tuovat paikallista huomiota St. Louisin alueelle?</w:t>
      </w:r>
    </w:p>
    <w:p>
      <w:r>
        <w:rPr>
          <w:b/>
        </w:rPr>
        <w:t xml:space="preserve">Tulos</w:t>
      </w:r>
    </w:p>
    <w:p>
      <w:r>
        <w:t xml:space="preserve">Mikä oli ensimmäinen vuosi, jolloin Washingtonin yliopisto järjesti presidentinvaalikeskustelun?</w:t>
      </w:r>
    </w:p>
    <w:p>
      <w:r>
        <w:rPr>
          <w:b/>
        </w:rPr>
        <w:t xml:space="preserve">Esimerkki 8.4902</w:t>
      </w:r>
    </w:p>
    <w:p>
      <w:r>
        <w:t xml:space="preserve">Läpikulku: Puerto Ricon perustuslaki kieltää nimenomaisesti kuolemanrangaistuksen ja toteaa: "Kuolemanrangaistusta ei saa olla olemassa", mikä erottaa Puerto Ricon kaikista muista Yhdysvaltojen osavaltioista ja alueista paitsi Michiganista, jossa kuolemanrangaistus on myös kielletty perustuslaissa (yksitoista muuta osavaltiota ja District of Columbia ovat poistaneet kuolemanrangaistuksen lakisääteisesti). Kuolemanrangaistusta voidaan kuitenkin edelleen soveltaa Puerto Ricossa tehtyihin rikoksiin, jos ne kuuluvat liittovaltion lainkäyttövaltaan, vaikka liittovaltion kuolemanrangaistussyytteet ovatkin herättäneet siellä huomattavia kiistoja.</w:t>
      </w:r>
    </w:p>
    <w:p>
      <w:r>
        <w:rPr>
          <w:b/>
        </w:rPr>
        <w:t xml:space="preserve">Tulos</w:t>
      </w:r>
    </w:p>
    <w:p>
      <w:r>
        <w:t xml:space="preserve">Minkä alueen perustuslaissa sanotaan: "Kuolemanrangaistus on ehdottomasti olemassa"?</w:t>
      </w:r>
    </w:p>
    <w:p>
      <w:r>
        <w:rPr>
          <w:b/>
        </w:rPr>
        <w:t xml:space="preserve">Tulos</w:t>
      </w:r>
    </w:p>
    <w:p>
      <w:r>
        <w:t xml:space="preserve"> Minkä Yhdysvaltain osavaltion perustuslaissa sallitaan kuolemanrangaistus?</w:t>
      </w:r>
    </w:p>
    <w:p>
      <w:r>
        <w:rPr>
          <w:b/>
        </w:rPr>
        <w:t xml:space="preserve">Tulos</w:t>
      </w:r>
    </w:p>
    <w:p>
      <w:r>
        <w:t xml:space="preserve">Kuinka monessa brittiläisessä kaupungissa on säädetty laki kuolemanrangaistuksen kieltämisestä?</w:t>
      </w:r>
    </w:p>
    <w:p>
      <w:r>
        <w:rPr>
          <w:b/>
        </w:rPr>
        <w:t xml:space="preserve">Tulos</w:t>
      </w:r>
    </w:p>
    <w:p>
      <w:r>
        <w:t xml:space="preserve">Minkä lainkäyttövallan alaisuudessa Puerto Ricossa ei voida koskaan tehdä kuolemanrangaistusta?</w:t>
      </w:r>
    </w:p>
    <w:p>
      <w:r>
        <w:rPr>
          <w:b/>
        </w:rPr>
        <w:t xml:space="preserve">Esimerkki 8.4903</w:t>
      </w:r>
    </w:p>
    <w:p>
      <w:r>
        <w:t xml:space="preserve">Läpikulku: Ann Arbor Observer on ilmainen kuukausittainen paikallislehti, Ann Arbor Independent on paikallisesti omistettu, riippumaton viikkolehti ja Current on ilmainen viihdepainotteinen alt-viikkolehti. Ann Arbor Business Review kattaa alueen paikallista liiketoimintaa. Car and Driver -lehti ja Automobile Magazine toimivat myös Ann Arborissa. Michiganin yliopistossa ilmestyy useita opiskelijajulkaisuja, kuten riippumaton Michigan Daily -opiskelijalehti, joka raportoi kampuksen uutisten lisäksi paikallisista, osavaltion ja alueen asioista.</w:t>
      </w:r>
    </w:p>
    <w:p>
      <w:r>
        <w:rPr>
          <w:b/>
        </w:rPr>
        <w:t xml:space="preserve">Tulos</w:t>
      </w:r>
    </w:p>
    <w:p>
      <w:r>
        <w:t xml:space="preserve">Mitä autolehtiä Michiganin yliopisto julkaisee?</w:t>
      </w:r>
    </w:p>
    <w:p>
      <w:r>
        <w:rPr>
          <w:b/>
        </w:rPr>
        <w:t xml:space="preserve">Tulos</w:t>
      </w:r>
    </w:p>
    <w:p>
      <w:r>
        <w:t xml:space="preserve">Mitä poliittista opiskelijalehteä Michiganin yliopisto ylläpitää?</w:t>
      </w:r>
    </w:p>
    <w:p>
      <w:r>
        <w:rPr>
          <w:b/>
        </w:rPr>
        <w:t xml:space="preserve">Tulos</w:t>
      </w:r>
    </w:p>
    <w:p>
      <w:r>
        <w:t xml:space="preserve">Mikä yliopistolehti on ilmainen viihdelehti?</w:t>
      </w:r>
    </w:p>
    <w:p>
      <w:r>
        <w:rPr>
          <w:b/>
        </w:rPr>
        <w:t xml:space="preserve">Tulos</w:t>
      </w:r>
    </w:p>
    <w:p>
      <w:r>
        <w:t xml:space="preserve">Mikä yliopistolehti on ilmainen kuukausittainen paikallislehti?</w:t>
      </w:r>
    </w:p>
    <w:p>
      <w:r>
        <w:rPr>
          <w:b/>
        </w:rPr>
        <w:t xml:space="preserve">Esimerkki 8.4904</w:t>
      </w:r>
    </w:p>
    <w:p>
      <w:r>
        <w:t xml:space="preserve">Läpikulku: Liittovaltion laki ja sopimukset, kunhan ne ovat perustuslain mukaisia, syrjäyttävät ristiriitaiset osavaltioiden ja alueiden lait Yhdysvaltain 50 osavaltiossa ja alueilla. Liittovaltion etuosto-oikeuden soveltamisala on kuitenkin rajallinen, koska liittovaltion valta ei ole yleismaailmallista. Yhdysvaltain federalismin kaksoissuvereenisessa järjestelmässä (joka on itse asiassa kolmikantainen intiaanireservaattien vuoksi) osavaltiot ovat täysivaltaisia suvereniteetteja, joilla kullakin on oma perustuslaki, kun taas liittovaltion suvereniteetti on vain rajoitettu, perustuslaissa lueteltu ylin valta. Osavaltiot voivat itse asiassa myöntää kansalaisilleen liittovaltion perustuslakia laajempia oikeuksia, kunhan ne eivät loukkaa mitään liittovaltion perustuslaillisia oikeuksia. Näin ollen suurin osa Yhdysvaltojen lainsäädännöstä (erityisesti sopimus-, vahingonkorvaus-, omaisuus-, rikos- ja perheoikeudesta, jota suurin osa kansalaisista kokee päivittäin) koostuu pääasiassa osavaltioiden lainsäädännöstä, joka voi vaihdella ja vaihteleekin suuresti osavaltiosta toiseen.</w:t>
      </w:r>
    </w:p>
    <w:p>
      <w:r>
        <w:rPr>
          <w:b/>
        </w:rPr>
        <w:t xml:space="preserve">Tulos</w:t>
      </w:r>
    </w:p>
    <w:p>
      <w:r>
        <w:t xml:space="preserve">Minkälaiset lait ja sopimukset menevät osavaltion ja alueen lakien edelle?</w:t>
      </w:r>
    </w:p>
    <w:p>
      <w:r>
        <w:rPr>
          <w:b/>
        </w:rPr>
        <w:t xml:space="preserve">Tulos</w:t>
      </w:r>
    </w:p>
    <w:p>
      <w:r>
        <w:t xml:space="preserve">Mitä pidetään yleismaailmallisena?</w:t>
      </w:r>
    </w:p>
    <w:p>
      <w:r>
        <w:rPr>
          <w:b/>
        </w:rPr>
        <w:t xml:space="preserve">Tulos</w:t>
      </w:r>
    </w:p>
    <w:p>
      <w:r>
        <w:t xml:space="preserve">Minkälainen hallintojärjestelmä intiaanireservaateilla on? </w:t>
      </w:r>
    </w:p>
    <w:p>
      <w:r>
        <w:rPr>
          <w:b/>
        </w:rPr>
        <w:t xml:space="preserve">Tulos</w:t>
      </w:r>
    </w:p>
    <w:p>
      <w:r>
        <w:t xml:space="preserve">Mitä valtiot voivat myöntää kansalaisille vähemmän?</w:t>
      </w:r>
    </w:p>
    <w:p>
      <w:r>
        <w:rPr>
          <w:b/>
        </w:rPr>
        <w:t xml:space="preserve">Tulos</w:t>
      </w:r>
    </w:p>
    <w:p>
      <w:r>
        <w:t xml:space="preserve">Mitkä ovat esimerkkejä perheoikeudesta?</w:t>
      </w:r>
    </w:p>
    <w:p>
      <w:r>
        <w:rPr>
          <w:b/>
        </w:rPr>
        <w:t xml:space="preserve">Esimerkki 8.4905</w:t>
      </w:r>
    </w:p>
    <w:p>
      <w:r>
        <w:t xml:space="preserve">Läpikulku: Yhdysvaltain hallitus on pyrkinyt torjumaan islamismia tai väkivaltaista islamismia vuodesta 2001 lähtien. Nämä toimet ovat Yhdysvalloissa keskittyneet ulkoministeriön toteuttamiin julkisuusdiplomatiaohjelmiin. Yhdysvalloissa on vaadittu perustamaan riippumaton virasto, jonka erityistehtävänä olisi heikentää islamismin ja jihadismin vaikutusta. George W. Bushin hallinnon virkamies Christian Whiton vaati uutta virastoa, joka keskittyisi väkivallattomaan "poliittiseen sodankäyntiin", jonka tavoitteena olisi ideologian heikentäminen. Yhdysvaltain puolustusministeri Robert Gates kehotti perustamaan jotain samankaltaista kuin lakkautettu Yhdysvaltain tiedotusvirasto, jonka tehtävänä oli heikentää kommunistista ideologiaa kylmän sodan aikana.</w:t>
      </w:r>
    </w:p>
    <w:p>
      <w:r>
        <w:rPr>
          <w:b/>
        </w:rPr>
        <w:t xml:space="preserve">Tulos</w:t>
      </w:r>
    </w:p>
    <w:p>
      <w:r>
        <w:t xml:space="preserve">Kuinka kauan Kanadan hallitus on osallistunut aktiivisesti toimiin islamismin torjumiseksi?</w:t>
      </w:r>
    </w:p>
    <w:p>
      <w:r>
        <w:rPr>
          <w:b/>
        </w:rPr>
        <w:t xml:space="preserve">Tulos</w:t>
      </w:r>
    </w:p>
    <w:p>
      <w:r>
        <w:t xml:space="preserve">Mikä Yhdysvaltain osasto johti ponnisteluja islamismin tukemiseksi?</w:t>
      </w:r>
    </w:p>
    <w:p>
      <w:r>
        <w:rPr>
          <w:b/>
        </w:rPr>
        <w:t xml:space="preserve">Tulos</w:t>
      </w:r>
    </w:p>
    <w:p>
      <w:r>
        <w:t xml:space="preserve"> Kuka vaati viraston tuhoamista, koska se horjuttaa islamismi-ideologiaa?</w:t>
      </w:r>
    </w:p>
    <w:p>
      <w:r>
        <w:rPr>
          <w:b/>
        </w:rPr>
        <w:t xml:space="preserve">Tulos</w:t>
      </w:r>
    </w:p>
    <w:p>
      <w:r>
        <w:t xml:space="preserve"> Mistä tehtävästä Robert Gates sai potkut hallituksessa?</w:t>
      </w:r>
    </w:p>
    <w:p>
      <w:r>
        <w:rPr>
          <w:b/>
        </w:rPr>
        <w:t xml:space="preserve">Tulos</w:t>
      </w:r>
    </w:p>
    <w:p>
      <w:r>
        <w:t xml:space="preserve"> Mitä Yhdysvaltain tiedotusviraston tehtävänä oli tehdä lämpimän sodan aikana?</w:t>
      </w:r>
    </w:p>
    <w:p>
      <w:r>
        <w:rPr>
          <w:b/>
        </w:rPr>
        <w:t xml:space="preserve">Esimerkki 8.4906</w:t>
      </w:r>
    </w:p>
    <w:p>
      <w:r>
        <w:t xml:space="preserve">Läpikulku: Tilavaatimuksille voidaan tehdä vastaavat määritelmät. Vaikka aika ja tila ovat tunnetuimpia kompleksisuusresursseja, mitä tahansa kompleksisuusmittaa voidaan pitää laskennallisena resurssina. Kompleksisuusmitat määritellään hyvin yleisesti Blumin kompleksisuusaksioomien avulla. Muita kompleksisuusteoriassa käytettyjä kompleksisuusmittoja ovat esimerkiksi kommunikaatiokompleksisuus, piirikompleksisuus ja päätöspuukompleksisuus.</w:t>
      </w:r>
    </w:p>
    <w:p>
      <w:r>
        <w:rPr>
          <w:b/>
        </w:rPr>
        <w:t xml:space="preserve">Tulos</w:t>
      </w:r>
    </w:p>
    <w:p>
      <w:r>
        <w:t xml:space="preserve">Mitä ei voida tehdä tilavaatimusten vuoksi?</w:t>
      </w:r>
    </w:p>
    <w:p>
      <w:r>
        <w:rPr>
          <w:b/>
        </w:rPr>
        <w:t xml:space="preserve">Tulos</w:t>
      </w:r>
    </w:p>
    <w:p>
      <w:r>
        <w:t xml:space="preserve">Mitkä ovat vähiten tunnettuja kompleksisuusresursseja?</w:t>
      </w:r>
    </w:p>
    <w:p>
      <w:r>
        <w:rPr>
          <w:b/>
        </w:rPr>
        <w:t xml:space="preserve">Tulos</w:t>
      </w:r>
    </w:p>
    <w:p>
      <w:r>
        <w:t xml:space="preserve">Miten monimutkaisuutta koskevia toimenpiteitä ei yleensä määritellä?</w:t>
      </w:r>
    </w:p>
    <w:p>
      <w:r>
        <w:rPr>
          <w:b/>
        </w:rPr>
        <w:t xml:space="preserve">Tulos</w:t>
      </w:r>
    </w:p>
    <w:p>
      <w:r>
        <w:t xml:space="preserve">Mitä muita kompleksisuusmittoja ei käytetä kompleksisuusteoriassa?</w:t>
      </w:r>
    </w:p>
    <w:p>
      <w:r>
        <w:rPr>
          <w:b/>
        </w:rPr>
        <w:t xml:space="preserve">Tulos</w:t>
      </w:r>
    </w:p>
    <w:p>
      <w:r>
        <w:t xml:space="preserve">Minkä tyyppisestä toimenpiteestä viestinnän monimutkaisuus ei ole esimerkki?</w:t>
      </w:r>
    </w:p>
    <w:p>
      <w:r>
        <w:rPr>
          <w:b/>
        </w:rPr>
        <w:t xml:space="preserve">Esimerkki 8.4907</w:t>
      </w:r>
    </w:p>
    <w:p>
      <w:r>
        <w:t xml:space="preserve">Läpikulku: Pääkaupunki Windhoekilla on erittäin tärkeä asema Namibian matkailussa, koska se sijaitsee keskeisellä paikalla ja lähellä Hosea Kutakon kansainvälistä lentokenttää. The Namibia Tourism Exit Survey -tutkimuksen mukaan, jonka Millennium Challenge Corporation teki Namibian matkailuvirastolle, 56 prosenttia kaikista Namibiassa vuosina 2012-2013 vierailleista matkailijoista kävi Windhoekissa. Useiden Namibian matkailuun liittyvien valtionhallintojen ja hallintoelinten, kuten Namibia Wildlife Resortsin, Air Namibian ja Namibian matkailuviraston sekä Namibian matkailuun liittyvien ammattijärjestöjen, kuten Namibian hotelli- ja ravintola-alan yhdistyksen, pääkonttori sijaitsee Windhoekissa. Windhoekissa on myös useita merkittäviä hotelleja, kuten Windhoek Country Club Resort, ja Windhoekissa toimii myös joitakin kansainvälisiä hotelliketjuja, kuten Avani Hotels and Resorts ja Hilton Hotels and Resorts.</w:t>
      </w:r>
    </w:p>
    <w:p>
      <w:r>
        <w:rPr>
          <w:b/>
        </w:rPr>
        <w:t xml:space="preserve">Tulos</w:t>
      </w:r>
    </w:p>
    <w:p>
      <w:r>
        <w:t xml:space="preserve">Kuinka monta prosenttia matkailijoista saapuu Namibiaan Hosea Kutakon kansainväliselle lentoasemalle?</w:t>
      </w:r>
    </w:p>
    <w:p>
      <w:r>
        <w:rPr>
          <w:b/>
        </w:rPr>
        <w:t xml:space="preserve">Tulos</w:t>
      </w:r>
    </w:p>
    <w:p>
      <w:r>
        <w:t xml:space="preserve">Minä vuonna Namibia Wildlife Resorts perustettiin?</w:t>
      </w:r>
    </w:p>
    <w:p>
      <w:r>
        <w:rPr>
          <w:b/>
        </w:rPr>
        <w:t xml:space="preserve">Tulos</w:t>
      </w:r>
    </w:p>
    <w:p>
      <w:r>
        <w:t xml:space="preserve">Minä vuonna Namibian matkailuneuvosto perustettiin?</w:t>
      </w:r>
    </w:p>
    <w:p>
      <w:r>
        <w:rPr>
          <w:b/>
        </w:rPr>
        <w:t xml:space="preserve">Tulos</w:t>
      </w:r>
    </w:p>
    <w:p>
      <w:r>
        <w:t xml:space="preserve">Kuinka suuri prosenttiosuus Windhoekin matkailijoista yöpyy jossakin kansainvälisessä hotelliketjussa?</w:t>
      </w:r>
    </w:p>
    <w:p>
      <w:r>
        <w:rPr>
          <w:b/>
        </w:rPr>
        <w:t xml:space="preserve">Tulos</w:t>
      </w:r>
    </w:p>
    <w:p>
      <w:r>
        <w:t xml:space="preserve">Minä vuonna HIlton Hotels and Resorts rakennettiin Windhoekiin?</w:t>
      </w:r>
    </w:p>
    <w:p>
      <w:r>
        <w:rPr>
          <w:b/>
        </w:rPr>
        <w:t xml:space="preserve">Esimerkki 8.4908</w:t>
      </w:r>
    </w:p>
    <w:p>
      <w:r>
        <w:t xml:space="preserve">Läpikulku: Kuolemanrangaistusta haetaan ja sovelletaan useammin joillakin lainkäyttöalueilla, ei vain valtioiden välillä vaan myös valtioiden sisällä. Cornellin yliopiston vuonna 2004 tekemä tutkimus osoitti, että kun valtakunnallisesti tuomituista murhaajista 2,5 prosenttia tuomittiin kuolemanrangaistukseen, Nevadassa kuolemanrangaistuksen sai 6 prosenttia. Texasissa kuolemantuomion sai 2 prosenttia murhaajista, mikä on vähemmän kuin maassa keskimäärin. Teksasissa teloitettiin kuitenkin 40 prosenttia tuomituista, mikä oli noin neljä kertaa enemmän kuin maassa keskimäärin. Kaliforniassa oli teloitettu vain 1 prosentti tuomituista.</w:t>
      </w:r>
    </w:p>
    <w:p>
      <w:r>
        <w:rPr>
          <w:b/>
        </w:rPr>
        <w:t xml:space="preserve">Tulos</w:t>
      </w:r>
    </w:p>
    <w:p>
      <w:r>
        <w:t xml:space="preserve">Kuinka monta prosenttia murhaajista Yhdysvalloissa ei saa kuolemantuomiota?</w:t>
      </w:r>
    </w:p>
    <w:p>
      <w:r>
        <w:rPr>
          <w:b/>
        </w:rPr>
        <w:t xml:space="preserve">Tulos</w:t>
      </w:r>
    </w:p>
    <w:p>
      <w:r>
        <w:t xml:space="preserve"> Kuinka monelle Nevadan murhaajalle ei annettu kuolemantuomiota?</w:t>
      </w:r>
    </w:p>
    <w:p>
      <w:r>
        <w:rPr>
          <w:b/>
        </w:rPr>
        <w:t xml:space="preserve">Tulos</w:t>
      </w:r>
    </w:p>
    <w:p>
      <w:r>
        <w:t xml:space="preserve">Missä osavaltiossa teloitetaan 80 prosenttia kuolemanrangaistuksen saaneista?</w:t>
      </w:r>
    </w:p>
    <w:p>
      <w:r>
        <w:rPr>
          <w:b/>
        </w:rPr>
        <w:t xml:space="preserve">Tulos</w:t>
      </w:r>
    </w:p>
    <w:p>
      <w:r>
        <w:t xml:space="preserve">Kuinka suuri prosenttiosuus Kalifornian murhaajista saa kuolemanrangaistuksen ja vapautuu myöhemmin?</w:t>
      </w:r>
    </w:p>
    <w:p>
      <w:r>
        <w:rPr>
          <w:b/>
        </w:rPr>
        <w:t xml:space="preserve">Tulos</w:t>
      </w:r>
    </w:p>
    <w:p>
      <w:r>
        <w:t xml:space="preserve">Kuinka paljon korkeampi teloitusprosentti on Teksasissa verrattuna kansainväliseen keskiarvoon?</w:t>
      </w:r>
    </w:p>
    <w:p>
      <w:r>
        <w:rPr>
          <w:b/>
        </w:rPr>
        <w:t xml:space="preserve">Esimerkki 8.4909</w:t>
      </w:r>
    </w:p>
    <w:p>
      <w:r>
        <w:t xml:space="preserve">Läpikulku: John Locke on erityisesti esimerkkinä tästä poliittisen teorian uudesta aikakaudesta teoksellaan Two Treatises of Government. Siinä Locke esittää luonnontilateorian, joka täydentää suoraan hänen käsitystään siitä, miten poliittinen kehitys tapahtuu ja miten se voidaan perustaa sopimusvelvoitteiden avulla. Locke asettui kumoamaan Sir Robert Filmerin isänmaallisesti perustetun poliittisen teorian luonnollisen järjestelmän hyväksi, joka perustuu luontoon tietyssä annetussa järjestelmässä. Teoriasta kuninkaiden jumalallisesta oikeudesta tuli ohimenevä mielikuvitus, joka oli alttiina sen tyyppiselle pilkalle, jolla John Locke suhtautui siihen. Toisin kuin Machiavelli ja Hobbes mutta kuten Akvinolainen, Locke hyväksyisi Aristoteleen sanonnan, jonka mukaan ihminen pyrkii sosiaalisena eläimenä olemaan onnellinen sosiaalisen harmonian tilassa. Toisin kuin Akvinolaisen vallitseva näkemys sielun pelastumisesta perisynnistä, Locke uskoo, että ihmisen mieli tulee tähän maailmaan tabula rasana. Lockelle tieto ei ole synnynnäistä, paljastunutta eikä auktoriteetteihin perustuvaa, vaan se on epävarmuuden alainen, jota lieventävät järki, suvaitsevaisuus ja maltillisuus. Locken mukaan Hobbesin ehdottama absoluuttinen hallitsija on tarpeeton, sillä luonnonlaki perustuu järkeen ja ihmisen rauhan ja selviytymisen tavoitteluun.</w:t>
      </w:r>
    </w:p>
    <w:p>
      <w:r>
        <w:rPr>
          <w:b/>
        </w:rPr>
        <w:t xml:space="preserve">Tulos</w:t>
      </w:r>
    </w:p>
    <w:p>
      <w:r>
        <w:t xml:space="preserve">Kuka arvostelee teoksen Kaksi hallituksen sopimusta?</w:t>
      </w:r>
    </w:p>
    <w:p>
      <w:r>
        <w:rPr>
          <w:b/>
        </w:rPr>
        <w:t xml:space="preserve">Tulos</w:t>
      </w:r>
    </w:p>
    <w:p>
      <w:r>
        <w:t xml:space="preserve">Mitä Sir Robert Filmerille voitiin löytää sopimusvelvoitteiden kautta?</w:t>
      </w:r>
    </w:p>
    <w:p>
      <w:r>
        <w:rPr>
          <w:b/>
        </w:rPr>
        <w:t xml:space="preserve">Tulos</w:t>
      </w:r>
    </w:p>
    <w:p>
      <w:r>
        <w:t xml:space="preserve">Mikä John Locken teorioista oli ohimenevä mielikuvitus?</w:t>
      </w:r>
    </w:p>
    <w:p>
      <w:r>
        <w:rPr>
          <w:b/>
        </w:rPr>
        <w:t xml:space="preserve">Tulos</w:t>
      </w:r>
    </w:p>
    <w:p>
      <w:r>
        <w:t xml:space="preserve">Mitä Machiavellin ja Hobbesin teoriaa Lukko ei hyväksynyt?</w:t>
      </w:r>
    </w:p>
    <w:p>
      <w:r>
        <w:rPr>
          <w:b/>
        </w:rPr>
        <w:t xml:space="preserve">Tulos</w:t>
      </w:r>
    </w:p>
    <w:p>
      <w:r>
        <w:t xml:space="preserve">Mitä Akvinolainen uskoi tuli tähän maailmaan on tabula rasa?</w:t>
      </w:r>
    </w:p>
    <w:p>
      <w:r>
        <w:rPr>
          <w:b/>
        </w:rPr>
        <w:t xml:space="preserve">Tulos</w:t>
      </w:r>
    </w:p>
    <w:p>
      <w:r>
        <w:t xml:space="preserve">Minkä teoksen Sir Rober FIlmer kirjoitti?</w:t>
      </w:r>
    </w:p>
    <w:p>
      <w:r>
        <w:rPr>
          <w:b/>
        </w:rPr>
        <w:t xml:space="preserve">Tulos</w:t>
      </w:r>
    </w:p>
    <w:p>
      <w:r>
        <w:t xml:space="preserve">Mitä teoriaa Akvinolainen pilkkasi?</w:t>
      </w:r>
    </w:p>
    <w:p>
      <w:r>
        <w:rPr>
          <w:b/>
        </w:rPr>
        <w:t xml:space="preserve">Tulos</w:t>
      </w:r>
    </w:p>
    <w:p>
      <w:r>
        <w:t xml:space="preserve">Mitä sellaista Locke hyväksyi, mihin myös Machiavelli ja Hobbes uskoivat?</w:t>
      </w:r>
    </w:p>
    <w:p>
      <w:r>
        <w:rPr>
          <w:b/>
        </w:rPr>
        <w:t xml:space="preserve">Tulos</w:t>
      </w:r>
    </w:p>
    <w:p>
      <w:r>
        <w:t xml:space="preserve">Mitä Sir Robert Filmer uskoi ihmisen mielen syntymästä?</w:t>
      </w:r>
    </w:p>
    <w:p>
      <w:r>
        <w:rPr>
          <w:b/>
        </w:rPr>
        <w:t xml:space="preserve">Tulos</w:t>
      </w:r>
    </w:p>
    <w:p>
      <w:r>
        <w:t xml:space="preserve">Mitä Hobbes uskoi tiedon hankkimisesta?</w:t>
      </w:r>
    </w:p>
    <w:p>
      <w:r>
        <w:rPr>
          <w:b/>
        </w:rPr>
        <w:t xml:space="preserve">Esimerkki 8.4910</w:t>
      </w:r>
    </w:p>
    <w:p>
      <w:r>
        <w:t xml:space="preserve">Läpikulku: Häntä avustaa lisäksi opintojen ohjaaja, joka tunnetaan nimellä tutor. Luokat, jotka tunnetaan puhekielessä nimellä "divs" (divisioonat), on järjestetty koulukohtaisesti; luokkahuoneet ovat erillään taloista. Uusia koulurakennuksia on rakennettu opetustarkoituksiin noin vuosikymmenen välein Henry Woodyerin suunnittelemien ja vuosina 1861-3 rakennettujen New Schools -koulujen jälkeen. Nykytekniikan käyttöönotosta huolimatta monien luokkahuoneiden ulkoinen ulkonäkö ja sijainti ovat pysyneet pitkään muuttumattomina.</w:t>
      </w:r>
    </w:p>
    <w:p>
      <w:r>
        <w:rPr>
          <w:b/>
        </w:rPr>
        <w:t xml:space="preserve">Tulos</w:t>
      </w:r>
    </w:p>
    <w:p>
      <w:r>
        <w:t xml:space="preserve">Kuka oli yksi ensimmäisistä House Master'sista?</w:t>
      </w:r>
    </w:p>
    <w:p>
      <w:r>
        <w:rPr>
          <w:b/>
        </w:rPr>
        <w:t xml:space="preserve">Tulos</w:t>
      </w:r>
    </w:p>
    <w:p>
      <w:r>
        <w:t xml:space="preserve">Minä vuonna Etonissa otettiin käyttöön tutorit?</w:t>
      </w:r>
    </w:p>
    <w:p>
      <w:r>
        <w:rPr>
          <w:b/>
        </w:rPr>
        <w:t xml:space="preserve">Tulos</w:t>
      </w:r>
    </w:p>
    <w:p>
      <w:r>
        <w:t xml:space="preserve">Kuinka usein Etoniin on tullut uusia asuinrakennuksia?</w:t>
      </w:r>
    </w:p>
    <w:p>
      <w:r>
        <w:rPr>
          <w:b/>
        </w:rPr>
        <w:t xml:space="preserve">Tulos</w:t>
      </w:r>
    </w:p>
    <w:p>
      <w:r>
        <w:t xml:space="preserve">Mikä on New Schools -nimitys?</w:t>
      </w:r>
    </w:p>
    <w:p>
      <w:r>
        <w:rPr>
          <w:b/>
        </w:rPr>
        <w:t xml:space="preserve">Esimerkki 8.4911</w:t>
      </w:r>
    </w:p>
    <w:p>
      <w:r>
        <w:t xml:space="preserve">Läpikulku: Smith &amp; Caughey's (perustettu 1880) Uuden-Seelannin väkirikkaimmassa kaupungissa Aucklandissa, Kirkcaldie &amp; Stains (perustettu 1863) pääkaupungissa Wellingtonissa ja Ballantynes (perustettu 1854) Uuden-Seelannin toiseksi suurimmassa kaupungissa Christchurchissa. Nämä tarjoavat korkealuokkaisia ja ylellisiä tuotteita. Lisäksi Dunedinissa toimii Arthur Barnett (1903). H &amp; J Smith on pieni ketju, joka toimii koko Southlandissa ja jolla on suuri lippulaivamyymälä Invercargillissa. Farmers on keskitason kansallinen myymäläketju (alun perin postimyyntiyritys nimeltä Laidlaw Leeds, joka perustettiin vuonna 1909). Historiallisia tavarataloja ovat muun muassa DIC. Alennusmyymäläketjuihin kuuluvat The Warehouse, Kmart Australia ja nykyään lakkautettu DEKA.</w:t>
      </w:r>
    </w:p>
    <w:p>
      <w:r>
        <w:rPr>
          <w:b/>
        </w:rPr>
        <w:t xml:space="preserve">Tulos</w:t>
      </w:r>
    </w:p>
    <w:p>
      <w:r>
        <w:t xml:space="preserve">Millaisia tavaroita Uuden-Seelannin vähiten suositut tavaratalot tarjoavat? </w:t>
      </w:r>
    </w:p>
    <w:p>
      <w:r>
        <w:rPr>
          <w:b/>
        </w:rPr>
        <w:t xml:space="preserve">Tulos</w:t>
      </w:r>
    </w:p>
    <w:p>
      <w:r>
        <w:t xml:space="preserve">Missä kaupungissa Arthur Barnett ei ole? </w:t>
      </w:r>
    </w:p>
    <w:p>
      <w:r>
        <w:rPr>
          <w:b/>
        </w:rPr>
        <w:t xml:space="preserve">Tulos</w:t>
      </w:r>
    </w:p>
    <w:p>
      <w:r>
        <w:t xml:space="preserve">Missä ei ole H &amp; J Smithin lippulaivamyymälä?</w:t>
      </w:r>
    </w:p>
    <w:p>
      <w:r>
        <w:rPr>
          <w:b/>
        </w:rPr>
        <w:t xml:space="preserve">Tulos</w:t>
      </w:r>
    </w:p>
    <w:p>
      <w:r>
        <w:t xml:space="preserve">Missä H &amp; J Smith -myymälät sijaitsevat epätyypillisesti? </w:t>
      </w:r>
    </w:p>
    <w:p>
      <w:r>
        <w:rPr>
          <w:b/>
        </w:rPr>
        <w:t xml:space="preserve">Tulos</w:t>
      </w:r>
    </w:p>
    <w:p>
      <w:r>
        <w:t xml:space="preserve">Milloin Laidlaw Leeds perustettiin viimeksi? </w:t>
      </w:r>
    </w:p>
    <w:p>
      <w:r>
        <w:rPr>
          <w:b/>
        </w:rPr>
        <w:t xml:space="preserve">Esimerkki 8.4912</w:t>
      </w:r>
    </w:p>
    <w:p>
      <w:r>
        <w:t xml:space="preserve">Läpikulku: Smithin johtama pyrkimys ottaa Larsonin työ täysimääräisesti huomioon ja julkaista Mormonin kirjan kriittinen teksti alkoi vuonna 1979, kun Foundation for Ancient Research and Mormon Studies (FARMS) perustettiin voittoa tavoittelemattomaksi tutkimuslaitokseksi Kaliforniaan. Näin syntyi FARMS:n kriittinen tekstiprojekti, joka julkaisi ensimmäisen niteen Mormonin kirjan kriittisestä tekstistä (Book of Mormon Critical Text) vuonna 1984. Tuon ensimmäisen painoksen kolmas nide julkaistiin vuonna 1987, mutta sen tilalle oli jo tulossa koko teoksen toinen, tarkistettu painos, jota suuresti auttoivat neuvoillaan ja avustuksellaan silloinen Yalen tohtorikoulutettava Grant Hardy, tohtori Gordon C. Thomasson, professori John W. Welch (FARMSin johtaja), professori Royal Skousen ja muut liian lukuisat henkilöt, joita ei voi mainita tässä. Nämä olivat kuitenkin vain alustavia vaiheita paljon vaativammalle ja kokonaisvaltaisemmalle hankkeelle.</w:t>
      </w:r>
    </w:p>
    <w:p>
      <w:r>
        <w:rPr>
          <w:b/>
        </w:rPr>
        <w:t xml:space="preserve">Tulos</w:t>
      </w:r>
    </w:p>
    <w:p>
      <w:r>
        <w:t xml:space="preserve">Milloin FARMS lakkasi olemasta?</w:t>
      </w:r>
    </w:p>
    <w:p>
      <w:r>
        <w:rPr>
          <w:b/>
        </w:rPr>
        <w:t xml:space="preserve">Tulos</w:t>
      </w:r>
    </w:p>
    <w:p>
      <w:r>
        <w:t xml:space="preserve">Milloin Critical Text Projectin viides osa julkaistiin?</w:t>
      </w:r>
    </w:p>
    <w:p>
      <w:r>
        <w:rPr>
          <w:b/>
        </w:rPr>
        <w:t xml:space="preserve">Tulos</w:t>
      </w:r>
    </w:p>
    <w:p>
      <w:r>
        <w:t xml:space="preserve">Minkä kirjan Grant Hardy julkaisi vuonna 1987?</w:t>
      </w:r>
    </w:p>
    <w:p>
      <w:r>
        <w:rPr>
          <w:b/>
        </w:rPr>
        <w:t xml:space="preserve">Tulos</w:t>
      </w:r>
    </w:p>
    <w:p>
      <w:r>
        <w:t xml:space="preserve">Larson aloittaa tutkimuksen mitä hanketta varten?</w:t>
      </w:r>
    </w:p>
    <w:p>
      <w:r>
        <w:rPr>
          <w:b/>
        </w:rPr>
        <w:t xml:space="preserve">Tulos</w:t>
      </w:r>
    </w:p>
    <w:p>
      <w:r>
        <w:t xml:space="preserve">Kuka rahoitti FARMSia?</w:t>
      </w:r>
    </w:p>
    <w:p>
      <w:r>
        <w:rPr>
          <w:b/>
        </w:rPr>
        <w:t xml:space="preserve">Esimerkki 8.4913</w:t>
      </w:r>
    </w:p>
    <w:p>
      <w:r>
        <w:t xml:space="preserve">Läpikulku: Vuonna 2014 julkaistun raportin mukaan noin 43 prosenttia kaikista juutalaisista asuu Israelissa (6,1 miljoonaa) ja 40 prosenttia Yhdysvalloissa (5,7 miljoonaa), ja suurin osa lopuista asuu Euroopassa (1,4 miljoonaa) ja Kanadassa (0,4 miljoonaa). Näihin lukuihin sisältyvät kaikki ne, jotka itse ilmoittivat itsensä juutalaisiksi sosiodemografisessa tutkimuksessa tai jotka samassa kotitaloudessa oleva vastaaja ilmoitti juutalaisiksi. Tarkkaa maailman juutalaisväestöä on kuitenkin vaikea mitata. Sen lisäksi, että väestönlaskentamenetelmiin liittyy ongelmia, halakhilaisten, sekulaarien, poliittisten ja esivanhempien identifikaatiotekijöiden kannattajien kiistat siitä, kuka on juutalainen, voivat vaikuttaa lukuihin huomattavasti lähteestä riippuen.</w:t>
      </w:r>
    </w:p>
    <w:p>
      <w:r>
        <w:rPr>
          <w:b/>
        </w:rPr>
        <w:t xml:space="preserve">Tulos</w:t>
      </w:r>
    </w:p>
    <w:p>
      <w:r>
        <w:t xml:space="preserve">Kuinka monta ei-juutalaista asuu Israelissa?</w:t>
      </w:r>
    </w:p>
    <w:p>
      <w:r>
        <w:rPr>
          <w:b/>
        </w:rPr>
        <w:t xml:space="preserve">Tulos</w:t>
      </w:r>
    </w:p>
    <w:p>
      <w:r>
        <w:t xml:space="preserve">Kuinka monta ei-juutalaista asuu Yhdysvalloissa?</w:t>
      </w:r>
    </w:p>
    <w:p>
      <w:r>
        <w:rPr>
          <w:b/>
        </w:rPr>
        <w:t xml:space="preserve">Tulos</w:t>
      </w:r>
    </w:p>
    <w:p>
      <w:r>
        <w:t xml:space="preserve">Miksi maailman juutalaisväestön määrä on helppo mitata?</w:t>
      </w:r>
    </w:p>
    <w:p>
      <w:r>
        <w:rPr>
          <w:b/>
        </w:rPr>
        <w:t xml:space="preserve">Tulos</w:t>
      </w:r>
    </w:p>
    <w:p>
      <w:r>
        <w:t xml:space="preserve">Kuinka monta prosenttia ei-juutalaisista asuu Yhdysvalloissa?</w:t>
      </w:r>
    </w:p>
    <w:p>
      <w:r>
        <w:rPr>
          <w:b/>
        </w:rPr>
        <w:t xml:space="preserve">Tulos</w:t>
      </w:r>
    </w:p>
    <w:p>
      <w:r>
        <w:t xml:space="preserve">Mikä ei vaikuta siihen, kuka on juutalainen?</w:t>
      </w:r>
    </w:p>
    <w:p>
      <w:r>
        <w:rPr>
          <w:b/>
        </w:rPr>
        <w:t xml:space="preserve">Esimerkki 8.4914</w:t>
      </w:r>
    </w:p>
    <w:p>
      <w:r>
        <w:t xml:space="preserve">Läpikulku: Toisaalta ortodoksiset juutalaiset, jotka noudattavat modernia ortodoksisuutta sen amerikkalaisessa ja brittiläisessä ilmenemismuodossa, ovat yleensä paljon oikeistolaisempia kuin ei-ortodoksiset ja muut ortodoksiset juutalaiset. Kun ei-ortodoksisten amerikkalaisten juutalaisten ylivoimainen enemmistö on keskimäärin vahvasti liberaaleja ja demokraattisen puolueen kannattajia, ortodoksisen juutalaisuuden modernin ortodoksisen alaryhmän edustajat ovat yleensä paljon konservatiivisempia, ja noin puolet heistä pitää itseään poliittisesti konservatiivisina, ja he ovat enimmäkseen republikaanisen puolueen kannattajia. Modernit ortodoksiset juutalaiset ovat myös yleensä vahvemmin sidoksissa Israeliin sionismiinsa verrattuna amerikkalaiseen ei-ortodoksiseen juutalaisuuteen sekä haredi- ja hasidijuutalaisuuteen.</w:t>
      </w:r>
    </w:p>
    <w:p>
      <w:r>
        <w:rPr>
          <w:b/>
        </w:rPr>
        <w:t xml:space="preserve">Tulos</w:t>
      </w:r>
    </w:p>
    <w:p>
      <w:r>
        <w:t xml:space="preserve">Minkä modernia ortodoksisuutta kannattavien ryhmän katsotaan olevan paljon vasemmistolaisempia kuin ei-ortodoksijuutalaisten?</w:t>
      </w:r>
    </w:p>
    <w:p>
      <w:r>
        <w:rPr>
          <w:b/>
        </w:rPr>
        <w:t xml:space="preserve">Tulos</w:t>
      </w:r>
    </w:p>
    <w:p>
      <w:r>
        <w:t xml:space="preserve">Mikä juutalaisryhmä ei ole konservatiivinen eikä liberaali?</w:t>
      </w:r>
    </w:p>
    <w:p>
      <w:r>
        <w:rPr>
          <w:b/>
        </w:rPr>
        <w:t xml:space="preserve">Tulos</w:t>
      </w:r>
    </w:p>
    <w:p>
      <w:r>
        <w:t xml:space="preserve">Mikä juutalaisryhmä ei kannata kumpaakaan poliittista puoluetta?</w:t>
      </w:r>
    </w:p>
    <w:p>
      <w:r>
        <w:rPr>
          <w:b/>
        </w:rPr>
        <w:t xml:space="preserve">Tulos</w:t>
      </w:r>
    </w:p>
    <w:p>
      <w:r>
        <w:t xml:space="preserve">Minkä maan haredit ja hasidijuutalaiset ovat hylänneet? </w:t>
      </w:r>
    </w:p>
    <w:p>
      <w:r>
        <w:rPr>
          <w:b/>
        </w:rPr>
        <w:t xml:space="preserve">Tulos</w:t>
      </w:r>
    </w:p>
    <w:p>
      <w:r>
        <w:t xml:space="preserve">Minkä liikkeen kanssa haredit ja hasidijuutalaiset ovat katkaisseet siteensä?</w:t>
      </w:r>
    </w:p>
    <w:p>
      <w:r>
        <w:rPr>
          <w:b/>
        </w:rPr>
        <w:t xml:space="preserve">Esimerkki 8.4915</w:t>
      </w:r>
    </w:p>
    <w:p>
      <w:r>
        <w:t xml:space="preserve">Läpikulku: Apple suhtautui aluksi vastahakoisesti hiiriin, joissa on useita painikkeita ja vierityspyörät. Mac-tietokoneet eivät tukeneet natiivisti useilla painikkeilla varustettuja osoitinlaitteita, edes kolmansien osapuolten laitteita, ennen kuin Mac OS X tuli markkinoille vuonna 2001. Apple jatkoi vain yhden painikkeen hiirien tarjoamista sekä langallisina että langattomina Bluetooth-versioina elokuuhun 2005 asti, jolloin se esitteli Mighty Mouse -hiiren. Vaikka se näytti perinteiseltä yhden painikkeen hiireltä, siinä oli itse asiassa neljä painiketta ja vierityspallo, joka pystyi liikkumaan itsenäisesti x- ja y-akselilla. Bluetooth-versio seurasi heinäkuussa 2006. Lokakuussa 2009 Apple esitteli Magic Mouse -hiiren, joka käyttää fyysisen vierityspyörän tai pallon sijasta monikosketuksen eleentunnistusta (samanlaista kuin iPhonessa). Se on saatavilla vain langattomana, mutta langallinen Mighty Mouse (joka on brändätty uudelleen nimellä "Apple Mouse") on edelleen saatavilla vaihtoehtona. Vuodesta 2010 lähtien Apple on tarjonnut myös Magic Trackpadia, jolla voi ohjata Macintosh-pöytätietokoneita kannettavien tietokoneiden tapaan.</w:t>
      </w:r>
    </w:p>
    <w:p>
      <w:r>
        <w:rPr>
          <w:b/>
        </w:rPr>
        <w:t xml:space="preserve">Tulos</w:t>
      </w:r>
    </w:p>
    <w:p>
      <w:r>
        <w:t xml:space="preserve">Kuka oli aluksi vastahakoinen ottamaan käyttöön näppäimistöt, joissa on useita painikkeita ja vierityspyörät?</w:t>
      </w:r>
    </w:p>
    <w:p>
      <w:r>
        <w:rPr>
          <w:b/>
        </w:rPr>
        <w:t xml:space="preserve">Tulos</w:t>
      </w:r>
    </w:p>
    <w:p>
      <w:r>
        <w:t xml:space="preserve">Mikä oli Applen viimeisimmän monipainikkeisen hiiren nimi?</w:t>
      </w:r>
    </w:p>
    <w:p>
      <w:r>
        <w:rPr>
          <w:b/>
        </w:rPr>
        <w:t xml:space="preserve">Tulos</w:t>
      </w:r>
    </w:p>
    <w:p>
      <w:r>
        <w:t xml:space="preserve">Kuinka monta ohjauslevyä Mighty Mouse -hiiressä oli?</w:t>
      </w:r>
    </w:p>
    <w:p>
      <w:r>
        <w:rPr>
          <w:b/>
        </w:rPr>
        <w:t xml:space="preserve">Tulos</w:t>
      </w:r>
    </w:p>
    <w:p>
      <w:r>
        <w:t xml:space="preserve">Mitä Apple esitteli fyysisen vierityspyörän tilalle vuonna 2008?</w:t>
      </w:r>
    </w:p>
    <w:p>
      <w:r>
        <w:rPr>
          <w:b/>
        </w:rPr>
        <w:t xml:space="preserve">Tulos</w:t>
      </w:r>
    </w:p>
    <w:p>
      <w:r>
        <w:t xml:space="preserve">Mikä Applen hiiri 1. käytti yhden kosketuksen eleentunnistusta?</w:t>
      </w:r>
    </w:p>
    <w:p>
      <w:r>
        <w:rPr>
          <w:b/>
        </w:rPr>
        <w:t xml:space="preserve">Esimerkki 8.4916</w:t>
      </w:r>
    </w:p>
    <w:p>
      <w:r>
        <w:t xml:space="preserve">Läpikulku: Se on länsigermaaninen kieli, joka on kehittynyt inkeriläisistä (myös Pohjanmeren germaanisista) murteista 5. vuosisadalta lähtien. Sitä puhuttiin suurimmalla osalla anglosaksisten kuningaskuntien aluetta, josta tuli Englannin kuningaskunta. Siihen kuului suurin osa nykyisestä Englannista sekä osa nykyistä Kaakkois-Skotlantia, joka kuului useiden vuosisatojen ajan Northumbrian anglosaksiseen kuningaskuntaan. Muissa osissa - Walesissa ja suurimmassa osassa Skotlantia - käytettiin edelleen kelttiläisiä kieliä lukuun ottamatta skandinaavisten asutuskeskusten alueita, joilla puhuttiin vanhaa norjaa. Myös eräissä Englannin osissa kelttiläinen kieli säilyi vakiintuneena: Keskiaikaista cornishia puhuttiin kaikkialla Cornwallissa ja siihen rajoittuvissa Devonin osissa, Cumbria säilyi ehkä 1200-luvulle asti osassa Cumbriaa, ja walesin kieltä on saatettu puhua Englannin puolella englantilais-walesilaista rajaa. Norjaa puhuttiin laajalti myös niissä Englannin osissa, jotka kuuluivat Tanskan lain alaisuuteen.</w:t>
      </w:r>
    </w:p>
    <w:p>
      <w:r>
        <w:rPr>
          <w:b/>
        </w:rPr>
        <w:t xml:space="preserve">Tulos</w:t>
      </w:r>
    </w:p>
    <w:p>
      <w:r>
        <w:t xml:space="preserve">Mitkä germaaniset murteet ovat peräisin 500-luvulta?</w:t>
      </w:r>
    </w:p>
    <w:p>
      <w:r>
        <w:rPr>
          <w:b/>
        </w:rPr>
        <w:t xml:space="preserve">Tulos</w:t>
      </w:r>
    </w:p>
    <w:p>
      <w:r>
        <w:t xml:space="preserve">Kenelle Northuumbrian anglosaksinen kuningaskunta kuului?</w:t>
      </w:r>
    </w:p>
    <w:p>
      <w:r>
        <w:rPr>
          <w:b/>
        </w:rPr>
        <w:t xml:space="preserve">Tulos</w:t>
      </w:r>
    </w:p>
    <w:p>
      <w:r>
        <w:t xml:space="preserve">Mikä kieli säilyi Cumbriassa 1200-luvulle asti?</w:t>
      </w:r>
    </w:p>
    <w:p>
      <w:r>
        <w:rPr>
          <w:b/>
        </w:rPr>
        <w:t xml:space="preserve">Tulos</w:t>
      </w:r>
    </w:p>
    <w:p>
      <w:r>
        <w:t xml:space="preserve">Mikä kieli korvasi vanhan englannin kielen skandinaavisissa siirtokunnissa?</w:t>
      </w:r>
    </w:p>
    <w:p>
      <w:r>
        <w:rPr>
          <w:b/>
        </w:rPr>
        <w:t xml:space="preserve">Esimerkki 8.4917</w:t>
      </w:r>
    </w:p>
    <w:p>
      <w:r>
        <w:t xml:space="preserve">Läpikulku: Ympäristön kestävyydestä on tullut valtavirran aihe, jolla on syvällinen vaikutus arkkitehtien ammattiin. Monet rakennuttajat, jotka tukevat rakennusten rahoitusta, ovat oppineet edistämään ympäristön kannalta kestävää suunnittelua sen sijaan, että ratkaisut perustuisivat ensisijaisesti välittömiin kustannuksiin. Merkittäviä esimerkkejä tästä ovat rakennusten passiivinen aurinkosuunnittelu, ympäristöystävällisemmät kattorakenteet, biologisesti hajoavat materiaalit ja rakennuksen energiankäytön parempi huomioiminen. Tämä merkittävä muutos arkkitehtuurissa on muuttanut myös arkkitehtuurikouluja siten, että niissä keskitytään enemmän ympäristöön. Frank Lloyd Wright, 1960-luvulla Buckminster Fuller ja 1970-luvulla Ian McHarg ja Sim Van der Ryn Yhdysvalloissa sekä Brenda ja Robert Vale Yhdistyneessä kuningaskunnassa ja Uudessa-Seelannissa. Yhä useammat rakennukset ovat pyrkineet noudattamaan vihreän rakentamisen kestävän suunnittelun periaatteita. Kansanomaisen arkkitehtuurin ytimessä olleet kestävät käytännöt tarjoavat yhä enemmän inspiraatiota ympäristön ja yhteiskunnan kannalta kestäville nykytekniikoille. Yhdysvaltain Green Building Councilin LEED-luokitusjärjestelmä (Leadership in Energy and Environmental Design) on vaikuttanut tähän.</w:t>
      </w:r>
    </w:p>
    <w:p>
      <w:r>
        <w:rPr>
          <w:b/>
        </w:rPr>
        <w:t xml:space="preserve">Tulos</w:t>
      </w:r>
    </w:p>
    <w:p>
      <w:r>
        <w:t xml:space="preserve">Mikä asia on noussut viime vuosina etualalle?</w:t>
      </w:r>
    </w:p>
    <w:p>
      <w:r>
        <w:rPr>
          <w:b/>
        </w:rPr>
        <w:t xml:space="preserve">Tulos</w:t>
      </w:r>
    </w:p>
    <w:p>
      <w:r>
        <w:t xml:space="preserve"> Mitä arkkitehtuurikoulut tarkastelevat nykyään yhä harvemmin?</w:t>
      </w:r>
    </w:p>
    <w:p>
      <w:r>
        <w:rPr>
          <w:b/>
        </w:rPr>
        <w:t xml:space="preserve">Tulos</w:t>
      </w:r>
    </w:p>
    <w:p>
      <w:r>
        <w:t xml:space="preserve"> Kuka suunnitteli viimeisenä arkkitehtuurin ympäristöystävällisesti?</w:t>
      </w:r>
    </w:p>
    <w:p>
      <w:r>
        <w:rPr>
          <w:b/>
        </w:rPr>
        <w:t xml:space="preserve">Tulos</w:t>
      </w:r>
    </w:p>
    <w:p>
      <w:r>
        <w:t xml:space="preserve"> Kuka tunnettiin 1970-luvulla ympäristöasioihin keskittymisestä?</w:t>
      </w:r>
    </w:p>
    <w:p>
      <w:r>
        <w:rPr>
          <w:b/>
        </w:rPr>
        <w:t xml:space="preserve">Tulos</w:t>
      </w:r>
    </w:p>
    <w:p>
      <w:r>
        <w:t xml:space="preserve">Minkä organisaation luokitusjärjestelmä ei kannusta kestävään kehitykseen?</w:t>
      </w:r>
    </w:p>
    <w:p>
      <w:r>
        <w:rPr>
          <w:b/>
        </w:rPr>
        <w:t xml:space="preserve">Esimerkki 8.4918</w:t>
      </w:r>
    </w:p>
    <w:p>
      <w:r>
        <w:t xml:space="preserve">Läpikulku: Intel-pohjaisten Mac-tietokoneiden julkaisun jälkeen alkoivat ilmestyä kolmansien osapuolten virtualisointiohjelmistot, kuten Parallels Desktop, VMware Fusion ja VirtualBox. Näiden ohjelmien avulla käyttäjät voivat käyttää Microsoft Windowsia tai aiemmin vain Windowsille tarkoitettuja ohjelmistoja Mac-tietokoneissa lähes natiivinopeudella. Apple julkaisi myös Boot Campin ja Mac-kohtaiset Windows-ajurit, joiden avulla käyttäjät voivat asentaa Windows XP:n tai Vistan ja tehdä natiivin kaksoiskäynnistyksen Mac OS X:n ja Windowsin välillä. Vaikka Apple ei hyväksy sitä, Linux-käyttöjärjestelmää on mahdollista käyttää Boot campin tai muiden virtualisointikeinojen avulla. Toisin kuin useimmat PC-tietokoneet, Mac-tietokoneet eivät kuitenkaan pysty käyttämään monia vanhoja PC-käyttöjärjestelmiä. Erityisesti Intel-pohjaisista maceista puuttuu A20-portti.</w:t>
      </w:r>
    </w:p>
    <w:p>
      <w:r>
        <w:rPr>
          <w:b/>
        </w:rPr>
        <w:t xml:space="preserve">Tulos</w:t>
      </w:r>
    </w:p>
    <w:p>
      <w:r>
        <w:t xml:space="preserve">Minkälainen laitteisto alkoi syntyä Intel-pohjaisten Macien julkaisun jälkeen?</w:t>
      </w:r>
    </w:p>
    <w:p>
      <w:r>
        <w:rPr>
          <w:b/>
        </w:rPr>
        <w:t xml:space="preserve">Tulos</w:t>
      </w:r>
    </w:p>
    <w:p>
      <w:r>
        <w:t xml:space="preserve">Millä nopeudella VirtualBoxin kaltaiset ohjelmat mahdollistavat Microsoft DOS:n käyttämisen Mac-tietokoneissa?</w:t>
      </w:r>
    </w:p>
    <w:p>
      <w:r>
        <w:rPr>
          <w:b/>
        </w:rPr>
        <w:t xml:space="preserve">Tulos</w:t>
      </w:r>
    </w:p>
    <w:p>
      <w:r>
        <w:t xml:space="preserve">Mitä on mahdollista käyttää Boot campin avulla, vaikka Microsoft ei hyväksy sitä?</w:t>
      </w:r>
    </w:p>
    <w:p>
      <w:r>
        <w:rPr>
          <w:b/>
        </w:rPr>
        <w:t xml:space="preserve">Tulos</w:t>
      </w:r>
    </w:p>
    <w:p>
      <w:r>
        <w:t xml:space="preserve">Mitä Mac-tietokoneista puuttuu, minkä vuoksi niillä voidaan käyttää monia vanhoja PC-käyttöjärjestelmiä?</w:t>
      </w:r>
    </w:p>
    <w:p>
      <w:r>
        <w:rPr>
          <w:b/>
        </w:rPr>
        <w:t xml:space="preserve">Tulos</w:t>
      </w:r>
    </w:p>
    <w:p>
      <w:r>
        <w:t xml:space="preserve">Mikä Mac-tietokoneissa on sellaista, että niillä ei voi käyttää monia vanhoja PC-käyttöjärjestelmiä?</w:t>
      </w:r>
    </w:p>
    <w:p>
      <w:r>
        <w:rPr>
          <w:b/>
        </w:rPr>
        <w:t xml:space="preserve">Esimerkki 8.4919</w:t>
      </w:r>
    </w:p>
    <w:p>
      <w:r>
        <w:t xml:space="preserve">Läpikulku: Raudan käyttö alkoi yleistyä noin 1200 eKr. lähinnä tinan kauppateiden katkosten vuoksi, mutta rauta on paljon pehmeämpää kuin pronssi. Hyvin pieniä määriä terästä (raudan ja noin 1 % hiilen seos) on kuitenkin aina syntynyt sulatusprosessin sivutuotteena. Kyky muuttaa teräksen kovuutta lämpökäsittelyllä oli tunnettu jo vuodesta 1100 eaa. lähtien, ja harvinaista materiaalia arvostettiin työkalujen ja aseiden valmistuksessa. Koska muinaiset eivät kyenneet tuottamaan riittävän korkeita lämpötiloja sulattaakseen raudan kokonaan, terästä alettiin valmistaa kunnollisia määriä vasta, kun rakkoteräs otettiin käyttöön keskiajalla. Tällä menetelmällä hiiltä lisättiin kuumentamalla takorautaa hiilloksessa pitkään, mutta hiilen tunkeutuminen ei ollut kovin syvää, joten seos ei ollut homogeeninen. Vuonna 1740 Benjamin Huntsman alkoi sulattaa rakkoterästä upokkaassa tasoittaakseen hiilipitoisuutta ja loi näin ensimmäisen prosessin työkaluteräksen massatuotantoa varten. Huntsmanin prosessia käytettiin työkaluteräksen valmistukseen 1900-luvun alkuun asti.</w:t>
      </w:r>
    </w:p>
    <w:p>
      <w:r>
        <w:rPr>
          <w:b/>
        </w:rPr>
        <w:t xml:space="preserve">Tulos</w:t>
      </w:r>
    </w:p>
    <w:p>
      <w:r>
        <w:t xml:space="preserve">Mikä yleistyi vuonna 1280 eaa.? </w:t>
      </w:r>
    </w:p>
    <w:p>
      <w:r>
        <w:rPr>
          <w:b/>
        </w:rPr>
        <w:t xml:space="preserve">Tulos</w:t>
      </w:r>
    </w:p>
    <w:p>
      <w:r>
        <w:t xml:space="preserve">Pehmeys mitä voitaisiin muuttaa 1100 eKr.?</w:t>
      </w:r>
    </w:p>
    <w:p>
      <w:r>
        <w:rPr>
          <w:b/>
        </w:rPr>
        <w:t xml:space="preserve">Tulos</w:t>
      </w:r>
    </w:p>
    <w:p>
      <w:r>
        <w:t xml:space="preserve">Mitä yleistä materiaalia arvostettiin työkalujen ja aseiden valmistuksessa?</w:t>
      </w:r>
    </w:p>
    <w:p>
      <w:r>
        <w:rPr>
          <w:b/>
        </w:rPr>
        <w:t xml:space="preserve">Tulos</w:t>
      </w:r>
    </w:p>
    <w:p>
      <w:r>
        <w:t xml:space="preserve">Mitä tuotettiin kunnollisia määriä vuodesta 1100 eaa. alkaen?</w:t>
      </w:r>
    </w:p>
    <w:p>
      <w:r>
        <w:rPr>
          <w:b/>
        </w:rPr>
        <w:t xml:space="preserve">Tulos</w:t>
      </w:r>
    </w:p>
    <w:p>
      <w:r>
        <w:t xml:space="preserve">Mitä prosessia käytettiin työkaluteräksen valmistukseen 1800-luvulle asti?</w:t>
      </w:r>
    </w:p>
    <w:p>
      <w:r>
        <w:rPr>
          <w:b/>
        </w:rPr>
        <w:t xml:space="preserve">Esimerkki 8.4920</w:t>
      </w:r>
    </w:p>
    <w:p>
      <w:r>
        <w:t xml:space="preserve">Läpikulku: Noin 70 prosenttia RSFSR:n pinta-alasta oli laajoja tasankoja, ja vuoristoiset tundra-alueet keskittyivät pääasiassa itään. Alueella on runsaasti mineraalivaroja, kuten öljyä, maakaasua ja rautamalmia.</w:t>
      </w:r>
    </w:p>
    <w:p>
      <w:r>
        <w:rPr>
          <w:b/>
        </w:rPr>
        <w:t xml:space="preserve">Tulos</w:t>
      </w:r>
    </w:p>
    <w:p>
      <w:r>
        <w:t xml:space="preserve">Mikä prosenttiosuus RSFSR:stä ei ollut tasankoja?</w:t>
      </w:r>
    </w:p>
    <w:p>
      <w:r>
        <w:rPr>
          <w:b/>
        </w:rPr>
        <w:t xml:space="preserve">Tulos</w:t>
      </w:r>
    </w:p>
    <w:p>
      <w:r>
        <w:t xml:space="preserve">Missä osassa RSFSR:ää tundraa ei pääasiassa ollut?</w:t>
      </w:r>
    </w:p>
    <w:p>
      <w:r>
        <w:rPr>
          <w:b/>
        </w:rPr>
        <w:t xml:space="preserve">Tulos</w:t>
      </w:r>
    </w:p>
    <w:p>
      <w:r>
        <w:t xml:space="preserve">Mikä luonnonvara oli öljyn ja rautamalmin ohella ehtynyt RSFSR:ssä?</w:t>
      </w:r>
    </w:p>
    <w:p>
      <w:r>
        <w:rPr>
          <w:b/>
        </w:rPr>
        <w:t xml:space="preserve">Tulos</w:t>
      </w:r>
    </w:p>
    <w:p>
      <w:r>
        <w:t xml:space="preserve">Mitä niukkoja resursseja on olemassa?</w:t>
      </w:r>
    </w:p>
    <w:p>
      <w:r>
        <w:rPr>
          <w:b/>
        </w:rPr>
        <w:t xml:space="preserve">Tulos</w:t>
      </w:r>
    </w:p>
    <w:p>
      <w:r>
        <w:t xml:space="preserve">Mihin aavikkoalueet pääasiassa keskittyvät?</w:t>
      </w:r>
    </w:p>
    <w:p>
      <w:r>
        <w:rPr>
          <w:b/>
        </w:rPr>
        <w:t xml:space="preserve">Esimerkki 8.4921</w:t>
      </w:r>
    </w:p>
    <w:p>
      <w:r>
        <w:t xml:space="preserve">Läpikulku: Trampoliinin yksilöllisiin rutiineihin kuuluu rakentamisvaihe, jonka aikana voimistelija hyppää toistuvasti saavuttaakseen korkeutta, ja sen jälkeen kymmenen pompun sarja ilman taukoa, jonka aikana voimistelija suorittaa sarjan ilmataitoja. Rutiinit arvostellaan 10 pisteen maksimipistemäärällä. Lisäpisteitä (korkeimmilla kilpailutasoilla ei ole maksimipistemäärää) voi saada liikkeiden vaikeudesta ja kymmenen taidon suorittamiseen kuluneesta ajasta riippuen, mikä on osoitus hyppyjen keskimääräisestä korkeudesta. Korkean tason kilpailuissa on kaksi alustavaa rutiinia, joista toisessa on vain kaksi liikettä, joiden vaikeusaste arvioidaan, ja toisessa urheilija voi suorittaa minkä tahansa rutiinin. Tämän jälkeen seuraa loppurutiini, joka on vapaaehtoinen. Joissakin kilpailuissa pisteet lasketaan uudelleen nollasta finaalissa, toisissa kilpailuissa finaalipisteet lisätään alustaviin tuloksiin.</w:t>
      </w:r>
    </w:p>
    <w:p>
      <w:r>
        <w:rPr>
          <w:b/>
        </w:rPr>
        <w:t xml:space="preserve">Tulos</w:t>
      </w:r>
    </w:p>
    <w:p>
      <w:r>
        <w:t xml:space="preserve">Missä rutiineissa voimistelija hyppää kerran saavuttaakseen korkeuden?</w:t>
      </w:r>
    </w:p>
    <w:p>
      <w:r>
        <w:rPr>
          <w:b/>
        </w:rPr>
        <w:t xml:space="preserve">Tulos</w:t>
      </w:r>
    </w:p>
    <w:p>
      <w:r>
        <w:t xml:space="preserve">Kuinka monta liikettä on näytettävä tuomareille?</w:t>
      </w:r>
    </w:p>
    <w:p>
      <w:r>
        <w:rPr>
          <w:b/>
        </w:rPr>
        <w:t xml:space="preserve">Tulos</w:t>
      </w:r>
    </w:p>
    <w:p>
      <w:r>
        <w:t xml:space="preserve">Mitä tapahtuu, jos voimistelija kaatuu?</w:t>
      </w:r>
    </w:p>
    <w:p>
      <w:r>
        <w:rPr>
          <w:b/>
        </w:rPr>
        <w:t xml:space="preserve">Tulos</w:t>
      </w:r>
    </w:p>
    <w:p>
      <w:r>
        <w:t xml:space="preserve">Kuinka monta alustavaa rutiinia noviisikilpailuissa on?</w:t>
      </w:r>
    </w:p>
    <w:p>
      <w:r>
        <w:rPr>
          <w:b/>
        </w:rPr>
        <w:t xml:space="preserve">Tulos</w:t>
      </w:r>
    </w:p>
    <w:p>
      <w:r>
        <w:t xml:space="preserve">Mitä tapahtuu, jos urheilija ei osaa määrättyjä liikkeitä?</w:t>
      </w:r>
    </w:p>
    <w:p>
      <w:r>
        <w:rPr>
          <w:b/>
        </w:rPr>
        <w:t xml:space="preserve">Esimerkki 8.4922</w:t>
      </w:r>
    </w:p>
    <w:p>
      <w:r>
        <w:t xml:space="preserve">Läpikulku: Hän työskenteli lyhyen aikaa kadunrakennustöissä, mutta ei kestänyt raskasta työtä. Jatkamalla yliopistossa vierailevana opiskelijana hän aloitti puusepän oppisopimuskoulutuksen, jonka hän suoritti loppuun ammattimiehenä. Hän haaveili tuolloin lasten päiväkodin perustamisesta, ja hän oletti, että huonekalujen valmistustaidosta voisi olla hyötyä. Sen jälkeen hän teki vapaaehtoistyötä eräässä psykoanalyytikko Alfred Adlerin lastenklinikassa. Vuonna 1922 hän suoritti ylioppilastutkinnon toisen mahdollisuuden kautta ja pääsi lopulta yliopistoon tavalliseksi opiskelijaksi. Hän suoritti kansakoulunopettajan tutkinnon vuonna 1924 ja aloitti työnsä sosiaalisesti uhanalaisten lasten iltapäiväkerhossa. Vuonna 1925 hän siirtyi vastaperustettuun Pädagogisches Institutiin ja jatkoi filosofian ja psykologian opintoja. Samoihin aikoihin hän alkoi seurustella Josefine Anna Henningerin kanssa, josta tuli myöhemmin hänen vaimonsa.</w:t>
      </w:r>
    </w:p>
    <w:p>
      <w:r>
        <w:rPr>
          <w:b/>
        </w:rPr>
        <w:t xml:space="preserve">Tulos</w:t>
      </w:r>
    </w:p>
    <w:p>
      <w:r>
        <w:t xml:space="preserve">Mikä oli Popperille helppoa?</w:t>
      </w:r>
    </w:p>
    <w:p>
      <w:r>
        <w:rPr>
          <w:b/>
        </w:rPr>
        <w:t xml:space="preserve">Tulos</w:t>
      </w:r>
    </w:p>
    <w:p>
      <w:r>
        <w:t xml:space="preserve">Kuka omisti aikuisille tarkoitetun klinikan, jossa Popper työskenteli vapaaehtoisena?</w:t>
      </w:r>
    </w:p>
    <w:p>
      <w:r>
        <w:rPr>
          <w:b/>
        </w:rPr>
        <w:t xml:space="preserve">Tulos</w:t>
      </w:r>
    </w:p>
    <w:p>
      <w:r>
        <w:t xml:space="preserve">Milloin Popper lähti Pädagogisches Institutista?</w:t>
      </w:r>
    </w:p>
    <w:p>
      <w:r>
        <w:rPr>
          <w:b/>
        </w:rPr>
        <w:t xml:space="preserve">Tulos</w:t>
      </w:r>
    </w:p>
    <w:p>
      <w:r>
        <w:t xml:space="preserve">Milloin Popper tuli yliopistoon vierailevaksi opiskelijaksi?</w:t>
      </w:r>
    </w:p>
    <w:p>
      <w:r>
        <w:rPr>
          <w:b/>
        </w:rPr>
        <w:t xml:space="preserve">Tulos</w:t>
      </w:r>
    </w:p>
    <w:p>
      <w:r>
        <w:t xml:space="preserve">Milloin Popper suoritti yliopisto-opettajan tutkinnon?</w:t>
      </w:r>
    </w:p>
    <w:p>
      <w:r>
        <w:rPr>
          <w:b/>
        </w:rPr>
        <w:t xml:space="preserve">Esimerkki 8.4923</w:t>
      </w:r>
    </w:p>
    <w:p>
      <w:r>
        <w:t xml:space="preserve">Läpikulku: Ennen yhden pisaran sääntöä eri osavaltioissa oli erilaisia väriä koskevia lakeja. Vielä tärkeämpää oli, että sosiaalisella hyväksynnällä oli usein suurempi merkitys siihen, miten henkilö miellettiin ja miten identiteetti tulkittiin, kuin millään lailla. Rajaseuduilla alkuperää koskevia kysymyksiä oli vähemmän. Yhteisö katsoi, miten ihmiset esiintyivät, palvelivatko he miliisissä ja äänestivätkö he, mikä oli vapaiden kansalaisten velvollisuuksia ja merkkejä. Kun rodulliseen identiteettiin liittyviä kysymyksiä heräsi esimerkiksi perintöasioissa, riita-asioiden lopputulos perustui usein siihen, miten naapurit hyväksyivät ihmiset.</w:t>
      </w:r>
    </w:p>
    <w:p>
      <w:r>
        <w:rPr>
          <w:b/>
        </w:rPr>
        <w:t xml:space="preserve">Tulos</w:t>
      </w:r>
    </w:p>
    <w:p>
      <w:r>
        <w:t xml:space="preserve">Millä oli eri värilakeja yhden pudotuksen säännön jälkeen? </w:t>
      </w:r>
    </w:p>
    <w:p>
      <w:r>
        <w:rPr>
          <w:b/>
        </w:rPr>
        <w:t xml:space="preserve">Tulos</w:t>
      </w:r>
    </w:p>
    <w:p>
      <w:r>
        <w:t xml:space="preserve">Millä oli pienin rooli siinä, miten henkilö koettiin?</w:t>
      </w:r>
    </w:p>
    <w:p>
      <w:r>
        <w:rPr>
          <w:b/>
        </w:rPr>
        <w:t xml:space="preserve">Tulos</w:t>
      </w:r>
    </w:p>
    <w:p>
      <w:r>
        <w:t xml:space="preserve">Millä aloilla alkuperää koskevia kysymyksiä oli eniten?</w:t>
      </w:r>
    </w:p>
    <w:p>
      <w:r>
        <w:rPr>
          <w:b/>
        </w:rPr>
        <w:t xml:space="preserve">Tulos</w:t>
      </w:r>
    </w:p>
    <w:p>
      <w:r>
        <w:t xml:space="preserve">Mikä ei vaikuttanut siihen, miten yhteisöt katsoivat ihmisiä?</w:t>
      </w:r>
    </w:p>
    <w:p>
      <w:r>
        <w:rPr>
          <w:b/>
        </w:rPr>
        <w:t xml:space="preserve">Tulos</w:t>
      </w:r>
    </w:p>
    <w:p>
      <w:r>
        <w:t xml:space="preserve">Mikä ei koskaan perustunut siihen, miten ihmiset olivat naapureidensa hyväksymiä?</w:t>
      </w:r>
    </w:p>
    <w:p>
      <w:r>
        <w:rPr>
          <w:b/>
        </w:rPr>
        <w:t xml:space="preserve">Esimerkki 8.4924</w:t>
      </w:r>
    </w:p>
    <w:p>
      <w:r>
        <w:t xml:space="preserve">Läpikulku: Tunteisiin liittyy erilaisia osatekijöitä, kuten subjektiivinen kokemus, kognitiiviset prosessit, ilmaiseva käyttäytyminen, psykofysiologiset muutokset ja välineellinen käyttäytyminen. Aikoinaan akateemikot pyrkivät tunnistamaan tunteen johonkin näistä komponenteista: William James subjektiiviseen kokemukseen, behavioristit instrumentaaliseen käyttäytymiseen, psykofysiologit fysiologisiin muutoksiin ja niin edelleen. Viime aikoina tunteen on sanottu koostuvan kaikista komponenteista. Emootion eri komponentit luokitellaan hieman eri tavoin akateemisesta tieteenalasta riippuen. Psykologiassa ja filosofiassa emootio sisältää tyypillisesti subjektiivisen, tietoisen kokemuksen, jota luonnehtivat ensisijaisesti psykofysiologiset ilmaisut, biologiset reaktiot ja mielentilat. Samanlainen monikomponenttinen kuvaus tunteesta on sosiologiassa. Esimerkiksi Peggy Thoits kuvasi tunteiden sisältävän fysiologisia komponentteja, kulttuurisia tai emotionaalisia merkintöjä (esim. viha, yllätys jne.), kehon ilmaisevia toimia sekä tilanteiden ja kontekstien arviointia.</w:t>
      </w:r>
    </w:p>
    <w:p>
      <w:r>
        <w:rPr>
          <w:b/>
        </w:rPr>
        <w:t xml:space="preserve">Tulos</w:t>
      </w:r>
    </w:p>
    <w:p>
      <w:r>
        <w:t xml:space="preserve">Mikä on subjektiivisen kokemuksen, kognitiivisten prosessien, ekspressiivisen käyttäytymisen ja psykofysiologisten muutosten ohella toinen merkittävä ei-emotionaalinen komponentti?</w:t>
      </w:r>
    </w:p>
    <w:p>
      <w:r>
        <w:rPr>
          <w:b/>
        </w:rPr>
        <w:t xml:space="preserve">Tulos</w:t>
      </w:r>
    </w:p>
    <w:p>
      <w:r>
        <w:t xml:space="preserve">Mihin tunteeton osa William James tunnisti tunteen?</w:t>
      </w:r>
    </w:p>
    <w:p>
      <w:r>
        <w:rPr>
          <w:b/>
        </w:rPr>
        <w:t xml:space="preserve">Tulos</w:t>
      </w:r>
    </w:p>
    <w:p>
      <w:r>
        <w:t xml:space="preserve">Mihin tunnekomponenttiin behavioristit eivät tunnistaneet tunteita?</w:t>
      </w:r>
    </w:p>
    <w:p>
      <w:r>
        <w:rPr>
          <w:b/>
        </w:rPr>
        <w:t xml:space="preserve">Tulos</w:t>
      </w:r>
    </w:p>
    <w:p>
      <w:r>
        <w:t xml:space="preserve"> Mitkä tutkijat eivät tunnistaneet tunteita fysiologisiin muutoksiin?</w:t>
      </w:r>
    </w:p>
    <w:p>
      <w:r>
        <w:rPr>
          <w:b/>
        </w:rPr>
        <w:t xml:space="preserve">Tulos</w:t>
      </w:r>
    </w:p>
    <w:p>
      <w:r>
        <w:t xml:space="preserve">Kuka käsitteli tunteita ilmaisevien kehon toimintojen ja kulttuuristen leimojen kontekstista irrotettuna?</w:t>
      </w:r>
    </w:p>
    <w:p>
      <w:r>
        <w:rPr>
          <w:b/>
        </w:rPr>
        <w:t xml:space="preserve">Esimerkki 8.4925</w:t>
      </w:r>
    </w:p>
    <w:p>
      <w:r>
        <w:t xml:space="preserve">Läpikulku: Kaakkois-Aasiassa kulttuuri on hyvin monimuotoista: Kaakkois-Aasian mantereella kulttuuri on sekoitus indokiinalaista (Burma, Kambodža, Laos ja Thaimaa) ja kiinalaista (Singapore ja Vietnam). Indonesiassa, Filippiineillä ja Malesiassa kulttuuri on sekoitus austronesialaista, intialaista, islamilaista, länsimaista ja kiinalaista kulttuuria. Myös Brunein kulttuurissa on vahva arabialainen vaikutus. Singaporessa ja Vietnamissa on enemmän kiinalaisia vaikutteita, sillä vaikka Singapore on maantieteellisesti Kaakkois-Aasian valtio, siellä asuu suuri kiinalainen enemmistö, ja Vietnam oli Kiinan vaikutuspiirissä suuren osan historiastaan. Intian vaikutus Singaporessa näkyy vain tamilisiirtolaisten kautta, jotka vaikuttivat jossain määrin Singaporen keittiöön. Vietnam ei ole koko historiansa aikana saanut suoraa vaikutusta Intiasta, vaan se on ollut kosketuksissa thaimaalaisten, khmerien ja cham-kansojen kanssa.</w:t>
      </w:r>
    </w:p>
    <w:p>
      <w:r>
        <w:rPr>
          <w:b/>
        </w:rPr>
        <w:t xml:space="preserve">Tulos</w:t>
      </w:r>
    </w:p>
    <w:p>
      <w:r>
        <w:t xml:space="preserve">Missä Kaakkois-Aasiassa kulttuuri ei ole kovin monipuolista?</w:t>
      </w:r>
    </w:p>
    <w:p>
      <w:r>
        <w:rPr>
          <w:b/>
        </w:rPr>
        <w:t xml:space="preserve">Tulos</w:t>
      </w:r>
    </w:p>
    <w:p>
      <w:r>
        <w:t xml:space="preserve">Missä kulttuuri on pääasiassa kiinalaista?</w:t>
      </w:r>
    </w:p>
    <w:p>
      <w:r>
        <w:rPr>
          <w:b/>
        </w:rPr>
        <w:t xml:space="preserve">Tulos</w:t>
      </w:r>
    </w:p>
    <w:p>
      <w:r>
        <w:t xml:space="preserve">Missä on alkuperäiskansojen kulttuuri Australian?</w:t>
      </w:r>
    </w:p>
    <w:p>
      <w:r>
        <w:rPr>
          <w:b/>
        </w:rPr>
        <w:t xml:space="preserve">Tulos</w:t>
      </w:r>
    </w:p>
    <w:p>
      <w:r>
        <w:t xml:space="preserve">Mikä maa on vaikuttanut suoraan Vietnamin kulttuuriin?</w:t>
      </w:r>
    </w:p>
    <w:p>
      <w:r>
        <w:rPr>
          <w:b/>
        </w:rPr>
        <w:t xml:space="preserve">Esimerkki 8.4926</w:t>
      </w:r>
    </w:p>
    <w:p>
      <w:r>
        <w:t xml:space="preserve">Läpikulku: Etelä-Kaliforniassa on voimakkaasti kehittynyt kaupunkiympäristö, jossa sijaitsee joitakin osavaltion suurimpia kaupunkialueita sekä laajoja alueita, jotka on jätetty rakentamatta. Se on Yhdysvaltojen kolmanneksi väkirikkain megalomaaninen suurkaupunki Suurten järvien megalomaanisen suurkaupungin ja Koillismaan megalomaanisen suurkaupungin jälkeen. Suuri osa Etelä-Kaliforniasta on kuuluisa suurista, hajanaisista esikaupunkiyhteisöistään sekä autojen ja moottoriteiden käytöstä. Hallitsevia alueita ovat Los Angeles, Orange County, San Diego ja Riverside-San Bernardino, joista kukin on lukuisten pienempien kaupunkien ja yhteisöjen muodostaman metropolialueen keskus. Kaupunkialueella sijaitsee myös kansainvälinen suurkaupunkialue San Diego-Tijuana, joka on syntynyt, kun kaupunkialue ulottuu Baja Californiaan.</w:t>
      </w:r>
    </w:p>
    <w:p>
      <w:r>
        <w:rPr>
          <w:b/>
        </w:rPr>
        <w:t xml:space="preserve">Tulos</w:t>
      </w:r>
    </w:p>
    <w:p>
      <w:r>
        <w:t xml:space="preserve">Mitkä ovat Etelä-Kalifornian jälkeen toiseksi ja kolmanneksi väkirikkain megalomaaninen suurkaupunki?</w:t>
      </w:r>
    </w:p>
    <w:p>
      <w:r>
        <w:rPr>
          <w:b/>
        </w:rPr>
        <w:t xml:space="preserve">Tulos</w:t>
      </w:r>
    </w:p>
    <w:p>
      <w:r>
        <w:t xml:space="preserve">Mitkä ovat Los Angelesin hallitsevat alueet?</w:t>
      </w:r>
    </w:p>
    <w:p>
      <w:r>
        <w:rPr>
          <w:b/>
        </w:rPr>
        <w:t xml:space="preserve">Tulos</w:t>
      </w:r>
    </w:p>
    <w:p>
      <w:r>
        <w:t xml:space="preserve">Mikä kansainvälinen metropolialue on koillisessa megalomaanisessa suurkaupungissa?</w:t>
      </w:r>
    </w:p>
    <w:p>
      <w:r>
        <w:rPr>
          <w:b/>
        </w:rPr>
        <w:t xml:space="preserve">Esimerkki 8.4927</w:t>
      </w:r>
    </w:p>
    <w:p>
      <w:r>
        <w:t xml:space="preserve">Läpikulku: Tämä johtui myös siitä, että Konfederaation hallitus teki strategisen päätöksen vähentää vientiä, koska se toivoi, että Britannian olisi pakko tunnustaa Konfederaatio tai liittyä sotaan. Tämä sai puuvillan tärkeimmät ostajat, Britannian ja Ranskan, kääntymään egyptiläisen puuvillan puoleen. Brittiläiset ja ranskalaiset kauppiaat investoivat voimakkaasti puuvillaviljelmiin. Varakuningas Isma'ilin Egyptin hallitus otti huomattavia lainoja eurooppalaisilta pankkiireilta ja pörsseiltä. Yhdysvaltain sisällissodan päätyttyä vuonna 1865 brittiläiset ja ranskalaiset kauppiaat luopuivat egyptiläisestä puuvillasta ja palasivat halpaan amerikkalaiseen vientiin, mikä johti Egyptin alijäämäkierteeseen, joka johti siihen, että maa teki konkurssin vuonna 1876, mikä oli keskeinen syy siihen, että Iso-Britannia miehitti Egyptin vuonna 1882.</w:t>
      </w:r>
    </w:p>
    <w:p>
      <w:r>
        <w:rPr>
          <w:b/>
        </w:rPr>
        <w:t xml:space="preserve">Tulos</w:t>
      </w:r>
    </w:p>
    <w:p>
      <w:r>
        <w:t xml:space="preserve">Milloin Egyptin puuvillateollisuus romahti?</w:t>
      </w:r>
    </w:p>
    <w:p>
      <w:r>
        <w:rPr>
          <w:b/>
        </w:rPr>
        <w:t xml:space="preserve">Tulos</w:t>
      </w:r>
    </w:p>
    <w:p>
      <w:r>
        <w:t xml:space="preserve">Mikä unionin toimi vahingoitti Ranskan puuvillan vientiä?</w:t>
      </w:r>
    </w:p>
    <w:p>
      <w:r>
        <w:rPr>
          <w:b/>
        </w:rPr>
        <w:t xml:space="preserve">Tulos</w:t>
      </w:r>
    </w:p>
    <w:p>
      <w:r>
        <w:t xml:space="preserve">Minkä maan puuvillaa eteläiset ostajat ostivat Yhdysvaltain sisällissodan vuoksi?</w:t>
      </w:r>
    </w:p>
    <w:p>
      <w:r>
        <w:rPr>
          <w:b/>
        </w:rPr>
        <w:t xml:space="preserve">Tulos</w:t>
      </w:r>
    </w:p>
    <w:p>
      <w:r>
        <w:t xml:space="preserve">Mikä egyptiläisen puuvillan ominaisuus houkutteli ostajia sisällissodan päättymisen jälkeen?</w:t>
      </w:r>
    </w:p>
    <w:p>
      <w:r>
        <w:rPr>
          <w:b/>
        </w:rPr>
        <w:t xml:space="preserve">Tulos</w:t>
      </w:r>
    </w:p>
    <w:p>
      <w:r>
        <w:t xml:space="preserve">Mitä etelän puuvillasta luopuminen merkitsi Egyptin taloudelle?</w:t>
      </w:r>
    </w:p>
    <w:p>
      <w:r>
        <w:rPr>
          <w:b/>
        </w:rPr>
        <w:t xml:space="preserve">Esimerkki 8.4928</w:t>
      </w:r>
    </w:p>
    <w:p>
      <w:r>
        <w:t xml:space="preserve">Läpikulku: Church of Scotlandin yleiskokoushuone (General Assembly Hall) Edinburghin Royal Milellä oli parlamentin väliaikainen koti sillä aikaa, kun Holyroodin pysyvää rakennusta rakennettiin. Viralliset valokuvat ja televisiohaastattelut pidettiin Assembly Hallin viereisellä sisäpihalla, joka on osa Edinburghin yliopiston School of Divinityn tiloja. Rakennus tyhjennettiin kahdesti kirkon yleiskokouksen kokouksen vuoksi. Toukokuussa 2000 parlamentti siirrettiin väliaikaisesti Glasgow'ssa sijaitsevaan Strathclyden alueneuvoston entiseen istuntosaliin ja toukokuussa 2002 Aberdeenin yliopistoon.</w:t>
      </w:r>
    </w:p>
    <w:p>
      <w:r>
        <w:rPr>
          <w:b/>
        </w:rPr>
        <w:t xml:space="preserve">Tulos</w:t>
      </w:r>
    </w:p>
    <w:p>
      <w:r>
        <w:t xml:space="preserve">Parlamentin väliaikainen koti oli Royal Millsillä, millä alueella?</w:t>
      </w:r>
    </w:p>
    <w:p>
      <w:r>
        <w:rPr>
          <w:b/>
        </w:rPr>
        <w:t xml:space="preserve">Tulos</w:t>
      </w:r>
    </w:p>
    <w:p>
      <w:r>
        <w:t xml:space="preserve">Minkälaisten valokuvien ottamiseen Assembly Centeriä käytettiin?</w:t>
      </w:r>
    </w:p>
    <w:p>
      <w:r>
        <w:rPr>
          <w:b/>
        </w:rPr>
        <w:t xml:space="preserve">Tulos</w:t>
      </w:r>
    </w:p>
    <w:p>
      <w:r>
        <w:t xml:space="preserve">Mikä rakennus tyhjennettiin kolme kertaa, jotta kirkon yleiskokous saattoi kokoontua?</w:t>
      </w:r>
    </w:p>
    <w:p>
      <w:r>
        <w:rPr>
          <w:b/>
        </w:rPr>
        <w:t xml:space="preserve">Tulos</w:t>
      </w:r>
    </w:p>
    <w:p>
      <w:r>
        <w:t xml:space="preserve">Minne parlamentti siirrettiin toukokuussa 2010?</w:t>
      </w:r>
    </w:p>
    <w:p>
      <w:r>
        <w:rPr>
          <w:b/>
        </w:rPr>
        <w:t xml:space="preserve">Esimerkki 8.4929</w:t>
      </w:r>
    </w:p>
    <w:p>
      <w:r>
        <w:t xml:space="preserve">Läpikulku: Muita lähteitä ovat täydennetyt elintarvikkeet ja ravintolisät, joita on saatavilla eri muodoissa. Vuonna 1998 tehdyssä katsauksessa todettiin, että sinkkioksidi, joka on yksi yleisimmistä ravintolisistä Yhdysvalloissa, ja sinkkikarbonaatti ovat lähes liukenemattomia ja imeytyvät huonosti elimistöön. Katsauksessa viitattiin tutkimuksiin, joissa todettiin, että sinkkioksidin ja sinkkikarbonaatin nauttimisen jälkeen plasman sinkkipitoisuudet olivat alhaiset verrattuna sinkkiasetaatti- ja sulfaattisuolojen nauttimisen jälkeen todettuihin pitoisuuksiin. Haitallinen liiallinen lisäannostus on kuitenkin ongelma suhteellisen varakkaiden keskuudessa, eikä sen pitäisi todennäköisesti ylittää 20 mg/vrk terveillä ihmisillä, vaikka Yhdysvaltain kansallinen tutkimusneuvosto asetti siedettäväksi saannin ylärajaksi 40 mg/vrk.</w:t>
      </w:r>
    </w:p>
    <w:p>
      <w:r>
        <w:rPr>
          <w:b/>
        </w:rPr>
        <w:t xml:space="preserve">Tulos</w:t>
      </w:r>
    </w:p>
    <w:p>
      <w:r>
        <w:t xml:space="preserve">Mikä on ainoa yleinen lisäravinne Yhdysvalloissa?</w:t>
      </w:r>
    </w:p>
    <w:p>
      <w:r>
        <w:rPr>
          <w:b/>
        </w:rPr>
        <w:t xml:space="preserve">Tulos</w:t>
      </w:r>
    </w:p>
    <w:p>
      <w:r>
        <w:t xml:space="preserve">Miksi sinkkikarbonaatti imeytyy täydellisesti elimistöön?</w:t>
      </w:r>
    </w:p>
    <w:p>
      <w:r>
        <w:rPr>
          <w:b/>
        </w:rPr>
        <w:t xml:space="preserve">Tulos</w:t>
      </w:r>
    </w:p>
    <w:p>
      <w:r>
        <w:t xml:space="preserve">Mikä on suositeltu päivittäinen sinkkilisän annos epäterveille aikuisille?</w:t>
      </w:r>
    </w:p>
    <w:p>
      <w:r>
        <w:rPr>
          <w:b/>
        </w:rPr>
        <w:t xml:space="preserve">Tulos</w:t>
      </w:r>
    </w:p>
    <w:p>
      <w:r>
        <w:t xml:space="preserve">Mikä on sinkin sietämätön ylin saanti?</w:t>
      </w:r>
    </w:p>
    <w:p>
      <w:r>
        <w:rPr>
          <w:b/>
        </w:rPr>
        <w:t xml:space="preserve">Esimerkki 8.4930</w:t>
      </w:r>
    </w:p>
    <w:p>
      <w:r>
        <w:t xml:space="preserve">Läpikulku: Astma luokitellaan kliinisesti oireiden esiintymistiheyden, pakotetun uloshengityksen tilavuuden sekunnissa (FEV1) ja uloshengityksen huippuvirtauksen mukaan. Astma voidaan luokitella myös atooppiseksi (ekstrinsinen) tai ei-atooppiseksi (intrinsinen) sen perusteella, aiheuttavatko allergeenit oireita (atooppinen) vai eivät (ei-atooppinen). Vaikka astma luokitellaan vaikeusasteen perusteella, tällä hetkellä ei ole olemassa selkeää menetelmää astman eri alaryhmien luokittelemiseksi tämän järjestelmän ulkopuolella. Astmatutkimuksen tämänhetkinen tärkeä tavoite on löytää tapoja tunnistaa alaryhmät, jotka reagoivat hyvin erityyppisiin hoitoihin.</w:t>
      </w:r>
    </w:p>
    <w:p>
      <w:r>
        <w:rPr>
          <w:b/>
        </w:rPr>
        <w:t xml:space="preserve">Tulos</w:t>
      </w:r>
    </w:p>
    <w:p>
      <w:r>
        <w:t xml:space="preserve">Miten allergeenien alaryhmät luokitellaan?</w:t>
      </w:r>
    </w:p>
    <w:p>
      <w:r>
        <w:rPr>
          <w:b/>
        </w:rPr>
        <w:t xml:space="preserve">Tulos</w:t>
      </w:r>
    </w:p>
    <w:p>
      <w:r>
        <w:t xml:space="preserve">Mitkä ovat kaksi muuta tapaa luokitella allergeenien alaryhmiä?</w:t>
      </w:r>
    </w:p>
    <w:p>
      <w:r>
        <w:rPr>
          <w:b/>
        </w:rPr>
        <w:t xml:space="preserve">Tulos</w:t>
      </w:r>
    </w:p>
    <w:p>
      <w:r>
        <w:t xml:space="preserve">Mihin tietoihin allergeenien alaryhmien luokittelu perustuu?</w:t>
      </w:r>
    </w:p>
    <w:p>
      <w:r>
        <w:rPr>
          <w:b/>
        </w:rPr>
        <w:t xml:space="preserve">Tulos</w:t>
      </w:r>
    </w:p>
    <w:p>
      <w:r>
        <w:t xml:space="preserve">Onko olemassa nykyistä järjestelmää laajempaa menetelmää allergeenien alaryhmien luokittelemiseksi?</w:t>
      </w:r>
    </w:p>
    <w:p>
      <w:r>
        <w:rPr>
          <w:b/>
        </w:rPr>
        <w:t xml:space="preserve">Tulos</w:t>
      </w:r>
    </w:p>
    <w:p>
      <w:r>
        <w:t xml:space="preserve">Mikä on allergeenien alaryhmätutkimuksen päätavoite?</w:t>
      </w:r>
    </w:p>
    <w:p>
      <w:r>
        <w:rPr>
          <w:b/>
        </w:rPr>
        <w:t xml:space="preserve">Esimerkki 8.4931</w:t>
      </w:r>
    </w:p>
    <w:p>
      <w:r>
        <w:t xml:space="preserve">Läpikulku: vuosituhannen puolivälissä eKr. lähes samanaikaisesti Mesopotamiassa, Pohjois-Kaukasuksella (Maykop-kulttuuri) ja Keski-Euroopassa. Pyörä oli aluksi savenvalajan pyörän muotoinen. Uusi käsite johti nopeasti pyörillä varustettuihin ajoneuvoihin ja myllynpyöriin. Sumerilaisten kiilakirjoitusjärjestelmä on vanhin (tai toiseksi vanhin Egyptin hieroglyfien jälkeen), joka on pystytty tulkitsemaan (vielä vanhempien kirjoitusten, kuten Jiahu-symbolien ja Tartaria-taulujen, asema on kiistanalainen). Sumerit olivat ensimmäisiä tähtitieteilijöitä, jotka kartoittivat tähdet tähtikuvioiksi, joista monet säilyivät eläinradassa ja jotka myös antiikin kreikkalaiset tunnistivat. He olivat myös tietoisia viidestä planeetasta, jotka ovat helposti nähtävissä paljain silmin.</w:t>
      </w:r>
    </w:p>
    <w:p>
      <w:r>
        <w:rPr>
          <w:b/>
        </w:rPr>
        <w:t xml:space="preserve">Tulos</w:t>
      </w:r>
    </w:p>
    <w:p>
      <w:r>
        <w:t xml:space="preserve">Minkälainen ajoneuvo keksittiin 400 eKr.?</w:t>
      </w:r>
    </w:p>
    <w:p>
      <w:r>
        <w:rPr>
          <w:b/>
        </w:rPr>
        <w:t xml:space="preserve">Tulos</w:t>
      </w:r>
    </w:p>
    <w:p>
      <w:r>
        <w:t xml:space="preserve">Mikä kirjoitusjärjestelmä on edeltänyt heiroglfeja?</w:t>
      </w:r>
    </w:p>
    <w:p>
      <w:r>
        <w:rPr>
          <w:b/>
        </w:rPr>
        <w:t xml:space="preserve">Tulos</w:t>
      </w:r>
    </w:p>
    <w:p>
      <w:r>
        <w:t xml:space="preserve">Minkä tieteen kreikkalaiset kehittivät?</w:t>
      </w:r>
    </w:p>
    <w:p>
      <w:r>
        <w:rPr>
          <w:b/>
        </w:rPr>
        <w:t xml:space="preserve">Tulos</w:t>
      </w:r>
    </w:p>
    <w:p>
      <w:r>
        <w:t xml:space="preserve">Kuinka monta planeettaa sumerilaiset löysivät?</w:t>
      </w:r>
    </w:p>
    <w:p>
      <w:r>
        <w:rPr>
          <w:b/>
        </w:rPr>
        <w:t xml:space="preserve">Esimerkki 8.4932</w:t>
      </w:r>
    </w:p>
    <w:p>
      <w:r>
        <w:t xml:space="preserve">Läpikulku: Tutkijoita ovat biologit, geologit, merentutkijat, fyysikot, tähtitieteilijät, jäätiköntutkijat ja meteorologit. Geologit tutkivat yleensä mannerlaattatektoniikkaa, avaruudesta peräisin olevia meteoriitteja ja Gondwanan superkontin hajoamisesta peräisin olevia luonnonvaroja. Etelämantereella toimivat jäätiköntutkijat tutkivat kelluvan jään, kausittaisen lumen, jäätiköiden ja jäätiköiden historiaa ja dynamiikkaa. Biologit ovat luonnonvaraisen eläimistön tutkimisen lisäksi kiinnostuneita siitä, miten ankarat lämpötilat ja ihmisten läsnäolo vaikuttavat sopeutumiseen ja selviytymisstrategioihin monissa eri organismeissa. Lääkärit ovat tehneet havaintoja virusten leviämisestä ja elimistön reaktiosta äärimmäisiin vuodenaikojen lämpötiloihin. Amundsen-Scottin etelänapa-asemalla työskentelevät astrofyysikot tutkivat taivaankupolia ja kosmista mikroaaltotaustasäteilyä. Monet tähtitieteelliset havainnot voidaan tehdä paremmin Etelämantereen sisäosista kuin useimmilta maanpäällisiltä paikoilta, koska korkeus merenpinnasta johtaa ohueen ilmakehään, matala lämpötila minimoi ilmakehän vesihöyryn määrän ja koska valosaasteet puuttuvat, jolloin avaruus näkyy kirkkaammin kuin missään muualla maapallolla. Etelämantereen jää toimii sekä suojana että havaintovälineenä maailman suurimmalle neutriinoteleskoopille, joka on rakennettu 2 km Amundsen-Scottin aseman alapuolelle.</w:t>
      </w:r>
    </w:p>
    <w:p>
      <w:r>
        <w:rPr>
          <w:b/>
        </w:rPr>
        <w:t xml:space="preserve">Tulos</w:t>
      </w:r>
    </w:p>
    <w:p>
      <w:r>
        <w:t xml:space="preserve">Mitä astrofyysikot tutkivat Scott-Aumundsenin etelänapa-asemalla?</w:t>
      </w:r>
    </w:p>
    <w:p>
      <w:r>
        <w:rPr>
          <w:b/>
        </w:rPr>
        <w:t xml:space="preserve">Tulos</w:t>
      </w:r>
    </w:p>
    <w:p>
      <w:r>
        <w:t xml:space="preserve">Mikä rakennettiin 2 mailia Amundsen-Scottin aseman alapuolelle?</w:t>
      </w:r>
    </w:p>
    <w:p>
      <w:r>
        <w:rPr>
          <w:b/>
        </w:rPr>
        <w:t xml:space="preserve">Tulos</w:t>
      </w:r>
    </w:p>
    <w:p>
      <w:r>
        <w:t xml:space="preserve">Miksi tähtitieteelliset havainnot on parempi tehdä useimmilta maanpäällisiltä paikoilta?</w:t>
      </w:r>
    </w:p>
    <w:p>
      <w:r>
        <w:rPr>
          <w:b/>
        </w:rPr>
        <w:t xml:space="preserve">Tulos</w:t>
      </w:r>
    </w:p>
    <w:p>
      <w:r>
        <w:t xml:space="preserve">Mitä 2 mailin jää palvelee kaukoputkea varten?</w:t>
      </w:r>
    </w:p>
    <w:p>
      <w:r>
        <w:rPr>
          <w:b/>
        </w:rPr>
        <w:t xml:space="preserve">Esimerkki 8.4933</w:t>
      </w:r>
    </w:p>
    <w:p>
      <w:r>
        <w:t xml:space="preserve">Läpikulku: Rolling Stones kehitti 1970-luvun alussa hard rock -soundinsa Exile on Main St. -levyllä (1972). Aluksi se sai ristiriitaisia arvosteluja, mutta kriitikko Steve Erlewinen mukaan sitä pidetään nykyään "yleisesti Rolling Stonesin parhaimpana albumina". He jatkoivat riffirikkaan soundin kehittämistä muun muassa albumeilla It's Only Rock 'n' Roll (1974) ja Black and Blue (1976). Led Zeppelin alkoi sekoittaa maailman- ja kansanmusiikin elementtejä hard rockiinsa Led Zeppelin III:sta (1970) ja Led Zeppelin IV:stä (1971) alkaen. Jälkimmäinen sisälsi kappaleen "Stairway to Heaven", josta tulisi levypainotteisen radion historian soitetuin kappale. Deep Purple jatkoi hard rockin määrittelyä erityisesti albumillaan Machine Head (1972), joka sisälsi kappaleet "Highway Star" ja "Smoke on the Water". Vuonna 1975 kitaristi Ritchie Blackmore jätti yhtyeen ja perusti Rainbow'n. Yhtyeen hajottua seuraavana vuonna laulaja David Coverdale perusti Whitesnaken. Vuonna 1970 The Who julkaisi Live at Leeds -albumin, jota pidetään usein hard rockin arkkityyppisenä livealbumina, ja seuraavana vuonna he julkaisivat ylistetyn Who's Next -albuminsa, jolla he sekoittivat raskasta rockia ja syntetisaattoreiden laajaa käyttöä. Seuraavat albumit, kuten Quadrophenia (1973), perustuivat tähän soundiin ennen Who Are You -albumia (1978), joka oli heidän viimeinen albuminsa ennen rockin uranuurtajan rumpali Keith Moonin kuolemaa myöhemmin samana vuonna.</w:t>
      </w:r>
    </w:p>
    <w:p>
      <w:r>
        <w:rPr>
          <w:b/>
        </w:rPr>
        <w:t xml:space="preserve">Tulos</w:t>
      </w:r>
    </w:p>
    <w:p>
      <w:r>
        <w:t xml:space="preserve">Mikä Rolling Stonesin albumi sai ylistäviä arvosteluja vuonna 1972?</w:t>
      </w:r>
    </w:p>
    <w:p>
      <w:r>
        <w:rPr>
          <w:b/>
        </w:rPr>
        <w:t xml:space="preserve">Tulos</w:t>
      </w:r>
    </w:p>
    <w:p>
      <w:r>
        <w:t xml:space="preserve">Kuka sanoi Exile on Main St. -albumista, ettei se ollut Rolling Stonesin paras albumi?</w:t>
      </w:r>
    </w:p>
    <w:p>
      <w:r>
        <w:rPr>
          <w:b/>
        </w:rPr>
        <w:t xml:space="preserve">Tulos</w:t>
      </w:r>
    </w:p>
    <w:p>
      <w:r>
        <w:t xml:space="preserve">Minä vuonna Led Zeppelin siirtyi kansanmusiikin pariin päästäkseen eroon hard rockista?</w:t>
      </w:r>
    </w:p>
    <w:p>
      <w:r>
        <w:rPr>
          <w:b/>
        </w:rPr>
        <w:t xml:space="preserve">Tulos</w:t>
      </w:r>
    </w:p>
    <w:p>
      <w:r>
        <w:t xml:space="preserve">Minä vuonna tuotettiin Deep Purplen kappale Stairway to Heaven?</w:t>
      </w:r>
    </w:p>
    <w:p>
      <w:r>
        <w:rPr>
          <w:b/>
        </w:rPr>
        <w:t xml:space="preserve">Tulos</w:t>
      </w:r>
    </w:p>
    <w:p>
      <w:r>
        <w:t xml:space="preserve">Milloin David Coverdale perusti Rainbow-yhtyeen?</w:t>
      </w:r>
    </w:p>
    <w:p>
      <w:r>
        <w:rPr>
          <w:b/>
        </w:rPr>
        <w:t xml:space="preserve">Esimerkki 8.4934</w:t>
      </w:r>
    </w:p>
    <w:p>
      <w:r>
        <w:t xml:space="preserve">Läpikulku: Kun ihmiset sanovat, että sukupuolisesti lisääntyvän lajin genomi on "sekvensoitu", he viittaavat yleensä yhden autosomipaketin ja yhden kummankin sukupuolikromosomityypin sekvenssien määrittämiseen, jotka yhdessä edustavat molempia mahdollisia sukupuolia. Jopa lajeissa, joissa on vain yksi sukupuoli, "genomisekvenssiksi" kutsuttu sekvenssi voi olla eri yksilöiden kromosomeista luettu kooste. Yleiskielessä ilmaisua "geneettinen perimä" käytetään joskus tarkoittamaan tietyn yksilön tai organismin genomia. Sukulaisorganismien genomien globaalien ominaisuuksien tutkimista kutsutaan yleensä genomitutkimukseksi, mikä erottaa sen genetiikasta, joka yleensä tutkii yksittäisten geenien tai geeniryhmien ominaisuuksia.</w:t>
      </w:r>
    </w:p>
    <w:p>
      <w:r>
        <w:rPr>
          <w:b/>
        </w:rPr>
        <w:t xml:space="preserve">Tulos</w:t>
      </w:r>
    </w:p>
    <w:p>
      <w:r>
        <w:t xml:space="preserve">Mitä geenien ominaisuudet voivat olla lajin molemmilla sukupuolilla?</w:t>
      </w:r>
    </w:p>
    <w:p>
      <w:r>
        <w:rPr>
          <w:b/>
        </w:rPr>
        <w:t xml:space="preserve">Tulos</w:t>
      </w:r>
    </w:p>
    <w:p>
      <w:r>
        <w:t xml:space="preserve">Mitä termiä käytetään osoittamaan, miten lajin sukupuolikromosomit löytyvät?</w:t>
      </w:r>
    </w:p>
    <w:p>
      <w:r>
        <w:rPr>
          <w:b/>
        </w:rPr>
        <w:t xml:space="preserve">Tulos</w:t>
      </w:r>
    </w:p>
    <w:p>
      <w:r>
        <w:t xml:space="preserve">Mitä kutsutaan sukulaisorganismien autosomien tutkimukseksi?</w:t>
      </w:r>
    </w:p>
    <w:p>
      <w:r>
        <w:rPr>
          <w:b/>
        </w:rPr>
        <w:t xml:space="preserve">Tulos</w:t>
      </w:r>
    </w:p>
    <w:p>
      <w:r>
        <w:t xml:space="preserve">Mitä kutsutaan yksittäisten sukupuolikromosomien tai sukupuolikromosomiryhmien ominaisuuksien tutkimiseksi?</w:t>
      </w:r>
    </w:p>
    <w:p>
      <w:r>
        <w:rPr>
          <w:b/>
        </w:rPr>
        <w:t xml:space="preserve">Tulos</w:t>
      </w:r>
    </w:p>
    <w:p>
      <w:r>
        <w:t xml:space="preserve">Mihin ihmiset viittaavat sanoessaan, että lajeja on vain yhtä sukupuolta?</w:t>
      </w:r>
    </w:p>
    <w:p>
      <w:r>
        <w:rPr>
          <w:b/>
        </w:rPr>
        <w:t xml:space="preserve">Esimerkki 8.4935</w:t>
      </w:r>
    </w:p>
    <w:p>
      <w:r>
        <w:t xml:space="preserve">Läpikulku: Monimutkaisuusluokka P nähdään usein matemaattisena abstraktiona, joka mallintaa niitä laskentatehtäviä, joihin on olemassa tehokas algoritmi. Tätä hypoteesia kutsutaan Cobham-Edmonds-teesiksi. Monimutkaisuusluokka NP puolestaan sisältää monia ongelmia, jotka ihmiset haluaisivat ratkaista tehokkaasti, mutta joille ei tunneta tehokasta algoritmia, kuten Boolen tyydytettävyysongelma, Hamiltonin polkuongelma ja vertex cover -ongelma. Koska deterministiset Turingin koneet ovat erityisiä ei-deterministisiä Turingin koneita, on helppo havaita, että jokainen P-luokan ongelma kuuluu myös NP-luokkaan.</w:t>
      </w:r>
    </w:p>
    <w:p>
      <w:r>
        <w:rPr>
          <w:b/>
        </w:rPr>
        <w:t xml:space="preserve">Tulos</w:t>
      </w:r>
    </w:p>
    <w:p>
      <w:r>
        <w:t xml:space="preserve">Mitä pidetään usein tieteellisenä abstraktiona, jolla mallinnetaan niitä laskentatehtäviä, joihin on olemassa tehokas algoritmi?</w:t>
      </w:r>
    </w:p>
    <w:p>
      <w:r>
        <w:rPr>
          <w:b/>
        </w:rPr>
        <w:t xml:space="preserve">Tulos</w:t>
      </w:r>
    </w:p>
    <w:p>
      <w:r>
        <w:t xml:space="preserve">Mikä teoria on Cobham-Edwardin teesi?</w:t>
      </w:r>
    </w:p>
    <w:p>
      <w:r>
        <w:rPr>
          <w:b/>
        </w:rPr>
        <w:t xml:space="preserve">Tulos</w:t>
      </w:r>
    </w:p>
    <w:p>
      <w:r>
        <w:t xml:space="preserve">Mille kompleksisuusluokalle ei ole yleisesti ominaista tuntemattomat algoritmit, joilla parannetaan liukoisuutta?</w:t>
      </w:r>
    </w:p>
    <w:p>
      <w:r>
        <w:rPr>
          <w:b/>
        </w:rPr>
        <w:t xml:space="preserve">Tulos</w:t>
      </w:r>
    </w:p>
    <w:p>
      <w:r>
        <w:t xml:space="preserve">Mikä on esimerkki ongelmasta, joka kuuluu NP-yksinkertaisuusluokkaan?</w:t>
      </w:r>
    </w:p>
    <w:p>
      <w:r>
        <w:rPr>
          <w:b/>
        </w:rPr>
        <w:t xml:space="preserve">Tulos</w:t>
      </w:r>
    </w:p>
    <w:p>
      <w:r>
        <w:t xml:space="preserve">Mikä ,teoreettinen kone ei vahvistanut, että ongelma P:ssä todistaa kuulumista NX-luokkaan?</w:t>
      </w:r>
    </w:p>
    <w:p>
      <w:r>
        <w:rPr>
          <w:b/>
        </w:rPr>
        <w:t xml:space="preserve">Esimerkki 8.4936</w:t>
      </w:r>
    </w:p>
    <w:p>
      <w:r>
        <w:t xml:space="preserve">Läpikulku: Tyypillinen perinteinen eritrealainen ruokalaji koostuu injerasta, jonka seurana on mausteinen muhennos, joka sisältää usein naudan-, vuohen-, lampaan- tai kalanlihaa. Kaiken kaikkiaan Eritrean keittiö muistuttaa vahvasti naapurimaan Etiopian ruokia, mutta Eritrean ruoanlaitossa on yleensä enemmän mereneläviä kuin Etiopian keittiössä, mikä johtuu sen rannikon sijainnista. Eritrealaiset ruoat ovat myös usein rakenteeltaan "kevyempiä" kuin etiopialaiset ruoat. Niissä käytetään myös yleensä vähemmän maustettua voita ja mausteita ja enemmän tomaatteja, kuten tsebhi dorho -herkkuannoksessa.</w:t>
      </w:r>
    </w:p>
    <w:p>
      <w:r>
        <w:rPr>
          <w:b/>
        </w:rPr>
        <w:t xml:space="preserve">Tulos</w:t>
      </w:r>
    </w:p>
    <w:p>
      <w:r>
        <w:t xml:space="preserve">Millaista ruokaa injera on?</w:t>
      </w:r>
    </w:p>
    <w:p>
      <w:r>
        <w:rPr>
          <w:b/>
        </w:rPr>
        <w:t xml:space="preserve">Tulos</w:t>
      </w:r>
    </w:p>
    <w:p>
      <w:r>
        <w:t xml:space="preserve">Mikä proteiini on suosituin Etiopiassa?</w:t>
      </w:r>
    </w:p>
    <w:p>
      <w:r>
        <w:rPr>
          <w:b/>
        </w:rPr>
        <w:t xml:space="preserve">Tulos</w:t>
      </w:r>
    </w:p>
    <w:p>
      <w:r>
        <w:t xml:space="preserve">Mitä proteiinia on tsebhi dorho Eretriassa?</w:t>
      </w:r>
    </w:p>
    <w:p>
      <w:r>
        <w:rPr>
          <w:b/>
        </w:rPr>
        <w:t xml:space="preserve">Tulos</w:t>
      </w:r>
    </w:p>
    <w:p>
      <w:r>
        <w:t xml:space="preserve">Mitä useimmat etiopialaiset laittavat mausteiseen muhennokseensa?</w:t>
      </w:r>
    </w:p>
    <w:p>
      <w:r>
        <w:rPr>
          <w:b/>
        </w:rPr>
        <w:t xml:space="preserve">Tulos</w:t>
      </w:r>
    </w:p>
    <w:p>
      <w:r>
        <w:t xml:space="preserve">Mitä useimmat etiopialaiset laittavat tsebhi dorhoonsa?</w:t>
      </w:r>
    </w:p>
    <w:p>
      <w:r>
        <w:rPr>
          <w:b/>
        </w:rPr>
        <w:t xml:space="preserve">Esimerkki 8.4937</w:t>
      </w:r>
    </w:p>
    <w:p>
      <w:r>
        <w:t xml:space="preserve">Läpikulku: Neopositivistit kannattivat käsitystä filosofiasta tieteiden menetelmien, oivallusten ja löytöjen käsitteellisenä selventämisenä. He näkivät Fregen (1848-1925) ja Bertrand Russellin (1872-1970) kehittämässä loogisessa symboliikassa tehokkaan välineen, jolla voitaisiin rationaalisesti rekonstruoida kaikki tieteellinen keskustelu ihanteelliseksi, loogisesti täydelliseksi kieleksi, joka olisi vapaa luonnollisen kielen epäselvyyksistä ja epämuodostumista. Tämä synnytti heidän mielestään metafyysisiä pseudo-ongelmia ja muita käsitteellisiä sekaannuksia. Yhdistämällä Fregen teesin, jonka mukaan kaikki matemaattiset totuudet ovat loogisia, ja varhaisen Wittgensteinin ajatuksen, jonka mukaan kaikki loogiset totuudet ovat pelkkiä kielellisiä tautologioita, he päätyivät kaikkien propositioiden kaksinapaiseen luokitteluun: analyyttisiin (a priori) ja synteettisiin (a posteriori). Tältä pohjalta he muotoilivat vahvan rajanvetoperiaatteen lauseiden, joilla on järkeä, ja niiden, joilla ei ole, välille: niin sanotun verifiointiperiaatteen. Jokainen lause, joka ei ole puhtaasti looginen tai joka ei ole todennettavissa, on vailla merkitystä. Tämän seurauksena useimpia metafyysisiä, eettisiä, esteettisiä ja muita perinteisiä filosofisia ongelmia alettiin pitää pseudo-ongelmina.</w:t>
      </w:r>
    </w:p>
    <w:p>
      <w:r>
        <w:rPr>
          <w:b/>
        </w:rPr>
        <w:t xml:space="preserve">Tulos</w:t>
      </w:r>
    </w:p>
    <w:p>
      <w:r>
        <w:t xml:space="preserve">Milloin Fregen väitöskirja julkaistiin?</w:t>
      </w:r>
    </w:p>
    <w:p>
      <w:r>
        <w:rPr>
          <w:b/>
        </w:rPr>
        <w:t xml:space="preserve">Tulos</w:t>
      </w:r>
    </w:p>
    <w:p>
      <w:r>
        <w:t xml:space="preserve">Milloin Wittgenstein syntyi?</w:t>
      </w:r>
    </w:p>
    <w:p>
      <w:r>
        <w:rPr>
          <w:b/>
        </w:rPr>
        <w:t xml:space="preserve">Tulos</w:t>
      </w:r>
    </w:p>
    <w:p>
      <w:r>
        <w:t xml:space="preserve">Milloin Wittgenstein kuoli?</w:t>
      </w:r>
    </w:p>
    <w:p>
      <w:r>
        <w:rPr>
          <w:b/>
        </w:rPr>
        <w:t xml:space="preserve">Tulos</w:t>
      </w:r>
    </w:p>
    <w:p>
      <w:r>
        <w:t xml:space="preserve">Kuka oli neopositivisti?</w:t>
      </w:r>
    </w:p>
    <w:p>
      <w:r>
        <w:rPr>
          <w:b/>
        </w:rPr>
        <w:t xml:space="preserve">Tulos</w:t>
      </w:r>
    </w:p>
    <w:p>
      <w:r>
        <w:t xml:space="preserve">Mikä antoi lauseelle merkityksen?</w:t>
      </w:r>
    </w:p>
    <w:p>
      <w:r>
        <w:rPr>
          <w:b/>
        </w:rPr>
        <w:t xml:space="preserve">Esimerkki 8.4938</w:t>
      </w:r>
    </w:p>
    <w:p>
      <w:r>
        <w:t xml:space="preserve">Läpikulku: Ensimmäiset rautatiet Thüringenissä rakennettiin 1840-luvulla, ja pääratojen verkosto saatiin valmiiksi noin vuonna 1880. Vuoteen 1920 mennessä oli rakennettu useita sivulinjoja, ja Thüringenin osavaltiossa oli ennen toista maailmansotaa yksi maailman tiheimmistä rautatieverkoista, jossa oli noin 2 500 kilometriä rataa. Vuosina 1950-2000 suurin osa sivuradoista lakkautettiin, jolloin Thüringenin rataverkko puolittui vuoteen 1940 verrattuna. Toisaalta suurin osa pääradoista kunnostettiin vuoden 1990 jälkeen, minkä ansiosta matkustusnopeus parani. Tärkeimmät rautatielinjat ovat nykyisin Thüringenin rautatie, joka yhdistää Halle/Leipzigin Weimarin, Erfurtin, Gothan ja Eisenachin kautta Frankfurtiin ja Kasseliin, sekä Saal Railway Halle/Leipzigistä Jenan ja Saalfeldin kautta Nürnbergiin. Ensin mainittua liikennöi tunnin välein ICE/IC-juna Dresdenistä Frankfurtiin, kun taas jälkimmäistä liikennöi tunnin välein ICE-juna Berliinistä Müncheniin. Vuonna 2017 avataan uusi suurnopeuslinja, joka ohjaa kaukoliikenteen näiltä 1800-luvun puolivälin linjoilta. Molemmat ICE-reitit käyttävät silloin Erfurt-Leipzig/Halle-suurnopeusrataa, ja Berliinin ja Münchenin välinen reitti jatkuu Nürnberg-Erfurt-suurnopeusradan kautta. Vain Frankfurt-Dresden-radan Erfurtin länsipuolella oleva rataosuus pysyy ICE-junien käytössä vuoden 2017 jälkeen, ja radan nopeus nousee 200 kilometriin tunnissa (nykyisin 160 kilometriä tunnissa). Erfurtin päärautatieasema, joka rakennettiin kokonaan uudelleen tätä tarkoitusta varten 2000-luvulla (vuosikymmenellä), tulee olemaan uusi yhteys molempien ICE-linjojen välillä. Tärkeimmät alueelliset rautatielinjat Thüringenissä ovat Neudietendorf-Ritschenhausenin rautatie Erfurtista Würzburgiin ja Meiningeniin, Weimar-Geran rautatie Erfurtista Chemnitziin, Sangerhausen-Erfurtin rautatie Erfurtista Magdeburgiin, Gotha-Leinefelden rautatie Erfurtista Göttingeniin, Halle-Kasselin rautatie Hallesta Nordhausenin kautta Kasseliin ja Leipzig-Hofin rautatie Leipzigista Altenburgin kautta Zwickauhun ja Hofiin. Useimmilla alue- ja paikallislinjoilla liikennöidään tunneittain, mutta jotkut kulkevat vain joka toinen tunti.</w:t>
      </w:r>
    </w:p>
    <w:p>
      <w:r>
        <w:rPr>
          <w:b/>
        </w:rPr>
        <w:t xml:space="preserve">Tulos</w:t>
      </w:r>
    </w:p>
    <w:p>
      <w:r>
        <w:t xml:space="preserve">Milloin rakennettiin Thüringenin pahin rautatie?</w:t>
      </w:r>
    </w:p>
    <w:p>
      <w:r>
        <w:rPr>
          <w:b/>
        </w:rPr>
        <w:t xml:space="preserve">Tulos</w:t>
      </w:r>
    </w:p>
    <w:p>
      <w:r>
        <w:t xml:space="preserve">Milloin suurin osa rautateiden sivulinjoista otettiin käyttöön?</w:t>
      </w:r>
    </w:p>
    <w:p>
      <w:r>
        <w:rPr>
          <w:b/>
        </w:rPr>
        <w:t xml:space="preserve">Tulos</w:t>
      </w:r>
    </w:p>
    <w:p>
      <w:r>
        <w:t xml:space="preserve">Milloin uusi suurnopeusjuna suljetaan?</w:t>
      </w:r>
    </w:p>
    <w:p>
      <w:r>
        <w:rPr>
          <w:b/>
        </w:rPr>
        <w:t xml:space="preserve">Tulos</w:t>
      </w:r>
    </w:p>
    <w:p>
      <w:r>
        <w:t xml:space="preserve">Mikä on kuvitteellinen rautatie?</w:t>
      </w:r>
    </w:p>
    <w:p>
      <w:r>
        <w:rPr>
          <w:b/>
        </w:rPr>
        <w:t xml:space="preserve">Esimerkki 8.4939</w:t>
      </w:r>
    </w:p>
    <w:p>
      <w:r>
        <w:t xml:space="preserve">Läpikulku: Kiinan ja Vietnamin kaltaisissa maissa siirtyminen markkinatalouteen on ollut merkittävä tekijä siirtymisessä kohti oikeusvaltioperiaatetta, koska oikeusvaltioperiaate on tärkeä ulkomaisille sijoittajille ja taloudelliselle kehitykselle. On edelleen epäselvää, rajoittuuko oikeusvaltioperiaate Kiinan ja Vietnamin kaltaisissa maissa kaupallisiin asioihin vai leviääkö se myös muille aloille, ja jos näin on, parantaako tämä leviäminen demokratian ja ihmisoikeuksien kaltaisten arvojen näkymiä. Kiinan oikeusvaltioperiaatteesta on keskusteltu ja väitelty laajasti sekä oikeusoppineiden että poliitikkojen keskuudessa.</w:t>
      </w:r>
    </w:p>
    <w:p>
      <w:r>
        <w:rPr>
          <w:b/>
        </w:rPr>
        <w:t xml:space="preserve">Tulos</w:t>
      </w:r>
    </w:p>
    <w:p>
      <w:r>
        <w:t xml:space="preserve">Minkälaista taloutta oikeusvaltio on auttanut Kiinaa ja Vietnamia saavuttamaan?</w:t>
      </w:r>
    </w:p>
    <w:p>
      <w:r>
        <w:rPr>
          <w:b/>
        </w:rPr>
        <w:t xml:space="preserve">Tulos</w:t>
      </w:r>
    </w:p>
    <w:p>
      <w:r>
        <w:t xml:space="preserve">Miksi oikeusvaltio ei ole tärkeä?</w:t>
      </w:r>
    </w:p>
    <w:p>
      <w:r>
        <w:rPr>
          <w:b/>
        </w:rPr>
        <w:t xml:space="preserve">Tulos</w:t>
      </w:r>
    </w:p>
    <w:p>
      <w:r>
        <w:t xml:space="preserve">Mitä on jo levinnyt muille alueille Kiinassa ja Vietnamissa?</w:t>
      </w:r>
    </w:p>
    <w:p>
      <w:r>
        <w:rPr>
          <w:b/>
        </w:rPr>
        <w:t xml:space="preserve">Tulos</w:t>
      </w:r>
    </w:p>
    <w:p>
      <w:r>
        <w:t xml:space="preserve">Mitkä kaksi Aasian maata ovat kieltäytyneet hyväksymästä oikeusvaltioperiaatetta?</w:t>
      </w:r>
    </w:p>
    <w:p>
      <w:r>
        <w:rPr>
          <w:b/>
        </w:rPr>
        <w:t xml:space="preserve">Esimerkki 8.4940</w:t>
      </w:r>
    </w:p>
    <w:p>
      <w:r>
        <w:t xml:space="preserve">Läpikulku: Sisäontelon muodostavat: suu, joka voidaan yleensä sulkea lihaksilla; nielu ("kurkku"); keskellä oleva laajempi alue, joka toimii vatsana; ja sisäisten kanavien järjestelmä. Nämä haarautuvat mesoglean läpi eläimen aktiivisimpiin osiin: suuhun ja nieluun, lonkeroiden juuriin, jos niitä on, jokaisen kamparivin alapuolelle ja neljä haaraa suun päässä olevan aistikompleksin ympärille - kaksi näistä neljästä haarasta päättyy peräaukon huokosiin. Ontelon sisäpinta on vuorattu epiteelillä, gastrodermiksellä. Suussa ja nielussa on sekä värekarvoja että hyvin kehittyneitä lihaksia. Muissa kanaviston osissa gastrodermis on erilainen niillä puolilla, jotka ovat lähinnä ja kauempana elintä, jota se ruokkii. Lähempänä oleva puoli koostuu korkeista ravintosoluista, jotka varastoivat ravintoaineita vakuoleihin (sisäisiin lokeroihin), sukusoluista, jotka tuottavat munasoluja tai siittiöitä, ja fotosyyteistä, jotka tuottavat bioluminesenssia. Elimestä kauimpana olevaa puolta peittävät sädesolut, jotka kierrättävät vettä kanavissa, joiden välissä on sädekehän ruusukkeita, huokosia, joita ympäröivät kaksinkertaiset sädekehät ja jotka ovat yhteydessä mesogleaan.</w:t>
      </w:r>
    </w:p>
    <w:p>
      <w:r>
        <w:rPr>
          <w:b/>
        </w:rPr>
        <w:t xml:space="preserve">Tulos</w:t>
      </w:r>
    </w:p>
    <w:p>
      <w:r>
        <w:t xml:space="preserve">Millä lonkerot on vuorattu?</w:t>
      </w:r>
    </w:p>
    <w:p>
      <w:r>
        <w:rPr>
          <w:b/>
        </w:rPr>
        <w:t xml:space="preserve">Tulos</w:t>
      </w:r>
    </w:p>
    <w:p>
      <w:r>
        <w:t xml:space="preserve">Millä mesoglea voidaan sulkea?</w:t>
      </w:r>
    </w:p>
    <w:p>
      <w:r>
        <w:rPr>
          <w:b/>
        </w:rPr>
        <w:t xml:space="preserve">Tulos</w:t>
      </w:r>
    </w:p>
    <w:p>
      <w:r>
        <w:t xml:space="preserve">Minkä alapuolella mesoglea sijaitsee?</w:t>
      </w:r>
    </w:p>
    <w:p>
      <w:r>
        <w:rPr>
          <w:b/>
        </w:rPr>
        <w:t xml:space="preserve">Tulos</w:t>
      </w:r>
    </w:p>
    <w:p>
      <w:r>
        <w:t xml:space="preserve">Mihin mesoglea päättyy?</w:t>
      </w:r>
    </w:p>
    <w:p>
      <w:r>
        <w:rPr>
          <w:b/>
        </w:rPr>
        <w:t xml:space="preserve">Tulos</w:t>
      </w:r>
    </w:p>
    <w:p>
      <w:r>
        <w:t xml:space="preserve">Missä kohdin mesoglea on erilainen muissa kanaviston osissa?</w:t>
      </w:r>
    </w:p>
    <w:p>
      <w:r>
        <w:rPr>
          <w:b/>
        </w:rPr>
        <w:t xml:space="preserve">Esimerkki 8.4941</w:t>
      </w:r>
    </w:p>
    <w:p>
      <w:r>
        <w:t xml:space="preserve">Läpikulku: Virgilius oli mestarirunoilija, vaikka Länsi-Rooman valtakunta romahti. Gregorius Toursilainen luki Vergiliusta, jota hän siteeraa useissa kohdissa, samoin kuin eräitä muita latinalaisia runoilijoita, vaikka hän varoittaakin, että "meidän ei pitäisi kertoa heidän valheellisia tarujaan, ettemme joutuisi ikuisen kuoleman tuomiolle".</w:t>
      </w:r>
    </w:p>
    <w:p>
      <w:r>
        <w:rPr>
          <w:b/>
        </w:rPr>
        <w:t xml:space="preserve">Tulos</w:t>
      </w:r>
    </w:p>
    <w:p>
      <w:r>
        <w:t xml:space="preserve">Mikä oli Gregorius Toursin ammatti?</w:t>
      </w:r>
    </w:p>
    <w:p>
      <w:r>
        <w:rPr>
          <w:b/>
        </w:rPr>
        <w:t xml:space="preserve">Tulos</w:t>
      </w:r>
    </w:p>
    <w:p>
      <w:r>
        <w:t xml:space="preserve">Missä Gregorius Toursilainen asui?</w:t>
      </w:r>
    </w:p>
    <w:p>
      <w:r>
        <w:rPr>
          <w:b/>
        </w:rPr>
        <w:t xml:space="preserve">Tulos</w:t>
      </w:r>
    </w:p>
    <w:p>
      <w:r>
        <w:t xml:space="preserve">Kuka liittyi Vergiliuksen teoksen taruihin?</w:t>
      </w:r>
    </w:p>
    <w:p>
      <w:r>
        <w:rPr>
          <w:b/>
        </w:rPr>
        <w:t xml:space="preserve">Tulos</w:t>
      </w:r>
    </w:p>
    <w:p>
      <w:r>
        <w:t xml:space="preserve">Millä kielellä Gregorius Toursilainen kirjoitti?</w:t>
      </w:r>
    </w:p>
    <w:p>
      <w:r>
        <w:rPr>
          <w:b/>
        </w:rPr>
        <w:t xml:space="preserve">Esimerkki 8.4942</w:t>
      </w:r>
    </w:p>
    <w:p>
      <w:r>
        <w:t xml:space="preserve">Läpikulku: Pelaajat voidaan vaihtaa useisiin pelaajiin pelin aikana. Useimmissa kansainvälisissä ja kotimaan liigapeleissä sallittujen vaihtojen enimmäismäärä on kolme, mutta muissa kilpailuissa tai ystävyysotteluissa sallittu määrä voi vaihdella. Yleisiä syitä vaihtoon ovat loukkaantuminen, väsymys, tehottomuus, taktinen vaihto tai ajan tuhlaaminen tasaisen pelin lopussa. Aikuisten normaaleissa otteluissa vaihtoon vaihdettu pelaaja ei saa enää osallistua otteluun. IFAB suosittelee, että "ottelua ei saa jatkaa, jos kummassakin joukkueessa on alle seitsemän pelaajaa". Keskeytetyistä otteluista myönnettäviä pisteitä koskevat päätökset jätetään yksittäisten jalkapalloliittojen tehtäväksi.</w:t>
      </w:r>
    </w:p>
    <w:p>
      <w:r>
        <w:rPr>
          <w:b/>
        </w:rPr>
        <w:t xml:space="preserve">Tulos</w:t>
      </w:r>
    </w:p>
    <w:p>
      <w:r>
        <w:t xml:space="preserve">Mikä on nimitys sille, joka loukkaa pelaajan pelin aikana?</w:t>
      </w:r>
    </w:p>
    <w:p>
      <w:r>
        <w:rPr>
          <w:b/>
        </w:rPr>
        <w:t xml:space="preserve">Tulos</w:t>
      </w:r>
    </w:p>
    <w:p>
      <w:r>
        <w:t xml:space="preserve">Mikä on vaihtojen vähimmäismäärä useimmissa ammattilaispeleissä?</w:t>
      </w:r>
    </w:p>
    <w:p>
      <w:r>
        <w:rPr>
          <w:b/>
        </w:rPr>
        <w:t xml:space="preserve">Tulos</w:t>
      </w:r>
    </w:p>
    <w:p>
      <w:r>
        <w:t xml:space="preserve">Kuka päättää, kuka saa pisteitä pelatuista peleistä?</w:t>
      </w:r>
    </w:p>
    <w:p>
      <w:r>
        <w:rPr>
          <w:b/>
        </w:rPr>
        <w:t xml:space="preserve">Tulos</w:t>
      </w:r>
    </w:p>
    <w:p>
      <w:r>
        <w:t xml:space="preserve">Ketä ei voi vaihtaa pelin aikana?</w:t>
      </w:r>
    </w:p>
    <w:p>
      <w:r>
        <w:rPr>
          <w:b/>
        </w:rPr>
        <w:t xml:space="preserve">Esimerkki 8.4943</w:t>
      </w:r>
    </w:p>
    <w:p>
      <w:r>
        <w:t xml:space="preserve">Läpikulku: Kierkegaard kritisoi Hegelin idealistista filosofiaa useissa teoksissaan, erityisesti Hegelin väitettä kattavasta järjestelmästä, joka voisi selittää koko todellisuuden. Siinä missä Hegel väittää, että maailman loogisen rakenteen perimmäinen ymmärtäminen on Jumalan mielen loogisen rakenteen ymmärtämistä, Kierkegaard väittää, että Jumalalle todellisuus voi olla järjestelmä, mutta se ei voi olla sitä kenellekään ihmisyksilölle, koska sekä todellisuus että ihminen ovat epätäydellisiä ja kaikki filosofiset järjestelmät edellyttävät täydellisyyttä. Looginen järjestelmä on mahdollinen, mutta eksistentiaalinen järjestelmä ei ole. "Se, mikä on rationaalista, on todellista, ja se, mikä on todellista, on rationaalista". Hegelin absoluuttinen idealismi hämärtää eron olemassaolon ja ajattelun välillä: kuolevainen luontomme asettaa rajat todellisuuden ymmärtämisellemme;</w:t>
      </w:r>
    </w:p>
    <w:p>
      <w:r>
        <w:rPr>
          <w:b/>
        </w:rPr>
        <w:t xml:space="preserve">Tulos</w:t>
      </w:r>
    </w:p>
    <w:p>
      <w:r>
        <w:t xml:space="preserve">Kenen työtä Hegel kritisoi?</w:t>
      </w:r>
    </w:p>
    <w:p>
      <w:r>
        <w:rPr>
          <w:b/>
        </w:rPr>
        <w:t xml:space="preserve">Tulos</w:t>
      </w:r>
    </w:p>
    <w:p>
      <w:r>
        <w:t xml:space="preserve">Minkä välillä Kierkegaard hämärtää rajoja?</w:t>
      </w:r>
    </w:p>
    <w:p>
      <w:r>
        <w:rPr>
          <w:b/>
        </w:rPr>
        <w:t xml:space="preserve">Tulos</w:t>
      </w:r>
    </w:p>
    <w:p>
      <w:r>
        <w:t xml:space="preserve">Miksi Kierkegaard uskoi, että ihmisillä voi olla järjestelmä todellisuutta varten?</w:t>
      </w:r>
    </w:p>
    <w:p>
      <w:r>
        <w:rPr>
          <w:b/>
        </w:rPr>
        <w:t xml:space="preserve">Tulos</w:t>
      </w:r>
    </w:p>
    <w:p>
      <w:r>
        <w:t xml:space="preserve">Kierkegaard sanoi loogista järjestelmää, ja mikä muu järjestelmä oli mahdollinen?</w:t>
      </w:r>
    </w:p>
    <w:p>
      <w:r>
        <w:rPr>
          <w:b/>
        </w:rPr>
        <w:t xml:space="preserve">Tulos</w:t>
      </w:r>
    </w:p>
    <w:p>
      <w:r>
        <w:t xml:space="preserve">Mitä Kierkegaard sanoi, että se voisi selittää koko todellisuuden?</w:t>
      </w:r>
    </w:p>
    <w:p>
      <w:r>
        <w:rPr>
          <w:b/>
        </w:rPr>
        <w:t xml:space="preserve">Esimerkki 8.4944</w:t>
      </w:r>
    </w:p>
    <w:p>
      <w:r>
        <w:t xml:space="preserve">Läpikulku: CRTC antoi 18. elokuuta 2011 päätöksen, jonka mukaan CBC:n pakollisten markkinoiden analogisten lähetyslähetysten on sallittava pysyä ilmassa 31. elokuuta 2012 asti. Ennen kyseistä määräaikaa CBC:n toimiluvan uusimisprosessi on tarkoitus toteuttaa, ja CBC:n siirtymäsuunnitelmia digitaaliseen lähetykseen tarkastellaan osana tätä prosessia. CBC:n kaikkien kanavilla 52-69 toimivien täysteholähettimien on edelleen joko siirrettävä kanaville 2-51 tai muututtava pienitehoisiksi lähettimiksi. Joissakin tapauksissa CBC on päättänyt vähentää nykyisten lähettimien tehoa pienitehoisiksi lähettimiksi, mikä aiheuttaa signaalin menetyksen joillekin katsojille.</w:t>
      </w:r>
    </w:p>
    <w:p>
      <w:r>
        <w:rPr>
          <w:b/>
        </w:rPr>
        <w:t xml:space="preserve">Tulos</w:t>
      </w:r>
    </w:p>
    <w:p>
      <w:r>
        <w:t xml:space="preserve">Milloin tuomioistuin käsitteli tapausta, joka koski elokuun 31. päivän määräaikaa?</w:t>
      </w:r>
    </w:p>
    <w:p>
      <w:r>
        <w:rPr>
          <w:b/>
        </w:rPr>
        <w:t xml:space="preserve">Tulos</w:t>
      </w:r>
    </w:p>
    <w:p>
      <w:r>
        <w:t xml:space="preserve">Mitä CBC ja CRTC sopivat kohtuulliseksi päivämääräksi, johon määräaikaa voitaisiin pidentää?</w:t>
      </w:r>
    </w:p>
    <w:p>
      <w:r>
        <w:rPr>
          <w:b/>
        </w:rPr>
        <w:t xml:space="preserve">Tulos</w:t>
      </w:r>
    </w:p>
    <w:p>
      <w:r>
        <w:t xml:space="preserve">CRTC totesi, että CBC kieltäytyi siirtämästä toimintakanaviaan mistä asemista?</w:t>
      </w:r>
    </w:p>
    <w:p>
      <w:r>
        <w:rPr>
          <w:b/>
        </w:rPr>
        <w:t xml:space="preserve">Tulos</w:t>
      </w:r>
    </w:p>
    <w:p>
      <w:r>
        <w:t xml:space="preserve">CRTC totesi, että CBC kieltäytyi siirtämästä ja vähentämästä mitä kanavia?</w:t>
      </w:r>
    </w:p>
    <w:p>
      <w:r>
        <w:rPr>
          <w:b/>
        </w:rPr>
        <w:t xml:space="preserve">Esimerkki 8.4945</w:t>
      </w:r>
    </w:p>
    <w:p>
      <w:r>
        <w:t xml:space="preserve">Läpikulku: Se edellyttää kuitenkin tiettyjen taudinaiheuttajien kohdentamista rokottamista varten. Rotavirus, joka aiheutti noin 6 prosenttia kehitysmaiden lasten ripulitautitapauksista ja 20 prosenttia ripulitautikuolemista, vähensi hieman (2-3 prosenttia) ripulitautien kokonaisesiintyvyyttä ja vähensi samalla kokonaiskuolleisuutta 6-10 prosenttia vuonna 1985 tehdyissä kokeissa. Vastaavasti kolerarokote vähensi sairastuvuutta ja kuolleisuutta voimakkaasti, vaikka rokotuksen kokonaisvaikutus oli vähäinen, koska kolera ei ole yksi ripulitautien tärkeimmistä aiheuttajista. Tämän jälkeen on kehitetty tehokkaampia rokotteita, joilla voidaan pelastaa tuhansia ihmishenkiä kehitysmaissa ja vähentää samalla hoidon kokonaiskustannuksia ja yhteiskunnalle aiheutuvia kustannuksia.</w:t>
      </w:r>
    </w:p>
    <w:p>
      <w:r>
        <w:rPr>
          <w:b/>
        </w:rPr>
        <w:t xml:space="preserve">Tulos</w:t>
      </w:r>
    </w:p>
    <w:p>
      <w:r>
        <w:t xml:space="preserve">Mikä on vastuussa 6 prosentista kolerataudista?</w:t>
      </w:r>
    </w:p>
    <w:p>
      <w:r>
        <w:rPr>
          <w:b/>
        </w:rPr>
        <w:t xml:space="preserve">Tulos</w:t>
      </w:r>
    </w:p>
    <w:p>
      <w:r>
        <w:t xml:space="preserve">Mikä edellyttää rokotuksen kohdentamista tautiin?</w:t>
      </w:r>
    </w:p>
    <w:p>
      <w:r>
        <w:rPr>
          <w:b/>
        </w:rPr>
        <w:t xml:space="preserve">Tulos</w:t>
      </w:r>
    </w:p>
    <w:p>
      <w:r>
        <w:t xml:space="preserve">Mitkä olivat vuonna 1985 tehtyjen kolerarokotekokeiden tulokset?</w:t>
      </w:r>
    </w:p>
    <w:p>
      <w:r>
        <w:rPr>
          <w:b/>
        </w:rPr>
        <w:t xml:space="preserve">Tulos</w:t>
      </w:r>
    </w:p>
    <w:p>
      <w:r>
        <w:t xml:space="preserve">Minä vuonna kolerarokotetta käytettiin?</w:t>
      </w:r>
    </w:p>
    <w:p>
      <w:r>
        <w:rPr>
          <w:b/>
        </w:rPr>
        <w:t xml:space="preserve">Tulos</w:t>
      </w:r>
    </w:p>
    <w:p>
      <w:r>
        <w:t xml:space="preserve">Mitä voi seurata, jos kehitetään tehokkaita keinoja uusien taudinaiheuttajien torjumiseksi?</w:t>
      </w:r>
    </w:p>
    <w:p>
      <w:r>
        <w:rPr>
          <w:b/>
        </w:rPr>
        <w:t xml:space="preserve">Esimerkki 8.4946</w:t>
      </w:r>
    </w:p>
    <w:p>
      <w:r>
        <w:t xml:space="preserve">Läpikulku: Borshay Lee ja Irven DeVore ehdottivat vuonna 1966 järjestetyssä "Man the Hunter" -konferenssissa, että tasa-arvoisuus oli yksi monista nomadisten metsästys- ja keräily-yhteiskuntien keskeisistä piirteistä, koska liikkuvuus edellyttää aineellisen omaisuuden minimoimista koko väestössä. Näin ollen yksikään jäsen ei voi kerätä resurssien ylijäämää. Muita Leen ja DeVoren ehdottamia piirteitä olivat alueellisten rajojen ja väestörakenteen vaihtelu.</w:t>
      </w:r>
    </w:p>
    <w:p>
      <w:r>
        <w:rPr>
          <w:b/>
        </w:rPr>
        <w:t xml:space="preserve">Tulos</w:t>
      </w:r>
    </w:p>
    <w:p>
      <w:r>
        <w:t xml:space="preserve">Missä yhteiskunnissa kuka tahansa jäsen voi kerryttää ylijäämävaroja?</w:t>
      </w:r>
    </w:p>
    <w:p>
      <w:r>
        <w:rPr>
          <w:b/>
        </w:rPr>
        <w:t xml:space="preserve">Tulos</w:t>
      </w:r>
    </w:p>
    <w:p>
      <w:r>
        <w:t xml:space="preserve">Mihin vuoden 1966 konferenssiin geologit Richard Borshay Lee ja Irven DeVore osallistuivat?</w:t>
      </w:r>
    </w:p>
    <w:p>
      <w:r>
        <w:rPr>
          <w:b/>
        </w:rPr>
        <w:t xml:space="preserve">Tulos</w:t>
      </w:r>
    </w:p>
    <w:p>
      <w:r>
        <w:t xml:space="preserve">Mitä nomadisten metsästys- ja keräily-yhteiskuntien istumajärjestys vaati?</w:t>
      </w:r>
    </w:p>
    <w:p>
      <w:r>
        <w:rPr>
          <w:b/>
        </w:rPr>
        <w:t xml:space="preserve">Tulos</w:t>
      </w:r>
    </w:p>
    <w:p>
      <w:r>
        <w:t xml:space="preserve">Mitä ehdotettiin vuonna 1973 pidetyssä "Mies metsästäjä" -konferenssissa?</w:t>
      </w:r>
    </w:p>
    <w:p>
      <w:r>
        <w:rPr>
          <w:b/>
        </w:rPr>
        <w:t xml:space="preserve">Tulos</w:t>
      </w:r>
    </w:p>
    <w:p>
      <w:r>
        <w:t xml:space="preserve">Muita Leen ja DeVoren ehdottamia ominaisuuksia olivat alueellisten rajojen vakaus ja mitä?</w:t>
      </w:r>
    </w:p>
    <w:p>
      <w:r>
        <w:rPr>
          <w:b/>
        </w:rPr>
        <w:t xml:space="preserve">Esimerkki 8.4947</w:t>
      </w:r>
    </w:p>
    <w:p>
      <w:r>
        <w:t xml:space="preserve">Läpikulku: 29 artiklan 6 kohdassa todettiin, että jos vetoomus hyväksytään, kansanäänestys on järjestettävä kolmen vuoden kuluessa. Koska määräaika 5. toukokuuta 1958 umpeutui ilman, että mitään oli tapahtunut, Hessenin osavaltion hallitus jätti lokakuussa 1958 perustuslakikanteen liittovaltion perustuslakituomioistuimelle. Valitus hylättiin heinäkuussa 1961 sillä perusteella, että 29 artiklan mukaan liittovaltion alueen uusi rajaus oli yksinomaan liittovaltion asia. Samalla tuomioistuin vahvisti alueellisen tarkistuksen vaatimuksen asianomaisia perustuslaillisia elimiä sitovana määräyksenä.</w:t>
      </w:r>
    </w:p>
    <w:p>
      <w:r>
        <w:rPr>
          <w:b/>
        </w:rPr>
        <w:t xml:space="preserve">Tulos</w:t>
      </w:r>
    </w:p>
    <w:p>
      <w:r>
        <w:t xml:space="preserve">Missä artikkelissa väitettiin, että jos vetoomus onnistuu, kansanäänestystä ei tarvita?</w:t>
      </w:r>
    </w:p>
    <w:p>
      <w:r>
        <w:rPr>
          <w:b/>
        </w:rPr>
        <w:t xml:space="preserve">Tulos</w:t>
      </w:r>
    </w:p>
    <w:p>
      <w:r>
        <w:t xml:space="preserve">Mikä hallitus jätti hakemuksen perustuslain muuttamiseksi? </w:t>
      </w:r>
    </w:p>
    <w:p>
      <w:r>
        <w:rPr>
          <w:b/>
        </w:rPr>
        <w:t xml:space="preserve">Tulos</w:t>
      </w:r>
    </w:p>
    <w:p>
      <w:r>
        <w:t xml:space="preserve">Kuka kuuli Hessenin osavaltion hallituksen valituksen?</w:t>
      </w:r>
    </w:p>
    <w:p>
      <w:r>
        <w:rPr>
          <w:b/>
        </w:rPr>
        <w:t xml:space="preserve">Tulos</w:t>
      </w:r>
    </w:p>
    <w:p>
      <w:r>
        <w:t xml:space="preserve">Miksi perustuslakituomioistuin päätti käsitellä Hessenin osavaltion valituksen?</w:t>
      </w:r>
    </w:p>
    <w:p>
      <w:r>
        <w:rPr>
          <w:b/>
        </w:rPr>
        <w:t xml:space="preserve">Tulos</w:t>
      </w:r>
    </w:p>
    <w:p>
      <w:r>
        <w:t xml:space="preserve">Kenelle tuomioistuin kertoi, että heillä oli velvollisuus sitoa alueellisia tarkistuksia?</w:t>
      </w:r>
    </w:p>
    <w:p>
      <w:r>
        <w:rPr>
          <w:b/>
        </w:rPr>
        <w:t xml:space="preserve">Esimerkki 8.4948</w:t>
      </w:r>
    </w:p>
    <w:p>
      <w:r>
        <w:t xml:space="preserve">Läpikulku: MC ohjaa konferenssia, kun se on aktiivinen signalointitasolla, jossa järjestelmä yksinkertaisesti hallitsee konferenssin luomista, päätepisteiden signalointia ja konferenssin sisäistä valvontaa. Tämä komponentti neuvottelee parametrit jokaisen verkon päätepisteen kanssa ja valvoo neuvotteluresursseja. Kun MC hallitsee resursseja ja signalointineuvotteluja, MP toimii mediatasolla ja vastaanottaa mediaa jokaisesta päätepisteestä. MP luo lähtövirtoja jokaisesta päätepisteestä ja ohjaa tiedot muille konferenssin päätepisteille.</w:t>
      </w:r>
    </w:p>
    <w:p>
      <w:r>
        <w:rPr>
          <w:b/>
        </w:rPr>
        <w:t xml:space="preserve">Tulos</w:t>
      </w:r>
    </w:p>
    <w:p>
      <w:r>
        <w:t xml:space="preserve">Mitä MP ohjaa, kun se on aktiivinen signalointitasolla?</w:t>
      </w:r>
    </w:p>
    <w:p>
      <w:r>
        <w:rPr>
          <w:b/>
        </w:rPr>
        <w:t xml:space="preserve">Tulos</w:t>
      </w:r>
    </w:p>
    <w:p>
      <w:r>
        <w:t xml:space="preserve">Missä järjestelmä hallinnoi lähtövirtoja, kun se on aktiivinen?</w:t>
      </w:r>
    </w:p>
    <w:p>
      <w:r>
        <w:rPr>
          <w:b/>
        </w:rPr>
        <w:t xml:space="preserve">Tulos</w:t>
      </w:r>
    </w:p>
    <w:p>
      <w:r>
        <w:t xml:space="preserve">Mitä MC saa konferenssin sisäisestä valvonnasta?</w:t>
      </w:r>
    </w:p>
    <w:p>
      <w:r>
        <w:rPr>
          <w:b/>
        </w:rPr>
        <w:t xml:space="preserve">Tulos</w:t>
      </w:r>
    </w:p>
    <w:p>
      <w:r>
        <w:t xml:space="preserve">Mitä signalointitaso tekee konferenssin tiedoilla?</w:t>
      </w:r>
    </w:p>
    <w:p>
      <w:r>
        <w:rPr>
          <w:b/>
        </w:rPr>
        <w:t xml:space="preserve">Tulos</w:t>
      </w:r>
    </w:p>
    <w:p>
      <w:r>
        <w:t xml:space="preserve">Minkälaisilla signaalineuvotteluilla MP toimii?</w:t>
      </w:r>
    </w:p>
    <w:p>
      <w:r>
        <w:rPr>
          <w:b/>
        </w:rPr>
        <w:t xml:space="preserve">Esimerkki 8.4949</w:t>
      </w:r>
    </w:p>
    <w:p>
      <w:r>
        <w:t xml:space="preserve">Läpikulku: Puerto Ricon kuvernööri Aníbal Acevedo Vilá arvosteli FBI:n hyökkäystä "epäasialliseksi" ja "erittäin epäsäännölliseksi" ja vaati saada tietää, miksi hänen hallitukselleen ei ilmoitettu asiasta. FBI kieltäytyi julkaisemasta tietoja virallisen lehdistötiedotteen lisäksi vedoten turvallisuuteen ja agenttien yksityisyyteen. Puerto Ricon oikeusministeriö nosti liittovaltion tuomioistuimessa kanteen FBI:tä ja Yhdysvaltain oikeusministeriä vastaan ja vaati tietoja, jotka ovat ratkaisevia kansainyhteisön omassa tutkimuksessa tapauksesta. Yhdysvaltain korkein oikeus hylkäsi kanteen. Ojeda Riosin hautajaisiin osallistui suuri joukko arvovaltaisia henkilöitä, muun muassa Puerto Ricon roomalaiskatolisen kirkon korkein auktoriteetti, arkkipiispa Roberto Octavio González Nieves, entinen kuvernööri Rafael Hernández Colón ja lukuisia muita henkilöitä.</w:t>
      </w:r>
    </w:p>
    <w:p>
      <w:r>
        <w:rPr>
          <w:b/>
        </w:rPr>
        <w:t xml:space="preserve">Tulos</w:t>
      </w:r>
    </w:p>
    <w:p>
      <w:r>
        <w:t xml:space="preserve">Kuka kuubalainen nationalistijohtaja kuoli tulitaistelussa FBI:n agenttien kanssa?</w:t>
      </w:r>
    </w:p>
    <w:p>
      <w:r>
        <w:rPr>
          <w:b/>
        </w:rPr>
        <w:t xml:space="preserve">Tulos</w:t>
      </w:r>
    </w:p>
    <w:p>
      <w:r>
        <w:t xml:space="preserve">Kuka puertoricolainen kuvernööri kehui FBI:n hyökkäystä?</w:t>
      </w:r>
    </w:p>
    <w:p>
      <w:r>
        <w:rPr>
          <w:b/>
        </w:rPr>
        <w:t xml:space="preserve">Tulos</w:t>
      </w:r>
    </w:p>
    <w:p>
      <w:r>
        <w:t xml:space="preserve">Mille hallitukselle ilmoitettiin ratsiasta?</w:t>
      </w:r>
    </w:p>
    <w:p>
      <w:r>
        <w:rPr>
          <w:b/>
        </w:rPr>
        <w:t xml:space="preserve">Tulos</w:t>
      </w:r>
    </w:p>
    <w:p>
      <w:r>
        <w:t xml:space="preserve">Miksi FBI suostui luovuttamaan tietoja?</w:t>
      </w:r>
    </w:p>
    <w:p>
      <w:r>
        <w:rPr>
          <w:b/>
        </w:rPr>
        <w:t xml:space="preserve">Tulos</w:t>
      </w:r>
    </w:p>
    <w:p>
      <w:r>
        <w:t xml:space="preserve">Kuka ei osallistunut Ojeda Riosin hautajaisiin?</w:t>
      </w:r>
    </w:p>
    <w:p>
      <w:r>
        <w:rPr>
          <w:b/>
        </w:rPr>
        <w:t xml:space="preserve">Esimerkki 8.4950</w:t>
      </w:r>
    </w:p>
    <w:p>
      <w:r>
        <w:t xml:space="preserve">Läpikulku: Toinen tärkeä paikka, jossa luuttu siirtyi arabialaisesta kulttuurista eurooppalaiseen kulttuuriin, oli Sisilia, jonne luuttu tuli joko bysanttilaisten tai myöhemmin muslimimuusikoiden toimesta. Palermon hovissa oli laulaja-luuttunisteja sen jälkeen, kun normannit olivat valloittaneet saaren muslimeilta, ja luuttua kuvataan laajasti Palermon kuninkaallisen Cappella Palatinan kattomaalauksissa, jotka Sisilian normannikuningas Roger II vihki vuonna 1140. Hänen Hohenstaufenin pojanpoikansa Friedrich II, Pyhän saksalais-roomalaisen keisarin poika (1194-1250) jatkoi muslimien integroimista hoviinsa, mukaan lukien maurilaiset muusikot. Luuttu oli levinnyt 1300-luvulle tultaessa koko Italiaan, ja luultavasti Palermossa asuneiden Hohenstaufenin kuninkaiden ja keisarin kulttuurivaikutuksen ansiosta luuttu oli levinnyt merkittävästi myös saksankielisille alueille.</w:t>
      </w:r>
    </w:p>
    <w:p>
      <w:r>
        <w:rPr>
          <w:b/>
        </w:rPr>
        <w:t xml:space="preserve">Tulos</w:t>
      </w:r>
    </w:p>
    <w:p>
      <w:r>
        <w:t xml:space="preserve">Kuka oli Pyhän Rooman keisari vuosina 1190-1254?</w:t>
      </w:r>
    </w:p>
    <w:p>
      <w:r>
        <w:rPr>
          <w:b/>
        </w:rPr>
        <w:t xml:space="preserve">Tulos</w:t>
      </w:r>
    </w:p>
    <w:p>
      <w:r>
        <w:t xml:space="preserve">Kuka omisti Palermon kuninkaallisen Capella Palatinan vuonna 1104?</w:t>
      </w:r>
    </w:p>
    <w:p>
      <w:r>
        <w:rPr>
          <w:b/>
        </w:rPr>
        <w:t xml:space="preserve">Tulos</w:t>
      </w:r>
    </w:p>
    <w:p>
      <w:r>
        <w:t xml:space="preserve">Kenelle Espanja esitteli luuttun?</w:t>
      </w:r>
    </w:p>
    <w:p>
      <w:r>
        <w:rPr>
          <w:b/>
        </w:rPr>
        <w:t xml:space="preserve">Tulos</w:t>
      </w:r>
    </w:p>
    <w:p>
      <w:r>
        <w:t xml:space="preserve">Mikä on toinen termi maureille?</w:t>
      </w:r>
    </w:p>
    <w:p>
      <w:r>
        <w:rPr>
          <w:b/>
        </w:rPr>
        <w:t xml:space="preserve">Tulos</w:t>
      </w:r>
    </w:p>
    <w:p>
      <w:r>
        <w:t xml:space="preserve">Kuka toi luuttun Englantiin?</w:t>
      </w:r>
    </w:p>
    <w:p>
      <w:r>
        <w:rPr>
          <w:b/>
        </w:rPr>
        <w:t xml:space="preserve">Tulos</w:t>
      </w:r>
    </w:p>
    <w:p>
      <w:r>
        <w:t xml:space="preserve">Mikä maa auttoi siirtämään luuttua arabialaisesta kulttuurista aasialaiseen kulttuuriin?</w:t>
      </w:r>
    </w:p>
    <w:p>
      <w:r>
        <w:rPr>
          <w:b/>
        </w:rPr>
        <w:t xml:space="preserve">Tulos</w:t>
      </w:r>
    </w:p>
    <w:p>
      <w:r>
        <w:t xml:space="preserve"> Kuka toi luuttun Ranskaan?</w:t>
      </w:r>
    </w:p>
    <w:p>
      <w:r>
        <w:rPr>
          <w:b/>
        </w:rPr>
        <w:t xml:space="preserve">Tulos</w:t>
      </w:r>
    </w:p>
    <w:p>
      <w:r>
        <w:t xml:space="preserve"> Missä hovissa pidettiin laulaja-lutenisteja ennen normannien valloitusta?</w:t>
      </w:r>
    </w:p>
    <w:p>
      <w:r>
        <w:rPr>
          <w:b/>
        </w:rPr>
        <w:t xml:space="preserve">Tulos</w:t>
      </w:r>
    </w:p>
    <w:p>
      <w:r>
        <w:t xml:space="preserve"> Missä kaupassa on luuttunisteille omistettu lattiamaalaus?</w:t>
      </w:r>
    </w:p>
    <w:p>
      <w:r>
        <w:rPr>
          <w:b/>
        </w:rPr>
        <w:t xml:space="preserve">Esimerkki 8.4951</w:t>
      </w:r>
    </w:p>
    <w:p>
      <w:r>
        <w:t xml:space="preserve">Läpikulku: Kahdeksan riviä kampoja, jotka kulkevat suun läheltä vastakkaiseen päähän, ja ne ovat tasaisin välein ympäri vartaloa. Kammat lyövät metakronisessa rytmissä, joka muistuttaa meksikolaisen aallon rytmiä. Kustakin statokystan tasapainottajasta lähtee kupolin alta sädekehän ura, joka jakautuu ja liittyy kahteen viereiseen kampariviin, ja joissakin lajeissa se kulkee koko matkan kamparivien pituudelta. Näin muodostuu mekaaninen järjestelmä, joka välittää rytmin kammoista tasapainottajiin värekarvojen aiheuttamien vesihäiriöiden välityksellä.</w:t>
      </w:r>
    </w:p>
    <w:p>
      <w:r>
        <w:rPr>
          <w:b/>
        </w:rPr>
        <w:t xml:space="preserve">Tulos</w:t>
      </w:r>
    </w:p>
    <w:p>
      <w:r>
        <w:t xml:space="preserve">Kuinka monta riviä statokystia on?</w:t>
      </w:r>
    </w:p>
    <w:p>
      <w:r>
        <w:rPr>
          <w:b/>
        </w:rPr>
        <w:t xml:space="preserve">Tulos</w:t>
      </w:r>
    </w:p>
    <w:p>
      <w:r>
        <w:t xml:space="preserve">Minkälainen rytmi statokystoilla on?</w:t>
      </w:r>
    </w:p>
    <w:p>
      <w:r>
        <w:rPr>
          <w:b/>
        </w:rPr>
        <w:t xml:space="preserve">Tulos</w:t>
      </w:r>
    </w:p>
    <w:p>
      <w:r>
        <w:t xml:space="preserve">Miten statokystat ovat jakautuneet?</w:t>
      </w:r>
    </w:p>
    <w:p>
      <w:r>
        <w:rPr>
          <w:b/>
        </w:rPr>
        <w:t xml:space="preserve">Tulos</w:t>
      </w:r>
    </w:p>
    <w:p>
      <w:r>
        <w:t xml:space="preserve">Mihin statokystat on kohdistettu, kun ne ovat tasaisin välimatkoin?</w:t>
      </w:r>
    </w:p>
    <w:p>
      <w:r>
        <w:rPr>
          <w:b/>
        </w:rPr>
        <w:t xml:space="preserve">Tulos</w:t>
      </w:r>
    </w:p>
    <w:p>
      <w:r>
        <w:t xml:space="preserve">Mihin statokysta halkeaa liittyäkseen?</w:t>
      </w:r>
    </w:p>
    <w:p>
      <w:r>
        <w:rPr>
          <w:b/>
        </w:rPr>
        <w:t xml:space="preserve">Esimerkki 8.4952</w:t>
      </w:r>
    </w:p>
    <w:p>
      <w:r>
        <w:t xml:space="preserve">Läpikulku: Kokeet, jotka tehtiin 1800-luvun lopusta 1900-luvun alkuun, osoittivat, että diabetes johtuu haiman normaalisti tuottaman aineen puuttumisesta. Vuonna 1869 Oskar Minkowski ja Joseph von Mering havaitsivat, että diabetes voitiin aiheuttaa koirille poistamalla haima kirurgisesti. Vuonna 1921 kanadalainen professori Frederick Banting ja hänen oppilaansa Charles Best toistivat tämän tutkimuksen ja havaitsivat, että haimauutteen ruiskuttaminen peruutti haiman poiston aiheuttamat oireet. Pian uutteen osoitettiin toimivan myös ihmisillä, mutta insuliinihoidon kehittäminen rutiinimaiseksi lääketieteelliseksi toimenpiteeksi viivästyi, koska materiaalia oli vaikea tuottaa riittävästi ja sen puhtaus oli toistettavissa. Tutkijat pyysivät apua teollisuusyhteistyökumppaneiltaan Eli Lilly and Co:lta, koska yhtiöllä oli kokemusta biologisten materiaalien laajamittaisesta puhdistamisesta. Eli Lilly and Companyn kemisti George Walden havaitsi, että uutteen pH:n huolellinen säätäminen mahdollisti suhteellisen puhtaan insuliinilaadun tuottamisen. Toronton yliopiston painostuksesta ja samanlaisen puhdistusmenetelmän itsenäisesti kehittäneiden akateemisten tiedemiesten mahdollisen patenttikiistan vuoksi päästiin sopimukseen siitä, että useat yritykset tuottavat insuliinia ilman yksinoikeutta. Ennen insuliinihoidon keksimistä ja laajaa saatavuutta diabeetikoiden elinajanodote oli vain muutama kuukausi.</w:t>
      </w:r>
    </w:p>
    <w:p>
      <w:r>
        <w:rPr>
          <w:b/>
        </w:rPr>
        <w:t xml:space="preserve">Tulos</w:t>
      </w:r>
    </w:p>
    <w:p>
      <w:r>
        <w:t xml:space="preserve">Mistä puhdistus johtuu?</w:t>
      </w:r>
    </w:p>
    <w:p>
      <w:r>
        <w:rPr>
          <w:b/>
        </w:rPr>
        <w:t xml:space="preserve">Tulos</w:t>
      </w:r>
    </w:p>
    <w:p>
      <w:r>
        <w:t xml:space="preserve">Ennen insuliinia, mikä oli puhdistuksen elinikä?</w:t>
      </w:r>
    </w:p>
    <w:p>
      <w:r>
        <w:rPr>
          <w:b/>
        </w:rPr>
        <w:t xml:space="preserve">Tulos</w:t>
      </w:r>
    </w:p>
    <w:p>
      <w:r>
        <w:t xml:space="preserve">Miten puhdistautuminen voidaan saada aikaan koirilla?</w:t>
      </w:r>
    </w:p>
    <w:p>
      <w:r>
        <w:rPr>
          <w:b/>
        </w:rPr>
        <w:t xml:space="preserve">Tulos</w:t>
      </w:r>
    </w:p>
    <w:p>
      <w:r>
        <w:t xml:space="preserve">Kuka löysi, että haimauute käänsi puhdistuspoistosta johtuvat oireet?</w:t>
      </w:r>
    </w:p>
    <w:p>
      <w:r>
        <w:rPr>
          <w:b/>
        </w:rPr>
        <w:t xml:space="preserve">Tulos</w:t>
      </w:r>
    </w:p>
    <w:p>
      <w:r>
        <w:t xml:space="preserve">Miksi puhdistushoito viivästyi?</w:t>
      </w:r>
    </w:p>
    <w:p>
      <w:r>
        <w:rPr>
          <w:b/>
        </w:rPr>
        <w:t xml:space="preserve">Esimerkki 8.4953</w:t>
      </w:r>
    </w:p>
    <w:p>
      <w:r>
        <w:t xml:space="preserve">Läpikulku: Afroamerikkalaiset muodostivat 41 prosenttia kuolemaantuomituista vangeista, kun taas koko väestöstä heitä oli vain 12,6 prosenttia. (Vuodesta 1976 lähtien he ovat muodostaneet 34 prosenttia tosiasiallisesti teloitetuista.) Tämä luku on kuitenkin alhaisempi kuin vankilavankien luku, joka on 47 prosenttia. Yhdysvaltain oikeusministeriön mukaan afroamerikkalaisten osuus henkirikoksiin syyllistyneistä oli 52,5 prosenttia vuosina 1980-2008, valkoisten 45,3 prosenttia ja intiaaneja ja aasialaisia 2,2 prosenttia. Tämä tarkoittaa, että afroamerikkalaiset teloitetaan harvemmin henkeä kohti laskettuna. Amnesty Internationalin vuonna 2003 julkaiseman raportin mukaan mustat ja valkoiset joutuivat kuitenkin lähes yhtä usein murhien uhreiksi, mutta 80 prosenttia vuodesta 1977 lähtien teloitetuista henkilöistä oli tuomittu murhista, joiden uhrit olivat valkoisia. Kuolemaantuomituista 13,5 prosenttia on latinalaisamerikkalaisia tai latinoja, kun taas heidän osuutensa koko väestöstä on 17,4 prosenttia.</w:t>
      </w:r>
    </w:p>
    <w:p>
      <w:r>
        <w:rPr>
          <w:b/>
        </w:rPr>
        <w:t xml:space="preserve">Tulos</w:t>
      </w:r>
    </w:p>
    <w:p>
      <w:r>
        <w:t xml:space="preserve">Kuinka monta prosenttia amerikkalaisista kuolemaantuomituista vangeista on eteläamerikkalaisia?</w:t>
      </w:r>
    </w:p>
    <w:p>
      <w:r>
        <w:rPr>
          <w:b/>
        </w:rPr>
        <w:t xml:space="preserve">Tulos</w:t>
      </w:r>
    </w:p>
    <w:p>
      <w:r>
        <w:t xml:space="preserve">Kuinka monta prosenttia Yhdysvalloissa vuodesta 1976 lähtien teloitetuista henkilöistä on ollut eteläamerikkalaisia?</w:t>
      </w:r>
    </w:p>
    <w:p>
      <w:r>
        <w:rPr>
          <w:b/>
        </w:rPr>
        <w:t xml:space="preserve">Tulos</w:t>
      </w:r>
    </w:p>
    <w:p>
      <w:r>
        <w:t xml:space="preserve">Kuinka monta prosenttia amerikkalaisista vangeista on eteläamerikkalaisia?</w:t>
      </w:r>
    </w:p>
    <w:p>
      <w:r>
        <w:rPr>
          <w:b/>
        </w:rPr>
        <w:t xml:space="preserve">Tulos</w:t>
      </w:r>
    </w:p>
    <w:p>
      <w:r>
        <w:t xml:space="preserve"> Kuinka monta prosenttia kanadalaiset tekivät henkirikoksista vuosina 1980-2008?</w:t>
      </w:r>
    </w:p>
    <w:p>
      <w:r>
        <w:rPr>
          <w:b/>
        </w:rPr>
        <w:t xml:space="preserve">Tulos</w:t>
      </w:r>
    </w:p>
    <w:p>
      <w:r>
        <w:t xml:space="preserve"> Kuinka monta prosenttia Kanadan väestöstä on latinalaisamerikkalaisia?</w:t>
      </w:r>
    </w:p>
    <w:p>
      <w:r>
        <w:rPr>
          <w:b/>
        </w:rPr>
        <w:t xml:space="preserve">Esimerkki 8.4954</w:t>
      </w:r>
    </w:p>
    <w:p>
      <w:r>
        <w:t xml:space="preserve">Läpikulku: Kehitysantropologialla on taipumus tarkastella kehitystä kriittisestä näkökulmasta. Käsiteltäviin kysymyksiin ja lähestymistavan vaikutuksiin kuuluu yksinkertaisesti sen pohtiminen, miksi köyhyys lisääntyy, jos keskeinen kehitystavoite on köyhyyden lievittäminen? Miksi suunnitelmien ja tulosten välillä on niin suuri kuilu? Miksi kehitysyhteistyön parissa työskentelevät ovat niin halukkaita jättämään huomiotta historian ja sen mahdolliset opetukset? Miksi kehitys on niin ulkoisesti ohjattua sen sijaan, että sillä olisi sisäinen perusta? Lyhyesti sanottuna, miksi niin suuri osa suunnitellusta kehityksestä epäonnistuu?</w:t>
      </w:r>
    </w:p>
    <w:p>
      <w:r>
        <w:rPr>
          <w:b/>
        </w:rPr>
        <w:t xml:space="preserve">Tulos</w:t>
      </w:r>
    </w:p>
    <w:p>
      <w:r>
        <w:t xml:space="preserve">Millä on taipumus suhtautua kehitykseen myönteisestä näkökulmasta?</w:t>
      </w:r>
    </w:p>
    <w:p>
      <w:r>
        <w:rPr>
          <w:b/>
        </w:rPr>
        <w:t xml:space="preserve">Tulos</w:t>
      </w:r>
    </w:p>
    <w:p>
      <w:r>
        <w:t xml:space="preserve">Minkä antropologian alan tavoitteena on köyhyyden poistaminen?</w:t>
      </w:r>
    </w:p>
    <w:p>
      <w:r>
        <w:rPr>
          <w:b/>
        </w:rPr>
        <w:t xml:space="preserve">Tulos</w:t>
      </w:r>
    </w:p>
    <w:p>
      <w:r>
        <w:t xml:space="preserve">Miten suunnitelmien ja tulosten välisiä yhteyksiä tarkastellaan?</w:t>
      </w:r>
    </w:p>
    <w:p>
      <w:r>
        <w:rPr>
          <w:b/>
        </w:rPr>
        <w:t xml:space="preserve">Tulos</w:t>
      </w:r>
    </w:p>
    <w:p>
      <w:r>
        <w:t xml:space="preserve">Millainen kehitys harvoin epäonnistuu?</w:t>
      </w:r>
    </w:p>
    <w:p>
      <w:r>
        <w:rPr>
          <w:b/>
        </w:rPr>
        <w:t xml:space="preserve">Esimerkki 8.4955</w:t>
      </w:r>
    </w:p>
    <w:p>
      <w:r>
        <w:t xml:space="preserve">Läpikulku: Yleinen väärinkäsitys on, että korkein oikeus on ainoa tuomioistuin, joka voi määrittää perustuslainmukaisuuden; tätä valtaa käyttävät myös alemmat tuomioistuimet. Mutta vain korkeimman oikeuden päätökset ovat sitovia koko maassa. Esimerkiksi muutoksenhakutuomioistuimen päätökset ovat sitovia vain siinä piirissä, jossa tuomioistuin on toimivaltainen.</w:t>
      </w:r>
    </w:p>
    <w:p>
      <w:r>
        <w:rPr>
          <w:b/>
        </w:rPr>
        <w:t xml:space="preserve">Tulos</w:t>
      </w:r>
    </w:p>
    <w:p>
      <w:r>
        <w:t xml:space="preserve">Mikä tuomioistuin on ainoa, joka voi määrittää perustuslainmukaisuuden?</w:t>
      </w:r>
    </w:p>
    <w:p>
      <w:r>
        <w:rPr>
          <w:b/>
        </w:rPr>
        <w:t xml:space="preserve">Tulos</w:t>
      </w:r>
    </w:p>
    <w:p>
      <w:r>
        <w:t xml:space="preserve">Mitä valtaa alemmat tuomioistuimet eivät voi käyttää?</w:t>
      </w:r>
    </w:p>
    <w:p>
      <w:r>
        <w:rPr>
          <w:b/>
        </w:rPr>
        <w:t xml:space="preserve">Tulos</w:t>
      </w:r>
    </w:p>
    <w:p>
      <w:r>
        <w:t xml:space="preserve">Minkä muiden tuomioistuinten kuin korkeimman oikeuden päätökset ovat sitovia koko maassa?</w:t>
      </w:r>
    </w:p>
    <w:p>
      <w:r>
        <w:rPr>
          <w:b/>
        </w:rPr>
        <w:t xml:space="preserve">Tulos</w:t>
      </w:r>
    </w:p>
    <w:p>
      <w:r>
        <w:t xml:space="preserve">Mikä on ainoa tuomioistuin, joka ei pysty määrittelemään perustuslainmukaisuutta?</w:t>
      </w:r>
    </w:p>
    <w:p>
      <w:r>
        <w:rPr>
          <w:b/>
        </w:rPr>
        <w:t xml:space="preserve">Esimerkki 8.4956</w:t>
      </w:r>
    </w:p>
    <w:p>
      <w:r>
        <w:t xml:space="preserve">Läpikulku: Yksi LED-pohjaisten valkoisten valonlähteiden tehokkuuden parantamiseen liittyvistä haasteista on tehokkaampien fosforien kehittäminen. Vuonna 2010 tehokkain keltainen fosfori on edelleen YAG-fosfori, jonka Stoke shift -häviö on alle 10 prosenttia. Häviöt, jotka johtuvat sisäisistä optisista häviöistä, jotka johtuvat uudelleen absorptiosta LED-sirussa ja itse LED-pakkauksessa, aiheuttavat tyypillisesti toiset 10-30 prosenttia hyötysuhteen menetyksestä. Tällä hetkellä fosforiledejä kehitettäessä panostetaan paljon näiden laitteiden optimointiin, jotta niiden valoteho olisi suurempi ja käyttölämpötilat korkeammat. Hyötysuhdetta voidaan nostaa esimerkiksi parantamalla pakkausrakentamista tai käyttämällä sopivampaa fosforityyppiä. Vaihtelevan fosforin paksuuden ongelman ratkaisemiseksi käytetään usein conformal coating -prosessia.</w:t>
      </w:r>
    </w:p>
    <w:p>
      <w:r>
        <w:rPr>
          <w:b/>
        </w:rPr>
        <w:t xml:space="preserve">Tulos</w:t>
      </w:r>
    </w:p>
    <w:p>
      <w:r>
        <w:t xml:space="preserve">Mikä voi parantaa muun kuin LED-pohjaisen valkoisen valon tehokkuutta?</w:t>
      </w:r>
    </w:p>
    <w:p>
      <w:r>
        <w:rPr>
          <w:b/>
        </w:rPr>
        <w:t xml:space="preserve">Tulos</w:t>
      </w:r>
    </w:p>
    <w:p>
      <w:r>
        <w:t xml:space="preserve"> Mikä on vähiten tehokas keltainen fosfori?</w:t>
      </w:r>
    </w:p>
    <w:p>
      <w:r>
        <w:rPr>
          <w:b/>
        </w:rPr>
        <w:t xml:space="preserve">Tulos</w:t>
      </w:r>
    </w:p>
    <w:p>
      <w:r>
        <w:t xml:space="preserve"> Kuinka suuri on muiden kuin YAG-fosforien stoke shift -häviön prosenttiosuus?</w:t>
      </w:r>
    </w:p>
    <w:p>
      <w:r>
        <w:rPr>
          <w:b/>
        </w:rPr>
        <w:t xml:space="preserve">Tulos</w:t>
      </w:r>
    </w:p>
    <w:p>
      <w:r>
        <w:t xml:space="preserve">Millä alalla tutkijat tutkivat fosforin muuta kuin LED-kehitystä?</w:t>
      </w:r>
    </w:p>
    <w:p>
      <w:r>
        <w:rPr>
          <w:b/>
        </w:rPr>
        <w:t xml:space="preserve">Tulos</w:t>
      </w:r>
    </w:p>
    <w:p>
      <w:r>
        <w:t xml:space="preserve">Mikä on yksi menetelmä, joka voi alentaa fosforipohjaisten LEDien tehokkuutta?</w:t>
      </w:r>
    </w:p>
    <w:p>
      <w:r>
        <w:rPr>
          <w:b/>
        </w:rPr>
        <w:t xml:space="preserve">Esimerkki 8.4957</w:t>
      </w:r>
    </w:p>
    <w:p>
      <w:r>
        <w:t xml:space="preserve">Läpikulku: Varsova sijaitsee kahdella tärkeimmällä geomorfologisella muodostumalla: tasaisella moreenitasangolla ja Veikselin laaksossa, jossa on epäsymmetrinen erilaisten terassien muodostama kuvio. Veiksel-joki on Varsovan erityinen akseli, joka jakaa kaupungin kahteen osaan, vasemmalle ja oikealle. Vasen osa sijaitsee sekä moreenitasanteella (10-25 metriä Veikselin tasosta) että Veikselin terasseilla (enintään 6,5 metriä Veikselin tasosta).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w:t>
      </w:r>
    </w:p>
    <w:p>
      <w:r>
        <w:rPr>
          <w:b/>
        </w:rPr>
        <w:t xml:space="preserve">Tulos</w:t>
      </w:r>
    </w:p>
    <w:p>
      <w:r>
        <w:t xml:space="preserve">Missä muodostelmassa on eri maamerkkien epäsymmetrinen kuvio?</w:t>
      </w:r>
    </w:p>
    <w:p>
      <w:r>
        <w:rPr>
          <w:b/>
        </w:rPr>
        <w:t xml:space="preserve">Tulos</w:t>
      </w:r>
    </w:p>
    <w:p>
      <w:r>
        <w:t xml:space="preserve">Kuinka monessa geomorfologisessa muodostelmassa Veiksel on?</w:t>
      </w:r>
    </w:p>
    <w:p>
      <w:r>
        <w:rPr>
          <w:b/>
        </w:rPr>
        <w:t xml:space="preserve">Tulos</w:t>
      </w:r>
    </w:p>
    <w:p>
      <w:r>
        <w:t xml:space="preserve">Mikä on Veikselin akseli, joka jakaa sen kahteen osaan?</w:t>
      </w:r>
    </w:p>
    <w:p>
      <w:r>
        <w:rPr>
          <w:b/>
        </w:rPr>
        <w:t xml:space="preserve">Tulos</w:t>
      </w:r>
    </w:p>
    <w:p>
      <w:r>
        <w:t xml:space="preserve">Mikä on nimeltään Veikselin tasangon reuna?</w:t>
      </w:r>
    </w:p>
    <w:p>
      <w:r>
        <w:rPr>
          <w:b/>
        </w:rPr>
        <w:t xml:space="preserve">Tulos</w:t>
      </w:r>
    </w:p>
    <w:p>
      <w:r>
        <w:t xml:space="preserve">Millä ylätasangolla Veikselin vasen osa sijaitsee?</w:t>
      </w:r>
    </w:p>
    <w:p>
      <w:r>
        <w:rPr>
          <w:b/>
        </w:rPr>
        <w:t xml:space="preserve">Esimerkki 8.4958</w:t>
      </w:r>
    </w:p>
    <w:p>
      <w:r>
        <w:t xml:space="preserve">Läpikulku: Vladimir oli ollut Novgorodin ruhtinas, kun hänen isänsä Svjatoslav I kuoli vuonna 972. Hän joutui pakenemaan Skandinaviaan vuonna 976 sen jälkeen, kun hänen velipuolensa Jaropolk oli murhannut toisen veljensä Olegin ja ottanut Venäjän vallan. Skandinaviassa Vladimir kokosi Norjan hallitsijan, sukulaisensa jaarli Håkon Sigurdssonin avustuksella viikinkiarmeijan ja valloitti Novgorodin ja Kiovan takaisin Jaropolkilta. Kiovan ruhtinaana Vladimirin merkittävin saavutus oli Kiovan Rusin kristillistäminen, joka alkoi vuonna 988. Primaarikronikassa kerrotaan, että kun Vladimir oli päättänyt hyväksyä uuden uskon slaavien perinteisen epäjumalanpalvonnan (pakanuuden) sijasta, hän lähetti joitakin arvostetuimpia neuvonantajiaan ja sotureitaan lähettiläiksi eri puolille Eurooppaa. He vierailivat latinalaisen riitin kristittyjen, juutalaisten ja muslimien luona ennen kuin saapuivat lopulta Konstantinopoliin. He hylkäsivät islamin, koska se muun muassa kielsi alkoholinkäytön, ja juutalaisuuden, koska juutalaisten jumala oli sallinut, että hänen valittu kansansa riistettiin maastaan. Roomalaisen kirkon seremoniat olivat heidän mielestään tylsiä. Mutta Konstantinopolissa Hagia Sofian katedraalin kauneus ja siellä pidetty liturginen jumalanpalvelus hämmästyttivät heitä niin paljon, että he tekivät siellä ja silloin päätöksensä siitä, mitä uskontoa he haluaisivat seurata. Kotiin palattuaan he vakuuttivat Vladimirin siitä, että bysanttilaisen riitin usko oli kaikista paras valinta, minkä jälkeen Vladimir teki matkan Konstantinopoliin ja järjesti avioliiton prinsessa Annan kanssa, joka oli bysanttilaisen keisarin Basileios II:n sisar.</w:t>
      </w:r>
    </w:p>
    <w:p>
      <w:r>
        <w:rPr>
          <w:b/>
        </w:rPr>
        <w:t xml:space="preserve">Tulos</w:t>
      </w:r>
    </w:p>
    <w:p>
      <w:r>
        <w:t xml:space="preserve">Missä Vladimir asui 900-luvulla?</w:t>
      </w:r>
    </w:p>
    <w:p>
      <w:r>
        <w:rPr>
          <w:b/>
        </w:rPr>
        <w:t xml:space="preserve">Tulos</w:t>
      </w:r>
    </w:p>
    <w:p>
      <w:r>
        <w:t xml:space="preserve">Minä vuonna Jaropolk otti Skandinavian haltuunsa?</w:t>
      </w:r>
    </w:p>
    <w:p>
      <w:r>
        <w:rPr>
          <w:b/>
        </w:rPr>
        <w:t xml:space="preserve">Tulos</w:t>
      </w:r>
    </w:p>
    <w:p>
      <w:r>
        <w:t xml:space="preserve">Minä vuonna Vladimir valloitti Novgorodin takaisin?</w:t>
      </w:r>
    </w:p>
    <w:p>
      <w:r>
        <w:rPr>
          <w:b/>
        </w:rPr>
        <w:t xml:space="preserve">Tulos</w:t>
      </w:r>
    </w:p>
    <w:p>
      <w:r>
        <w:t xml:space="preserve">Kuka hyväksyi islamin, koska se kielsi alkoholin käytön?</w:t>
      </w:r>
    </w:p>
    <w:p>
      <w:r>
        <w:rPr>
          <w:b/>
        </w:rPr>
        <w:t xml:space="preserve">Tulos</w:t>
      </w:r>
    </w:p>
    <w:p>
      <w:r>
        <w:t xml:space="preserve">Minä vuonna Vladimir meni naimisiin prinsessa Annan kanssa?</w:t>
      </w:r>
    </w:p>
    <w:p>
      <w:r>
        <w:rPr>
          <w:b/>
        </w:rPr>
        <w:t xml:space="preserve">Esimerkki 8.4959</w:t>
      </w:r>
    </w:p>
    <w:p>
      <w:r>
        <w:t xml:space="preserve">Läpikulku: Nykyinen Mac-tuoteperhe käyttää Intelin x86-64-prosessoreita. Apple otti käyttöön emulaattorin siirtyessään PowerPC-piireistä (nimeltään Rosetta), aivan kuten se teki siirtyessään Motorolan 68000-arkkitehtuurista kymmenen vuotta aiemmin. Macintosh on ainoa valtavirran tietokonealusta, joka on siirtynyt onnistuneesti uuteen prosessoriarkkitehtuuriin, ja se on tehnyt sen kahdesti. Kaikissa nykyisissä Mac-malleissa on vakiona vähintään 8 gigatavua RAM-muistia, lukuun ottamatta 1,4 GHz:n Mac Miniä, MacBook Prota (ilman Retina-näyttöä) ja MacBook Airia. Nykyisissä Mac-tietokoneissa käytetään ATI Radeon- tai nVidia GeForce -näytönohjaimia sekä Intelin grafiikkapiiriä, joka on integroitu pääsuorittimeen. Kaikissa nykyisissä Mac-tietokoneissa (lukuun ottamatta MacBook Prota, jossa ei ole Retina-näyttöä) ei ole optista media-asema, joka sisältää kaksitoimisen DVD/CD-polttimen. Apple kutsuu tätä SuperDrive-asemaksi. Nykyisissä Maceissa on kaksi tavallista tiedonsiirtoporttia: USB ja Thunderbolt (paitsi MacBookissa (2015-versio), jossa on vain USB-C-portti ja kuulokeliitäntä). MacBook Pro-, iMac-, MacBook Air- ja Mac Mini -tietokoneissa on nyt myös "Thunderbolt"-portti, jonka Apple sanoo pystyvän siirtämään dataa jopa 10 gigabitin sekuntinopeudella. USB otettiin käyttöön iMac G3:ssa vuonna 1998, ja se on nykyään kaikkialla läsnä, kun taas FireWire on varattu lähinnä suorituskykyisille laitteille, kuten kiintolevyille tai videokameroille. Lokakuussa 2005 julkaistusta silloisesta uudesta iMac G5:stä alkaen Apple alkoi sisällyttää sopiviin malleihin sisäänrakennettuja iSight-kameroita ja Front Row -nimisen mediakeskusliittymän, jota voidaan käyttää Apple Remote -kaukosäätimellä tai näppäimistöllä tietokoneeseen tallennettujen medioiden käyttöä varten. Front Row on kuitenkin poistunut käytöstä vuodesta 2011 lähtien, eikä Apple Remotea enää toimiteta uusien Macien mukana.</w:t>
      </w:r>
    </w:p>
    <w:p>
      <w:r>
        <w:rPr>
          <w:b/>
        </w:rPr>
        <w:t xml:space="preserve">Tulos</w:t>
      </w:r>
    </w:p>
    <w:p>
      <w:r>
        <w:t xml:space="preserve">Mikä on ainoa valtavirran tietokonealusta, joka ei ole onnistunut siirtymään uuteen suorittimen arkkitehtuuriin?</w:t>
      </w:r>
    </w:p>
    <w:p>
      <w:r>
        <w:rPr>
          <w:b/>
        </w:rPr>
        <w:t xml:space="preserve">Tulos</w:t>
      </w:r>
    </w:p>
    <w:p>
      <w:r>
        <w:t xml:space="preserve">Mikä on lähes kaikkien nykyisten Mac-mallien vakiomäärä ROM-muistia?</w:t>
      </w:r>
    </w:p>
    <w:p>
      <w:r>
        <w:rPr>
          <w:b/>
        </w:rPr>
        <w:t xml:space="preserve">Tulos</w:t>
      </w:r>
    </w:p>
    <w:p>
      <w:r>
        <w:t xml:space="preserve">Mikä MacBook Pron portti voi siirtää dataa jopa 20 gigabitin sekuntinopeudella?</w:t>
      </w:r>
    </w:p>
    <w:p>
      <w:r>
        <w:rPr>
          <w:b/>
        </w:rPr>
        <w:t xml:space="preserve">Tulos</w:t>
      </w:r>
    </w:p>
    <w:p>
      <w:r>
        <w:t xml:space="preserve">Milloin iMac G6 julkaistiin?</w:t>
      </w:r>
    </w:p>
    <w:p>
      <w:r>
        <w:rPr>
          <w:b/>
        </w:rPr>
        <w:t xml:space="preserve">Tulos</w:t>
      </w:r>
    </w:p>
    <w:p>
      <w:r>
        <w:t xml:space="preserve">Minkä käyttöliittymän Apple otti käyttöön, jota voitiin käyttää Microsoft Remote -kaukosäätimellä tai näppäimistöllä tietokoneeseen tallennetun median käyttämiseksi?</w:t>
      </w:r>
    </w:p>
    <w:p>
      <w:r>
        <w:rPr>
          <w:b/>
        </w:rPr>
        <w:t xml:space="preserve">Esimerkki 8.4960</w:t>
      </w:r>
    </w:p>
    <w:p>
      <w:r>
        <w:t xml:space="preserve">Läpikulku: Kansallispuisto ja luonnonsuojelualue on alue, jonka hallitukset tai yksityiset organisaatiot ovat valinneet erityissuojeluun vahingoittumiselta tai heikentymiseltä biologisen monimuotoisuuden ja maiseman säilyttämiseksi. Kansallispuistot ovat yleensä kansallisten tai osavaltioiden hallitusten omistuksessa ja hallinnassa. Tietyille herkille alueille sallittujen vierailijoiden määrää rajoitetaan. Alueille luodaan erityisiä polkuja tai teitä. Kävijät saavat tulla alueelle vain tutkimus-, kulttuuri- ja virkistystarkoituksiin. Metsätaloustoimet, eläinten laiduntaminen ja metsästys ovat kiellettyjä. Elinympäristön tai villieläinten hyödyntäminen on kielletty.</w:t>
      </w:r>
    </w:p>
    <w:p>
      <w:r>
        <w:rPr>
          <w:b/>
        </w:rPr>
        <w:t xml:space="preserve">Tulos</w:t>
      </w:r>
    </w:p>
    <w:p>
      <w:r>
        <w:t xml:space="preserve">Millaiset puistot saavat erityissuojelua suojelua vastaan?</w:t>
      </w:r>
    </w:p>
    <w:p>
      <w:r>
        <w:rPr>
          <w:b/>
        </w:rPr>
        <w:t xml:space="preserve">Tulos</w:t>
      </w:r>
    </w:p>
    <w:p>
      <w:r>
        <w:t xml:space="preserve">Kuka valitsee nimetyt reitit?</w:t>
      </w:r>
    </w:p>
    <w:p>
      <w:r>
        <w:rPr>
          <w:b/>
        </w:rPr>
        <w:t xml:space="preserve">Tulos</w:t>
      </w:r>
    </w:p>
    <w:p>
      <w:r>
        <w:t xml:space="preserve">Mikä on kansallispuistojen suojelun tavoite teiltä?</w:t>
      </w:r>
    </w:p>
    <w:p>
      <w:r>
        <w:rPr>
          <w:b/>
        </w:rPr>
        <w:t xml:space="preserve">Tulos</w:t>
      </w:r>
    </w:p>
    <w:p>
      <w:r>
        <w:t xml:space="preserve">Kuka yleensä omistaa ja hallinnoi teitä?</w:t>
      </w:r>
    </w:p>
    <w:p>
      <w:r>
        <w:rPr>
          <w:b/>
        </w:rPr>
        <w:t xml:space="preserve">Tulos</w:t>
      </w:r>
    </w:p>
    <w:p>
      <w:r>
        <w:t xml:space="preserve">Mikä toiminta on kielletty teillä?</w:t>
      </w:r>
    </w:p>
    <w:p>
      <w:r>
        <w:rPr>
          <w:b/>
        </w:rPr>
        <w:t xml:space="preserve">Esimerkki 8.4961</w:t>
      </w:r>
    </w:p>
    <w:p>
      <w:r>
        <w:t xml:space="preserve">Läpikulku: Nashin suunnittelema Royal Mews, jossa säilytetään kuninkaallisia vaunuja, mukaan lukien kultaiset valtiolliset vaunut. Tässä Sir William Chambersin vuonna 1760 suunnittelemassa rokokoo-kullatussa vaunussa on G. B. Ciprianin maalaamat paneelit. Sitä käytettiin ensimmäisen kerran Yrjö III:n vuonna 1762 järjestämissä parlamentin avajaisissa, ja monarkki on käyttänyt sitä kaikissa kruunajaisissa Yrjö IV:n jälkeen. Viimeksi sitä käytettiin Elisabet II:n kultaisen juhlavuoden yhteydessä. Niissä säilytetään myös kuninkaallisissa seremoniallisissa kulkueissa käytettyjä vaunuhevosia.</w:t>
      </w:r>
    </w:p>
    <w:p>
      <w:r>
        <w:rPr>
          <w:b/>
        </w:rPr>
        <w:t xml:space="preserve">Tulos</w:t>
      </w:r>
    </w:p>
    <w:p>
      <w:r>
        <w:t xml:space="preserve">Kuka tuhosi Royal Mews -rakennuksen?</w:t>
      </w:r>
    </w:p>
    <w:p>
      <w:r>
        <w:rPr>
          <w:b/>
        </w:rPr>
        <w:t xml:space="preserve">Tulos</w:t>
      </w:r>
    </w:p>
    <w:p>
      <w:r>
        <w:t xml:space="preserve">Missä Silver State Coach sijaitsee?</w:t>
      </w:r>
    </w:p>
    <w:p>
      <w:r>
        <w:rPr>
          <w:b/>
        </w:rPr>
        <w:t xml:space="preserve">Tulos</w:t>
      </w:r>
    </w:p>
    <w:p>
      <w:r>
        <w:t xml:space="preserve">Kuka ei tiedä mitään Gold State Coachista?</w:t>
      </w:r>
    </w:p>
    <w:p>
      <w:r>
        <w:rPr>
          <w:b/>
        </w:rPr>
        <w:t xml:space="preserve">Tulos</w:t>
      </w:r>
    </w:p>
    <w:p>
      <w:r>
        <w:t xml:space="preserve">Milloin Gold State Coach -valmentajaa käytettiin viimeksi?</w:t>
      </w:r>
    </w:p>
    <w:p>
      <w:r>
        <w:rPr>
          <w:b/>
        </w:rPr>
        <w:t xml:space="preserve">Tulos</w:t>
      </w:r>
    </w:p>
    <w:p>
      <w:r>
        <w:t xml:space="preserve">Mitkä eläimet ovat kiellettyjä karsinoissa?</w:t>
      </w:r>
    </w:p>
    <w:p>
      <w:r>
        <w:rPr>
          <w:b/>
        </w:rPr>
        <w:t xml:space="preserve">Esimerkki 8.4962</w:t>
      </w:r>
    </w:p>
    <w:p>
      <w:r>
        <w:t xml:space="preserve">Läpikulku: Puolueen johtaja on Malcolm Turnbull ja varapuheenjohtaja Julie Bishop. Kaksikko valittiin tehtäviinsä syyskuussa 2015 pidetyssä liberaalien johtajavaalissa, Bishop virkaa tekevänä varajohtajana ja Turnbull Tony Abbottin korvaajana, jonka hän sittemmin seurasi Australian pääministerinä. Nyt Turnbullin hallitus, puolue oli valittu vuoden 2013 liittopäivävaaleissa Abbottin hallitukseksi, joka astui virkaansa 18. syyskuuta 2013. Osavaltioiden ja territorioiden tasolla liberaalipuolue on vallassa kolmessa osavaltiossa: Colin Barnett on ollut Länsi-Australian pääministeri vuodesta 2008, Will Hodgman Tasmanian pääministeri vuodesta 2014 ja Mike Baird Uuden Etelä-Walesin pääministeri vuodesta 2014. Adam Giles on myös Pohjoisterritorion pääministeri, ja hän on johtanut maan liberaalien vähemmistöhallitusta vuodesta 2015. Puolue on oppositiossa Victoriassa, Queenslandissa, Etelä-Australiassa ja Australian pääkaupunkialueella.</w:t>
      </w:r>
    </w:p>
    <w:p>
      <w:r>
        <w:rPr>
          <w:b/>
        </w:rPr>
        <w:t xml:space="preserve">Tulos</w:t>
      </w:r>
    </w:p>
    <w:p>
      <w:r>
        <w:t xml:space="preserve">Kuka on Abbott-puolueen johtaja?</w:t>
      </w:r>
    </w:p>
    <w:p>
      <w:r>
        <w:rPr>
          <w:b/>
        </w:rPr>
        <w:t xml:space="preserve">Tulos</w:t>
      </w:r>
    </w:p>
    <w:p>
      <w:r>
        <w:t xml:space="preserve">Kuka on Abbotin puolueen varajohtaja?</w:t>
      </w:r>
    </w:p>
    <w:p>
      <w:r>
        <w:rPr>
          <w:b/>
        </w:rPr>
        <w:t xml:space="preserve">Tulos</w:t>
      </w:r>
    </w:p>
    <w:p>
      <w:r>
        <w:t xml:space="preserve">Kenet Giles valittiin korvaamaan?</w:t>
      </w:r>
    </w:p>
    <w:p>
      <w:r>
        <w:rPr>
          <w:b/>
        </w:rPr>
        <w:t xml:space="preserve">Tulos</w:t>
      </w:r>
    </w:p>
    <w:p>
      <w:r>
        <w:t xml:space="preserve">Mikä oli Länsi-Australian entinen nimi?</w:t>
      </w:r>
    </w:p>
    <w:p>
      <w:r>
        <w:rPr>
          <w:b/>
        </w:rPr>
        <w:t xml:space="preserve">Tulos</w:t>
      </w:r>
    </w:p>
    <w:p>
      <w:r>
        <w:t xml:space="preserve">Kuka on liberaalipuolueen pääministeri?</w:t>
      </w:r>
    </w:p>
    <w:p>
      <w:r>
        <w:rPr>
          <w:b/>
        </w:rPr>
        <w:t xml:space="preserve">Esimerkki 8.4963</w:t>
      </w:r>
    </w:p>
    <w:p>
      <w:r>
        <w:t xml:space="preserve">Läpikulku: Suuremmat lääkeaineet (&gt;500 Da) voivat aiheuttaa neutralisoivan immuunivasteen, erityisesti jos lääkkeitä annetaan toistuvasti tai suurempina annoksina. Tämä rajoittaa suurempiin peptideihin ja proteiineihin (jotka ovat tyypillisesti yli 6000 Da:n kokoisia) perustuvien lääkkeiden tehokkuutta. Joissakin tapauksissa lääke itsessään ei ole immunogeeninen, mutta sitä voidaan antaa yhdessä immunogeenisen yhdisteen kanssa, kuten joskus Taxolin tapauksessa. Peptidien ja proteiinien immunogeenisuuden ennustamiseen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viimeaikaisempi kehitys perustuu kuitenkin koneoppimistekniikoihin, joissa käytetään koulutusjoukkona tietokantoja, joissa on olemassa olevia tunnettuja epitooppeja, yleensä hyvin tutkituista virusproteiineista. B-solujen tunnistettaviksi tiedettyjen patogeenien epitooppien luetteloimiseksi on perustettu julkisesti saatavilla oleva tietokanta. Bioinformatiikkaan perustuvien immunogeenisuustutkimusten kehittyvää alaa kutsutaan immunoinformatiikaksi. Immunoproteomiikka on immunovasteeseen osallistuvien proteiinien suurten joukkojen (proteomiikka) tutkiminen.</w:t>
      </w:r>
    </w:p>
    <w:p>
      <w:r>
        <w:rPr>
          <w:b/>
        </w:rPr>
        <w:t xml:space="preserve">Tulos</w:t>
      </w:r>
    </w:p>
    <w:p>
      <w:r>
        <w:t xml:space="preserve">Millaisen immuunivasteen pienemmät lääkkeet aiheuttavat?</w:t>
      </w:r>
    </w:p>
    <w:p>
      <w:r>
        <w:rPr>
          <w:b/>
        </w:rPr>
        <w:t xml:space="preserve">Tulos</w:t>
      </w:r>
    </w:p>
    <w:p>
      <w:r>
        <w:t xml:space="preserve">Mitä neutraloiva immuunivaste tarkoittaa pienempiin peptideihin ja proteiineihin perustuville lääkkeille?</w:t>
      </w:r>
    </w:p>
    <w:p>
      <w:r>
        <w:rPr>
          <w:b/>
        </w:rPr>
        <w:t xml:space="preserve">Tulos</w:t>
      </w:r>
    </w:p>
    <w:p>
      <w:r>
        <w:t xml:space="preserve">Mikä ei ole tapa, jota käytetään peptidien ja proteiinien immunogeenisuuden ennustamiseen?</w:t>
      </w:r>
    </w:p>
    <w:p>
      <w:r>
        <w:rPr>
          <w:b/>
        </w:rPr>
        <w:t xml:space="preserve">Tulos</w:t>
      </w:r>
    </w:p>
    <w:p>
      <w:r>
        <w:t xml:space="preserve">Mikä on aliedustettuna epitooppialueilla?</w:t>
      </w:r>
    </w:p>
    <w:p>
      <w:r>
        <w:rPr>
          <w:b/>
        </w:rPr>
        <w:t xml:space="preserve">Tulos</w:t>
      </w:r>
    </w:p>
    <w:p>
      <w:r>
        <w:t xml:space="preserve">Mitä on pienten proteiinijoukkojen tutkimus?</w:t>
      </w:r>
    </w:p>
    <w:p>
      <w:r>
        <w:rPr>
          <w:b/>
        </w:rPr>
        <w:t xml:space="preserve">Esimerkki 8.4964</w:t>
      </w:r>
    </w:p>
    <w:p>
      <w:r>
        <w:t xml:space="preserve">Läpikulku: Lontoon kuninkaallisella maantieteellisellä seuralla ja muilla Euroopan maantieteellisillä seuroilla oli suuri vaikutusvalta, ja ne pystyivät rahoittamaan matkustajia, jotka palasivat takaisin kertomalla löytöistään. Nämä seurat toimivat myös tilana, jossa matkustajat saattoivat jakaa näitä tarinoita. poliittiset maantieteilijät, kuten saksalainen Friedrich Ratzel ja brittiläinen Halford Mackinder, kannattivat myös imperialismia. Ratzel uskoi, että laajentuminen oli välttämätöntä valtion selviytymisen kannalta, kun taas Mackinder kannatti Britannian imperialistista laajentumista; nämä kaksi argumenttia hallitsivat tieteenalaa vuosikymmeniä.</w:t>
      </w:r>
    </w:p>
    <w:p>
      <w:r>
        <w:rPr>
          <w:b/>
        </w:rPr>
        <w:t xml:space="preserve">Tulos</w:t>
      </w:r>
    </w:p>
    <w:p>
      <w:r>
        <w:t xml:space="preserve">Missä Friedrich Ratzel työskenteli?</w:t>
      </w:r>
    </w:p>
    <w:p>
      <w:r>
        <w:rPr>
          <w:b/>
        </w:rPr>
        <w:t xml:space="preserve">Tulos</w:t>
      </w:r>
    </w:p>
    <w:p>
      <w:r>
        <w:t xml:space="preserve">Missä Halford Mackinder työskenteli?</w:t>
      </w:r>
    </w:p>
    <w:p>
      <w:r>
        <w:rPr>
          <w:b/>
        </w:rPr>
        <w:t xml:space="preserve">Tulos</w:t>
      </w:r>
    </w:p>
    <w:p>
      <w:r>
        <w:t xml:space="preserve">Halford Mackinder ja Friedrich Ratzel olivat millaisia filosofeja?</w:t>
      </w:r>
    </w:p>
    <w:p>
      <w:r>
        <w:rPr>
          <w:b/>
        </w:rPr>
        <w:t xml:space="preserve">Tulos</w:t>
      </w:r>
    </w:p>
    <w:p>
      <w:r>
        <w:t xml:space="preserve"> Friedrich Ratzelin mielestä imperialismi ei ollut mitä maalle?</w:t>
      </w:r>
    </w:p>
    <w:p>
      <w:r>
        <w:rPr>
          <w:b/>
        </w:rPr>
        <w:t xml:space="preserve">Tulos</w:t>
      </w:r>
    </w:p>
    <w:p>
      <w:r>
        <w:t xml:space="preserve">Miten Euroopan maantieteelliset yhteiskunnat hylkäisivät tiettyjä matkustajia?</w:t>
      </w:r>
    </w:p>
    <w:p>
      <w:r>
        <w:rPr>
          <w:b/>
        </w:rPr>
        <w:t xml:space="preserve">Esimerkki 8.4965</w:t>
      </w:r>
    </w:p>
    <w:p>
      <w:r>
        <w:t xml:space="preserve">Läpikulku: Viimeinen teloitusryhmän käyttö vuoden 1608 ja vuosina 1967-1977 voimassa olleen oikeudellisten teloitusten moratorion välisenä aikana oli, kun Utahissa ammuttiin James W. Rodgers 30. maaliskuuta 1960. Hirsipuita käytettiin viimeksi vuoden 1608 ja moratorion välisenä aikana, kun Kansas hirtti George Yorkin 22. kesäkuuta 1965. Sähkötuolia käytettiin viimeksi 6. elokuuta 1890 tapahtuneen ensimmäisen sähkötuolimurhan ja moratorion välisenä aikana, kun Oklahoma teloitti James Frenchin sähköllä 10. elokuuta 1966. Kaasukammiota käytettiin viimeksi 8. helmikuuta 1924 tapahtuneen ensimmäisen kaasuttamisen ja moratorion välisenä aikana, kun Colorado kaasutti Luis Mongen 2. kesäkuuta 1967.</w:t>
      </w:r>
    </w:p>
    <w:p>
      <w:r>
        <w:rPr>
          <w:b/>
        </w:rPr>
        <w:t xml:space="preserve">Tulos</w:t>
      </w:r>
    </w:p>
    <w:p>
      <w:r>
        <w:t xml:space="preserve">Kuka teloitettiin 30. maaliskuuta 1990?</w:t>
      </w:r>
    </w:p>
    <w:p>
      <w:r>
        <w:rPr>
          <w:b/>
        </w:rPr>
        <w:t xml:space="preserve">Tulos</w:t>
      </w:r>
    </w:p>
    <w:p>
      <w:r>
        <w:t xml:space="preserve"> Mitä teloitusmenetelmää ei käytetty James W. Rodgersiin?</w:t>
      </w:r>
    </w:p>
    <w:p>
      <w:r>
        <w:rPr>
          <w:b/>
        </w:rPr>
        <w:t xml:space="preserve">Tulos</w:t>
      </w:r>
    </w:p>
    <w:p>
      <w:r>
        <w:t xml:space="preserve">Missä osavaltiossa Rodgers syntyi?</w:t>
      </w:r>
    </w:p>
    <w:p>
      <w:r>
        <w:rPr>
          <w:b/>
        </w:rPr>
        <w:t xml:space="preserve">Tulos</w:t>
      </w:r>
    </w:p>
    <w:p>
      <w:r>
        <w:t xml:space="preserve"> Minä päivänä George York vapautettiin?</w:t>
      </w:r>
    </w:p>
    <w:p>
      <w:r>
        <w:rPr>
          <w:b/>
        </w:rPr>
        <w:t xml:space="preserve">Tulos</w:t>
      </w:r>
    </w:p>
    <w:p>
      <w:r>
        <w:t xml:space="preserve"> Mikä osavaltio vapautti James Frenchin?</w:t>
      </w:r>
    </w:p>
    <w:p>
      <w:r>
        <w:rPr>
          <w:b/>
        </w:rPr>
        <w:t xml:space="preserve">Esimerkki 8.4966</w:t>
      </w:r>
    </w:p>
    <w:p>
      <w:r>
        <w:t xml:space="preserve">Läpikulku: Washingtonin yliopiston pohjoiskampus ja länsikampus sisältävät pääasiassa hallinnollisia toimintoja, jotka eivät ole opiskelijakeskeisiä. Pohjoinen kampus sijaitsee St. Louis Cityssä lähellä Delmar Loopia. Yliopisto osti vuonna 2004 rakennuksen ja viereisen kiinteistön, jossa aiemmin toimi Angelica Uniform Factory. Pohjoiskampuksella sijaitsee useita yliopiston hallinto-osastoja, kuten Quadrangle Housing, Accounting and Treasury Services, Parking and Transportation Services, Army ROTC ja Network Technology Services. Pohjoisen kampuksen toimipisteessä on myös esitystaiteen laitoksen varastotiloja. Pohjoisen kampuksen tiloihin on hiljattain lisätty muun muassa pieni ruokapaikka, jota ylläpitää Bon Appétit Management Company, yliopiston kampusruokapalvelujen tarjoaja, ja joka valmistui kevätlukukaudella 2007, sekä Bright Horizonsin ylläpitämä Family Learning Center, joka avattiin syyskuussa 2010.</w:t>
      </w:r>
    </w:p>
    <w:p>
      <w:r>
        <w:rPr>
          <w:b/>
        </w:rPr>
        <w:t xml:space="preserve">Tulos</w:t>
      </w:r>
    </w:p>
    <w:p>
      <w:r>
        <w:t xml:space="preserve">Millä kampuksilla opiskelijoille suunnatut hallinnolliset toiminnot sijaitsevat?</w:t>
      </w:r>
    </w:p>
    <w:p>
      <w:r>
        <w:rPr>
          <w:b/>
        </w:rPr>
        <w:t xml:space="preserve">Tulos</w:t>
      </w:r>
    </w:p>
    <w:p>
      <w:r>
        <w:t xml:space="preserve">Minkä lähellä West Campus sijaitsee?</w:t>
      </w:r>
    </w:p>
    <w:p>
      <w:r>
        <w:rPr>
          <w:b/>
        </w:rPr>
        <w:t xml:space="preserve">Tulos</w:t>
      </w:r>
    </w:p>
    <w:p>
      <w:r>
        <w:t xml:space="preserve">Minä vuonna koulu hankki West Campus -rakennuksen?</w:t>
      </w:r>
    </w:p>
    <w:p>
      <w:r>
        <w:rPr>
          <w:b/>
        </w:rPr>
        <w:t xml:space="preserve">Tulos</w:t>
      </w:r>
    </w:p>
    <w:p>
      <w:r>
        <w:t xml:space="preserve">Minä vuonna Bob Appetit Management Companysta tuli kampuksen ruokapalvelujen tarjoaja?</w:t>
      </w:r>
    </w:p>
    <w:p>
      <w:r>
        <w:rPr>
          <w:b/>
        </w:rPr>
        <w:t xml:space="preserve">Tulos</w:t>
      </w:r>
    </w:p>
    <w:p>
      <w:r>
        <w:t xml:space="preserve">Mikä on jotain, joka sijaitsee West Campusissa?</w:t>
      </w:r>
    </w:p>
    <w:p>
      <w:r>
        <w:rPr>
          <w:b/>
        </w:rPr>
        <w:t xml:space="preserve">Esimerkki 8.4967</w:t>
      </w:r>
    </w:p>
    <w:p>
      <w:r>
        <w:t xml:space="preserve">Läpikulku: Dellin mainoksia on julkaistu useissa eri medioissa, kuten televisiossa, Internetissä, aikakauslehdissä, luetteloissa ja sanomalehdissä. Joitakin Dell Inc:n markkinointistrategioita ovat muun muassa hintojen alentaminen kaikkina vuodenaikoina, ilmaiset bonustuotteet (kuten Dell-tulostimet) ja ilmainen toimitus, joilla pyritään lisäämään myyntiä ja torjumaan kilpailijoita. Vuonna 2006 Dell laski hintojaan pyrkiessään säilyttämään 19,2 prosentin markkinaosuutensa. Tämä leikkasi myös voittomarginaalin yli puoleen, 8,7 prosentista 4,3 prosenttiin. Halpojen hintojensa säilyttämiseksi Dell hyväksyy edelleen suurimman osan tuotteidensa ostoista Internetin ja puhelinverkon kautta ja siirtää asiakaspalveluosastonsa Intiaan ja El Salvadoriin.</w:t>
      </w:r>
    </w:p>
    <w:p>
      <w:r>
        <w:rPr>
          <w:b/>
        </w:rPr>
        <w:t xml:space="preserve">Tulos</w:t>
      </w:r>
    </w:p>
    <w:p>
      <w:r>
        <w:t xml:space="preserve">Minkälaista Dellin mediaa ei ole esiintynyt televisiossa, internetissä ja lehdissä?</w:t>
      </w:r>
    </w:p>
    <w:p>
      <w:r>
        <w:rPr>
          <w:b/>
        </w:rPr>
        <w:t xml:space="preserve">Tulos</w:t>
      </w:r>
    </w:p>
    <w:p>
      <w:r>
        <w:t xml:space="preserve">Yksi Dellin markkinointistrategioista ei ole millainen toimitus?</w:t>
      </w:r>
    </w:p>
    <w:p>
      <w:r>
        <w:rPr>
          <w:b/>
        </w:rPr>
        <w:t xml:space="preserve">Tulos</w:t>
      </w:r>
    </w:p>
    <w:p>
      <w:r>
        <w:t xml:space="preserve">Minä vuonna Dell nosti hintojaan säilyttääkseen markkinaosuutensa?</w:t>
      </w:r>
    </w:p>
    <w:p>
      <w:r>
        <w:rPr>
          <w:b/>
        </w:rPr>
        <w:t xml:space="preserve">Tulos</w:t>
      </w:r>
    </w:p>
    <w:p>
      <w:r>
        <w:t xml:space="preserve">Kuinka paljon Dell nosti katettaan, kun se nosti hintojaan?</w:t>
      </w:r>
    </w:p>
    <w:p>
      <w:r>
        <w:rPr>
          <w:b/>
        </w:rPr>
        <w:t xml:space="preserve">Tulos</w:t>
      </w:r>
    </w:p>
    <w:p>
      <w:r>
        <w:t xml:space="preserve">Mistä Dell ostaa vähemmän tuotteita?</w:t>
      </w:r>
    </w:p>
    <w:p>
      <w:r>
        <w:rPr>
          <w:b/>
        </w:rPr>
        <w:t xml:space="preserve">Esimerkki 8.4968</w:t>
      </w:r>
    </w:p>
    <w:p>
      <w:r>
        <w:t xml:space="preserve">Läpikulku: Punaista väriainetta nimeltä Kermes valmistettiin neoliittisella kaudella kuivattamalla ja murskaamalla Kermes-sukuun kuuluvan pikkuruisen suomuhyönteisen, pääasiassa Kermes vermilio -nimisen hyönteisen naaraiden ruumiit. Hyönteiset elävät tiettyjen puiden, erityisesti Välimeren alueen lähellä sijaitsevien Kermes-tammien, mehulla. Kermes-purkkeja on löydetty Adaoutsesta, Bouches-du-Rhônen maakunnasta, peräisin olevasta neoliittisesta luolahautauksesta. Roomalaiset käyttivät myöhemmin tammista saatua kermesiä, ja he toivat sitä Espanjasta. Erilaista väriainetta valmistettiin tiettyjen yrttien juurilla ja varsilla elävistä Porphyrophora hamelii (armenialainen kokiniini) -kuoriaisista. Se mainittiin teksteissä jo 800-luvulla eKr., ja muinaiset assyrialaiset ja persialaiset käyttivät sitä.</w:t>
      </w:r>
    </w:p>
    <w:p>
      <w:r>
        <w:rPr>
          <w:b/>
        </w:rPr>
        <w:t xml:space="preserve">Tulos</w:t>
      </w:r>
    </w:p>
    <w:p>
      <w:r>
        <w:t xml:space="preserve">Miten Kermes valmistettiin 8. vuosisadalla eKr.?</w:t>
      </w:r>
    </w:p>
    <w:p>
      <w:r>
        <w:rPr>
          <w:b/>
        </w:rPr>
        <w:t xml:space="preserve">Tulos</w:t>
      </w:r>
    </w:p>
    <w:p>
      <w:r>
        <w:t xml:space="preserve">Hyönteiset elävät vain missä Välimeren alueen puissa?</w:t>
      </w:r>
    </w:p>
    <w:p>
      <w:r>
        <w:rPr>
          <w:b/>
        </w:rPr>
        <w:t xml:space="preserve">Tulos</w:t>
      </w:r>
    </w:p>
    <w:p>
      <w:r>
        <w:t xml:space="preserve">Mistä Kermes-purkkeja on löydetty Adoutsen luolista?</w:t>
      </w:r>
    </w:p>
    <w:p>
      <w:r>
        <w:rPr>
          <w:b/>
        </w:rPr>
        <w:t xml:space="preserve">Tulos</w:t>
      </w:r>
    </w:p>
    <w:p>
      <w:r>
        <w:t xml:space="preserve">Kuka toi Kermes-tammia roomalaisilta?</w:t>
      </w:r>
    </w:p>
    <w:p>
      <w:r>
        <w:rPr>
          <w:b/>
        </w:rPr>
        <w:t xml:space="preserve">Tulos</w:t>
      </w:r>
    </w:p>
    <w:p>
      <w:r>
        <w:t xml:space="preserve">Mitä mainittiin 8. vuosisadalla? </w:t>
      </w:r>
    </w:p>
    <w:p>
      <w:r>
        <w:rPr>
          <w:b/>
        </w:rPr>
        <w:t xml:space="preserve">Esimerkki 8.4969</w:t>
      </w:r>
    </w:p>
    <w:p>
      <w:r>
        <w:t xml:space="preserve">Läpikulku: Se avaa Wii U:lle yksinoikeudella saatavan luolaston nimeltä "Cave of Shadows", ja se voi siirtää tietoja tulevaan vuoden 2016 Zelda-peliin. Muilla Zelda-aiheisilla Amiibo-figuureilla on omat tehtävänsä: Link ja Toon Link täydentävät nuolia, Zelda ja Sheik palauttavat Linkin terveyden, ja Ganondorf saa Linkin ottamaan kaksi kertaa enemmän vahinkoa.</w:t>
      </w:r>
    </w:p>
    <w:p>
      <w:r>
        <w:rPr>
          <w:b/>
        </w:rPr>
        <w:t xml:space="preserve">Tulos</w:t>
      </w:r>
    </w:p>
    <w:p>
      <w:r>
        <w:t xml:space="preserve">Mikä erikoisesine sisältyy tiettyihin Sheikin versioihin?</w:t>
      </w:r>
    </w:p>
    <w:p>
      <w:r>
        <w:rPr>
          <w:b/>
        </w:rPr>
        <w:t xml:space="preserve">Tulos</w:t>
      </w:r>
    </w:p>
    <w:p>
      <w:r>
        <w:t xml:space="preserve">Mitkä kaksi Amiibo-hahmoa lataavat Zeldan nuolivarastot uudelleen?</w:t>
      </w:r>
    </w:p>
    <w:p>
      <w:r>
        <w:rPr>
          <w:b/>
        </w:rPr>
        <w:t xml:space="preserve">Tulos</w:t>
      </w:r>
    </w:p>
    <w:p>
      <w:r>
        <w:t xml:space="preserve">Mitkä kaksi Amiibo-hahmoa parantavat Zeldaa?</w:t>
      </w:r>
    </w:p>
    <w:p>
      <w:r>
        <w:rPr>
          <w:b/>
        </w:rPr>
        <w:t xml:space="preserve">Tulos</w:t>
      </w:r>
    </w:p>
    <w:p>
      <w:r>
        <w:t xml:space="preserve">Mikä Amiibo-hahmo saa Zeldan menettämään enemmän terveyttä, kun häntä vastaan hyökätään?</w:t>
      </w:r>
    </w:p>
    <w:p>
      <w:r>
        <w:rPr>
          <w:b/>
        </w:rPr>
        <w:t xml:space="preserve">Tulos</w:t>
      </w:r>
    </w:p>
    <w:p>
      <w:r>
        <w:t xml:space="preserve">Mikä on sen alueen nimi, jolle pelaajat pääsevät Sheikin kanssa?</w:t>
      </w:r>
    </w:p>
    <w:p>
      <w:r>
        <w:rPr>
          <w:b/>
        </w:rPr>
        <w:t xml:space="preserve">Esimerkki 8.4970</w:t>
      </w:r>
    </w:p>
    <w:p>
      <w:r>
        <w:t xml:space="preserve">Läpikulku: Terry Eastland, kirjailija, joka kirjoitti From Ending Affirmative Action: The Case for Colorblind Justice toteaa: "Useimmat myönteisiä toimia puoltavat perustelut jakautuvat kahteen ryhmään: menneen syrjinnän korjaaminen ja monimuotoisuuden edistäminen". Eastland uskoo, että positiivisten erityistoimien perustajat eivät osanneet ennakoida, miten positiivisten erityistoimien hyödyt menisivät niille, jotka eivät niitä tarvitsisi, lähinnä keskiluokkaisille vähemmistöille. Lisäksi hän väittää, että positiivisiin erityistoimiin liittyy leima, joka voi aiheuttaa vähemmistöissä epäilyksiä itsestään ja oikeutuksen tunteita. Eastland uskoo, että positiivinen toiminta on suuri riski, joka vain joskus kannattaa, ja että ilman sitä voisimme kilpailla vapaammin keskenämme. Libertaristinen taloustieteilijä Thomas Sowell on kirjassaan Affirmative Action Around the World yksilöinyt positiivisten toimien kielteiset seuraukset: An Empirical Study. Sowell kirjoittaa, että positiivisia toimia koskeva politiikka rohkaisee muita kuin etuoikeutettuja ryhmiä nimeämään itsensä etuoikeutettujen ryhmien jäseniksi [eli ensisijaisiksi edunsaajiksi], jotta he voisivat hyötyä ryhmäetuuspolitiikasta; että niillä on taipumus hyödyttää ensisijaisesti etuoikeutettujen ryhmien kaikkein onnekkaimpia (esim. ylemmän ja keskiluokan mustia), usein muiden kuin etuoikeutettujen ryhmien vähiten onnekkaiden kustannuksella (esim, köyhät valkoiset tai aasialaiset); että ne vähentävät sekä etuoikeutettujen että ei-etuoikeutettujen kannustimia tehdä parhaansa - edellisten siksi, että se on tarpeetonta, ja jälkimmäisten siksi, että se voi osoittautua turhaksi - mikä johtaa nettotappioihin koko yhteiskunnalle; ja että ne synnyttävät vihamielisyyttä myös etuoikeutettuja ryhmiä kohtaan.:115-147.</w:t>
      </w:r>
    </w:p>
    <w:p>
      <w:r>
        <w:rPr>
          <w:b/>
        </w:rPr>
        <w:t xml:space="preserve">Tulos</w:t>
      </w:r>
    </w:p>
    <w:p>
      <w:r>
        <w:t xml:space="preserve">Minkä kappaleen Terry Eastland kirjoitti?</w:t>
      </w:r>
    </w:p>
    <w:p>
      <w:r>
        <w:rPr>
          <w:b/>
        </w:rPr>
        <w:t xml:space="preserve">Tulos</w:t>
      </w:r>
    </w:p>
    <w:p>
      <w:r>
        <w:t xml:space="preserve">Mikä on Eastlandin mielestä toinen syy olla myönteisiä toimia vastaan monimuotoisuuden edistämisen lisäksi?</w:t>
      </w:r>
    </w:p>
    <w:p>
      <w:r>
        <w:rPr>
          <w:b/>
        </w:rPr>
        <w:t xml:space="preserve">Tulos</w:t>
      </w:r>
    </w:p>
    <w:p>
      <w:r>
        <w:t xml:space="preserve">Mitä Westland uskoi, että positiivisen toiminnan perustajat eivät ottaneet huomioon?</w:t>
      </w:r>
    </w:p>
    <w:p>
      <w:r>
        <w:rPr>
          <w:b/>
        </w:rPr>
        <w:t xml:space="preserve">Tulos</w:t>
      </w:r>
    </w:p>
    <w:p>
      <w:r>
        <w:t xml:space="preserve">Miksi Sowell uskoo, että suosituimmilla vähemmistöryhmillä on paljon kannustimia suoriutua parhaalla mahdollisella tavalla?</w:t>
      </w:r>
    </w:p>
    <w:p>
      <w:r>
        <w:rPr>
          <w:b/>
        </w:rPr>
        <w:t xml:space="preserve">Tulos</w:t>
      </w:r>
    </w:p>
    <w:p>
      <w:r>
        <w:t xml:space="preserve">Minkä argumentin Sowell esittää väittäessään, että etuoikeutetuilla vähemmistöillä on vähemmän kannustimia suoriutua parhaasta suorituksestaan?</w:t>
      </w:r>
    </w:p>
    <w:p>
      <w:r>
        <w:rPr>
          <w:b/>
        </w:rPr>
        <w:t xml:space="preserve">Esimerkki 8.4971</w:t>
      </w:r>
    </w:p>
    <w:p>
      <w:r>
        <w:t xml:space="preserve">Läpikulku: Hemoglobiini on rautaa sisältävä proteiini, jota esiintyy kaikkien selkärankaisten punasoluissa. Grand Canyonin ja muiden geologisten kohteiden punainen väri johtuu hematiitista tai punaisesta okkelista, jotka molemmat ovat rautaoksidin muotoja. Se aiheuttaa myös Mars-planeetan punaisen värin. Punaisen taivaan auringonlaskun ja -nousun aikaan aiheuttaa Rayleigh-sironnaksi kutsuttu optinen ilmiö, joka auringon ollessa matalalla tai horisontin alapuolella lisää silmään pääsevän punaisen aallonpituuden valon määrää. Syksyn lehtien väri johtuu antosyaaniksi kutsutuista pigmenteistä, joita syntyy kesän loppupuolella, kun vihreää klorofylliä ei enää synny. Ihmisistä 1-2 prosentilla on punaiset hiukset; väri syntyy suurista määristä punertavaa pigmenttiä feomelaniinia (joka aiheuttaa myös huulten punaisen värin) ja suhteellisen pienistä määristä tummaa pigmenttiä eumelaniinia.</w:t>
      </w:r>
    </w:p>
    <w:p>
      <w:r>
        <w:rPr>
          <w:b/>
        </w:rPr>
        <w:t xml:space="preserve">Tulos</w:t>
      </w:r>
    </w:p>
    <w:p>
      <w:r>
        <w:t xml:space="preserve">Mistä hemoglobiini on peräisin?</w:t>
      </w:r>
    </w:p>
    <w:p>
      <w:r>
        <w:rPr>
          <w:b/>
        </w:rPr>
        <w:t xml:space="preserve">Tulos</w:t>
      </w:r>
    </w:p>
    <w:p>
      <w:r>
        <w:t xml:space="preserve">Mitä Grand Canyonia pidetään eräänlaisena?</w:t>
      </w:r>
    </w:p>
    <w:p>
      <w:r>
        <w:rPr>
          <w:b/>
        </w:rPr>
        <w:t xml:space="preserve">Tulos</w:t>
      </w:r>
    </w:p>
    <w:p>
      <w:r>
        <w:t xml:space="preserve">Mikä vaikutus on vastuussa Marsin punaisesta väristä?</w:t>
      </w:r>
    </w:p>
    <w:p>
      <w:r>
        <w:rPr>
          <w:b/>
        </w:rPr>
        <w:t xml:space="preserve">Tulos</w:t>
      </w:r>
    </w:p>
    <w:p>
      <w:r>
        <w:t xml:space="preserve">Miksi kutsutaan punaisen taivaan pigmenttejä?</w:t>
      </w:r>
    </w:p>
    <w:p>
      <w:r>
        <w:rPr>
          <w:b/>
        </w:rPr>
        <w:t xml:space="preserve">Tulos</w:t>
      </w:r>
    </w:p>
    <w:p>
      <w:r>
        <w:t xml:space="preserve">Kuinka suurella osalla väestöstä on punaiset huulet?</w:t>
      </w:r>
    </w:p>
    <w:p>
      <w:r>
        <w:rPr>
          <w:b/>
        </w:rPr>
        <w:t xml:space="preserve">Esimerkki 8.4972</w:t>
      </w:r>
    </w:p>
    <w:p>
      <w:r>
        <w:t xml:space="preserve">Läpikulku: Huomautus: Vihreät nuolet (), punaiset nuolet () ja siniset katkoviivat () kuvaavat muutoksia sijoissa verrattuna vuoden 2011 HDI-tietoihin vuodelta 2010, jotka on julkaistu vuoden 2011 raportissa (s. 131).</w:t>
      </w:r>
    </w:p>
    <w:p>
      <w:r>
        <w:rPr>
          <w:b/>
        </w:rPr>
        <w:t xml:space="preserve">Tulos</w:t>
      </w:r>
    </w:p>
    <w:p>
      <w:r>
        <w:t xml:space="preserve">Mitkä nuolet eivät edusta muutoksia sijoituksessa</w:t>
      </w:r>
    </w:p>
    <w:p>
      <w:r>
        <w:rPr>
          <w:b/>
        </w:rPr>
        <w:t xml:space="preserve">Esimerkki 8.4973</w:t>
      </w:r>
    </w:p>
    <w:p>
      <w:r>
        <w:t xml:space="preserve">Läpikulku: A cappella-musiikkia käytettiin alun perin uskonnollisessa musiikissa, erityisesti kirkkomusiikissa sekä anasheedissa ja zemirotissa. Gregoriaaninen chantti on esimerkki a cappella -laulusta, samoin kuin suurin osa renessanssin ajan maallisesta vokaalimusiikista. Myös madrigaali on yleensä a cappella -muodossa, kunnes se kehittyi varhaisbarokin aikana instrumentaalisesti säestetyksi muodoksi. Juutalainen ja kristillinen musiikki olivat alun perin a cappella -laulua, ja tämä käytäntö on jatkunut molemmissa näissä uskonnoissa sekä islamissa.</w:t>
      </w:r>
    </w:p>
    <w:p>
      <w:r>
        <w:rPr>
          <w:b/>
        </w:rPr>
        <w:t xml:space="preserve">Tulos</w:t>
      </w:r>
    </w:p>
    <w:p>
      <w:r>
        <w:t xml:space="preserve">Mitä alun perin käytettiin renessanssin maallisessa laulumusiikissa? </w:t>
      </w:r>
    </w:p>
    <w:p>
      <w:r>
        <w:rPr>
          <w:b/>
        </w:rPr>
        <w:t xml:space="preserve">Tulos</w:t>
      </w:r>
    </w:p>
    <w:p>
      <w:r>
        <w:t xml:space="preserve">Mitä pidettiin barokin jälkeen osana a cappellaa?</w:t>
      </w:r>
    </w:p>
    <w:p>
      <w:r>
        <w:rPr>
          <w:b/>
        </w:rPr>
        <w:t xml:space="preserve">Tulos</w:t>
      </w:r>
    </w:p>
    <w:p>
      <w:r>
        <w:t xml:space="preserve">Mitkä uskonnot ovat myöhemmin ottaneet a cappellan osaksi perinteitään?</w:t>
      </w:r>
    </w:p>
    <w:p>
      <w:r>
        <w:rPr>
          <w:b/>
        </w:rPr>
        <w:t xml:space="preserve">Tulos</w:t>
      </w:r>
    </w:p>
    <w:p>
      <w:r>
        <w:t xml:space="preserve">millä ajanjaksolla a cappella menetti suosiotaan uskonnollisena musiikkina?</w:t>
      </w:r>
    </w:p>
    <w:p>
      <w:r>
        <w:rPr>
          <w:b/>
        </w:rPr>
        <w:t xml:space="preserve">Tulos</w:t>
      </w:r>
    </w:p>
    <w:p>
      <w:r>
        <w:t xml:space="preserve">Miten islamilaista musiikkia alun perin käytettiin?</w:t>
      </w:r>
    </w:p>
    <w:p>
      <w:r>
        <w:rPr>
          <w:b/>
        </w:rPr>
        <w:t xml:space="preserve">Tulos</w:t>
      </w:r>
    </w:p>
    <w:p>
      <w:r>
        <w:t xml:space="preserve">Mitä muuta musiikkityyppiä pidettiin madrigaalin lisäksi A capella-musiikkina?</w:t>
      </w:r>
    </w:p>
    <w:p>
      <w:r>
        <w:rPr>
          <w:b/>
        </w:rPr>
        <w:t xml:space="preserve">Tulos</w:t>
      </w:r>
    </w:p>
    <w:p>
      <w:r>
        <w:t xml:space="preserve">Mitä pidettiin a capella -muotona juutalaiseen aikaan asti?</w:t>
      </w:r>
    </w:p>
    <w:p>
      <w:r>
        <w:rPr>
          <w:b/>
        </w:rPr>
        <w:t xml:space="preserve">Tulos</w:t>
      </w:r>
    </w:p>
    <w:p>
      <w:r>
        <w:t xml:space="preserve">Mikä on esimerkki instrumentaalisesti säestetystä laulusta?</w:t>
      </w:r>
    </w:p>
    <w:p>
      <w:r>
        <w:rPr>
          <w:b/>
        </w:rPr>
        <w:t xml:space="preserve">Tulos</w:t>
      </w:r>
    </w:p>
    <w:p>
      <w:r>
        <w:t xml:space="preserve">Missä käytännössä mitä suurin osa vokaalimusiikista A capella?</w:t>
      </w:r>
    </w:p>
    <w:p>
      <w:r>
        <w:rPr>
          <w:b/>
        </w:rPr>
        <w:t xml:space="preserve">Esimerkki 8.4974</w:t>
      </w:r>
    </w:p>
    <w:p>
      <w:r>
        <w:t xml:space="preserve">Läpikulku: Victorian Alpit koillisessa ovat Victorian kylmin osa Victoriaa. Alpit ovat osa Great Dividing Range -vuoristojärjestelmää, joka ulottuu itä-länsisuunnassa Victorian keskiosassa. Keskilämpötila on talvella alle 9 °C ja alle 0 °C vuoriston korkeimmissa osissa. Osavaltion alhaisin minimilämpötila -11,7 °C (10,9 °F) mitattiin Omeossa 13. kesäkuuta 1965 ja Falls Creekissä 3. heinäkuuta 1970. Osavaltion äärimmäiset lämpötilat on lueteltu alla olevassa taulukossa:</w:t>
      </w:r>
    </w:p>
    <w:p>
      <w:r>
        <w:rPr>
          <w:b/>
        </w:rPr>
        <w:t xml:space="preserve">Tulos</w:t>
      </w:r>
    </w:p>
    <w:p>
      <w:r>
        <w:t xml:space="preserve">Missä on Victorian korkein kohta?</w:t>
      </w:r>
    </w:p>
    <w:p>
      <w:r>
        <w:rPr>
          <w:b/>
        </w:rPr>
        <w:t xml:space="preserve">Tulos</w:t>
      </w:r>
    </w:p>
    <w:p>
      <w:r>
        <w:t xml:space="preserve">Mihin vuoristojärjestelmään Omeon Alpit kuuluvat?</w:t>
      </w:r>
    </w:p>
    <w:p>
      <w:r>
        <w:rPr>
          <w:b/>
        </w:rPr>
        <w:t xml:space="preserve">Tulos</w:t>
      </w:r>
    </w:p>
    <w:p>
      <w:r>
        <w:t xml:space="preserve">Mihin suuntaan vesistö ulottuu?</w:t>
      </w:r>
    </w:p>
    <w:p>
      <w:r>
        <w:rPr>
          <w:b/>
        </w:rPr>
        <w:t xml:space="preserve">Tulos</w:t>
      </w:r>
    </w:p>
    <w:p>
      <w:r>
        <w:t xml:space="preserve">Mikä on lämpötila vuoriston laaksossa talvella?</w:t>
      </w:r>
    </w:p>
    <w:p>
      <w:r>
        <w:rPr>
          <w:b/>
        </w:rPr>
        <w:t xml:space="preserve">Tulos</w:t>
      </w:r>
    </w:p>
    <w:p>
      <w:r>
        <w:t xml:space="preserve">Mikä on alhaisin mitattu tuulen kylmyysaste Victoriassa?</w:t>
      </w:r>
    </w:p>
    <w:p>
      <w:r>
        <w:rPr>
          <w:b/>
        </w:rPr>
        <w:t xml:space="preserve">Esimerkki 8.4975</w:t>
      </w:r>
    </w:p>
    <w:p>
      <w:r>
        <w:t xml:space="preserve">Läpikulku: Tyypilliseen pommel horse -harjoitukseen kuuluu sekä yhden jalan että kahden jalan työskentelyä. Yhden jalan taidot löytyvät yleensä saksien muodossa, joka tehdään usein pommeleilla. Kahden jalan työskentely on kuitenkin tämän lajin tärkein osa-alue. Voimistelija heiluttaa molempia jalkojaan ympyränmuotoisesti (myötä- tai vastapäivään, riippuen mieltymyksestä) ja suorittaa tällaisia taitoja kaikilla laitteen osilla. Jotta harjoituksesta tulisi haastavampi, voimistelijat tekevät usein muunnelmia tyypillisestä kiertotaidosta kääntymällä (moores ja spindles) tai levittämällä jalkojaan (Flares). Rutiinit päättyvät, kun voimistelija tekee irrottautumisen joko heilauttamalla vartalonsa hevosen yli tai laskeutumalla käsilläseisontaan. Tämä vaatii selkälihaksia, jotta voidaan tehdä minkäänlaisia taitoja. Käsilläseisonta on helppoa, kun taas selkä- tai etunojapyrähdykset ovat hieman vaikeita.</w:t>
      </w:r>
    </w:p>
    <w:p>
      <w:r>
        <w:rPr>
          <w:b/>
        </w:rPr>
        <w:t xml:space="preserve">Tulos</w:t>
      </w:r>
    </w:p>
    <w:p>
      <w:r>
        <w:t xml:space="preserve">Mikä harjoitus sisältää yhden ja kahden käden työtä?</w:t>
      </w:r>
    </w:p>
    <w:p>
      <w:r>
        <w:rPr>
          <w:b/>
        </w:rPr>
        <w:t xml:space="preserve">Tulos</w:t>
      </w:r>
    </w:p>
    <w:p>
      <w:r>
        <w:t xml:space="preserve">Miksi kutsutaan sitä, kun voimistelija tekee kärrynpyörän pommelhevosella?</w:t>
      </w:r>
    </w:p>
    <w:p>
      <w:r>
        <w:rPr>
          <w:b/>
        </w:rPr>
        <w:t xml:space="preserve">Tulos</w:t>
      </w:r>
    </w:p>
    <w:p>
      <w:r>
        <w:t xml:space="preserve">Milloin rutiinit alkavat?</w:t>
      </w:r>
    </w:p>
    <w:p>
      <w:r>
        <w:rPr>
          <w:b/>
        </w:rPr>
        <w:t xml:space="preserve">Tulos</w:t>
      </w:r>
    </w:p>
    <w:p>
      <w:r>
        <w:t xml:space="preserve">Miksi voimistelijat irrottautuvat?</w:t>
      </w:r>
    </w:p>
    <w:p>
      <w:r>
        <w:rPr>
          <w:b/>
        </w:rPr>
        <w:t xml:space="preserve">Esimerkki 8.4976</w:t>
      </w:r>
    </w:p>
    <w:p>
      <w:r>
        <w:t xml:space="preserve">Läpikulku: DMCA:n I osasto, WIPO:n tekijänoikeus- ja esitys- ja äänitesopimusten täytäntöönpanolaki, sisältää säännöksiä, jotka estävät henkilöitä "kiertämästä teknistä toimenpidettä, joka tehokkaasti valvoo pääsyä teokseen". Näin ollen jos tekijänoikeudellisesti suojattujen teosten jakelijalla on jonkinlainen ohjelmisto, dongle tai salasanalla varustettu pääsylaite asennettuna teoksen instansseihin, kaikki yritykset kiertää tällainen kopiosuojausjärjestelmä voivat olla kanteen kohteena - vaikka Yhdysvaltain tekijänoikeusvirasto tarkastelee parhaillaan DMCA:n mukaista kiertämisen estämistä koskevaa säännöstöä - DMCA:n nojalla voimassa olleisiin kiertämisen estämiseen liittyviin poikkeuksiin kuuluvat ohjelmistot, jotka on suunniteltu suodattamaan verkkosivustoja, joita pidetään yleisesti tehottomina (lastenturvallisuus- ja julkisten kirjastojen verkkosivujen suodatusohjelmistot), sekä sellaisten kopiosuojausmekanismien kiertäminen, jotka ovat toimineet huonosti, jotka ovat aiheuttaneet sen, että teoksen instanssi ei enää toimi, tai joita niiden valmistajat eivät enää tue.</w:t>
      </w:r>
    </w:p>
    <w:p>
      <w:r>
        <w:rPr>
          <w:b/>
        </w:rPr>
        <w:t xml:space="preserve">Tulos</w:t>
      </w:r>
    </w:p>
    <w:p>
      <w:r>
        <w:t xml:space="preserve">Mikä on se Yhdysvaltojen laki, jossa ei käytetä WIPOn tekijänoikeuksia sen I osastona?</w:t>
      </w:r>
    </w:p>
    <w:p>
      <w:r>
        <w:rPr>
          <w:b/>
        </w:rPr>
        <w:t xml:space="preserve">Tulos</w:t>
      </w:r>
    </w:p>
    <w:p>
      <w:r>
        <w:t xml:space="preserve">Mikä on se YK:n laki, jossa käytetään WIPO:n tekijänoikeuksia sen I osastona?</w:t>
      </w:r>
    </w:p>
    <w:p>
      <w:r>
        <w:rPr>
          <w:b/>
        </w:rPr>
        <w:t xml:space="preserve">Tulos</w:t>
      </w:r>
    </w:p>
    <w:p>
      <w:r>
        <w:t xml:space="preserve">Miksi kutsutaan sitä, kun joku tahattomasti rikkoo salauskoodin elokuvassa tai pelissä?</w:t>
      </w:r>
    </w:p>
    <w:p>
      <w:r>
        <w:rPr>
          <w:b/>
        </w:rPr>
        <w:t xml:space="preserve">Tulos</w:t>
      </w:r>
    </w:p>
    <w:p>
      <w:r>
        <w:t xml:space="preserve">Kiertämisen vastaisia poikkeuksia ei yleensä pidetä mitä?</w:t>
      </w:r>
    </w:p>
    <w:p>
      <w:r>
        <w:rPr>
          <w:b/>
        </w:rPr>
        <w:t xml:space="preserve">Tulos</w:t>
      </w:r>
    </w:p>
    <w:p>
      <w:r>
        <w:t xml:space="preserve">Mitä aikuisten turvallisuutta ja yleisten kirjastojen ohjelmistoja käytetään suodattamiseen?</w:t>
      </w:r>
    </w:p>
    <w:p>
      <w:r>
        <w:rPr>
          <w:b/>
        </w:rPr>
        <w:t xml:space="preserve">Esimerkki 8.4977</w:t>
      </w:r>
    </w:p>
    <w:p>
      <w:r>
        <w:t xml:space="preserve">Läpikulku: CD-levyt ovat alttiita vaurioitumaan käsittelyssä ja ympäristöaltistuksessa. Kuopat ovat paljon lähempänä levyn etikettipuolta, jolloin kirkkaalla puolella olevat viat ja epäpuhtaudet eivät näy toiston aikana. Näin ollen CD-levyt vaurioituvat todennäköisemmin levyn etikettipuolella. Kirkkaan puolen naarmut voidaan korjata täyttämällä ne uudelleen samanlaisella taittovoimaisella muovilla tai huolellisella kiillotuksella. CD-levyjen reunat on joskus suljettu puutteellisesti, jolloin kaasut ja nesteet voivat syövyttää heijastavaa metallikerrosta ja häiritä laserin tarkennusta kuoppiin. Belizestä löydetyn Geotrichum candidum -sienen on todettu syövän CD-levyissä olevaa polykarbonaattimuovia ja alumiinia.</w:t>
      </w:r>
    </w:p>
    <w:p>
      <w:r>
        <w:rPr>
          <w:b/>
        </w:rPr>
        <w:t xml:space="preserve">Tulos</w:t>
      </w:r>
    </w:p>
    <w:p>
      <w:r>
        <w:t xml:space="preserve">Missä polykarbonaattimuovia valmistetaan?</w:t>
      </w:r>
    </w:p>
    <w:p>
      <w:r>
        <w:rPr>
          <w:b/>
        </w:rPr>
        <w:t xml:space="preserve">Tulos</w:t>
      </w:r>
    </w:p>
    <w:p>
      <w:r>
        <w:t xml:space="preserve">Mitä maita on lähempänä?</w:t>
      </w:r>
    </w:p>
    <w:p>
      <w:r>
        <w:rPr>
          <w:b/>
        </w:rPr>
        <w:t xml:space="preserve">Tulos</w:t>
      </w:r>
    </w:p>
    <w:p>
      <w:r>
        <w:t xml:space="preserve">Miten levyn merkityllä puolella olevat naarmut korjataan?</w:t>
      </w:r>
    </w:p>
    <w:p>
      <w:r>
        <w:rPr>
          <w:b/>
        </w:rPr>
        <w:t xml:space="preserve">Tulos</w:t>
      </w:r>
    </w:p>
    <w:p>
      <w:r>
        <w:t xml:space="preserve">Mikä aiheuttaa sen, että CD-levyjen reunat on suljettu väärin?</w:t>
      </w:r>
    </w:p>
    <w:p>
      <w:r>
        <w:rPr>
          <w:b/>
        </w:rPr>
        <w:t xml:space="preserve">Tulos</w:t>
      </w:r>
    </w:p>
    <w:p>
      <w:r>
        <w:t xml:space="preserve">Missä sijaitsee metallia heijastava kerros?</w:t>
      </w:r>
    </w:p>
    <w:p>
      <w:r>
        <w:rPr>
          <w:b/>
        </w:rPr>
        <w:t xml:space="preserve">Esimerkki 8.4978</w:t>
      </w:r>
    </w:p>
    <w:p>
      <w:r>
        <w:t xml:space="preserve">Läpikulku: Infrapunapuhdistus on tekniikka, jota jotkut elokuvaskannerit, filmiskannerit ja tasoskannerit käyttävät vähentämään tai poistamaan pölyn ja naarmujen vaikutusta valmiiseen skannaukseen. Se toimii keräämällä skannauksesta ylimääräisen infrapunakanavan samassa paikassa ja tarkkuudella kuin kolme näkyvää värikanavaa (punainen, vihreä ja sininen). Infrapunakanavaa käytetään yhdessä muiden kanavien kanssa naarmujen ja pölyn sijainnin havaitsemiseen. Kun nämä viat on paikannettu, ne voidaan korjata skaalaamalla tai korvata maalaamalla.</w:t>
      </w:r>
    </w:p>
    <w:p>
      <w:r>
        <w:rPr>
          <w:b/>
        </w:rPr>
        <w:t xml:space="preserve">Tulos</w:t>
      </w:r>
    </w:p>
    <w:p>
      <w:r>
        <w:t xml:space="preserve">Mitä puhdistustekniikkaa käytetään sijainnin ja resoluution löytämiseksi?</w:t>
      </w:r>
    </w:p>
    <w:p>
      <w:r>
        <w:rPr>
          <w:b/>
        </w:rPr>
        <w:t xml:space="preserve">Tulos</w:t>
      </w:r>
    </w:p>
    <w:p>
      <w:r>
        <w:t xml:space="preserve">Mitä voidaan korjata skannaamalla tai skaalaamalla?</w:t>
      </w:r>
    </w:p>
    <w:p>
      <w:r>
        <w:rPr>
          <w:b/>
        </w:rPr>
        <w:t xml:space="preserve">Tulos</w:t>
      </w:r>
    </w:p>
    <w:p>
      <w:r>
        <w:t xml:space="preserve">Mitä värikanavia käytetään maalin epätarkkuuden havaitsemiseen?</w:t>
      </w:r>
    </w:p>
    <w:p>
      <w:r>
        <w:rPr>
          <w:b/>
        </w:rPr>
        <w:t xml:space="preserve">Tulos</w:t>
      </w:r>
    </w:p>
    <w:p>
      <w:r>
        <w:t xml:space="preserve">Mitä infrapunapuhdistuksella tehdään hilseilyn havaitsemiseksi?</w:t>
      </w:r>
    </w:p>
    <w:p>
      <w:r>
        <w:rPr>
          <w:b/>
        </w:rPr>
        <w:t xml:space="preserve">Tulos</w:t>
      </w:r>
    </w:p>
    <w:p>
      <w:r>
        <w:t xml:space="preserve">Mikä poistaa ylimääräisen infrapunakanavan vaikutukset skanneriin? </w:t>
      </w:r>
    </w:p>
    <w:p>
      <w:r>
        <w:rPr>
          <w:b/>
        </w:rPr>
        <w:t xml:space="preserve">Esimerkki 8.4979</w:t>
      </w:r>
    </w:p>
    <w:p>
      <w:r>
        <w:t xml:space="preserve">Läpikulku: Toista vaihetta, Directoire- ja Empire-tyylejä, voidaan luonnehtia Jean Chalgrinin vuonna 1806 suunnittelemalla ankaralla asteroidisella riemukaarella. Englannissa näitä kahta vaihetta voidaan luonnehtia ensin Robert Adamin ja sitten Sir John Soanen rakennuksilla. Ranskassa sisustustyyli oli aluksi pariisilaistyyliä, "Goût grec" ("kreikkalainen tyyli"), ei hovityyliä. Vasta kun nuori kuningas astui valtaistuimelle vuonna 1771, hänen muotia rakastava kuningattarensa Marie Antoinette toi hoviin "Ludvig XVI" -tyylin.</w:t>
      </w:r>
    </w:p>
    <w:p>
      <w:r>
        <w:rPr>
          <w:b/>
        </w:rPr>
        <w:t xml:space="preserve">Tulos</w:t>
      </w:r>
    </w:p>
    <w:p>
      <w:r>
        <w:t xml:space="preserve">Mikä tyyli merkitsi uusklassismin ensimmäistä vaihetta Manner-Euroopassa?</w:t>
      </w:r>
    </w:p>
    <w:p>
      <w:r>
        <w:rPr>
          <w:b/>
        </w:rPr>
        <w:t xml:space="preserve">Tulos</w:t>
      </w:r>
    </w:p>
    <w:p>
      <w:r>
        <w:t xml:space="preserve">Mikä tyyli korvasi uusklassismin vuonna 1806?</w:t>
      </w:r>
    </w:p>
    <w:p>
      <w:r>
        <w:rPr>
          <w:b/>
        </w:rPr>
        <w:t xml:space="preserve">Tulos</w:t>
      </w:r>
    </w:p>
    <w:p>
      <w:r>
        <w:t xml:space="preserve">Mikä tyyli oli alun perin hovityyli eikä pariisilaistyyli?</w:t>
      </w:r>
    </w:p>
    <w:p>
      <w:r>
        <w:rPr>
          <w:b/>
        </w:rPr>
        <w:t xml:space="preserve">Tulos</w:t>
      </w:r>
    </w:p>
    <w:p>
      <w:r>
        <w:t xml:space="preserve">Mikä kuningas toi hoviin Ludvig XVI -tyylin?</w:t>
      </w:r>
    </w:p>
    <w:p>
      <w:r>
        <w:rPr>
          <w:b/>
        </w:rPr>
        <w:t xml:space="preserve">Esimerkki 8.4980</w:t>
      </w:r>
    </w:p>
    <w:p>
      <w:r>
        <w:t xml:space="preserve">Läpikulku: Yhdysvalloissa sopimuksen julkaisi ensimmäisen kerran St. Louis Post-Dispatch 22. toukokuuta 1946, Britanniassa Manchester Guardian. Se oli myös osa ulkoministeriön virallista julkaisua Nazi-Soviet Relations 1939-1941, jonka toimittivat Raymond J. Sontag ja James S. Beddie tammikuussa 1948. Päätös julkaista Saksan ja Neuvostoliiton suhteita koskevat keskeiset asiakirjat, mukaan lukien sopimus ja pöytäkirja, oli tehty jo keväällä 1947. Sontag ja Beddie valmistelivat kokoelmaa koko kesän 1947 ajan. Marraskuussa 1947 presidentti Truman henkilökohtaisesti hyväksyi julkaisemisen, mutta sitä lykättiin Lontoossa joulukuulle suunniteltua ulkoministerikokousta silmällä pitäen. Koska neuvottelut kyseisessä konferenssissa eivät osoittautuneet rakentaviksi Yhdysvaltojen näkökulmasta, asiakirjapainos lähetettiin painoon. Asiakirjat nousivat otsikoihin maailmanlaajuisesti. Ulkoministeriön virkamiehet pitivät sitä menestyksenä: "Neuvostohallitus jäi kiinni, mikä oli ensimmäinen tehokas isku meidän puoleltamme selvässä propagandasodassa."</w:t>
      </w:r>
    </w:p>
    <w:p>
      <w:r>
        <w:rPr>
          <w:b/>
        </w:rPr>
        <w:t xml:space="preserve">Tulos</w:t>
      </w:r>
    </w:p>
    <w:p>
      <w:r>
        <w:t xml:space="preserve">Kuka painoi Saksan ja Neuvostoliiton välisen julkisen sopimuksen Britanniassa?</w:t>
      </w:r>
    </w:p>
    <w:p>
      <w:r>
        <w:rPr>
          <w:b/>
        </w:rPr>
        <w:t xml:space="preserve">Tulos</w:t>
      </w:r>
    </w:p>
    <w:p>
      <w:r>
        <w:t xml:space="preserve">Kuka maailman johtajista vihasi natsi-Neuvostoliiton suhteiden julkaisemista?</w:t>
      </w:r>
    </w:p>
    <w:p>
      <w:r>
        <w:rPr>
          <w:b/>
        </w:rPr>
        <w:t xml:space="preserve">Tulos</w:t>
      </w:r>
    </w:p>
    <w:p>
      <w:r>
        <w:t xml:space="preserve">Mikä ei ollut Neuvostoliiton hallituksen kuvaus maailman lehdistössä liittyen sopimukseen ja Saksan myöhempään sopimuksen rikkomiseen?</w:t>
      </w:r>
    </w:p>
    <w:p>
      <w:r>
        <w:rPr>
          <w:b/>
        </w:rPr>
        <w:t xml:space="preserve">Tulos</w:t>
      </w:r>
    </w:p>
    <w:p>
      <w:r>
        <w:t xml:space="preserve">Missä ulkoministerikonferenssia ei pidetty?</w:t>
      </w:r>
    </w:p>
    <w:p>
      <w:r>
        <w:rPr>
          <w:b/>
        </w:rPr>
        <w:t xml:space="preserve">Tulos</w:t>
      </w:r>
    </w:p>
    <w:p>
      <w:r>
        <w:t xml:space="preserve">Kuka tuhosi Natsi-Neuvostoliiton suhteet -julkaisun?</w:t>
      </w:r>
    </w:p>
    <w:p>
      <w:r>
        <w:rPr>
          <w:b/>
        </w:rPr>
        <w:t xml:space="preserve">Esimerkki 8.4981</w:t>
      </w:r>
    </w:p>
    <w:p>
      <w:r>
        <w:t xml:space="preserve">Läpikulku: Mutta alle tusina fonttia - joita joskus kutsutaan "pan-Unicode"-fonteiksi - pyrkii tukemaan suurinta osaa Unicode-merkkivalikoimasta. Sen sijaan Unicode-pohjaisissa fonteissa keskitytään yleensä tukemaan vain ASCII-perusmerkkejä ja tiettyjä kirjoitusmerkkejä tai merkki- tai symbolijoukkoja. Tähän lähestymistapaan on useita syitä: sovellusten ja asiakirjojen on harvoin tarpeen esittää merkkejä useammasta kuin yhdestä tai kahdesta kirjoitusjärjestelmästä, fontit vaativat yleensä resursseja laskentaympäristöissä ja käyttöjärjestelmät ja sovellukset ovat yhä älykkäämpiä hankkimaan glyfiinitietoja erillisistä fonttitiedostoista tarpeen mukaan, eli fonttien korvaaminen. Lisäksi johdonmukaisten renderöintiohjeiden suunnittelu kymmenille tuhansille glyfeille on monumentaalinen tehtävä; tällainen hanke ylittää useimpien kirjasintyyppien kohdalla pisteen, jossa tuotto vähenee.</w:t>
      </w:r>
    </w:p>
    <w:p>
      <w:r>
        <w:rPr>
          <w:b/>
        </w:rPr>
        <w:t xml:space="preserve">Tulos</w:t>
      </w:r>
    </w:p>
    <w:p>
      <w:r>
        <w:t xml:space="preserve">Mikä on useimpien markkinoilla olevien fonttien nimi?</w:t>
      </w:r>
    </w:p>
    <w:p>
      <w:r>
        <w:rPr>
          <w:b/>
        </w:rPr>
        <w:t xml:space="preserve">Tulos</w:t>
      </w:r>
    </w:p>
    <w:p>
      <w:r>
        <w:t xml:space="preserve">Pan unicode-fontit tukevat vain mitä?</w:t>
      </w:r>
    </w:p>
    <w:p>
      <w:r>
        <w:rPr>
          <w:b/>
        </w:rPr>
        <w:t xml:space="preserve">Tulos</w:t>
      </w:r>
    </w:p>
    <w:p>
      <w:r>
        <w:t xml:space="preserve">Mihin tarvitaan yleensä enemmän kuin yksi tai kaksi kirjoitusjärjestelmää?</w:t>
      </w:r>
    </w:p>
    <w:p>
      <w:r>
        <w:rPr>
          <w:b/>
        </w:rPr>
        <w:t xml:space="preserve">Tulos</w:t>
      </w:r>
    </w:p>
    <w:p>
      <w:r>
        <w:t xml:space="preserve">Mikä on toinen nimi laskentaympäristöille?</w:t>
      </w:r>
    </w:p>
    <w:p>
      <w:r>
        <w:rPr>
          <w:b/>
        </w:rPr>
        <w:t xml:space="preserve">Esimerkki 8.4982</w:t>
      </w:r>
    </w:p>
    <w:p>
      <w:r>
        <w:t xml:space="preserve">Läpikulku: Rijn ei enää vastaa veden päävirtausta. Kaksi kolmasosaa Reinin vesimäärästä virtaa kauemmas länteen, Waalin kautta ja sitten Merweden ja Nieuwe Merweden (De Biesbosch) kautta, sulautuen Meuseen, Hollands Diepin ja Haringvlietin suistojen kautta Pohjanmereen. Beneden Merwede haarautuu Hardinxveld-Giessendamin lähellä ja jatkuu Noord-jokena yhtyen Lekiin Kinderdijkin kylän lähellä muodostaen Nieuwe Maasin, joka virtaa Rotterdamin ohi Het Scheurin ja Nieuwe Waterwegin kautta Pohjanmereen. Oude Maas haarautuu Dordrechtin lähellä, ja alempana se yhtyy jälleen Nieuwe Maasiin ja muodostaa Het Scheurin.</w:t>
      </w:r>
    </w:p>
    <w:p>
      <w:r>
        <w:rPr>
          <w:b/>
        </w:rPr>
        <w:t xml:space="preserve">Tulos</w:t>
      </w:r>
    </w:p>
    <w:p>
      <w:r>
        <w:t xml:space="preserve">Kuinka suuri osa Reinin vesimäärästä virtaa kauempana idässä?</w:t>
      </w:r>
    </w:p>
    <w:p>
      <w:r>
        <w:rPr>
          <w:b/>
        </w:rPr>
        <w:t xml:space="preserve">Tulos</w:t>
      </w:r>
    </w:p>
    <w:p>
      <w:r>
        <w:t xml:space="preserve">Missä kaksi kolmasosaa Reinistä virtaa Saksan sisällä?</w:t>
      </w:r>
    </w:p>
    <w:p>
      <w:r>
        <w:rPr>
          <w:b/>
        </w:rPr>
        <w:t xml:space="preserve">Tulos</w:t>
      </w:r>
    </w:p>
    <w:p>
      <w:r>
        <w:t xml:space="preserve">Mistä merestä Rein virtaa?</w:t>
      </w:r>
    </w:p>
    <w:p>
      <w:r>
        <w:rPr>
          <w:b/>
        </w:rPr>
        <w:t xml:space="preserve">Tulos</w:t>
      </w:r>
    </w:p>
    <w:p>
      <w:r>
        <w:t xml:space="preserve">Mikä erkanee Dordrechtista?</w:t>
      </w:r>
    </w:p>
    <w:p>
      <w:r>
        <w:rPr>
          <w:b/>
        </w:rPr>
        <w:t xml:space="preserve">Esimerkki 8.4983</w:t>
      </w:r>
    </w:p>
    <w:p>
      <w:r>
        <w:t xml:space="preserve">Läpikulku: IBM:n taulukointilaitteiden avulla organisaatiot pystyivät vuonna 1937 käsittelemään ennennäkemättömiä tietomääriä. Asiakkaita olivat muun muassa Yhdysvaltain hallitus, joka ensimmäisen kerran pyrki ylläpitämään 26 miljoonan ihmisen työrekisteriä sosiaaliturvalain mukaisesti, ja Kolmas valtakunta, pääasiassa saksalaisen tytäryhtiönsä Dehomagin kautta. Toisen maailmansodan aikana yritys valmisti käsiaseita Yhdysvaltain sotaponnistuksia varten (M1 Carbine ja Browning Automatic Rifle). IBM tarjosi käännöspalveluja Nürnbergin oikeudenkäyntejä varten. Vuonna 1947 IBM avasi ensimmäisen toimistonsa Bahrainissa sekä toimiston Saudi-Arabiassa palvelemaan Arabian-American Oil Companyn tarpeita, josta kehittyi myöhemmin Saudi Business Machines (SBM).</w:t>
      </w:r>
    </w:p>
    <w:p>
      <w:r>
        <w:rPr>
          <w:b/>
        </w:rPr>
        <w:t xml:space="preserve">Tulos</w:t>
      </w:r>
    </w:p>
    <w:p>
      <w:r>
        <w:t xml:space="preserve">Mitä Bahrainin taulukointilaitteet auttoivat organisaatioita käsittelemään?</w:t>
      </w:r>
    </w:p>
    <w:p>
      <w:r>
        <w:rPr>
          <w:b/>
        </w:rPr>
        <w:t xml:space="preserve">Tulos</w:t>
      </w:r>
    </w:p>
    <w:p>
      <w:r>
        <w:t xml:space="preserve">Kuinka monta ihmistä Kolmas valtakunta työllisti?</w:t>
      </w:r>
    </w:p>
    <w:p>
      <w:r>
        <w:rPr>
          <w:b/>
        </w:rPr>
        <w:t xml:space="preserve">Tulos</w:t>
      </w:r>
    </w:p>
    <w:p>
      <w:r>
        <w:t xml:space="preserve">Mitä kahta asetyyppiä Kolmas valtakunta käytti vuonna 1937?</w:t>
      </w:r>
    </w:p>
    <w:p>
      <w:r>
        <w:rPr>
          <w:b/>
        </w:rPr>
        <w:t xml:space="preserve">Tulos</w:t>
      </w:r>
    </w:p>
    <w:p>
      <w:r>
        <w:t xml:space="preserve">Minä vuonna Nürnbergin oikeudenkäynnit alkoivat?</w:t>
      </w:r>
    </w:p>
    <w:p>
      <w:r>
        <w:rPr>
          <w:b/>
        </w:rPr>
        <w:t xml:space="preserve">Tulos</w:t>
      </w:r>
    </w:p>
    <w:p>
      <w:r>
        <w:t xml:space="preserve">Minä vuonna saksalainen tytäryhtiö Dehomag aloitti toimintansa?</w:t>
      </w:r>
    </w:p>
    <w:p>
      <w:r>
        <w:rPr>
          <w:b/>
        </w:rPr>
        <w:t xml:space="preserve">Esimerkki 8.4984</w:t>
      </w:r>
    </w:p>
    <w:p>
      <w:r>
        <w:t xml:space="preserve">Läpikulku: Tietokantajärjestelmän yleinen käyttötapa on esimerkiksi seurata tietoja käyttäjistä, heidän nimeään, kirjautumistietojaan, eri osoitteita ja puhelinnumeroita. Navigointimenetelmässä kaikki nämä tiedot sijoitettaisiin yhteen tietueeseen, ja käyttämättömiä tietoja ei yksinkertaisesti sijoitettaisi tietokantaan. Relationaalisessa lähestymistavassa tiedot normalisoitaisiin esimerkiksi käyttäjätaulukkoon, osoitetaulukkoon ja puhelinnumerotaulukkoon. Tietueet luotaisiin näihin valinnaisiin taulukoihin vain, jos osoite tai puhelinnumero todella annettaisiin.</w:t>
      </w:r>
    </w:p>
    <w:p>
      <w:r>
        <w:rPr>
          <w:b/>
        </w:rPr>
        <w:t xml:space="preserve">Tulos</w:t>
      </w:r>
    </w:p>
    <w:p>
      <w:r>
        <w:t xml:space="preserve">Miten tietokantajärjestelmää käytetään harvoin?</w:t>
      </w:r>
    </w:p>
    <w:p>
      <w:r>
        <w:rPr>
          <w:b/>
        </w:rPr>
        <w:t xml:space="preserve">Tulos</w:t>
      </w:r>
    </w:p>
    <w:p>
      <w:r>
        <w:t xml:space="preserve">Miten tieto hävitetään navigointijärjestelmässä?</w:t>
      </w:r>
    </w:p>
    <w:p>
      <w:r>
        <w:rPr>
          <w:b/>
        </w:rPr>
        <w:t xml:space="preserve">Tulos</w:t>
      </w:r>
    </w:p>
    <w:p>
      <w:r>
        <w:t xml:space="preserve">Mitä tapahtuu navigointijärjestelmän täysille tietokentille?</w:t>
      </w:r>
    </w:p>
    <w:p>
      <w:r>
        <w:rPr>
          <w:b/>
        </w:rPr>
        <w:t xml:space="preserve">Tulos</w:t>
      </w:r>
    </w:p>
    <w:p>
      <w:r>
        <w:t xml:space="preserve">Miten tieto katoaa relaatiojärjestelmässä?</w:t>
      </w:r>
    </w:p>
    <w:p>
      <w:r>
        <w:rPr>
          <w:b/>
        </w:rPr>
        <w:t xml:space="preserve">Esimerkki 8.4985</w:t>
      </w:r>
    </w:p>
    <w:p>
      <w:r>
        <w:t xml:space="preserve">Läpikulku: Viron kieli kuuluu uralilaisten kielten suomalaiseen haaraan yhdessä suomen, karjalan ja muiden lähikielten kanssa. Uralilaiset kielet eivät kuulu indoeurooppalaisiin kieliin. Viron kieli on etäistä sukua unkarille ja saamen kielille.</w:t>
      </w:r>
    </w:p>
    <w:p>
      <w:r>
        <w:rPr>
          <w:b/>
        </w:rPr>
        <w:t xml:space="preserve">Tulos</w:t>
      </w:r>
    </w:p>
    <w:p>
      <w:r>
        <w:t xml:space="preserve">Mihin uralilaisen kielen haaraan ei kuulu viroa?</w:t>
      </w:r>
    </w:p>
    <w:p>
      <w:r>
        <w:rPr>
          <w:b/>
        </w:rPr>
        <w:t xml:space="preserve">Tulos</w:t>
      </w:r>
    </w:p>
    <w:p>
      <w:r>
        <w:t xml:space="preserve">Mihin uralilaisen kielen haaraan ei kuulu suomi?</w:t>
      </w:r>
    </w:p>
    <w:p>
      <w:r>
        <w:rPr>
          <w:b/>
        </w:rPr>
        <w:t xml:space="preserve">Tulos</w:t>
      </w:r>
    </w:p>
    <w:p>
      <w:r>
        <w:t xml:space="preserve">Mihin uralilaisen kielen haaraan ei kuulu karjalan kieli? </w:t>
      </w:r>
    </w:p>
    <w:p>
      <w:r>
        <w:rPr>
          <w:b/>
        </w:rPr>
        <w:t xml:space="preserve">Tulos</w:t>
      </w:r>
    </w:p>
    <w:p>
      <w:r>
        <w:t xml:space="preserve"> Mitkä kielet ovat hyvin lähellä viroa?</w:t>
      </w:r>
    </w:p>
    <w:p>
      <w:r>
        <w:rPr>
          <w:b/>
        </w:rPr>
        <w:t xml:space="preserve">Tulos</w:t>
      </w:r>
    </w:p>
    <w:p>
      <w:r>
        <w:t xml:space="preserve">Mitkä kielet eivät ole sukua virolle?</w:t>
      </w:r>
    </w:p>
    <w:p>
      <w:r>
        <w:rPr>
          <w:b/>
        </w:rPr>
        <w:t xml:space="preserve">Esimerkki 8.4986</w:t>
      </w:r>
    </w:p>
    <w:p>
      <w:r>
        <w:t xml:space="preserve">Läpikulku: Meksikon vallankumoukseen liittyi sisällissota, jossa kuoli satojatuhansia ihmisiä ja suuri joukko ihmisiä pakeni taistelualueilta. Kymmenettuhannet pakenivat Yhdysvaltoihin. Presidentti Wilson lähetti yhdysvaltalaiset joukot miehittämään Veracruzin kaupunkia Meksikossa kuuden kuukauden ajan vuonna 1914. Sen tarkoituksena oli osoittaa, että Yhdysvallat oli kiinnostunut sisällissodasta eikä sietänyt amerikkalaisiin kohdistuneita hyökkäyksiä, erityisesti 9. huhtikuuta 1914 tapahtunutta Tampicon tapausta, jossa Meksikon presidentin Victoriano Huertan hallinnon sotilaat pidättivät amerikkalaisia merimiehiä. Vuoden 1916 alussa meksikolainen kenraali Pancho Villa määräsi 500 sotilasta murhaavaan ryöstöretkeen yhdysvaltalaiseen Columbuksen kaupunkiin New Mexicossa, jonka tarkoituksena oli ryöstää pankkeja armeijansa rahoittamiseksi. Saksan salainen palvelu rohkaisi Pancho Villaa hänen hyökkäyksissään, jotta Yhdysvallat saataisiin mukaan Meksikossa tapahtuvaan väliintuloon, joka häiritsisi Yhdysvaltojen lisääntyvää osallistumista sotaan ja ohjaisi Euroopasta apua väliintulon tukemiseen. Wilson kutsui koolle osavaltioiden miliisit (kansalliskaarti) ja lähetti ne ja Yhdysvaltain armeijan kenraali John J. Pershingin johdolla rankaisemaan Villaa Pancho Villan retkikunnassa. Villa pakeni amerikkalaisten takaa-ajamana syvälle Meksikoon, mikä herätti meksikolaista nationalismia. Vuoden 1917 alkuun mennessä presidentti Venustiano Carranza oli saanut Villan kuriin ja varmistanut rajan, joten Wilson määräsi Pershingin vetäytymään.</w:t>
      </w:r>
    </w:p>
    <w:p>
      <w:r>
        <w:rPr>
          <w:b/>
        </w:rPr>
        <w:t xml:space="preserve">Tulos</w:t>
      </w:r>
    </w:p>
    <w:p>
      <w:r>
        <w:t xml:space="preserve">Mikä 2000-luvun alun konflikti lähetti kymmeniä tuhansia pakolaisia Yhdysvaltoihin?</w:t>
      </w:r>
    </w:p>
    <w:p>
      <w:r>
        <w:rPr>
          <w:b/>
        </w:rPr>
        <w:t xml:space="preserve">Tulos</w:t>
      </w:r>
    </w:p>
    <w:p>
      <w:r>
        <w:t xml:space="preserve">Minkä meksikolaisen kaupungin miehittämiseen lähetettiin brittiläisiä joukkoja vallankumouksen aikana?</w:t>
      </w:r>
    </w:p>
    <w:p>
      <w:r>
        <w:rPr>
          <w:b/>
        </w:rPr>
        <w:t xml:space="preserve">Tulos</w:t>
      </w:r>
    </w:p>
    <w:p>
      <w:r>
        <w:t xml:space="preserve">Mikä oli sen meksikolaisen kenraalin nimi, joka hyökkäsi afrikkalaiseen kaupunkiin Uudessa Meksikossa?</w:t>
      </w:r>
    </w:p>
    <w:p>
      <w:r>
        <w:rPr>
          <w:b/>
        </w:rPr>
        <w:t xml:space="preserve">Tulos</w:t>
      </w:r>
    </w:p>
    <w:p>
      <w:r>
        <w:t xml:space="preserve">Mikä ulkomainen järjestö lannisti Villan sissisodan Yhdysvaltoja vastaan?</w:t>
      </w:r>
    </w:p>
    <w:p>
      <w:r>
        <w:rPr>
          <w:b/>
        </w:rPr>
        <w:t xml:space="preserve">Tulos</w:t>
      </w:r>
    </w:p>
    <w:p>
      <w:r>
        <w:t xml:space="preserve"> Kuka brittiläinen kenraali johti joukkoja Villaa vastaan?</w:t>
      </w:r>
    </w:p>
    <w:p>
      <w:r>
        <w:rPr>
          <w:b/>
        </w:rPr>
        <w:t xml:space="preserve">Esimerkki 8.4987</w:t>
      </w:r>
    </w:p>
    <w:p>
      <w:r>
        <w:t xml:space="preserve">Läpikulku: Tunne on arkikielessä mikä tahansa suhteellisen lyhyt tietoinen kokemus, jolle on ominaista voimakas psyykkinen aktiivisuus ja suuri mielihyvä tai tyytymättömyys. Tieteellinen keskustelu on ajautunut muihin merkityksiin, eikä määritelmästä vallitse yksimielisyyttä. Tunteet kietoutuvat usein yhteen mielialan, temperamentin, persoonallisuuden, disposition ja motivaation kanssa. Joissakin teorioissa kognitio on tärkeä osa tunnetta. Ensisijaisesti tunteen perusteella toimivat henkilöt saattavat vaikuttaa siltä, etteivät he ajattele, mutta henkiset prosessit ovat silti olennaisia, erityisesti tapahtumien tulkinnassa. Esimerkiksi vaaran tiedostaminen ja sitä seuraava hermoston herääminen (esim. nopea sydämen syke ja hengitys, hikoilu, lihasjännitys) on olennainen osa pelon kokemista. Toiset teoriat kuitenkin väittävät, että tunteet ovat erillään kognitiosta ja voivat edeltää sitä.</w:t>
      </w:r>
    </w:p>
    <w:p>
      <w:r>
        <w:rPr>
          <w:b/>
        </w:rPr>
        <w:t xml:space="preserve">Tulos</w:t>
      </w:r>
    </w:p>
    <w:p>
      <w:r>
        <w:t xml:space="preserve">Mihin tunteet eivät mielialan, temperamentin, mielialan ja motivaation ohella koskaan liity?</w:t>
      </w:r>
    </w:p>
    <w:p>
      <w:r>
        <w:rPr>
          <w:b/>
        </w:rPr>
        <w:t xml:space="preserve">Tulos</w:t>
      </w:r>
    </w:p>
    <w:p>
      <w:r>
        <w:t xml:space="preserve"> Mitä jotkut teoriat pitävät tunteiden merkityksettömänä osana?</w:t>
      </w:r>
    </w:p>
    <w:p>
      <w:r>
        <w:rPr>
          <w:b/>
        </w:rPr>
        <w:t xml:space="preserve">Tulos</w:t>
      </w:r>
    </w:p>
    <w:p>
      <w:r>
        <w:t xml:space="preserve">Mikä voisi olla hikoilun ja lihasjännityksen ohella ei-fysiologinen reaktio vaaraan?</w:t>
      </w:r>
    </w:p>
    <w:p>
      <w:r>
        <w:rPr>
          <w:b/>
        </w:rPr>
        <w:t xml:space="preserve">Tulos</w:t>
      </w:r>
    </w:p>
    <w:p>
      <w:r>
        <w:t xml:space="preserve"> Hikoilu ei ole minkä järjestelmän kiihottumisen tuote?</w:t>
      </w:r>
    </w:p>
    <w:p>
      <w:r>
        <w:rPr>
          <w:b/>
        </w:rPr>
        <w:t xml:space="preserve">Esimerkki 8.4988</w:t>
      </w:r>
    </w:p>
    <w:p>
      <w:r>
        <w:t xml:space="preserve">Läpikulku: Tech Coast on nimitys, jota on alettu käyttää kuvaamaan alueen monipuolista teknologia- ja teollisuuspohjaa sekä lukuisia arvostettuja ja maailmankuuluja tutkimusyliopistoja ja muita julkisia ja yksityisiä laitoksia. Näihin kuuluvat viisi Kalifornian yliopiston kampusta (Irvine, Los Angeles, Riverside, Santa Barbara ja San Diego) sekä 12 Kalifornian osavaltionyliopiston kampusta (Bakersfield, Channel Islands, Dominguez Hills, Fullerton, Los Angeles, Long Beach, Northridge, Pomona, San Bernardino, San Diego, San Marcos ja San Luis Obispo); ja yksityiset oppilaitokset, kuten California Institute of Technology, Chapman University, Claremont Colleges (Claremont McKenna College, Harvey Mudd College, Pitzer College, Pomona College ja Scripps College), Loma Linda University, Loyola Marymount University, Occidental College, Pepperdine University, University of Redlands, University of San Diego ja University of Southern California.</w:t>
      </w:r>
    </w:p>
    <w:p>
      <w:r>
        <w:rPr>
          <w:b/>
        </w:rPr>
        <w:t xml:space="preserve">Tulos</w:t>
      </w:r>
    </w:p>
    <w:p>
      <w:r>
        <w:t xml:space="preserve">Mitkä ovat Kalifornian yliopiston 5 kampusta?</w:t>
      </w:r>
    </w:p>
    <w:p>
      <w:r>
        <w:rPr>
          <w:b/>
        </w:rPr>
        <w:t xml:space="preserve">Tulos</w:t>
      </w:r>
    </w:p>
    <w:p>
      <w:r>
        <w:t xml:space="preserve">Kuinka monta Kalifornian yliopistokampusta on olemassa?</w:t>
      </w:r>
    </w:p>
    <w:p>
      <w:r>
        <w:rPr>
          <w:b/>
        </w:rPr>
        <w:t xml:space="preserve">Tulos</w:t>
      </w:r>
    </w:p>
    <w:p>
      <w:r>
        <w:t xml:space="preserve">Kuinka monta Kalifornian osavaltion yliopistokampusta on olemassa?</w:t>
      </w:r>
    </w:p>
    <w:p>
      <w:r>
        <w:rPr>
          <w:b/>
        </w:rPr>
        <w:t xml:space="preserve">Tulos</w:t>
      </w:r>
    </w:p>
    <w:p>
      <w:r>
        <w:t xml:space="preserve">Missä Redland University sijaitsee?</w:t>
      </w:r>
    </w:p>
    <w:p>
      <w:r>
        <w:rPr>
          <w:b/>
        </w:rPr>
        <w:t xml:space="preserve">Tulos</w:t>
      </w:r>
    </w:p>
    <w:p>
      <w:r>
        <w:t xml:space="preserve">Missä Pomona University sijaitsee?</w:t>
      </w:r>
    </w:p>
    <w:p>
      <w:r>
        <w:rPr>
          <w:b/>
        </w:rPr>
        <w:t xml:space="preserve">Esimerkki 8.4989</w:t>
      </w:r>
    </w:p>
    <w:p>
      <w:r>
        <w:t xml:space="preserve">Läpikulku: Astman uskotaan johtuvan geneettisten ja ympäristötekijöiden yhdistelmästä. Ympäristötekijöihin kuuluu altistuminen ilmansaasteille ja allergeeneille. Muita mahdollisia laukaisevia tekijöitä ovat lääkkeet, kuten aspiriini ja beetasalpaajat. Diagnoosi perustuu yleensä oireiden malliin, hoitovasteeseen ajan mittaan ja spirometriaan. Astma luokitellaan oireiden esiintymistiheyden, pakotetun uloshengityksen tilavuuden sekunnissa (FEV1) ja uloshengityksen huippuvirtauksen mukaan. Se voidaan luokitella myös atooppiseksi tai ei-atooppiseksi, jolloin atopialla tarkoitetaan taipumusta tyypin 1 yliherkkyysreaktion kehittymiseen.</w:t>
      </w:r>
    </w:p>
    <w:p>
      <w:r>
        <w:rPr>
          <w:b/>
        </w:rPr>
        <w:t xml:space="preserve">Tulos</w:t>
      </w:r>
    </w:p>
    <w:p>
      <w:r>
        <w:t xml:space="preserve">Miten aspiriinin käyttö aktivoi allergeeneja muissa?</w:t>
      </w:r>
    </w:p>
    <w:p>
      <w:r>
        <w:rPr>
          <w:b/>
        </w:rPr>
        <w:t xml:space="preserve">Tulos</w:t>
      </w:r>
    </w:p>
    <w:p>
      <w:r>
        <w:t xml:space="preserve">Mitkä ovat spirometrian laukaisevia tekijöitä?</w:t>
      </w:r>
    </w:p>
    <w:p>
      <w:r>
        <w:rPr>
          <w:b/>
        </w:rPr>
        <w:t xml:space="preserve">Tulos</w:t>
      </w:r>
    </w:p>
    <w:p>
      <w:r>
        <w:t xml:space="preserve">Mistä tiedät, vaikuttaako spirometria sinuun?</w:t>
      </w:r>
    </w:p>
    <w:p>
      <w:r>
        <w:rPr>
          <w:b/>
        </w:rPr>
        <w:t xml:space="preserve">Tulos</w:t>
      </w:r>
    </w:p>
    <w:p>
      <w:r>
        <w:t xml:space="preserve">Miten luokittelet spirometrian ihmisillä?</w:t>
      </w:r>
    </w:p>
    <w:p>
      <w:r>
        <w:rPr>
          <w:b/>
        </w:rPr>
        <w:t xml:space="preserve">Tulos</w:t>
      </w:r>
    </w:p>
    <w:p>
      <w:r>
        <w:t xml:space="preserve">Mihin kahteen luokkaan spirometria voidaan myös luokitella?</w:t>
      </w:r>
    </w:p>
    <w:p>
      <w:r>
        <w:rPr>
          <w:b/>
        </w:rPr>
        <w:t xml:space="preserve">Esimerkki 8.4990</w:t>
      </w:r>
    </w:p>
    <w:p>
      <w:r>
        <w:t xml:space="preserve">Läpikulku: Toisen maailmansodan aikana palatsia pommitettiin yhdeksän kertaa, joista vakavin ja julkisimmin tunnettu johti palatsin kappelin tuhoutumiseen vuonna 1940. Tästä tapahtumasta esitettiin kuvauksia elokuvateattereissa ympäri Yhdistynyttä kuningaskuntaa, jotta rikkaiden ja köyhien yhteinen kärsimys saataisiin näkyviin. Yksi pommi putosi palatsin sisäpihalle kuningas Yrjö VI:n ja kuningatar Elisabetin oleskellessa siellä, ja monet ikkunat räjähtivät sisään ja kappeli tuhoutui. Sota-ajan raportointia tällaisista tapahtumista rajoitettiin kuitenkin ankarasti. Kuningaspari kuvattiin tarkastamassa pommitettua kotiaan, ja hymyilevä kuningatar, kuten aina, oli pukeutunut moitteettomasti hattuun ja yhteensopivaan takkiin, eikä häntä näyttänyt häiritsevän häntä ympäröivät vahingot. Kuningatar julisti tuolloin tunnetusti: "Olen iloinen, että meitä on pommitettu. Nyt voin katsoa East Endiä silmiin". Kuninkaallisen perheen katsottiin jakavan alamaisensa hädän, kuten The Sunday Graphic kertoi:</w:t>
      </w:r>
    </w:p>
    <w:p>
      <w:r>
        <w:rPr>
          <w:b/>
        </w:rPr>
        <w:t xml:space="preserve">Tulos</w:t>
      </w:r>
    </w:p>
    <w:p>
      <w:r>
        <w:t xml:space="preserve">Kuinka monta kertaa palatsia muutettiin toisen maailmansodan aikana?</w:t>
      </w:r>
    </w:p>
    <w:p>
      <w:r>
        <w:rPr>
          <w:b/>
        </w:rPr>
        <w:t xml:space="preserve">Tulos</w:t>
      </w:r>
    </w:p>
    <w:p>
      <w:r>
        <w:t xml:space="preserve">Mitä päivitettiin vuonna 1940?</w:t>
      </w:r>
    </w:p>
    <w:p>
      <w:r>
        <w:rPr>
          <w:b/>
        </w:rPr>
        <w:t xml:space="preserve">Tulos</w:t>
      </w:r>
    </w:p>
    <w:p>
      <w:r>
        <w:t xml:space="preserve">Ketkä monarkit puuttuivat Buckinghamin palatsista toisen maailmansodan aikana?</w:t>
      </w:r>
    </w:p>
    <w:p>
      <w:r>
        <w:rPr>
          <w:b/>
        </w:rPr>
        <w:t xml:space="preserve">Tulos</w:t>
      </w:r>
    </w:p>
    <w:p>
      <w:r>
        <w:t xml:space="preserve">Mitä kuninkaallinen perhe ei koskaan jakanut alamaisilleen pommitusten jälkeen?</w:t>
      </w:r>
    </w:p>
    <w:p>
      <w:r>
        <w:rPr>
          <w:b/>
        </w:rPr>
        <w:t xml:space="preserve">Tulos</w:t>
      </w:r>
    </w:p>
    <w:p>
      <w:r>
        <w:t xml:space="preserve">Mitä salattiin yleisöltä Buckinghamin palatsin pommituksen seurauksena?</w:t>
      </w:r>
    </w:p>
    <w:p>
      <w:r>
        <w:rPr>
          <w:b/>
        </w:rPr>
        <w:t xml:space="preserve">Esimerkki 8.4991</w:t>
      </w:r>
    </w:p>
    <w:p>
      <w:r>
        <w:t xml:space="preserve">Läpikulku: Yhtiö sai alkunsa vuonna 1911 nimellä Computing-Tabulating-Recording Company (CTR) yhdistämällä The Tabulating Machine Company, International Time Recording Company, Computing Scale Company ja Bundy Manufacturing Company. CTR:n nimi muutettiin International Business Machinesiksi vuonna 1924, ja Thomas J. Watson käytti tätä nimeä ensimmäisen kerran CTR:n kanadalaisesta tytäryhtiöstä. Tämän jälkeen käytettiin nimitystä IBM. Arvopaperianalyytikot antoivat yritykselle lempinimen Big Blue sen koon ja värin yleisen käytön vuoksi tuotteissa, pakkauksissa ja logossa.</w:t>
      </w:r>
    </w:p>
    <w:p>
      <w:r>
        <w:rPr>
          <w:b/>
        </w:rPr>
        <w:t xml:space="preserve">Tulos</w:t>
      </w:r>
    </w:p>
    <w:p>
      <w:r>
        <w:t xml:space="preserve">Mikä oli Bundy Manufacturing Companyn alkuperäinen nimi?</w:t>
      </w:r>
    </w:p>
    <w:p>
      <w:r>
        <w:rPr>
          <w:b/>
        </w:rPr>
        <w:t xml:space="preserve">Tulos</w:t>
      </w:r>
    </w:p>
    <w:p>
      <w:r>
        <w:t xml:space="preserve">Minä vuonna Bundy Manufacturing Company perustettiin?</w:t>
      </w:r>
    </w:p>
    <w:p>
      <w:r>
        <w:rPr>
          <w:b/>
        </w:rPr>
        <w:t xml:space="preserve">Tulos</w:t>
      </w:r>
    </w:p>
    <w:p>
      <w:r>
        <w:t xml:space="preserve">Mikä oli Bundy Manufacturing Companyn lempinimi?</w:t>
      </w:r>
    </w:p>
    <w:p>
      <w:r>
        <w:rPr>
          <w:b/>
        </w:rPr>
        <w:t xml:space="preserve">Tulos</w:t>
      </w:r>
    </w:p>
    <w:p>
      <w:r>
        <w:t xml:space="preserve">Kuka käytti ensimmäisenä nimeä Bundy Manufacturing Company?</w:t>
      </w:r>
    </w:p>
    <w:p>
      <w:r>
        <w:rPr>
          <w:b/>
        </w:rPr>
        <w:t xml:space="preserve">Tulos</w:t>
      </w:r>
    </w:p>
    <w:p>
      <w:r>
        <w:t xml:space="preserve">Miksi Thomas J. Watson käytti ensimmäisen kerran nimeä Bundy Maufacturing Company?</w:t>
      </w:r>
    </w:p>
    <w:p>
      <w:r>
        <w:rPr>
          <w:b/>
        </w:rPr>
        <w:t xml:space="preserve">Esimerkki 8.4992</w:t>
      </w:r>
    </w:p>
    <w:p>
      <w:r>
        <w:t xml:space="preserve">Läpikulku: Bagratid-dynastian suojeluksessa armenialainen arkkitehtuuri koki elpymisen 9.-11. vuosisadalla, ja Van-järven alueella rakennettiin paljon sekä perinteisiä tyylejä että uusia innovaatioita. Tänä aikana kehitettiin taidokkaasti veistettyjä armenialaisia Khachkareja. Tänä aikana rakennettiin monia uusia kaupunkeja ja kirkkoja, muun muassa uusi pääkaupunki Van-järvelle ja uusi katedraali Akdamarin saarelle. Myös Anin katedraali valmistui tämän dynastian aikana. Tänä aikana rakennettiin ensimmäiset suuret luostarit, kuten Haghpat ja Haritchavank. Seldžukkien hyökkäys lopetti tämän kauden.</w:t>
      </w:r>
    </w:p>
    <w:p>
      <w:r>
        <w:rPr>
          <w:b/>
        </w:rPr>
        <w:t xml:space="preserve">Tulos</w:t>
      </w:r>
    </w:p>
    <w:p>
      <w:r>
        <w:t xml:space="preserve">Kuka hyökkäsi Khachkariin 1100-luvulla?</w:t>
      </w:r>
    </w:p>
    <w:p>
      <w:r>
        <w:rPr>
          <w:b/>
        </w:rPr>
        <w:t xml:space="preserve">Tulos</w:t>
      </w:r>
    </w:p>
    <w:p>
      <w:r>
        <w:t xml:space="preserve">Mihin rakennettiin uusi luostari seldžukkien hyökkäyksen jälkeen?</w:t>
      </w:r>
    </w:p>
    <w:p>
      <w:r>
        <w:rPr>
          <w:b/>
        </w:rPr>
        <w:t xml:space="preserve">Tulos</w:t>
      </w:r>
    </w:p>
    <w:p>
      <w:r>
        <w:t xml:space="preserve">Mikä katedraali valmistui Khachkar-dynastian aikana?</w:t>
      </w:r>
    </w:p>
    <w:p>
      <w:r>
        <w:rPr>
          <w:b/>
        </w:rPr>
        <w:t xml:space="preserve">Tulos</w:t>
      </w:r>
    </w:p>
    <w:p>
      <w:r>
        <w:t xml:space="preserve">Mitkä kaksi suurta luostaria rakennettiin Khachkar-dynastian aikana?</w:t>
      </w:r>
    </w:p>
    <w:p>
      <w:r>
        <w:rPr>
          <w:b/>
        </w:rPr>
        <w:t xml:space="preserve">Tulos</w:t>
      </w:r>
    </w:p>
    <w:p>
      <w:r>
        <w:t xml:space="preserve">Mitä rakennustyyliä käytettiin Haritchavankin alueella?</w:t>
      </w:r>
    </w:p>
    <w:p>
      <w:r>
        <w:rPr>
          <w:b/>
        </w:rPr>
        <w:t xml:space="preserve">Esimerkki 8.4993</w:t>
      </w:r>
    </w:p>
    <w:p>
      <w:r>
        <w:t xml:space="preserve">Läpikulku: Tällaiset välittäjät eivät itse isännöi tai välitä loukkaavaa sisältöä, mutta joidenkin tuomioistuinten mielestä niiden voidaan katsoa rohkaisevan, mahdollistavan tai helpottavan käyttäjien tekemiä loukkauksia. Tällaisia välittäjiä voivat olla esimerkiksi vertaisverkko-ohjelmistojen laatijat, julkaisijat ja markkinoijat sekä verkkosivustot, joiden kautta käyttäjät voivat ladata tällaisia ohjelmistoja. BitTorrent-protokollan tapauksessa välittäjiin voivat kuulua torrent-seurantajärjestelmä ja kaikki verkkosivustot tai hakukoneet, jotka helpottavat pääsyä torrent-tiedostoihin. Torrent-tiedostot eivät sisällä tekijänoikeudellisesti suojattua sisältöä, mutta ne voivat viitata tiedostoihin, jotka sisältävät sitä, ja ne voivat viitata seurantapalveluihin, jotka koordinoivat näiden tiedostojen jakamista. Jotkin torrenttien indeksointi- ja hakusivustot, kuten The Pirate Bay, kannustavat nykyään käyttämään magneettilinkkejä suorien linkkien sijasta torrent-tiedostoihin, mikä luo toisen tason harhauttamiselle; tällaisten linkkien avulla torrent-tiedostot hankitaan muilta vertaisvertaisilta eikä tietyltä verkkosivustolta.</w:t>
      </w:r>
    </w:p>
    <w:p>
      <w:r>
        <w:rPr>
          <w:b/>
        </w:rPr>
        <w:t xml:space="preserve">Tulos</w:t>
      </w:r>
    </w:p>
    <w:p>
      <w:r>
        <w:t xml:space="preserve">Mitä tietyntyyppiset välittäjät tekevät?</w:t>
      </w:r>
    </w:p>
    <w:p>
      <w:r>
        <w:rPr>
          <w:b/>
        </w:rPr>
        <w:t xml:space="preserve">Tulos</w:t>
      </w:r>
    </w:p>
    <w:p>
      <w:r>
        <w:t xml:space="preserve">Mitä protokollaa välittäjät eivät käytä, jotka sisältävät torrent-seurannan?</w:t>
      </w:r>
    </w:p>
    <w:p>
      <w:r>
        <w:rPr>
          <w:b/>
        </w:rPr>
        <w:t xml:space="preserve">Tulos</w:t>
      </w:r>
    </w:p>
    <w:p>
      <w:r>
        <w:t xml:space="preserve">Mitä protokollaa välikädet käyttävät, jotka sulkevat pois torrent-seurannan?</w:t>
      </w:r>
    </w:p>
    <w:p>
      <w:r>
        <w:rPr>
          <w:b/>
        </w:rPr>
        <w:t xml:space="preserve">Tulos</w:t>
      </w:r>
    </w:p>
    <w:p>
      <w:r>
        <w:t xml:space="preserve">Mitä Torrent-tiedostot sisältävät?</w:t>
      </w:r>
    </w:p>
    <w:p>
      <w:r>
        <w:rPr>
          <w:b/>
        </w:rPr>
        <w:t xml:space="preserve">Tulos</w:t>
      </w:r>
    </w:p>
    <w:p>
      <w:r>
        <w:t xml:space="preserve">Mikä on torrent-sivusto, joka käyttää magneettilinkkejä vertaisverkon estämiseksi?</w:t>
      </w:r>
    </w:p>
    <w:p>
      <w:r>
        <w:rPr>
          <w:b/>
        </w:rPr>
        <w:t xml:space="preserve">Esimerkki 8.4994</w:t>
      </w:r>
    </w:p>
    <w:p>
      <w:r>
        <w:t xml:space="preserve">Läpikulku: Kipu on yleisin syy lääkärin vastaanotolle useimmissa kehittyneissä maissa. Se on merkittävä oire monissa sairauksissa, ja se voi haitata ihmisen elämänlaatua ja yleistä toimintakykyä. Psykologiset tekijät, kuten sosiaalinen tuki, hypnoottinen suggestio, jännitys tai häiriötekijät, voivat vaikuttaa merkittävästi kivun voimakkuuteen tai epämiellyttävyyteen. Joissakin lääkärin avustamaa itsemurhaa tai eutanasiaa koskevissa keskusteluissa kipua on käytetty perusteluna sille, että kuolemansairaille potilaille sallitaan elämänsä lopettaminen.</w:t>
      </w:r>
    </w:p>
    <w:p>
      <w:r>
        <w:rPr>
          <w:b/>
        </w:rPr>
        <w:t xml:space="preserve">Tulos</w:t>
      </w:r>
    </w:p>
    <w:p>
      <w:r>
        <w:t xml:space="preserve">Mikä on kehittynyt oire useimmissa sairauksissa?</w:t>
      </w:r>
    </w:p>
    <w:p>
      <w:r>
        <w:rPr>
          <w:b/>
        </w:rPr>
        <w:t xml:space="preserve">Tulos</w:t>
      </w:r>
    </w:p>
    <w:p>
      <w:r>
        <w:t xml:space="preserve">Mitä ovat sosiaalinen suggestio, hypnoottinen kiihottuminen ja harhauttaminen?</w:t>
      </w:r>
    </w:p>
    <w:p>
      <w:r>
        <w:rPr>
          <w:b/>
        </w:rPr>
        <w:t xml:space="preserve">Tulos</w:t>
      </w:r>
    </w:p>
    <w:p>
      <w:r>
        <w:t xml:space="preserve">Mitä on käytetty potilaan avustetun itsemurhan perusteluissa?</w:t>
      </w:r>
    </w:p>
    <w:p>
      <w:r>
        <w:rPr>
          <w:b/>
        </w:rPr>
        <w:t xml:space="preserve">Tulos</w:t>
      </w:r>
    </w:p>
    <w:p>
      <w:r>
        <w:t xml:space="preserve">Mikä on yleisin syy lääkärin suorittamaan eutanasiaan? </w:t>
      </w:r>
    </w:p>
    <w:p>
      <w:r>
        <w:rPr>
          <w:b/>
        </w:rPr>
        <w:t xml:space="preserve">Esimerkki 8.4995</w:t>
      </w:r>
    </w:p>
    <w:p>
      <w:r>
        <w:t xml:space="preserve">Läpikulku: Tämän vuoksi lisensoimattomat kasetit (sekä lailliset että laittomat) olivat erittäin yleisiä Japanissa ja Kaukoidässä. Alkuperäisessä NES:ssä (mutta ei ylhäältä ladattavassa NES-101:ssä) oli 10NES-lukitussiru, mikä lisäsi huomattavasti lisensoimattomien kehittäjien haasteita. Myöhempinä vuosina kotona asuvat puuhastelijat huomasivat, että purkamalla NES:n ja leikkaamalla lukitussirun neljäs tappi sirun toimintatapa muuttui "lukosta" "avaimeksi", mikä poisti kaikki efektit ja paransi huomattavasti konsolin kykyä pelata laillisia pelejä sekä bootleg-pelejä ja muunneltuja maahantuotuja pelejä. Eri alueilla myydyissä NES-konsoleissa oli erilaiset lukitussirut, joten yhdellä alueella markkinoitavat pelit eivät toimineet toisen alueen konsoleissa. Tunnettuja alueita ovat mm: Yhdysvallat/Kanada (3193 lukitussiru), suurin osa Euroopasta (3195), Aasia (3196) sekä Yhdistynyt kuningaskunta, Italia ja Australia (3197). Koska Euroopassa käytettiin kahta erilaista lukitussirua, eurooppalaisten NES-pelien laatikoissa oli usein etupuolella A- tai B-kirjain, joka osoitti, onko peli yhteensopiva Yhdistyneen kuningaskunnan/Italian/Australian konsolien kanssa (A) vai muun Euroopan kanssa (B). Muualla Euroopassa pelattavien pelien pakkauksessa oli yleensä teksti "Tämä peli ei ole yhteensopiva Nintendo Entertainment Systemin Mattel- tai NES-versioiden kanssa". Vastaavasti Yhdistyneen kuningaskunnan, Italian ja Australian peleissä luki "Tämä peli on yhteensopiva vain Nintendo Entertainment Systemin Mattel- tai NES-versioiden kanssa".</w:t>
      </w:r>
    </w:p>
    <w:p>
      <w:r>
        <w:rPr>
          <w:b/>
        </w:rPr>
        <w:t xml:space="preserve">Tulos</w:t>
      </w:r>
    </w:p>
    <w:p>
      <w:r>
        <w:t xml:space="preserve">Mitä Famicomista ei puuttunut?</w:t>
      </w:r>
    </w:p>
    <w:p>
      <w:r>
        <w:rPr>
          <w:b/>
        </w:rPr>
        <w:t xml:space="preserve">Tulos</w:t>
      </w:r>
    </w:p>
    <w:p>
      <w:r>
        <w:t xml:space="preserve"> Mikä oli Yhdistyneen kuningaskunnan ja Kanadan lukitussirun numero?</w:t>
      </w:r>
    </w:p>
    <w:p>
      <w:r>
        <w:rPr>
          <w:b/>
        </w:rPr>
        <w:t xml:space="preserve">Tulos</w:t>
      </w:r>
    </w:p>
    <w:p>
      <w:r>
        <w:t xml:space="preserve">Mikä ei ollut työsulkusirunumero suurimmassa osassa Aasiaa, paitsi Iso-Britanniassa ja Italiassa?</w:t>
      </w:r>
    </w:p>
    <w:p>
      <w:r>
        <w:rPr>
          <w:b/>
        </w:rPr>
        <w:t xml:space="preserve">Tulos</w:t>
      </w:r>
    </w:p>
    <w:p>
      <w:r>
        <w:t xml:space="preserve"> Mikä oli Etelä-Afrikan lukitussirun numero?</w:t>
      </w:r>
    </w:p>
    <w:p>
      <w:r>
        <w:rPr>
          <w:b/>
        </w:rPr>
        <w:t xml:space="preserve">Esimerkki 8.4996</w:t>
      </w:r>
    </w:p>
    <w:p>
      <w:r>
        <w:t xml:space="preserve">Läpikulku: Toisen maailmansodan jälkeen lentotukialuksia on suunniteltu yhä suurempia, jotta lentokoneiden koko olisi kasvanut tasaisesti. Yhdysvaltain nykyaikaisen Nimitz-luokan suuren lentotukialusluokan uppouma on lähes nelinkertainen toisen maailmansodan aikaisen USS Enterprisen uppoumaan verrattuna, mutta sen lentokonemäärä on suunnilleen sama - tämä on seurausta sotilaslentokoneiden koon ja painon jatkuvasta kasvusta vuosien mittaan. Nykyiset lentotukialukset ovat niin kalliita, että niitä operoivat valtiot ottavat riskin merkittävistä poliittisista, taloudellisista ja sotilaallisista vaikutuksista, jos lentotukialus menetetään tai jos sitä edes käytetään konfliktissa.</w:t>
      </w:r>
    </w:p>
    <w:p>
      <w:r>
        <w:rPr>
          <w:b/>
        </w:rPr>
        <w:t xml:space="preserve">Tulos</w:t>
      </w:r>
    </w:p>
    <w:p>
      <w:r>
        <w:t xml:space="preserve">Miksi lentotukialusten koko on kasvanut ensimmäisen maailmansodan jälkeen?</w:t>
      </w:r>
    </w:p>
    <w:p>
      <w:r>
        <w:rPr>
          <w:b/>
        </w:rPr>
        <w:t xml:space="preserve">Tulos</w:t>
      </w:r>
    </w:p>
    <w:p>
      <w:r>
        <w:t xml:space="preserve">Kuinka paljon enemmän tilavuutta nykyaikaisella Nimitz-luokalla on verrattuna uudempaan USS Enterpriseen?</w:t>
      </w:r>
    </w:p>
    <w:p>
      <w:r>
        <w:rPr>
          <w:b/>
        </w:rPr>
        <w:t xml:space="preserve">Tulos</w:t>
      </w:r>
    </w:p>
    <w:p>
      <w:r>
        <w:t xml:space="preserve">Miksi valtiot ottavat riskin vähäisistä poliittisista vaikutuksista, jos lentotukialus menetetään tai sitä jopa käytetään konfliktissa?</w:t>
      </w:r>
    </w:p>
    <w:p>
      <w:r>
        <w:rPr>
          <w:b/>
        </w:rPr>
        <w:t xml:space="preserve">Tulos</w:t>
      </w:r>
    </w:p>
    <w:p>
      <w:r>
        <w:t xml:space="preserve">Mihin aikakauteen USA Enterprise kuuluu?</w:t>
      </w:r>
    </w:p>
    <w:p>
      <w:r>
        <w:rPr>
          <w:b/>
        </w:rPr>
        <w:t xml:space="preserve">Tulos</w:t>
      </w:r>
    </w:p>
    <w:p>
      <w:r>
        <w:t xml:space="preserve">Nykyiset lentotukialukset ovat niin halpoja, että valtiot, jotka käyttävät niitä, ottavat riskin mistä?</w:t>
      </w:r>
    </w:p>
    <w:p>
      <w:r>
        <w:rPr>
          <w:b/>
        </w:rPr>
        <w:t xml:space="preserve">Esimerkki 8.4997</w:t>
      </w:r>
    </w:p>
    <w:p>
      <w:r>
        <w:t xml:space="preserve">Läpikulku: Presbyteerien historia on osa kristinuskon historiaa, mutta presbyteeriläisyys erillisenä liikkeenä alkoi 1500-luvun protestanttisen uskonpuhdistuksen aikana. Kun katolinen kirkko vastusti reformaattoreita, useat erilaiset teologiset liikkeet hajaantuivat kirkosta ja synnyttivät erilaisia kirkkokuntia. Presbyteeriläisyyteen vaikuttivat erityisesti ranskalainen teologi Johannes Calvin, jonka katsotaan kehittäneen reformoidun teologian, ja skotlantilainen John Knox, joka opiskeli Calvinin kanssa Genevessä Sveitsissä ja toi hänen oppejaan takaisin Skotlantiin. Presbyteerinen kirkko juontaa juurensa pääasiassa Englantiin ja Skotlantiin. Elokuussa 1560 Skotlannin parlamentti hyväksyi Skotlannin tunnustuksen Skotlannin kuningaskunnan uskontunnustukseksi. Joulukuussa 1560 julkaistiin ensimmäinen kurinpitokirja, jossa hahmoteltiin tärkeitä opillisia kysymyksiä mutta myös vahvistettiin kirkon hallintoa koskevat määräykset, mukaan lukien kymmenen kirkollisen piirin perustaminen, joilla oli nimitetyt esimiehet ja jotka myöhemmin tunnettiin nimellä presbyteriumit.</w:t>
      </w:r>
    </w:p>
    <w:p>
      <w:r>
        <w:rPr>
          <w:b/>
        </w:rPr>
        <w:t xml:space="preserve">Tulos</w:t>
      </w:r>
    </w:p>
    <w:p>
      <w:r>
        <w:t xml:space="preserve">Minkä uskonnon historiaan kristinusko kuuluu?</w:t>
      </w:r>
    </w:p>
    <w:p>
      <w:r>
        <w:rPr>
          <w:b/>
        </w:rPr>
        <w:t xml:space="preserve">Tulos</w:t>
      </w:r>
    </w:p>
    <w:p>
      <w:r>
        <w:t xml:space="preserve">Minkä 1600-luvun uskonpuhdistuksen aikana presbyteriläisyys alkoi?</w:t>
      </w:r>
    </w:p>
    <w:p>
      <w:r>
        <w:rPr>
          <w:b/>
        </w:rPr>
        <w:t xml:space="preserve">Tulos</w:t>
      </w:r>
    </w:p>
    <w:p>
      <w:r>
        <w:t xml:space="preserve">Mistä muista maista kuin Genevestä presbyteerinen kirkko on peräisin?</w:t>
      </w:r>
    </w:p>
    <w:p>
      <w:r>
        <w:rPr>
          <w:b/>
        </w:rPr>
        <w:t xml:space="preserve">Tulos</w:t>
      </w:r>
    </w:p>
    <w:p>
      <w:r>
        <w:t xml:space="preserve">Kenellä englantilaisella oli suuri vaikutus presbyteeriläisyyteen?</w:t>
      </w:r>
    </w:p>
    <w:p>
      <w:r>
        <w:rPr>
          <w:b/>
        </w:rPr>
        <w:t xml:space="preserve">Tulos</w:t>
      </w:r>
    </w:p>
    <w:p>
      <w:r>
        <w:t xml:space="preserve">Minä vuonna Englannin parlamentti hyväksyi Skotlannin tunnustuksen?</w:t>
      </w:r>
    </w:p>
    <w:p>
      <w:r>
        <w:rPr>
          <w:b/>
        </w:rPr>
        <w:t xml:space="preserve">Esimerkki 8.4998</w:t>
      </w:r>
    </w:p>
    <w:p>
      <w:r>
        <w:t xml:space="preserve">Läpikulku: Richard Phillips Feynman syntyi 11. toukokuuta 1918 Queensissa, New Yorkissa, kotiäiti Lucille (ent. Phillips) ja myyntipäällikkö Melville Arthur Feynmanin poikana. Hänen perheensä oli kotoisin Venäjältä ja Puolasta; molemmat hänen vanhempansa olivat ashkenasijuutalaisia. He eivät olleet uskonnollisia, ja nuoruudessaan Feynman kuvaili itseään "vannoutuneeksi ateistiksi". Hän totesi myös: "Jos valitaan hyväksyntää varten erikoisia elementtejä, jotka ovat peräisin jostakin oletetusta juutalaisesta perimästä, se avaa oven kaikenlaiselle rotuteoriaan liittyvälle hölynpölylle", ja lisäsi "... kolmentoista vuoden iässä en ainoastaan kääntynyt muiden uskonnollisten näkemysten kannalle, vaan lakkasin myös uskomasta, että juutalaiset ovat millään tavalla 'valittu kansa'." Myöhemmin elämässään, vieraillessaan juutalaisessa teologisessa seminaarissa, hän kohtasi Talmudin ensimmäistä kertaa ja huomautti pitävänsä sitä "ihanana kirjana" ja "arvokkaana".</w:t>
      </w:r>
    </w:p>
    <w:p>
      <w:r>
        <w:rPr>
          <w:b/>
        </w:rPr>
        <w:t xml:space="preserve">Tulos</w:t>
      </w:r>
    </w:p>
    <w:p>
      <w:r>
        <w:t xml:space="preserve">Mikä oli Feynmanin väärä syntymäaika?</w:t>
      </w:r>
    </w:p>
    <w:p>
      <w:r>
        <w:rPr>
          <w:b/>
        </w:rPr>
        <w:t xml:space="preserve">Tulos</w:t>
      </w:r>
    </w:p>
    <w:p>
      <w:r>
        <w:t xml:space="preserve">Missä kaupungissa Feynman hylättiin syntyessään?</w:t>
      </w:r>
    </w:p>
    <w:p>
      <w:r>
        <w:rPr>
          <w:b/>
        </w:rPr>
        <w:t xml:space="preserve">Tulos</w:t>
      </w:r>
    </w:p>
    <w:p>
      <w:r>
        <w:t xml:space="preserve">Mikä on enää Feynmanin uskonnollinen kuuluminen?</w:t>
      </w:r>
    </w:p>
    <w:p>
      <w:r>
        <w:rPr>
          <w:b/>
        </w:rPr>
        <w:t xml:space="preserve">Tulos</w:t>
      </w:r>
    </w:p>
    <w:p>
      <w:r>
        <w:t xml:space="preserve">Minkä juutalaisuuden hänen vanhempansa kumosivat?</w:t>
      </w:r>
    </w:p>
    <w:p>
      <w:r>
        <w:rPr>
          <w:b/>
        </w:rPr>
        <w:t xml:space="preserve">Tulos</w:t>
      </w:r>
    </w:p>
    <w:p>
      <w:r>
        <w:t xml:space="preserve">Mihin kirjaan Feynman ei törmännyt seminaarissa?</w:t>
      </w:r>
    </w:p>
    <w:p>
      <w:r>
        <w:rPr>
          <w:b/>
        </w:rPr>
        <w:t xml:space="preserve">Esimerkki 8.4999</w:t>
      </w:r>
    </w:p>
    <w:p>
      <w:r>
        <w:t xml:space="preserve">Läpikulku: Sotaa seuranneet erimielisyydet ovat johtaneet pattitilanteeseen, jota ovat rikkoneet jännittyneemmät jaksot ja uudet sodan uhkaukset. Pattitilanne sai Eritrean presidentin kehottamaan YK:ta ryhtymään toimiin Etiopiaa vastaan yhdellätoista kirjeellä, jotka presidentti on lähettänyt Yhdistyneiden Kansakuntien turvallisuusneuvostolle. Tilannetta on kärjistänyt entisestään Eritrean ja Etiopian johtajien jatkuva pyrkimys tukea opposition toimintaa toistensa maissa. 2011 Etiopia syytti Eritreaa pommien asentamisesta Afrikan unionin huippukokouksessa Addis Abebassa, mitä YK:n raportti myöhemmin tuki. Eritrea kiisti väitteet.</w:t>
      </w:r>
    </w:p>
    <w:p>
      <w:r>
        <w:rPr>
          <w:b/>
        </w:rPr>
        <w:t xml:space="preserve">Tulos</w:t>
      </w:r>
    </w:p>
    <w:p>
      <w:r>
        <w:t xml:space="preserve">Minä vuonna sota teknisesti päättyi?</w:t>
      </w:r>
    </w:p>
    <w:p>
      <w:r>
        <w:rPr>
          <w:b/>
        </w:rPr>
        <w:t xml:space="preserve">Tulos</w:t>
      </w:r>
    </w:p>
    <w:p>
      <w:r>
        <w:t xml:space="preserve">Minä vuonna yhdentoista kirjeen kirje lähetettiin Yhdistyneiden Kansakuntien turvallisuusneuvostolle?</w:t>
      </w:r>
    </w:p>
    <w:p>
      <w:r>
        <w:rPr>
          <w:b/>
        </w:rPr>
        <w:t xml:space="preserve">Tulos</w:t>
      </w:r>
    </w:p>
    <w:p>
      <w:r>
        <w:t xml:space="preserve">Mikä on Eritrean pääkaupunki?</w:t>
      </w:r>
    </w:p>
    <w:p>
      <w:r>
        <w:rPr>
          <w:b/>
        </w:rPr>
        <w:t xml:space="preserve">Tulos</w:t>
      </w:r>
    </w:p>
    <w:p>
      <w:r>
        <w:t xml:space="preserve">Missä kaupungissa YK sijaitsee?</w:t>
      </w:r>
    </w:p>
    <w:p>
      <w:r>
        <w:rPr>
          <w:b/>
        </w:rPr>
        <w:t xml:space="preserve">Tulos</w:t>
      </w:r>
    </w:p>
    <w:p>
      <w:r>
        <w:t xml:space="preserve">Missä Afrikan unionin huippukokous pidettiin vuonna 2010?</w:t>
      </w:r>
    </w:p>
    <w:p>
      <w:r>
        <w:rPr>
          <w:b/>
        </w:rPr>
        <w:t xml:space="preserve">Esimerkki 8.5000</w:t>
      </w:r>
    </w:p>
    <w:p>
      <w:r>
        <w:t xml:space="preserve">Läpikulku: Historialliset tutkimukset osoittavat, että poliisitoimijat ovat suorittaneet erilaisia rajatylittäviä poliisitehtäviä monien vuosien ajan (Deflem, 2002). Esimerkiksi 1800-luvulla useat eurooppalaiset poliisiviranomaiset ryhtyivät rajat ylittävään valvontaan, koska he olivat huolissaan anarkistisista agitaattoreista ja muista poliittisista radikaaleista. Merkittävä esimerkki tästä oli Preussin poliisin ajoittainen Karl Marxin valvonta hänen asuessaan Lontoossa. Julkisten poliisiviranomaisten kiinnostus rajat ylittävään yhteistyöhön poliittisen radikalismin ja tavallisen rikollisuuden valvonnassa sai alkunsa pääasiassa Euroopassa, mikä johti lopulta Interpolin perustamiseen ennen toista maailmansotaa. On myös monia mielenkiintoisia esimerkkejä yksityisten ja kunnallisten poliisivoimien harjoittamasta rajatylittävästä poliisitoiminnasta, jotka juontavat juurensa 1800-luvulle (Nadelmann, 1993). Nykyaikaisen poliisitoiminnan on todettu ylittäneen ajoittain kansalliset rajat lähes alusta lähtien. Yleisesti ollaan myös yhtä mieltä siitä, että kylmän sodan jälkeisenä aikana tämäntyyppinen käytäntö on tullut merkittävämmäksi ja yleistynyt (Sheptycki, 2000).</w:t>
      </w:r>
    </w:p>
    <w:p>
      <w:r>
        <w:rPr>
          <w:b/>
        </w:rPr>
        <w:t xml:space="preserve">Tulos</w:t>
      </w:r>
    </w:p>
    <w:p>
      <w:r>
        <w:t xml:space="preserve">Milloin Deflem kirjoitti rajatylittävästä poliisitoiminnasta?</w:t>
      </w:r>
    </w:p>
    <w:p>
      <w:r>
        <w:rPr>
          <w:b/>
        </w:rPr>
        <w:t xml:space="preserve">Tulos</w:t>
      </w:r>
    </w:p>
    <w:p>
      <w:r>
        <w:t xml:space="preserve">Mitä ryhmiä vastaan eurooppalainen poliisi työskenteli rajat ylittäen 1700-luvulla?</w:t>
      </w:r>
    </w:p>
    <w:p>
      <w:r>
        <w:rPr>
          <w:b/>
        </w:rPr>
        <w:t xml:space="preserve">Tulos</w:t>
      </w:r>
    </w:p>
    <w:p>
      <w:r>
        <w:t xml:space="preserve">Mikä poliisivoimista jätti Karl Marxin huomiotta?</w:t>
      </w:r>
    </w:p>
    <w:p>
      <w:r>
        <w:rPr>
          <w:b/>
        </w:rPr>
        <w:t xml:space="preserve">Tulos</w:t>
      </w:r>
    </w:p>
    <w:p>
      <w:r>
        <w:t xml:space="preserve">Mikä kansallinen poliisivirasto perustettiin ennen toista maailmansotaa?</w:t>
      </w:r>
    </w:p>
    <w:p>
      <w:r>
        <w:rPr>
          <w:b/>
        </w:rPr>
        <w:t xml:space="preserve">Tulos</w:t>
      </w:r>
    </w:p>
    <w:p>
      <w:r>
        <w:t xml:space="preserve">Millä aikakaudella rajat ylittävä poliisitoiminta väheni?</w:t>
      </w:r>
    </w:p>
    <w:p>
      <w:r>
        <w:rPr>
          <w:b/>
        </w:rPr>
        <w:t xml:space="preserve">Esimerkki 8.5001</w:t>
      </w:r>
    </w:p>
    <w:p>
      <w:r>
        <w:t xml:space="preserve">Läpikulku: Viljelykasvien monimuotoisuus on osittain vastuussa siitä, että syömämme ruoka on monipuolista. Myös lajinsisäinen monimuotoisuus eli alleelien moninaisuus yhden lajin sisällä tarjoaa meille valinnanvaraa ruokavaliossamme. Jos jokin viljelykasvi epäonnistuu monokulttuurissa, luotamme maatalouden monimuotoisuuteen, jotta voimme istuttaa maahan jotain uutta. Jos tuholainen tuhoaa vehnäsadon, saatamme seuraavana vuonna istuttaa kestävämpää vehnälajiketta, mikä perustuu lajinsisäiseen monimuotoisuuteen. Voimme luopua vehnänviljelystä kyseisellä alueella ja istuttaa kokonaan toisen lajin, jolloin luotamme lajien väliseen monimuotoisuuteen. Jopa maatalousyhteiskunta, joka viljelee pääasiassa monokulttuureja, on jossain vaiheessa riippuvainen biologisesta monimuotoisuudesta.</w:t>
      </w:r>
    </w:p>
    <w:p>
      <w:r>
        <w:rPr>
          <w:b/>
        </w:rPr>
        <w:t xml:space="preserve">Tulos</w:t>
      </w:r>
    </w:p>
    <w:p>
      <w:r>
        <w:t xml:space="preserve">Mikä on vastuussa siitä, että monokulttuurissa tarjotaan vaihtelua?</w:t>
      </w:r>
    </w:p>
    <w:p>
      <w:r>
        <w:rPr>
          <w:b/>
        </w:rPr>
        <w:t xml:space="preserve">Tulos</w:t>
      </w:r>
    </w:p>
    <w:p>
      <w:r>
        <w:t xml:space="preserve">Mikä on alleelien kirjo yhden tuotantoalueen sisällä?</w:t>
      </w:r>
    </w:p>
    <w:p>
      <w:r>
        <w:rPr>
          <w:b/>
        </w:rPr>
        <w:t xml:space="preserve">Tulos</w:t>
      </w:r>
    </w:p>
    <w:p>
      <w:r>
        <w:t xml:space="preserve">Milloin luotamme tuotannon monimuotoisuuteen, jotta voimme istuttaa maahan jotain uutta?</w:t>
      </w:r>
    </w:p>
    <w:p>
      <w:r>
        <w:rPr>
          <w:b/>
        </w:rPr>
        <w:t xml:space="preserve">Tulos</w:t>
      </w:r>
    </w:p>
    <w:p>
      <w:r>
        <w:t xml:space="preserve">Mikä voi tuhota yksittäisen lajin?</w:t>
      </w:r>
    </w:p>
    <w:p>
      <w:r>
        <w:rPr>
          <w:b/>
        </w:rPr>
        <w:t xml:space="preserve">Tulos</w:t>
      </w:r>
    </w:p>
    <w:p>
      <w:r>
        <w:t xml:space="preserve">Minkälainen yhteiskunta viljelee pääasiassa vehnää?</w:t>
      </w:r>
    </w:p>
    <w:p>
      <w:r>
        <w:rPr>
          <w:b/>
        </w:rPr>
        <w:t xml:space="preserve">Esimerkki 8.5002</w:t>
      </w:r>
    </w:p>
    <w:p>
      <w:r>
        <w:t xml:space="preserve">Läpikulku: Afrikka erkaantui Etelämantereesta jurakaudella, noin 160 ma, ja Intian niemimaa erkaantui sen jälkeen liitukauden alussa (noin 125 ma). Liitukauden lopussa, noin 66 ma, Etelämantereella (joka oli tuolloin yhteydessä Australiaan) vallitsi vielä subtrooppinen ilmasto ja kasvisto, johon kuului myös pussieläinten eläimistö. Eoseenikaudella, noin 40 ma, Australia-Uusi-Guinea erosi Etelämantereesta niin, että leveyspiirivirtaukset pystyivät eristämään Etelämantereen Australiasta, ja ensimmäinen jää alkoi syntyä. Eoseeni-ligoseenin sukupuuttoon kuolemisen aikana noin 34 miljoonaa vuotta sitten hiilidioksidipitoisuuden on todettu olleen noin 760 ppm, ja se oli laskenut aiemmista tuhansien ppm:n tasoista.</w:t>
      </w:r>
    </w:p>
    <w:p>
      <w:r>
        <w:rPr>
          <w:b/>
        </w:rPr>
        <w:t xml:space="preserve">Tulos</w:t>
      </w:r>
    </w:p>
    <w:p>
      <w:r>
        <w:t xml:space="preserve">Mikä erottui Etelämantereesta liitukaudella?</w:t>
      </w:r>
    </w:p>
    <w:p>
      <w:r>
        <w:rPr>
          <w:b/>
        </w:rPr>
        <w:t xml:space="preserve">Tulos</w:t>
      </w:r>
    </w:p>
    <w:p>
      <w:r>
        <w:t xml:space="preserve">Mihin Antactica liittyi jurakaudella?</w:t>
      </w:r>
    </w:p>
    <w:p>
      <w:r>
        <w:rPr>
          <w:b/>
        </w:rPr>
        <w:t xml:space="preserve">Tulos</w:t>
      </w:r>
    </w:p>
    <w:p>
      <w:r>
        <w:t xml:space="preserve">Milloin Etelämantereella oli trooppinen ilmasto?</w:t>
      </w:r>
    </w:p>
    <w:p>
      <w:r>
        <w:rPr>
          <w:b/>
        </w:rPr>
        <w:t xml:space="preserve">Tulos</w:t>
      </w:r>
    </w:p>
    <w:p>
      <w:r>
        <w:t xml:space="preserve">Mitkä virtaukset alkoivat eristää Australiaa vuonna 66 Ma</w:t>
      </w:r>
    </w:p>
    <w:p>
      <w:r>
        <w:rPr>
          <w:b/>
        </w:rPr>
        <w:t xml:space="preserve">Tulos</w:t>
      </w:r>
    </w:p>
    <w:p>
      <w:r>
        <w:t xml:space="preserve">Mitä tapahtui noin 106 ma?</w:t>
      </w:r>
    </w:p>
    <w:p>
      <w:r>
        <w:rPr>
          <w:b/>
        </w:rPr>
        <w:t xml:space="preserve">Tulos</w:t>
      </w:r>
    </w:p>
    <w:p>
      <w:r>
        <w:t xml:space="preserve">Milloin Uusi-Australian Guinea erosi Etelämantereesta? </w:t>
      </w:r>
    </w:p>
    <w:p>
      <w:r>
        <w:rPr>
          <w:b/>
        </w:rPr>
        <w:t xml:space="preserve">Tulos</w:t>
      </w:r>
    </w:p>
    <w:p>
      <w:r>
        <w:t xml:space="preserve">Mitä tapahtui noin 43 miljoonaa vuotta sitten?</w:t>
      </w:r>
    </w:p>
    <w:p>
      <w:r>
        <w:rPr>
          <w:b/>
        </w:rPr>
        <w:t xml:space="preserve">Tulos</w:t>
      </w:r>
    </w:p>
    <w:p>
      <w:r>
        <w:t xml:space="preserve">Minkä pitoisuuden todettiin olevan 670 ppm noin 34 miljoonaa vuotta sitten?</w:t>
      </w:r>
    </w:p>
    <w:p>
      <w:r>
        <w:rPr>
          <w:b/>
        </w:rPr>
        <w:t xml:space="preserve">Esimerkki 8.5003</w:t>
      </w:r>
    </w:p>
    <w:p>
      <w:r>
        <w:t xml:space="preserve">Läpikulku: Aavikon yläpuolella on yleensä kirkas taivas, ja auringonpaisteen kesto on erittäin pitkä kaikkialla Saharassa. Suurimmassa osassa aavikkoa aurinko paistaa yli 3 600 tuntia vuodessa eli yli 82 prosenttia ajasta, ja itäosassa laajalla alueella aurinko paistaa yli 4 000 tuntia vuodessa eli yli 91 prosenttia ajasta, ja korkeimmat arvot ovat hyvin lähellä teoreettista enimmäisarvoa. Ylä-Egyptissä (Assuan, Luxor) ja Nubian autiomaassa (Wadi Halfa) mitataan 4 300 tunnin tai 98 prosentin osuus ajasta. Vuosittainen keskimääräinen suora auringonsäteily on noin 2 800 kWh/(m2 vuosi) Suurella aavikolla. Saharassa on valtava potentiaali aurinkoenergian tuotantoon. Auringon jatkuvasti korkea asema, erittäin alhainen suhteellinen kosteus, kasvillisuuden ja sateiden puute tekevät Suuresta aavikosta maailman kuumimman jatkuvasti suuren alueen ja joissakin paikoissa varmasti maapallon kuumimman paikan kesäisin. Keskilämpötila on kuumimpana kuukautena yli 38-40 °C lähes kaikkialla aavikolla lukuun ottamatta hyvin korkeita vuoristoalueita. Korkein virallisesti mitattu korkein keskilämpötila oli 47 °C Algerian aavikolla sijaitsevassa syrjäisessä Bou Bernous -nimisessä kaupungissa, joka sijaitsee 378 metriä merenpinnan yläpuolella. Se on maailman korkein mitattu korkea keskilämpötila, ja vain Death Valley Kaliforniassa kilpailee sen kanssa. Muissa Algerian kuumissa paikoissa, kuten Adrarissa, Timimounissa, In Salahissa, Ouallenessa, Aoulefissa ja Regganessa, joiden korkeus merenpinnasta on 200-400 metriä, kesän keskilämpötilat ovat hieman alhaisemmat, noin 46 °C vuoden kuumimpina kuukausina. Salah, joka on Algeriassa tunnettu äärimmäisestä kuumuudestaan, keskimääräinen korkein lämpötila on 43,8 °C (110,8 °F), 46,4 °C (115,5 °F), 45,5 (113,9 °F). Lisäksi 41,9 °C (107,4 °F) kesä-, heinä-, elo- ja syyskuussa. Itse asiassa Saharassa on vielä kuumempia paikkoja, mutta ne sijaitsevat erittäin syrjäisillä alueilla, erityisesti Azalaissa, joka sijaitsee Pohjois-Malissa. Suurimmassa osassa autiomaata on noin 3-5 kuukautta, jolloin keskimääräinen korkein lämpötila on yli 40 °C (104 °F). Aavikon eteläisessä keskiosassa on jopa 6-7 kuukautta, jolloin keskilämpötila on tiukasti yli 40 °C, mikä osoittaa Saharan todella kuuman kauden pysyvyyden ja pituuden. Esimerkkejä tästä ovat Bilma Nigerissä ja Faya-Largeau Tšadissa. Vuotuinen vuorokauden keskilämpötila on kaikkialla yli 20 °C, ja kuumimmilla alueilla se voi lähestyä 30 °C:ta ympäri vuoden. Suurimmassa osassa autiomaata lämpötila on kuitenkin yli 25 °C (77 °F). Hiekan ja maan lämpötilat ovat vielä äärimmäisempiä. Päivisin hiekan lämpötila on erittäin korkea, sillä se voi helposti nousta 80 °C:een (176 °F) tai yli. Port Sudanissa on mitattu hiekan lämpötilaksi 83,5 °C (182,3 °F). Mauritanian Adrarissa on mitattu 72 °C:n (161,6 °F) maanpinnan lämpötiloja, ja Pohjois-Tšadin Borkoussa on mitattu 75 °C:n (167 °F) arvo. Pilvipeitteen puuttumisen ja hyvin alhaisen ilmankosteuden vuoksi aavikolla on yleensä suuria vuorokausivaihteluita päivien ja öiden välillä. On kuitenkin myytti, että yöt ovat kylmiä Saharassa erittäin kuumien päivien jälkeen. Keskimääräinen vuorokausilämpötila vaihtelee yleensä 13 °C:n ja 20 °C:n välillä. Alhaisimmat arvot ovat rannikkoalueilla korkean ilmankosteuden vuoksi, ja ne ovat usein jopa alle 10 °C, kun taas korkeimmat arvot ovat sisämaan aavikkoalueilla, joissa ilmankosteus on alhaisin, pääasiassa eteläisessä Saharassa. Silti on totta, että talviyöt voivat olla kylmiä, sillä lämpötila voi laskea pakkaselle ja jopa sen alapuolelle, erityisesti korkealla sijaitsevilla alueilla.</w:t>
      </w:r>
    </w:p>
    <w:p>
      <w:r>
        <w:rPr>
          <w:b/>
        </w:rPr>
        <w:t xml:space="preserve">Tulos</w:t>
      </w:r>
    </w:p>
    <w:p>
      <w:r>
        <w:t xml:space="preserve">Mitä itäinen aavikko saa 3600 tuntia vuodessa?</w:t>
      </w:r>
    </w:p>
    <w:p>
      <w:r>
        <w:rPr>
          <w:b/>
        </w:rPr>
        <w:t xml:space="preserve">Tulos</w:t>
      </w:r>
    </w:p>
    <w:p>
      <w:r>
        <w:t xml:space="preserve">Kuinka paljon kirkasta auringonvaloa Ala-Egypti saa?</w:t>
      </w:r>
    </w:p>
    <w:p>
      <w:r>
        <w:rPr>
          <w:b/>
        </w:rPr>
        <w:t xml:space="preserve">Tulos</w:t>
      </w:r>
    </w:p>
    <w:p>
      <w:r>
        <w:t xml:space="preserve">Minkälainen energiantuotanto on vaikeaa lämmön vuoksi?</w:t>
      </w:r>
    </w:p>
    <w:p>
      <w:r>
        <w:rPr>
          <w:b/>
        </w:rPr>
        <w:t xml:space="preserve">Tulos</w:t>
      </w:r>
    </w:p>
    <w:p>
      <w:r>
        <w:t xml:space="preserve">Mikä on maailman toiseksi suurin yhtenäinen alue?</w:t>
      </w:r>
    </w:p>
    <w:p>
      <w:r>
        <w:rPr>
          <w:b/>
        </w:rPr>
        <w:t xml:space="preserve">Tulos</w:t>
      </w:r>
    </w:p>
    <w:p>
      <w:r>
        <w:t xml:space="preserve">Mikä lämpötila nousee 80 asteeseen päivällä?</w:t>
      </w:r>
    </w:p>
    <w:p>
      <w:r>
        <w:rPr>
          <w:b/>
        </w:rPr>
        <w:t xml:space="preserve">Tulos</w:t>
      </w:r>
    </w:p>
    <w:p>
      <w:r>
        <w:t xml:space="preserve">Kuinka paljon aurinkoenergiaa Sahara tuottaa vuodessa?</w:t>
      </w:r>
    </w:p>
    <w:p>
      <w:r>
        <w:rPr>
          <w:b/>
        </w:rPr>
        <w:t xml:space="preserve">Tulos</w:t>
      </w:r>
    </w:p>
    <w:p>
      <w:r>
        <w:t xml:space="preserve">Mikä on alhaisin Saharassa mitattu lämpötila?</w:t>
      </w:r>
    </w:p>
    <w:p>
      <w:r>
        <w:rPr>
          <w:b/>
        </w:rPr>
        <w:t xml:space="preserve">Tulos</w:t>
      </w:r>
    </w:p>
    <w:p>
      <w:r>
        <w:t xml:space="preserve">Mikä on Nubian autiomaan korkeus merenpinnasta?</w:t>
      </w:r>
    </w:p>
    <w:p>
      <w:r>
        <w:rPr>
          <w:b/>
        </w:rPr>
        <w:t xml:space="preserve">Tulos</w:t>
      </w:r>
    </w:p>
    <w:p>
      <w:r>
        <w:t xml:space="preserve">Mikä on keskimääräinen matala lämpötila kohteessa Salah?</w:t>
      </w:r>
    </w:p>
    <w:p>
      <w:r>
        <w:rPr>
          <w:b/>
        </w:rPr>
        <w:t xml:space="preserve">Tulos</w:t>
      </w:r>
    </w:p>
    <w:p>
      <w:r>
        <w:t xml:space="preserve">Mikä on hiekan lämpötila yöllä?</w:t>
      </w:r>
    </w:p>
    <w:p>
      <w:r>
        <w:rPr>
          <w:b/>
        </w:rPr>
        <w:t xml:space="preserve">Esimerkki 8.5004</w:t>
      </w:r>
    </w:p>
    <w:p>
      <w:r>
        <w:t xml:space="preserve">Läpikulku: San Diegon keskusta sijaitsee San Diegon lahden rannalla. Balboa Park käsittää useita mesoja ja kanjoneita koilliseen, ja sitä ympäröivät vanhemmat, tiheät kaupunkialueet, kuten Hillcrest ja North Park. Idässä ja kaakossa sijaitsevat City Heights, College Area ja Southeast San Diego. Pohjoisessa sijaitsee Mission Valley ja valtatie 8. Laakson ja moottoritien pohjoispuolella ja Marine Corps Air Station Miramarin eteläpuolella sijaitsevat Clairemont, Kearny Mesa, Tierrasanta ja Navajo. Miramarista pohjoiseen ulottuvat Mira Mesan, Scripps Ranchin, Rancho Peñasquitosin ja Rancho Bernardon pohjoiset lähiöt. Kaupungin koillisosa käsittää Hodges-järven ja San Pasqual Valley -laakson, jossa on maatalousalue. Carmel Valley ja Del Mar Heights sijaitsevat kaupungin luoteiskulmassa. Niiden eteläpuolella ovat Torrey Pinesin osavaltion suojelualue ja Kultaisen kolmion liikekeskus. Etelämpänä ovat La Jollan, Pacific Beachin, Mission Beachin ja Ocean Beachin ranta- ja rannikkoyhteisöt. Point Loma sijaitsee San Diegon lahden toisella puolella olevalla niemellä keskustasta. Etelä-San Diegon yhteisöt, kuten San Ysidro ja Otay Mesa, sijaitsevat Meksikon ja Yhdysvaltojen rajan vieressä, ja ne on fyysisesti erotettu muusta kaupungista National Cityn ja Chula Vistan kaupungeilla. Kapea kaistale San Diegon lahden pohjukassa yhdistää nämä eteläiset kaupunginosat muuhun kaupunkiin.</w:t>
      </w:r>
    </w:p>
    <w:p>
      <w:r>
        <w:rPr>
          <w:b/>
        </w:rPr>
        <w:t xml:space="preserve">Tulos</w:t>
      </w:r>
    </w:p>
    <w:p>
      <w:r>
        <w:t xml:space="preserve">Mikä yhteisö kattaa alueen San Franciscon keskustasta niemimaalle?</w:t>
      </w:r>
    </w:p>
    <w:p>
      <w:r>
        <w:rPr>
          <w:b/>
        </w:rPr>
        <w:t xml:space="preserve">Tulos</w:t>
      </w:r>
    </w:p>
    <w:p>
      <w:r>
        <w:t xml:space="preserve">Missä Otay Mesa sijaitsee kaupungin ulkopuolella?</w:t>
      </w:r>
    </w:p>
    <w:p>
      <w:r>
        <w:rPr>
          <w:b/>
        </w:rPr>
        <w:t xml:space="preserve">Tulos</w:t>
      </w:r>
    </w:p>
    <w:p>
      <w:r>
        <w:t xml:space="preserve">Mikä on San Franciscon ainoa rannikkokunta, jonka nimessä ei ole sanaa "ranta"?</w:t>
      </w:r>
    </w:p>
    <w:p>
      <w:r>
        <w:rPr>
          <w:b/>
        </w:rPr>
        <w:t xml:space="preserve">Tulos</w:t>
      </w:r>
    </w:p>
    <w:p>
      <w:r>
        <w:t xml:space="preserve">Mikä on San Diegon ainoa rannikkoyhteisö, jonka nimessä on sana "ranta"?</w:t>
      </w:r>
    </w:p>
    <w:p>
      <w:r>
        <w:rPr>
          <w:b/>
        </w:rPr>
        <w:t xml:space="preserve">Tulos</w:t>
      </w:r>
    </w:p>
    <w:p>
      <w:r>
        <w:t xml:space="preserve">Mikä laakso ympäröi San Diegon kaakkoisinta osaa?</w:t>
      </w:r>
    </w:p>
    <w:p>
      <w:r>
        <w:rPr>
          <w:b/>
        </w:rPr>
        <w:t xml:space="preserve">Esimerkki 8.5005</w:t>
      </w:r>
    </w:p>
    <w:p>
      <w:r>
        <w:t xml:space="preserve">Läpikulku: Useimpien ajatellaan olevan peräisin asteroideista, mutta jotkut ovat saattaneet olla peräisin suuremmilta planeetoilta. Ensimmäinen meteoriitti löydettiin vuonna 1912, ja se nimettiin Adelie Land -meteoriitiksi. Vuonna 1969 japanilainen retkikunta löysi yhdeksän meteoriittia. Suurin osa näistä meteoriiteista on pudonnut jäätikölle viimeisen miljoonan vuoden aikana. Jäätikön liikkeillä on taipumus keskittää meteoriitit tukkeutuviin paikkoihin, kuten vuorijonoihin, ja tuulieroosio tuo ne pinnalle vuosisatojen kuluessa kerääntyneen lumen alta. Verrattuna maapallon lauhkeammilta alueilta kerättyihin meteoriitteihin Etelämantereen meteoriitit ovat hyvin säilyneitä.</w:t>
      </w:r>
    </w:p>
    <w:p>
      <w:r>
        <w:rPr>
          <w:b/>
        </w:rPr>
        <w:t xml:space="preserve">Tulos</w:t>
      </w:r>
    </w:p>
    <w:p>
      <w:r>
        <w:t xml:space="preserve">Mikä löydettiin ensimmäisen kerran vuonna 1921?</w:t>
      </w:r>
    </w:p>
    <w:p>
      <w:r>
        <w:rPr>
          <w:b/>
        </w:rPr>
        <w:t xml:space="preserve">Tulos</w:t>
      </w:r>
    </w:p>
    <w:p>
      <w:r>
        <w:t xml:space="preserve">Mikä oli vuoden 1921 meteoriitin nimi?</w:t>
      </w:r>
    </w:p>
    <w:p>
      <w:r>
        <w:rPr>
          <w:b/>
        </w:rPr>
        <w:t xml:space="preserve">Tulos</w:t>
      </w:r>
    </w:p>
    <w:p>
      <w:r>
        <w:t xml:space="preserve">Mitä tapahtui vuonna 1996?</w:t>
      </w:r>
    </w:p>
    <w:p>
      <w:r>
        <w:rPr>
          <w:b/>
        </w:rPr>
        <w:t xml:space="preserve">Tulos</w:t>
      </w:r>
    </w:p>
    <w:p>
      <w:r>
        <w:t xml:space="preserve">Kuinka monta meteoriittia japanilainen retkikunta löysi vuonna 1996?</w:t>
      </w:r>
    </w:p>
    <w:p>
      <w:r>
        <w:rPr>
          <w:b/>
        </w:rPr>
        <w:t xml:space="preserve">Esimerkki 8.5006</w:t>
      </w:r>
    </w:p>
    <w:p>
      <w:r>
        <w:t xml:space="preserve">Läpikulku: Se on roomalaiskatolinen uskonnollinen ritarikunta, jonka perusti espanjalainen pappi Saint Dominic de Guzman Ranskassa ja jonka paavi Honorius III (1216-27) hyväksyi 22. joulukuuta 1216. Tämän "lähetyssaarnaaja"-järjestön jäseniä ovat munkit, nunnat, aktiivisisaret ja maallikko- tai maalliset dominikaanit (jotka tunnettiin aiemmin nimellä tertiäärit, vaikka viime aikoina on ollut kasvava määrä liitännäisjäseniä, jotka eivät liity tertiääreihin), jotka ovat liittyneet järjestöön.</w:t>
      </w:r>
    </w:p>
    <w:p>
      <w:r>
        <w:rPr>
          <w:b/>
        </w:rPr>
        <w:t xml:space="preserve">Tulos</w:t>
      </w:r>
    </w:p>
    <w:p>
      <w:r>
        <w:t xml:space="preserve">Millä nimellä saarnaajakunta tunnettiin yleisesti 1500-luvun jälkeen?</w:t>
      </w:r>
    </w:p>
    <w:p>
      <w:r>
        <w:rPr>
          <w:b/>
        </w:rPr>
        <w:t xml:space="preserve">Tulos</w:t>
      </w:r>
    </w:p>
    <w:p>
      <w:r>
        <w:t xml:space="preserve">Mikä ei ole latinankielinen termi saarnaajakunnalle?</w:t>
      </w:r>
    </w:p>
    <w:p>
      <w:r>
        <w:rPr>
          <w:b/>
        </w:rPr>
        <w:t xml:space="preserve">Tulos</w:t>
      </w:r>
    </w:p>
    <w:p>
      <w:r>
        <w:t xml:space="preserve">Minkä uskonnollisen ritarikunnan perusti ranskalainen pappi Saint Dominic de Guzman?</w:t>
      </w:r>
    </w:p>
    <w:p>
      <w:r>
        <w:rPr>
          <w:b/>
        </w:rPr>
        <w:t xml:space="preserve">Tulos</w:t>
      </w:r>
    </w:p>
    <w:p>
      <w:r>
        <w:t xml:space="preserve">Kuka paavi ei hyväksynyt dominikaanijärjestöä?</w:t>
      </w:r>
    </w:p>
    <w:p>
      <w:r>
        <w:rPr>
          <w:b/>
        </w:rPr>
        <w:t xml:space="preserve">Tulos</w:t>
      </w:r>
    </w:p>
    <w:p>
      <w:r>
        <w:t xml:space="preserve">Mitä Dominikaanisen ritarikunnan jäsenyyteen ei kuulunut?</w:t>
      </w:r>
    </w:p>
    <w:p>
      <w:r>
        <w:rPr>
          <w:b/>
        </w:rPr>
        <w:t xml:space="preserve">Esimerkki 8.5007</w:t>
      </w:r>
    </w:p>
    <w:p>
      <w:r>
        <w:t xml:space="preserve">Läpikulku: (Swannin raportti 1969), ja EU on kieltänyt antibioottien käytön kasvunedistäjinä vuodesta 2003 lähtien. Lisäksi useat järjestöt (esim. American Society for Microbiology (ASM), American Public Health Association (APHA) ja American Medical Association (AMA)) ovat vaatineet antibioottien käytön rajoittamista elintarviketuotannossa ja kaikkien muiden kuin terapeuttisten käyttötarkoitusten lopettamista. Antibioottien käytön rajoittamiseen tähtäävissä sääntely- ja lainsäädäntötoimissa on kuitenkin yleensä viivytyksiä, mikä johtuu osittain antibiootteja käyttävien tai myyvien teollisuudenalojen vastarinnasta sääntelyä vastaan sekä siitä, että antibioottien käytön ja resistenssin välisten syy-yhteyksien tutkimiseen tarvitaan aikaa. Kaksi liittovaltion lakiehdotusta (S.742 ja H.R. 2562), joiden tarkoituksena on lopettaa asteittain antibioottien muu kuin terapeuttinen käyttö yhdysvaltalaisissa elintarvike-eläimissä, on esitetty, mutta niitä ei ole hyväksytty. Näitä lakiehdotuksia ovat tukeneet kansanterveys- ja lääketieteelliset järjestöt, kuten American Holistic Nurses' Association, American Medical Association ja American Public Health Association (APHA).</w:t>
      </w:r>
    </w:p>
    <w:p>
      <w:r>
        <w:rPr>
          <w:b/>
        </w:rPr>
        <w:t xml:space="preserve">Tulos</w:t>
      </w:r>
    </w:p>
    <w:p>
      <w:r>
        <w:t xml:space="preserve">Milloin EU kielsi kasvun nopeuttamiseen tarkoitetut laskut?</w:t>
      </w:r>
    </w:p>
    <w:p>
      <w:r>
        <w:rPr>
          <w:b/>
        </w:rPr>
        <w:t xml:space="preserve">Tulos</w:t>
      </w:r>
    </w:p>
    <w:p>
      <w:r>
        <w:t xml:space="preserve">Mikä raportti sai Yhdistyneen kuningaskunnan huolestumaan teollisuudenaloista?</w:t>
      </w:r>
    </w:p>
    <w:p>
      <w:r>
        <w:rPr>
          <w:b/>
        </w:rPr>
        <w:t xml:space="preserve">Tulos</w:t>
      </w:r>
    </w:p>
    <w:p>
      <w:r>
        <w:t xml:space="preserve">Mitkä kolme yhdysvaltalaista järjestöä ovat vaatineet lääketieteellisten järjestöjen ja elintarvike-eläinten tuotannon kieltämistä?</w:t>
      </w:r>
    </w:p>
    <w:p>
      <w:r>
        <w:rPr>
          <w:b/>
        </w:rPr>
        <w:t xml:space="preserve">Tulos</w:t>
      </w:r>
    </w:p>
    <w:p>
      <w:r>
        <w:t xml:space="preserve">Mainitse kaksi AMA:n lakiesitystä, joilla halutaan kieltää antibioottien käyttö elintarviketuotannossa.</w:t>
      </w:r>
    </w:p>
    <w:p>
      <w:r>
        <w:rPr>
          <w:b/>
        </w:rPr>
        <w:t xml:space="preserve">Tulos</w:t>
      </w:r>
    </w:p>
    <w:p>
      <w:r>
        <w:t xml:space="preserve">Mitkä 3 lääketieteellistä yhdistystä tukivat antibiootteja?</w:t>
      </w:r>
    </w:p>
    <w:p>
      <w:r>
        <w:rPr>
          <w:b/>
        </w:rPr>
        <w:t xml:space="preserve">Esimerkki 8.5008</w:t>
      </w:r>
    </w:p>
    <w:p>
      <w:r>
        <w:t xml:space="preserve">Läpikulku: COMPASSin taajuudet jaetaan neljällä taajuusalueella: E1, E2, E5B ja E6, ja ne ovat päällekkäisiä Galileon kanssa. Päällekkäisyys voi olla kätevää vastaanottimen suunnittelun kannalta, mutta toisaalta se herättää kysymyksiä järjestelmien välisistä häiriöistä erityisesti E1- ja E2-taajuuksilla, jotka on varattu Galileon julkisesti säänneltyä palvelua varten. Kansainvälisen televiestintäliiton (ITU) periaatteiden mukaan ensimmäiseksi tietyllä taajuudella lähetyksensä aloittavalla valtiolla on kuitenkin etusija kyseisellä taajuudella, ja kaikkien seuraavien käyttäjien on saatava lupa ennen taajuuden käyttöä ja muutoin varmistettava, etteivät niiden lähetykset häiritse alkuperäisen valtion lähetyksiä. Nyt näyttää siltä, että kiinalaiset COMPASS-satelliitit aloittavat lähetykset taajuusalueilla E1, E2, E5B ja E6 ennen Euroopan Galileosatelliitteja, joten niillä on ensisijaiset oikeudet näihin taajuusalueisiin.</w:t>
      </w:r>
    </w:p>
    <w:p>
      <w:r>
        <w:rPr>
          <w:b/>
        </w:rPr>
        <w:t xml:space="preserve">Tulos</w:t>
      </w:r>
    </w:p>
    <w:p>
      <w:r>
        <w:t xml:space="preserve">COMPASSin taajuudet ovat päällekkäisiä Genesiksen kanssa, ja ne on jaettu kuinka monella taajuusalueella?</w:t>
      </w:r>
    </w:p>
    <w:p>
      <w:r>
        <w:rPr>
          <w:b/>
        </w:rPr>
        <w:t xml:space="preserve">Tulos</w:t>
      </w:r>
    </w:p>
    <w:p>
      <w:r>
        <w:t xml:space="preserve">Minkä maan satelliitit lähettävät E3:ssa ennen Galileon satelliitteja?</w:t>
      </w:r>
    </w:p>
    <w:p>
      <w:r>
        <w:rPr>
          <w:b/>
        </w:rPr>
        <w:t xml:space="preserve">Tulos</w:t>
      </w:r>
    </w:p>
    <w:p>
      <w:r>
        <w:t xml:space="preserve">Mitkä maiden satelliitit lähettävät E3:ssa ennen COMPASS-satelliitteja?</w:t>
      </w:r>
    </w:p>
    <w:p>
      <w:r>
        <w:rPr>
          <w:b/>
        </w:rPr>
        <w:t xml:space="preserve">Tulos</w:t>
      </w:r>
    </w:p>
    <w:p>
      <w:r>
        <w:t xml:space="preserve">Kuinka monelle taajuusalueelle NASA:n taajuudet on jaettu?</w:t>
      </w:r>
    </w:p>
    <w:p>
      <w:r>
        <w:rPr>
          <w:b/>
        </w:rPr>
        <w:t xml:space="preserve">Tulos</w:t>
      </w:r>
    </w:p>
    <w:p>
      <w:r>
        <w:t xml:space="preserve">Mitä muita taajuusalueita COMPASS käyttää B3:n, E1:n ja E34:n lisäksi?</w:t>
      </w:r>
    </w:p>
    <w:p>
      <w:r>
        <w:rPr>
          <w:b/>
        </w:rPr>
        <w:t xml:space="preserve">Esimerkki 8.5009</w:t>
      </w:r>
    </w:p>
    <w:p>
      <w:r>
        <w:t xml:space="preserve">Läpikulku: Neopositivistien äärimmäisessä empirismissä - ainakin ennen 1930-lukua - jokaisen aidosti synteettisen väitteen on oltava redusoitavissa perimmäiseen väitteeseen (tai perimmäisten väitteiden joukkoon), joka ilmaisee suoria havaintoja tai havaintoja. Myöhempinä vuosina Carnap ja Neurath hylkäsivät tämänkaltaisen fenomenalismin ja suosivat tiedon rationaalista uudelleenrakentamista objektiivisen spatio-ajallisen fysiikan kielelle. Toisin sanoen sen sijaan, että fysikaalisia objekteja koskevat lauseet käännettäisiin aistitiedoiksi, tällaiset lauseet oli käännettävä niin sanotuiksi protokollalauseiksi, esimerkiksi "X paikassa Y ja ajankohtana T havaitsee sen ja sen". Loogisen positivismin keskeiset teesit (verifikationismi, analyyttis-synteettinen ero, reduktionismi jne.) joutuivat toisen maailmansodan jälkeen jyrkän hyökkäyksen kohteeksi sellaisten ajattelijoiden kuin Nelson Goodman, W.V. Quine, Hilary Putnam, Karl Popper ja Richard Rorty toimesta. Useimmat filosofit olivat jo 1960-luvun lopulla todenneet, että liike oli melko pitkälti ohi, vaikka sen vaikutus on edelleen merkittävä nykyisten analyyttisten filosofien, kuten Michael Dummettin ja muiden antirealistien keskuudessa.</w:t>
      </w:r>
    </w:p>
    <w:p>
      <w:r>
        <w:rPr>
          <w:b/>
        </w:rPr>
        <w:t xml:space="preserve">Tulos</w:t>
      </w:r>
    </w:p>
    <w:p>
      <w:r>
        <w:t xml:space="preserve">Milloin Carnap ja Neurath jättivät fenomenalismin?</w:t>
      </w:r>
    </w:p>
    <w:p>
      <w:r>
        <w:rPr>
          <w:b/>
        </w:rPr>
        <w:t xml:space="preserve">Tulos</w:t>
      </w:r>
    </w:p>
    <w:p>
      <w:r>
        <w:t xml:space="preserve">Milloin Michael Dummett alkoi puolustaa neopositivismia?</w:t>
      </w:r>
    </w:p>
    <w:p>
      <w:r>
        <w:rPr>
          <w:b/>
        </w:rPr>
        <w:t xml:space="preserve">Tulos</w:t>
      </w:r>
    </w:p>
    <w:p>
      <w:r>
        <w:t xml:space="preserve">Milloin looginen positivismi oli suosituimmillaan?</w:t>
      </w:r>
    </w:p>
    <w:p>
      <w:r>
        <w:rPr>
          <w:b/>
        </w:rPr>
        <w:t xml:space="preserve">Tulos</w:t>
      </w:r>
    </w:p>
    <w:p>
      <w:r>
        <w:t xml:space="preserve">Mikä sota johti fenomenalismista luopumiseen?</w:t>
      </w:r>
    </w:p>
    <w:p>
      <w:r>
        <w:rPr>
          <w:b/>
        </w:rPr>
        <w:t xml:space="preserve">Tulos</w:t>
      </w:r>
    </w:p>
    <w:p>
      <w:r>
        <w:t xml:space="preserve">Minkälaista asemaa Hilary Putnam suosi?</w:t>
      </w:r>
    </w:p>
    <w:p>
      <w:r>
        <w:rPr>
          <w:b/>
        </w:rPr>
        <w:t xml:space="preserve">Esimerkki 8.5010</w:t>
      </w:r>
    </w:p>
    <w:p>
      <w:r>
        <w:t xml:space="preserve">Läpikulku: CBS oli vuoteen 1987 mennessä ainoa "kolmen suuren" amerikkalaisen televisiokanavan joukossa, jolla oli yhteisomistuksessa oleva levy-yhtiö. ABC oli myynyt levyosastonsa MCA Recordsille vuonna 1979, ja vuonna 1986 NBC:n emoyhtiö RCA myytiin General Electricille, joka sitten myi kaikki muut RCA:n yksiköt, myös levyosaston (jonka osti Ariola Records, myöhemmin BMG).</w:t>
      </w:r>
    </w:p>
    <w:p>
      <w:r>
        <w:rPr>
          <w:b/>
        </w:rPr>
        <w:t xml:space="preserve">Tulos</w:t>
      </w:r>
    </w:p>
    <w:p>
      <w:r>
        <w:t xml:space="preserve">Mikä verkosto oli vuoteen 1997 mennessä ainoa "kolmesta suuresta", jolla oli myös oma levy-yhtiö?</w:t>
      </w:r>
    </w:p>
    <w:p>
      <w:r>
        <w:rPr>
          <w:b/>
        </w:rPr>
        <w:t xml:space="preserve">Tulos</w:t>
      </w:r>
    </w:p>
    <w:p>
      <w:r>
        <w:t xml:space="preserve">Kenelle CBA myi levyosastonsa vuonna 1979?</w:t>
      </w:r>
    </w:p>
    <w:p>
      <w:r>
        <w:rPr>
          <w:b/>
        </w:rPr>
        <w:t xml:space="preserve">Tulos</w:t>
      </w:r>
    </w:p>
    <w:p>
      <w:r>
        <w:t xml:space="preserve">RCA:n emoyhtiö NBC myytiin kenelle ?</w:t>
      </w:r>
    </w:p>
    <w:p>
      <w:r>
        <w:rPr>
          <w:b/>
        </w:rPr>
        <w:t xml:space="preserve">Tulos</w:t>
      </w:r>
    </w:p>
    <w:p>
      <w:r>
        <w:t xml:space="preserve">BMG tunnettiin myöhemmin nimellä mikä Ariola mikä?</w:t>
      </w:r>
    </w:p>
    <w:p>
      <w:r>
        <w:rPr>
          <w:b/>
        </w:rPr>
        <w:t xml:space="preserve">Tulos</w:t>
      </w:r>
    </w:p>
    <w:p>
      <w:r>
        <w:t xml:space="preserve">Minä vuonna RCA:n emoyhtiö NBC myytiin General Electricille?</w:t>
      </w:r>
    </w:p>
    <w:p>
      <w:r>
        <w:rPr>
          <w:b/>
        </w:rPr>
        <w:t xml:space="preserve">Esimerkki 8.5011</w:t>
      </w:r>
    </w:p>
    <w:p>
      <w:r>
        <w:t xml:space="preserve">Läpikulku: Mandoliinia ovat käyttäneet myös blues-musiikissa erityisesti Ry Cooder, joka esitti erinomaisia covereita heti ensimmäisillä levytyksillään, Yank Rachell, Johnny "Man" Young, Carl Martin ja Gerry Hundt. Bluesviulusta tunnettu Howard Armstrong sai alkunsa isänsä mandoliinilla ja soitti samanlaisissa jousiorkestereissa kuin muutkin Tennesseen jousiorkesterit, joihin hän joutui kosketuksiin, ja bändin kokoonpanoon kuului "mandoliineja ja viuluja ja kitaroita ja banjoja". Ja silloin tällöin he lisäsivät mukaan pienen ukulelen ja bassoviulun". Muita bluesin soittajia aikakauden jousiorkestereista ovat muun muassa Willie Black (Whistler And His Jug Band), Dink Brister, Jim Hill, Charles Johnson, Coley Jones (Dallas String Band), Bobby Leecan (Need More Band), Alfred Martin, Charlie McCoy (1909-1950), Al Miller, Matthew Prater ja Herb Quinn.</w:t>
      </w:r>
    </w:p>
    <w:p>
      <w:r>
        <w:rPr>
          <w:b/>
        </w:rPr>
        <w:t xml:space="preserve">Tulos</w:t>
      </w:r>
    </w:p>
    <w:p>
      <w:r>
        <w:t xml:space="preserve"> Kuka on suosituin punaisen musiikin mandoliinisti?</w:t>
      </w:r>
    </w:p>
    <w:p>
      <w:r>
        <w:rPr>
          <w:b/>
        </w:rPr>
        <w:t xml:space="preserve">Tulos</w:t>
      </w:r>
    </w:p>
    <w:p>
      <w:r>
        <w:t xml:space="preserve"> Mitä muuta soitinta Kentuckyn jousiorkesterit käyttivät?</w:t>
      </w:r>
    </w:p>
    <w:p>
      <w:r>
        <w:rPr>
          <w:b/>
        </w:rPr>
        <w:t xml:space="preserve">Tulos</w:t>
      </w:r>
    </w:p>
    <w:p>
      <w:r>
        <w:t xml:space="preserve"> Kuka soitti Singer and His Jug Bandissa?</w:t>
      </w:r>
    </w:p>
    <w:p>
      <w:r>
        <w:rPr>
          <w:b/>
        </w:rPr>
        <w:t xml:space="preserve">Esimerkki 8.5012</w:t>
      </w:r>
    </w:p>
    <w:p>
      <w:r>
        <w:t xml:space="preserve">Läpikulku: Kevin Saundersonin KMS Recordsin julkaisut olivat yhtä lailla housea kuin teknoa. Nämä kappaleet saivat hyvän vastaanoton Chicagossa ja niitä soitettiin Chicagon radiossa ja klubeilla. 1986 Blake Baxterin levytys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teemana Chicagon tanssiklubeilla [citation needed].</w:t>
      </w:r>
    </w:p>
    <w:p>
      <w:r>
        <w:rPr>
          <w:b/>
        </w:rPr>
        <w:t xml:space="preserve">Tulos</w:t>
      </w:r>
    </w:p>
    <w:p>
      <w:r>
        <w:t xml:space="preserve">Kuka perusti Groove Recordsin?</w:t>
      </w:r>
    </w:p>
    <w:p>
      <w:r>
        <w:rPr>
          <w:b/>
        </w:rPr>
        <w:t xml:space="preserve">Tulos</w:t>
      </w:r>
    </w:p>
    <w:p>
      <w:r>
        <w:t xml:space="preserve">Mikä oli Steve Hurleyn vuonna 1986 julkaistun hittilevyn nimi?</w:t>
      </w:r>
    </w:p>
    <w:p>
      <w:r>
        <w:rPr>
          <w:b/>
        </w:rPr>
        <w:t xml:space="preserve">Tulos</w:t>
      </w:r>
    </w:p>
    <w:p>
      <w:r>
        <w:t xml:space="preserve">Mikä oli Blake Hurleyn vuonna 1987 julkaistun hittilevyn nimi?</w:t>
      </w:r>
    </w:p>
    <w:p>
      <w:r>
        <w:rPr>
          <w:b/>
        </w:rPr>
        <w:t xml:space="preserve">Tulos</w:t>
      </w:r>
    </w:p>
    <w:p>
      <w:r>
        <w:t xml:space="preserve">Mikä yhtye julkaisi "Big Fun" ja "Good Life" vuonna 1987?</w:t>
      </w:r>
    </w:p>
    <w:p>
      <w:r>
        <w:rPr>
          <w:b/>
        </w:rPr>
        <w:t xml:space="preserve">Tulos</w:t>
      </w:r>
    </w:p>
    <w:p>
      <w:r>
        <w:t xml:space="preserve">Mikä oli KMS:n vuonna 1988 julkaisema hittiteema?</w:t>
      </w:r>
    </w:p>
    <w:p>
      <w:r>
        <w:rPr>
          <w:b/>
        </w:rPr>
        <w:t xml:space="preserve">Esimerkki 8.5013</w:t>
      </w:r>
    </w:p>
    <w:p>
      <w:r>
        <w:t xml:space="preserve">Läpikulku: Monet eri tieteenalat ovat tuottaneet työtä tunteista. Ihmistieteet tutkivat tunteiden roolia psyykkisissä prosesseissa, häiriöissä ja hermomekanismeissa. Psykiatriassa tunteita tutkitaan osana tieteenalan tutkimusta ja hoitoa ihmisten mielenterveyden häiriöistä. Hoitotiede tutkii tunteita osana lähestymistapaansa ihmisten kokonaisvaltaisen terveydenhoidon tarjoamiseen. Psykologiassa tunteita tarkastellaan tieteellisestä näkökulmasta käsittelemällä niitä psyykkisinä prosesseina ja käyttäytymisenä, ja niissä tutkitaan taustalla olevia fysiologisia ja neurologisia prosesseja. Neurotieteen osa-alueilla, kuten sosiaalisessa neurotieteessä ja affektiivisessa neurotieteessä, tutkijat tutkivat tunteiden hermomekanismeja yhdistämällä neurotieteen persoonallisuuden, tunteiden ja mielialan psykologiseen tutkimukseen. Kielitieteessä tunteiden ilmaiseminen voi muuttua äänteiden merkitykseksi. Kasvatustieteessä tutkitaan tunteiden roolia suhteessa oppimiseen.</w:t>
      </w:r>
    </w:p>
    <w:p>
      <w:r>
        <w:rPr>
          <w:b/>
        </w:rPr>
        <w:t xml:space="preserve">Tulos</w:t>
      </w:r>
    </w:p>
    <w:p>
      <w:r>
        <w:t xml:space="preserve">Mikä tieteenala ei tutki tunteiden roolia hermomekanismeissa?</w:t>
      </w:r>
    </w:p>
    <w:p>
      <w:r>
        <w:rPr>
          <w:b/>
        </w:rPr>
        <w:t xml:space="preserve">Tulos</w:t>
      </w:r>
    </w:p>
    <w:p>
      <w:r>
        <w:t xml:space="preserve">Millä aloilla tutkitaan tunteiden roolia muiden kuin ihmisten mielenterveyshäiriöiden hoidossa?</w:t>
      </w:r>
    </w:p>
    <w:p>
      <w:r>
        <w:rPr>
          <w:b/>
        </w:rPr>
        <w:t xml:space="preserve">Tulos</w:t>
      </w:r>
    </w:p>
    <w:p>
      <w:r>
        <w:t xml:space="preserve">Mikä ammatti tutkii tunteiden roolia ei-holistisen terveydenhuollon tarjoamisessa?</w:t>
      </w:r>
    </w:p>
    <w:p>
      <w:r>
        <w:rPr>
          <w:b/>
        </w:rPr>
        <w:t xml:space="preserve">Tulos</w:t>
      </w:r>
    </w:p>
    <w:p>
      <w:r>
        <w:t xml:space="preserve"> Minkä osa-alue ei ole affektiivinen neurotiede?</w:t>
      </w:r>
    </w:p>
    <w:p>
      <w:r>
        <w:rPr>
          <w:b/>
        </w:rPr>
        <w:t xml:space="preserve">Tulos</w:t>
      </w:r>
    </w:p>
    <w:p>
      <w:r>
        <w:t xml:space="preserve"> Millä alalla ei tutkita tunteiden ja oppimisen välistä suhdetta?</w:t>
      </w:r>
    </w:p>
    <w:p>
      <w:r>
        <w:rPr>
          <w:b/>
        </w:rPr>
        <w:t xml:space="preserve">Esimerkki 8.5014</w:t>
      </w:r>
    </w:p>
    <w:p>
      <w:r>
        <w:t xml:space="preserve">Läpikulku: Ranskalaiset saivat haltuunsa kopion brittiläisistä sotasuunnitelmista, mukaan lukien Shirleyn ja Johnsonin toiminta. Shirleyn pyrkimykset Oswegon linnoittamiseksi juuttuivat logistisiin vaikeuksiin, joita pahensi Shirleyn kokemattomuus suurten retkikuntien johtamisessa. Samalla Shirley sai tietää, että ranskalaiset valmistautuivat hyökkäykseen Oswegon linnaketta vastaan hänen poissa ollessaan, kun hän suunnitteli hyökkäävänsä Niagaran linnakkeeseen. Vastauksena Shirley jätti varuskunnat Oswegoon, Fort Bulliin ja Fort Williamsiin (kaksi jälkimmäistä sijaitsivat Oneida Carryn varrella Mohawkjoen ja Wood Creekin välissä nykyisen Rooman kohdalla New Yorkissa). Fort Bullissa oli varastoituna tarvikkeita Niagaraan suunniteltua hyökkäystä varten.</w:t>
      </w:r>
    </w:p>
    <w:p>
      <w:r>
        <w:rPr>
          <w:b/>
        </w:rPr>
        <w:t xml:space="preserve">Tulos</w:t>
      </w:r>
    </w:p>
    <w:p>
      <w:r>
        <w:t xml:space="preserve">Kenen toiminnasta ranskalaiset menettivät tietonsa?</w:t>
      </w:r>
    </w:p>
    <w:p>
      <w:r>
        <w:rPr>
          <w:b/>
        </w:rPr>
        <w:t xml:space="preserve">Tulos</w:t>
      </w:r>
    </w:p>
    <w:p>
      <w:r>
        <w:t xml:space="preserve">Kenen toiminnasta ranskalaiset eivät saaneet tietoa?</w:t>
      </w:r>
    </w:p>
    <w:p>
      <w:r>
        <w:rPr>
          <w:b/>
        </w:rPr>
        <w:t xml:space="preserve">Tulos</w:t>
      </w:r>
    </w:p>
    <w:p>
      <w:r>
        <w:t xml:space="preserve">Mitä vaikeuksia Shirlyllä ei ollut?</w:t>
      </w:r>
    </w:p>
    <w:p>
      <w:r>
        <w:rPr>
          <w:b/>
        </w:rPr>
        <w:t xml:space="preserve">Tulos</w:t>
      </w:r>
    </w:p>
    <w:p>
      <w:r>
        <w:t xml:space="preserve">Missä Shirey aikoi olla, kun Fort Oswegoon ei pitänyt hyökätä?</w:t>
      </w:r>
    </w:p>
    <w:p>
      <w:r>
        <w:rPr>
          <w:b/>
        </w:rPr>
        <w:t xml:space="preserve">Tulos</w:t>
      </w:r>
    </w:p>
    <w:p>
      <w:r>
        <w:t xml:space="preserve">Ketä Shirley ei jättänyt Oswegoon?</w:t>
      </w:r>
    </w:p>
    <w:p>
      <w:r>
        <w:rPr>
          <w:b/>
        </w:rPr>
        <w:t xml:space="preserve">Esimerkki 8.5015</w:t>
      </w:r>
    </w:p>
    <w:p>
      <w:r>
        <w:t xml:space="preserve">Läpikulku: Teollisen vallankumouksen levitessä Euroopassa kemistit ja valmistajat etsivät uusia punaisia väriaineita, joita voitaisiin käyttää tekstiilien laajamittaiseen valmistukseen. Yksi suosittu väri, jota tuotiin Eurooppaan Turkista ja Intiasta 1700-luvulla ja 1800-luvun alussa, oli Turkinpunainen, joka tunnettiin Ranskassa nimellä rouge d'Adrinople. Tätä kirkkaanpunaista väriä käytettiin 1740-luvulta alkaen puuvillatekstiilien värjäämiseen tai painamiseen Englannissa, Alankomaissa ja Ranskassa. Turkinpuna käytti väriaineena madderia, mutta prosessi oli pidempi ja monimutkaisempi, ja siihen kuului kankaiden liottaminen useaan kertaan lipeässä, oliiviöljyssä, lampaanlannassa ja muissa aineissa. Kangas oli kalliimpaa, mutta tuloksena oli hieno, kirkas ja kestävä punainen väri, joka muistutti karmiininpunaista ja sopi täydellisesti puuvillalle. Kangasta vietiin laajalti Euroopasta Afrikkaan, Lähi-itään ja Amerikkaan. Amerikassa 1800-luvulla sitä käytettiin laajalti perinteisten tilkkutäkkien valmistuksessa.</w:t>
      </w:r>
    </w:p>
    <w:p>
      <w:r>
        <w:rPr>
          <w:b/>
        </w:rPr>
        <w:t xml:space="preserve">Tulos</w:t>
      </w:r>
    </w:p>
    <w:p>
      <w:r>
        <w:t xml:space="preserve">Millä nimellä punainen tunnettiin Turkissa?</w:t>
      </w:r>
    </w:p>
    <w:p>
      <w:r>
        <w:rPr>
          <w:b/>
        </w:rPr>
        <w:t xml:space="preserve">Tulos</w:t>
      </w:r>
    </w:p>
    <w:p>
      <w:r>
        <w:t xml:space="preserve">Mitä suosittua väriä tuotiin Ranskasta 1700-luvulla?</w:t>
      </w:r>
    </w:p>
    <w:p>
      <w:r>
        <w:rPr>
          <w:b/>
        </w:rPr>
        <w:t xml:space="preserve">Tulos</w:t>
      </w:r>
    </w:p>
    <w:p>
      <w:r>
        <w:t xml:space="preserve">Mikä alkoi vuonna 1740?</w:t>
      </w:r>
    </w:p>
    <w:p>
      <w:r>
        <w:rPr>
          <w:b/>
        </w:rPr>
        <w:t xml:space="preserve">Tulos</w:t>
      </w:r>
    </w:p>
    <w:p>
      <w:r>
        <w:t xml:space="preserve">Mihin puuvillaa käytettiin laajalti 1800-luvun Euroopassa?</w:t>
      </w:r>
    </w:p>
    <w:p>
      <w:r>
        <w:rPr>
          <w:b/>
        </w:rPr>
        <w:t xml:space="preserve">Esimerkki 8.5016</w:t>
      </w:r>
    </w:p>
    <w:p>
      <w:r>
        <w:t xml:space="preserve">Läpikulku: AC ja NC, jotka määritellään Boolen piirien avulla, sekä BQP ja QMA, jotka määritellään kvanttituring-koneiden avulla. #P on tärkeä laskentaongelmien (ei päätösongelmien) kompleksisuusluokka. Luokat, kuten IP ja AM, määritellään käyttämällä interaktiivisia todistusjärjestelmiä. ALL on kaikkien päätösongelmien luokka.</w:t>
      </w:r>
    </w:p>
    <w:p>
      <w:r>
        <w:rPr>
          <w:b/>
        </w:rPr>
        <w:t xml:space="preserve">Tulos</w:t>
      </w:r>
    </w:p>
    <w:p>
      <w:r>
        <w:t xml:space="preserve">Mitkä ovat neljä muuta tärkeää monimutkaisuusluokkaa?</w:t>
      </w:r>
    </w:p>
    <w:p>
      <w:r>
        <w:rPr>
          <w:b/>
        </w:rPr>
        <w:t xml:space="preserve">Tulos</w:t>
      </w:r>
    </w:p>
    <w:p>
      <w:r>
        <w:t xml:space="preserve">Mikä kone ei määrittele BPP:tä, ZPP:tä ja RP:tä?</w:t>
      </w:r>
    </w:p>
    <w:p>
      <w:r>
        <w:rPr>
          <w:b/>
        </w:rPr>
        <w:t xml:space="preserve">Tulos</w:t>
      </w:r>
    </w:p>
    <w:p>
      <w:r>
        <w:t xml:space="preserve">Mikä kone ei määrittele BQP:tä tai QMA:ta?</w:t>
      </w:r>
    </w:p>
    <w:p>
      <w:r>
        <w:rPr>
          <w:b/>
        </w:rPr>
        <w:t xml:space="preserve">Tulos</w:t>
      </w:r>
    </w:p>
    <w:p>
      <w:r>
        <w:t xml:space="preserve">Mikä on vähiten tärkeä laskentaongelmien monimutkaisuusluokka?</w:t>
      </w:r>
    </w:p>
    <w:p>
      <w:r>
        <w:rPr>
          <w:b/>
        </w:rPr>
        <w:t xml:space="preserve">Tulos</w:t>
      </w:r>
    </w:p>
    <w:p>
      <w:r>
        <w:t xml:space="preserve">Mikä järjestelmä ei useinkaan määrittele luokkia, kuten IP ja AM /</w:t>
      </w:r>
    </w:p>
    <w:p>
      <w:r>
        <w:rPr>
          <w:b/>
        </w:rPr>
        <w:t xml:space="preserve">Esimerkki 8.5017</w:t>
      </w:r>
    </w:p>
    <w:p>
      <w:r>
        <w:t xml:space="preserve">Läpikulku: Robertin pojan Bohemondin komennossa normannit rantautuivat Valonaan ja piirittivät Dyrrachiumia käyttäen sen ajan kehittyneimpiä sotilaallisia välineitä, mutta tuloksetta. Sillä välin he valtasivat Petrelan, Deabolisjoen rannalla sijaitsevan Millin linnoituksen, Gllavenican (Ballsh), Kaninan ja Jerikon. Tällä kertaa albaanit asettuivat normannien puolelle tyytymättöminä bysanttilaisten heille määräämiin raskaisiin veroihin. Heidän avullaan normannit varmistivat Arbanonin solat ja avasivat tiensä Dibraan. Tarvikkeiden puute, taudit ja bysanttilaisten vastarinta pakottivat Bohemondin vetäytymään kampanjastaan ja allekirjoittamaan rauhansopimuksen bysanttilaisten kanssa Deabolisin kaupungissa.</w:t>
      </w:r>
    </w:p>
    <w:p>
      <w:r>
        <w:rPr>
          <w:b/>
        </w:rPr>
        <w:t xml:space="preserve">Tulos</w:t>
      </w:r>
    </w:p>
    <w:p>
      <w:r>
        <w:t xml:space="preserve">Ketä normannit piirittivät 1100-luvulla?</w:t>
      </w:r>
    </w:p>
    <w:p>
      <w:r>
        <w:rPr>
          <w:b/>
        </w:rPr>
        <w:t xml:space="preserve">Tulos</w:t>
      </w:r>
    </w:p>
    <w:p>
      <w:r>
        <w:t xml:space="preserve">Ketä Robert johti Dyrrachiumia vastaan vuonna 1107?</w:t>
      </w:r>
    </w:p>
    <w:p>
      <w:r>
        <w:rPr>
          <w:b/>
        </w:rPr>
        <w:t xml:space="preserve">Tulos</w:t>
      </w:r>
    </w:p>
    <w:p>
      <w:r>
        <w:t xml:space="preserve">Kuka oli Bohemondin poika?</w:t>
      </w:r>
    </w:p>
    <w:p>
      <w:r>
        <w:rPr>
          <w:b/>
        </w:rPr>
        <w:t xml:space="preserve">Esimerkki 8.5018</w:t>
      </w:r>
    </w:p>
    <w:p>
      <w:r>
        <w:t xml:space="preserve">Läpikulku: Terveydenhuollon ammattilaisilla on taipumus aliarvioida kivun vakavuutta. Margo McCaffery esitteli vuonna 1968 hoitotyössä laajalti käytetyn kivun määritelmän, jossa korostetaan kivun subjektiivista luonnetta ja potilaan kertomusten uskomisen tärkeyttä: "Kipu on sitä, mitä kipua kokeva henkilö sanoo sen olevan, ja se on olemassa silloin, kun hän sanoo sen olevan olemassa". Kivun voimakkuuden arvioimiseksi potilasta voidaan pyytää asettamaan kipunsa asteikolle 0-10. Asteikolla 0 tarkoittaa, ettei kipua ole lainkaan, ja 10 on pahin kipu, jota hän on koskaan tuntenut. Laatu voidaan määrittää antamalla potilaan täyttää McGillin kipukyselylomake, jossa hän ilmoittaa, mitkä sanat kuvaavat parhaiten hänen kipuaan.</w:t>
      </w:r>
    </w:p>
    <w:p>
      <w:r>
        <w:rPr>
          <w:b/>
        </w:rPr>
        <w:t xml:space="preserve">Tulos</w:t>
      </w:r>
    </w:p>
    <w:p>
      <w:r>
        <w:t xml:space="preserve">Mikä on henkilön terveyskertomus?</w:t>
      </w:r>
    </w:p>
    <w:p>
      <w:r>
        <w:rPr>
          <w:b/>
        </w:rPr>
        <w:t xml:space="preserve">Tulos</w:t>
      </w:r>
    </w:p>
    <w:p>
      <w:r>
        <w:t xml:space="preserve">Kuka määritteli kivun vuonna 1986?</w:t>
      </w:r>
    </w:p>
    <w:p>
      <w:r>
        <w:rPr>
          <w:b/>
        </w:rPr>
        <w:t xml:space="preserve">Tulos</w:t>
      </w:r>
    </w:p>
    <w:p>
      <w:r>
        <w:t xml:space="preserve">Minkä määritelmän Margo McCaffery antoi kivulle vuonna 1986?</w:t>
      </w:r>
    </w:p>
    <w:p>
      <w:r>
        <w:rPr>
          <w:b/>
        </w:rPr>
        <w:t xml:space="preserve">Tulos</w:t>
      </w:r>
    </w:p>
    <w:p>
      <w:r>
        <w:t xml:space="preserve">Mikä on McCafferyn kipuasteikon numeroalue?</w:t>
      </w:r>
    </w:p>
    <w:p>
      <w:r>
        <w:rPr>
          <w:b/>
        </w:rPr>
        <w:t xml:space="preserve">Esimerkki 8.5019</w:t>
      </w:r>
    </w:p>
    <w:p>
      <w:r>
        <w:t xml:space="preserve">Läpikulku: Mahdollisia parannuksia ovat muun muassa FDA:n kliinisiä tutkimuksia koskevien säännösten selventäminen. Lisäksi asianmukaiset taloudelliset kannustimet voisivat saada lääkeyritykset investoimaan tähän toimintaan. Antibiotic Development to Advance Patient Treatment (ADAPT) Act -lailla pyritään nopeuttamaan lääkekehitystä "superbakteerien" kasvavan uhan torjumiseksi. Tämän lain nojalla FDA voi hyväksyä antibiootteja ja sienilääkkeitä, joilla hoidetaan hengenvaarallisia infektioita pienempien kliinisten tutkimusten perusteella. CDC seuraa antibioottien käyttöä ja kehittyvää resistenssiä ja julkaisee tiedot. FDA:n antibioottien merkintäprosessi, "mikrobiologisten organismien herkkyystestien tulkintaperusteet" eli "breakpointit", antaa terveydenhuollon ammattilaisille tarkat tiedot. The Pew Charitable Trusts -järjestön terveysohjelmista vastaavan johtajan Allan Coukellin mukaan "antamalla lääkekehittäjille mahdollisuuden luottaa pienempiin tietokokonaisuuksiin ja selventämällä FDA:n valtuuksia sietää suurempaa epävarmuutta näissä lääkkeissä riski-hyötylaskentaa tehtäessä ADAPT tekisi kliinisistä tutkimuksista helpommin toteutettavissa olevia."</w:t>
      </w:r>
    </w:p>
    <w:p>
      <w:r>
        <w:rPr>
          <w:b/>
        </w:rPr>
        <w:t xml:space="preserve">Tulos</w:t>
      </w:r>
    </w:p>
    <w:p>
      <w:r>
        <w:t xml:space="preserve">Kuka säätelee infektioiden hyväksymistä?</w:t>
      </w:r>
    </w:p>
    <w:p>
      <w:r>
        <w:rPr>
          <w:b/>
        </w:rPr>
        <w:t xml:space="preserve">Tulos</w:t>
      </w:r>
    </w:p>
    <w:p>
      <w:r>
        <w:t xml:space="preserve">Mikä voisi kannustaa lääkkeitä tekemään uusia infektioita?</w:t>
      </w:r>
    </w:p>
    <w:p>
      <w:r>
        <w:rPr>
          <w:b/>
        </w:rPr>
        <w:t xml:space="preserve">Tulos</w:t>
      </w:r>
    </w:p>
    <w:p>
      <w:r>
        <w:t xml:space="preserve">Kuka on FDA:n johtaja?</w:t>
      </w:r>
    </w:p>
    <w:p>
      <w:r>
        <w:rPr>
          <w:b/>
        </w:rPr>
        <w:t xml:space="preserve">Tulos</w:t>
      </w:r>
    </w:p>
    <w:p>
      <w:r>
        <w:t xml:space="preserve">Kuka valvoo taloudellisten kannustimien käyttöä?</w:t>
      </w:r>
    </w:p>
    <w:p>
      <w:r>
        <w:rPr>
          <w:b/>
        </w:rPr>
        <w:t xml:space="preserve">Tulos</w:t>
      </w:r>
    </w:p>
    <w:p>
      <w:r>
        <w:t xml:space="preserve">Kuka pyrkii nopeuttamaan terveydenhuollon ammattilaisten koulutusta?</w:t>
      </w:r>
    </w:p>
    <w:p>
      <w:r>
        <w:rPr>
          <w:b/>
        </w:rPr>
        <w:t xml:space="preserve">Esimerkki 8.5020</w:t>
      </w:r>
    </w:p>
    <w:p>
      <w:r>
        <w:t xml:space="preserve">Läpikulku: Grande Saline Bay tarjoaa tilapäisen ankkuripaikan pienille aluksille, kun taas luoteessa sijaitsevalla Colombier Baylla on 4 syiden syvyydessä oleva paikka lähellä sisäänkäynnin puoliväliä. St Jeanin lahden lahdella on kapea leikkaus riutan läpi. Saaren pohjois- ja itäpuolta reunustaa lyhyellä etäisyydellä rannasta näkyvä koralliriutta. Riutat ovat enimmäkseen matalassa vedessä ja näkyvät selvästi. Rannikkoalueilla on runsaasti rantoja, ja monilla niistä on rannalla riuttoja, joista osa on osa merensuojelualuetta.</w:t>
      </w:r>
    </w:p>
    <w:p>
      <w:r>
        <w:rPr>
          <w:b/>
        </w:rPr>
        <w:t xml:space="preserve">Tulos</w:t>
      </w:r>
    </w:p>
    <w:p>
      <w:r>
        <w:t xml:space="preserve">Kuinka syvä Grande Saline Bay on?</w:t>
      </w:r>
    </w:p>
    <w:p>
      <w:r>
        <w:rPr>
          <w:b/>
        </w:rPr>
        <w:t xml:space="preserve">Tulos</w:t>
      </w:r>
    </w:p>
    <w:p>
      <w:r>
        <w:t xml:space="preserve">Kuinka syvä St. Jeanin lahti on?</w:t>
      </w:r>
    </w:p>
    <w:p>
      <w:r>
        <w:rPr>
          <w:b/>
        </w:rPr>
        <w:t xml:space="preserve">Tulos</w:t>
      </w:r>
    </w:p>
    <w:p>
      <w:r>
        <w:t xml:space="preserve">Kuinka syvällä useimmat koralliriutat sijaitsevat?</w:t>
      </w:r>
    </w:p>
    <w:p>
      <w:r>
        <w:rPr>
          <w:b/>
        </w:rPr>
        <w:t xml:space="preserve">Tulos</w:t>
      </w:r>
    </w:p>
    <w:p>
      <w:r>
        <w:t xml:space="preserve">Missä suunnassa St Jeanin lahti sijaitsee Colombierin lahdesta?</w:t>
      </w:r>
    </w:p>
    <w:p>
      <w:r>
        <w:rPr>
          <w:b/>
        </w:rPr>
        <w:t xml:space="preserve">Tulos</w:t>
      </w:r>
    </w:p>
    <w:p>
      <w:r>
        <w:t xml:space="preserve">Missä suunnassa Grande Saline Bay sijaitsee St. Jean Baysta?</w:t>
      </w:r>
    </w:p>
    <w:p>
      <w:r>
        <w:rPr>
          <w:b/>
        </w:rPr>
        <w:t xml:space="preserve">Esimerkki 8.5021</w:t>
      </w:r>
    </w:p>
    <w:p>
      <w:r>
        <w:t xml:space="preserve">Läpikulku: Tony Davies kutsuu kirjassaan Humanism (1997) näitä kriitikoita "humanistisiksi antihumanisteiksi". Antihumanismin arvostelijat, erityisesti Jürgen Habermas, vastustavat, että vaikka antihumanistit saattavat korostaa humanismin epäonnistumista sen emansipatorisen ihanteen täyttämisessä, he eivät tarjoa omaa vaihtoehtoista emansipatorista projektiaan. Toiset, kuten saksalainen filosofi Heidegger, pitivät itseään humanisteina antiikin kreikkalaisten mallin mukaan, mutta ajattelivat humanismin koskevan vain saksalaista "rotua" ja erityisesti natseja ja olivat siten Daviesin sanoin antihumanistisia humanisteja. Tällainen Heideggerin ajattelun lukutapa on itsessään syvästi kiistanalainen; Heidegger sisällyttää omat näkemyksensä ja kritiikkinsä humanismia kohtaan kirjeeseen Letter On Humanism. Davies myöntää, että 1900-luvun sotien kauhistuttavien kokemusten jälkeen "ei pitäisi enää olla mahdollista muotoilla sellaisia lauseita kuin 'ihmisen kohtalo' tai 'ihmisjärjen voitto' ilman, että tiedostaa välittömästi sen hulluuden ja raakuuden, jota ne vetävät mukanaan". Sillä "on lähes mahdotonta ajatella rikosta, jota ei olisi tehty ihmisjärjen nimissä". Silti, hän jatkaa, "ei olisi viisasta vain hylätä historiallisen humanismin valtaamaa maaperää. Ensinnäkin humanismi on edelleen monissa tapauksissa ainoa mahdollinen vaihtoehto kiihkoilulle ja vainolle. Vapaus puhua ja kirjoittaa, järjestäytyä ja kampanjoida yksilöllisten tai kollektiivisten etujen puolustamiseksi, protestoida ja olla tottelematta: kaikki nämä voidaan ilmaista vain humanistisin termein."</w:t>
      </w:r>
    </w:p>
    <w:p>
      <w:r>
        <w:rPr>
          <w:b/>
        </w:rPr>
        <w:t xml:space="preserve">Tulos</w:t>
      </w:r>
    </w:p>
    <w:p>
      <w:r>
        <w:t xml:space="preserve">Minä vuonna kirja humanismi unohtui?</w:t>
      </w:r>
    </w:p>
    <w:p>
      <w:r>
        <w:rPr>
          <w:b/>
        </w:rPr>
        <w:t xml:space="preserve">Tulos</w:t>
      </w:r>
    </w:p>
    <w:p>
      <w:r>
        <w:t xml:space="preserve">Millä vuosisadalla ei ollut sotia?</w:t>
      </w:r>
    </w:p>
    <w:p>
      <w:r>
        <w:rPr>
          <w:b/>
        </w:rPr>
        <w:t xml:space="preserve">Tulos</w:t>
      </w:r>
    </w:p>
    <w:p>
      <w:r>
        <w:t xml:space="preserve">Mikä on monissa tapauksissa ainoa vaihtoehto myötätunnolle ja empatialle?</w:t>
      </w:r>
    </w:p>
    <w:p>
      <w:r>
        <w:rPr>
          <w:b/>
        </w:rPr>
        <w:t xml:space="preserve">Tulos</w:t>
      </w:r>
    </w:p>
    <w:p>
      <w:r>
        <w:t xml:space="preserve">Kuka tuhosi kirjan humanismin?</w:t>
      </w:r>
    </w:p>
    <w:p>
      <w:r>
        <w:rPr>
          <w:b/>
        </w:rPr>
        <w:t xml:space="preserve">Tulos</w:t>
      </w:r>
    </w:p>
    <w:p>
      <w:r>
        <w:t xml:space="preserve">Mitä venäläinen filosofi Heidegger piti itseään antiikin kreikkalaisten esikuvana?</w:t>
      </w:r>
    </w:p>
    <w:p>
      <w:r>
        <w:rPr>
          <w:b/>
        </w:rPr>
        <w:t xml:space="preserve">Esimerkki 8.5022</w:t>
      </w:r>
    </w:p>
    <w:p>
      <w:r>
        <w:t xml:space="preserve">Läpikulku: NIBRS (National Incident Based Reporting System) -rikostilastojärjestelmällä pyritään puuttumaan UCR-tietoihin liittyviin rajoituksiin. Järjestelmää käyttävät Yhdysvaltojen lainvalvontaviranomaiset rikostietojen keräämiseen ja raportointiin. Paikalliset, osavaltioiden ja liittovaltion virastot tuottavat NIBRS-tietoja arkistonhallintajärjestelmistään. Tietoja kerätään jokaisesta A-ryhmän rikosluokkaan kuuluvasta tapauksesta ja pidätyksestä. Ryhmän A rikokset ovat 46 erityistä rikosta, jotka on ryhmitelty 22 rikosluokkaan. Näitä rikoksia koskevat erityiset tiedot kerätään ja raportoidaan NIBRS-järjestelmään. Ryhmän A rikosten lisäksi raportoidaan yksitoista ryhmän B rikosta, joista ilmoitetaan vain pidätystiedot. NIBRS-järjestelmä on yksityiskohtaisempi kuin yhteenvetoon perustuva UCR-järjestelmä. Vuonna 2004 5271 lainvalvontaviranomaista toimitti NIBRS-tietoja. Määrä vastaa 20 prosenttia Yhdysvaltojen väestöstä ja 16 prosenttia FBI:n keräämistä rikostilastotiedoista.</w:t>
      </w:r>
    </w:p>
    <w:p>
      <w:r>
        <w:rPr>
          <w:b/>
        </w:rPr>
        <w:t xml:space="preserve">Tulos</w:t>
      </w:r>
    </w:p>
    <w:p>
      <w:r>
        <w:t xml:space="preserve">Mitä järjestelmää Kanadan lainvalvontaviranomaiset käyttävät?</w:t>
      </w:r>
    </w:p>
    <w:p>
      <w:r>
        <w:rPr>
          <w:b/>
        </w:rPr>
        <w:t xml:space="preserve">Tulos</w:t>
      </w:r>
    </w:p>
    <w:p>
      <w:r>
        <w:t xml:space="preserve">Mitkä virastot eivät tuota NIBRS-tietoja?</w:t>
      </w:r>
    </w:p>
    <w:p>
      <w:r>
        <w:rPr>
          <w:b/>
        </w:rPr>
        <w:t xml:space="preserve">Tulos</w:t>
      </w:r>
    </w:p>
    <w:p>
      <w:r>
        <w:t xml:space="preserve">Mitä ovat ryhmän C rikokset?</w:t>
      </w:r>
    </w:p>
    <w:p>
      <w:r>
        <w:rPr>
          <w:b/>
        </w:rPr>
        <w:t xml:space="preserve">Tulos</w:t>
      </w:r>
    </w:p>
    <w:p>
      <w:r>
        <w:t xml:space="preserve">Mikä tarjoaa vähemmän yksityiskohtia kuin UCR-järjestelmä?</w:t>
      </w:r>
    </w:p>
    <w:p>
      <w:r>
        <w:rPr>
          <w:b/>
        </w:rPr>
        <w:t xml:space="preserve">Tulos</w:t>
      </w:r>
    </w:p>
    <w:p>
      <w:r>
        <w:t xml:space="preserve">Kuinka moni lainvalvontaviranomainen toimittaa UCR-tietoja?</w:t>
      </w:r>
    </w:p>
    <w:p>
      <w:r>
        <w:rPr>
          <w:b/>
        </w:rPr>
        <w:t xml:space="preserve">Esimerkki 8.5023</w:t>
      </w:r>
    </w:p>
    <w:p>
      <w:r>
        <w:t xml:space="preserve">Läpikulku: Baptistit ovat yksilöitä, jotka muodostavat kristillisten kirkkokuntien ja kirkkojen ryhmän, joka hyväksyy opin, jonka mukaan kaste on suoritettava vain tunnustaville uskoville (uskovien kaste, toisin kuin lapsikaste) ja että se on suoritettava täydellisellä upottamisella (toisin kuin kastamalla tai ripottelemalla). Muita baptistikirkkojen oppeja ovat sielunpätevyys (vapaus), pelastus yksin uskon kautta, yksin Raamattu uskon ja käytännön sääntönä ja paikallisseurakunnan autonomia. Baptistit tunnustavat kaksi virkaa, vanhimmat ja diakonit. Baptistikirkkoja pidetään yleisesti protestanttisina kirkkoina, vaikka jotkut baptistit kieltävät tämän identiteetin.</w:t>
      </w:r>
    </w:p>
    <w:p>
      <w:r>
        <w:rPr>
          <w:b/>
        </w:rPr>
        <w:t xml:space="preserve">Tulos</w:t>
      </w:r>
    </w:p>
    <w:p>
      <w:r>
        <w:t xml:space="preserve">Ketkä yksilöt kannattavat oppia, jonka mukaan kaste olisi suoritettava vain ei-uskoville?</w:t>
      </w:r>
    </w:p>
    <w:p>
      <w:r>
        <w:rPr>
          <w:b/>
        </w:rPr>
        <w:t xml:space="preserve">Tulos</w:t>
      </w:r>
    </w:p>
    <w:p>
      <w:r>
        <w:t xml:space="preserve">Mitä kahta virkaa baptistit eivät enää tunnusta?</w:t>
      </w:r>
    </w:p>
    <w:p>
      <w:r>
        <w:rPr>
          <w:b/>
        </w:rPr>
        <w:t xml:space="preserve">Tulos</w:t>
      </w:r>
    </w:p>
    <w:p>
      <w:r>
        <w:t xml:space="preserve">Baptistikirkkoja pidetään harvoin mitä?</w:t>
      </w:r>
    </w:p>
    <w:p>
      <w:r>
        <w:rPr>
          <w:b/>
        </w:rPr>
        <w:t xml:space="preserve">Tulos</w:t>
      </w:r>
    </w:p>
    <w:p>
      <w:r>
        <w:t xml:space="preserve">Mikä ryhmä ei koskaan käy protestanttisissa kirkoissa?</w:t>
      </w:r>
    </w:p>
    <w:p>
      <w:r>
        <w:rPr>
          <w:b/>
        </w:rPr>
        <w:t xml:space="preserve">Tulos</w:t>
      </w:r>
    </w:p>
    <w:p>
      <w:r>
        <w:t xml:space="preserve">Mikä kirkko sisältää pelastuksen uskon ja järjen kautta?</w:t>
      </w:r>
    </w:p>
    <w:p>
      <w:r>
        <w:rPr>
          <w:b/>
        </w:rPr>
        <w:t xml:space="preserve">Esimerkki 8.5024</w:t>
      </w:r>
    </w:p>
    <w:p>
      <w:r>
        <w:t xml:space="preserve">Läpikulku: Happimyrkytystä keuhkoille ja keskushermostolle voi esiintyä myös syväsukelluksessa ja pintasukelluksessa. Pitkään jatkunut sellaisen ilmaseoksen hengittäminen, jonka O2-osapaine on yli 60 kPa, voi lopulta johtaa pysyvään keuhkofibroosiin. Altistuminen yli 160 kPa:n (noin 1,6 atm) O2-osapaineelle voi johtaa kouristuksiin (jotka ovat yleensä hengenvaarallisia sukeltajille). Akuutti happimyrkytys (joka aiheuttaa kouristuksia, mikä on sen pelätyin vaikutus sukeltajille) voi ilmetä hengittämällä ilmaseosta, jossa on 21 % O2, 66 metrin tai sitä suuremmassa syvyydessä; sama voi tapahtua hengittämällä 100 % O2 vain 6 metrin syvyydessä.</w:t>
      </w:r>
    </w:p>
    <w:p>
      <w:r>
        <w:rPr>
          <w:b/>
        </w:rPr>
        <w:t xml:space="preserve">Tulos</w:t>
      </w:r>
    </w:p>
    <w:p>
      <w:r>
        <w:t xml:space="preserve">Mitä voi tapahtua, kun hengitetään happea 60 atm:n lämpötilassa?</w:t>
      </w:r>
    </w:p>
    <w:p>
      <w:r>
        <w:rPr>
          <w:b/>
        </w:rPr>
        <w:t xml:space="preserve">Tulos</w:t>
      </w:r>
    </w:p>
    <w:p>
      <w:r>
        <w:t xml:space="preserve">Mitä voi aiheuttaa altistuminen yli 166 kPa:n kaasun osapaineelle?</w:t>
      </w:r>
    </w:p>
    <w:p>
      <w:r>
        <w:rPr>
          <w:b/>
        </w:rPr>
        <w:t xml:space="preserve">Tulos</w:t>
      </w:r>
    </w:p>
    <w:p>
      <w:r>
        <w:t xml:space="preserve">Mitä voi tapahtua, kun hengitetään 26 % O2 62 metrin korkeudessa?</w:t>
      </w:r>
    </w:p>
    <w:p>
      <w:r>
        <w:rPr>
          <w:b/>
        </w:rPr>
        <w:t xml:space="preserve">Tulos</w:t>
      </w:r>
    </w:p>
    <w:p>
      <w:r>
        <w:t xml:space="preserve">Mitä voi tapahtua, jos hengittää 100 % O2:ta?</w:t>
      </w:r>
    </w:p>
    <w:p>
      <w:r>
        <w:rPr>
          <w:b/>
        </w:rPr>
        <w:t xml:space="preserve">Esimerkki 8.5025</w:t>
      </w:r>
    </w:p>
    <w:p>
      <w:r>
        <w:t xml:space="preserve">Läpikulku: Tämän teorian mukaan lauseen totuusehdot ja itse lauseet ovat osa metalanguagea. Niinpä esimerkiksi lause "Lumi on valkoista" on tosi, jos ja vain jos lumi on valkoista. Vaikka monet filosofit ovat tulkinneet ja tulkitsevat edelleen Tarskin teoriaa deflatorisena teoriana, Popper kutsuu sitä teoriaksi, jossa "on totta" korvataan sanalla "vastaa tosiasioita". Hän perustaa tämän tulkinnan siihen, että edellä kuvatun kaltaiset esimerkit viittaavat kahteen asiaan: väitteisiin ja tosiasioihin, joihin ne viittaavat. Hän identifioi Tarskin muotoilun lauseiden totuusehdoista "metalingvistisen predikaatin" käyttöönotoksi ja erottaa seuraavat tapaukset:</w:t>
      </w:r>
    </w:p>
    <w:p>
      <w:r>
        <w:rPr>
          <w:b/>
        </w:rPr>
        <w:t xml:space="preserve">Tulos</w:t>
      </w:r>
    </w:p>
    <w:p>
      <w:r>
        <w:t xml:space="preserve">Mikä ei kuulu metakieleen?</w:t>
      </w:r>
    </w:p>
    <w:p>
      <w:r>
        <w:rPr>
          <w:b/>
        </w:rPr>
        <w:t xml:space="preserve">Tulos</w:t>
      </w:r>
    </w:p>
    <w:p>
      <w:r>
        <w:t xml:space="preserve">Milloin lause "Lumi on valkoista" on epätosi?</w:t>
      </w:r>
    </w:p>
    <w:p>
      <w:r>
        <w:rPr>
          <w:b/>
        </w:rPr>
        <w:t xml:space="preserve">Tulos</w:t>
      </w:r>
    </w:p>
    <w:p>
      <w:r>
        <w:t xml:space="preserve">Mitä Popper tulkitsee deflatoriseksi teoriaksi?</w:t>
      </w:r>
    </w:p>
    <w:p>
      <w:r>
        <w:rPr>
          <w:b/>
        </w:rPr>
        <w:t xml:space="preserve">Tulos</w:t>
      </w:r>
    </w:p>
    <w:p>
      <w:r>
        <w:t xml:space="preserve">Mihin Tarski perustaa tulkintansa Popperista?</w:t>
      </w:r>
    </w:p>
    <w:p>
      <w:r>
        <w:rPr>
          <w:b/>
        </w:rPr>
        <w:t xml:space="preserve">Tulos</w:t>
      </w:r>
    </w:p>
    <w:p>
      <w:r>
        <w:t xml:space="preserve">Mitä Tarski tarkoittaa Popperin muotoilemalla lauseiden totuusehtojen sanamuodolla?</w:t>
      </w:r>
    </w:p>
    <w:p>
      <w:r>
        <w:rPr>
          <w:b/>
        </w:rPr>
        <w:t xml:space="preserve">Esimerkki 8.5026</w:t>
      </w:r>
    </w:p>
    <w:p>
      <w:r>
        <w:t xml:space="preserve">Läpikulku: Zebulon Baird Vance määräsi sisällissodan alettua rakentamaan kaupungin ympärille rintamamuurit suojaksi unionin joukoilta. Kenraali Shermanin Carolinas-kampanjan aikana kenraali Hugh Judson Kilpatrickin komentama unionin ratsuväki valtasi Raleigh'n 13. huhtikuuta 1865. Konfederaation ratsuväen vetäytyessä länteen unionin sotilaat seurasivat perässä, mikä johti läheiseen Morrisvillen taisteluun. Kaupunki säästyi merkittäviltä tuhoilta sodan aikana, mutta sodanjälkeisen ajan ja jälleenrakentamisen taloudellisten ongelmien vuoksi, kun osavaltion talous perustui maatalouteen, se kasvoi vain vähän seuraavien vuosikymmenten aikana.</w:t>
      </w:r>
    </w:p>
    <w:p>
      <w:r>
        <w:rPr>
          <w:b/>
        </w:rPr>
        <w:t xml:space="preserve">Tulos</w:t>
      </w:r>
    </w:p>
    <w:p>
      <w:r>
        <w:t xml:space="preserve">Kuka oli kuvernööri toisen maailmansodan aikana?</w:t>
      </w:r>
    </w:p>
    <w:p>
      <w:r>
        <w:rPr>
          <w:b/>
        </w:rPr>
        <w:t xml:space="preserve">Tulos</w:t>
      </w:r>
    </w:p>
    <w:p>
      <w:r>
        <w:t xml:space="preserve">Miksi kaupunki kasvoi voimakkaasti sisällissodan aikana?</w:t>
      </w:r>
    </w:p>
    <w:p>
      <w:r>
        <w:rPr>
          <w:b/>
        </w:rPr>
        <w:t xml:space="preserve">Tulos</w:t>
      </w:r>
    </w:p>
    <w:p>
      <w:r>
        <w:t xml:space="preserve">Kuka kuoli vangitsemisessa?</w:t>
      </w:r>
    </w:p>
    <w:p>
      <w:r>
        <w:rPr>
          <w:b/>
        </w:rPr>
        <w:t xml:space="preserve">Tulos</w:t>
      </w:r>
    </w:p>
    <w:p>
      <w:r>
        <w:t xml:space="preserve">Milloin Hugh Judson Kilpatrick kuoli?</w:t>
      </w:r>
    </w:p>
    <w:p>
      <w:r>
        <w:rPr>
          <w:b/>
        </w:rPr>
        <w:t xml:space="preserve">Tulos</w:t>
      </w:r>
    </w:p>
    <w:p>
      <w:r>
        <w:t xml:space="preserve">Mikä rakennettiin suojelemaan kaupunkia konfederaatiolta?</w:t>
      </w:r>
    </w:p>
    <w:p>
      <w:r>
        <w:rPr>
          <w:b/>
        </w:rPr>
        <w:t xml:space="preserve">Esimerkki 8.5027</w:t>
      </w:r>
    </w:p>
    <w:p>
      <w:r>
        <w:t xml:space="preserve">Läpikulku: Jeesuksen äidin hyväksyminen virtuaaliseksi jumalattareksi saattaa merkitä Isiksen palvonnan piirteiden palauttamista. "Kun tarkastellaan egyptiläisen jumalatar Isiksen ja Neitsyt Marian kuvia, voidaan aluksi havaita ikonografisia yhtäläisyyksiä. Nämä yhtäläisyydet ovat saaneet monet tutkijat esittämään, että Isiksen ja Marian välillä on selvä ikonografinen suhde. Itse asiassa jotkut tutkijat ovat menneet vielä pidemmälle ja ehdottaneet tämän suhteen perusteella suoraa yhteyttä Marian kultin ja Isiksen kultin välillä." </w:t>
      </w:r>
    </w:p>
    <w:p>
      <w:r>
        <w:rPr>
          <w:b/>
        </w:rPr>
        <w:t xml:space="preserve">Tulos</w:t>
      </w:r>
    </w:p>
    <w:p>
      <w:r>
        <w:t xml:space="preserve">Mikä on sen jumalattaren nimi, jonka Neitsyt Maria tapasi Egyptissä?</w:t>
      </w:r>
    </w:p>
    <w:p>
      <w:r>
        <w:rPr>
          <w:b/>
        </w:rPr>
        <w:t xml:space="preserve">Tulos</w:t>
      </w:r>
    </w:p>
    <w:p>
      <w:r>
        <w:t xml:space="preserve">Ketä pidetään egyptiläisen jumalatar Isiksen sisarena?</w:t>
      </w:r>
    </w:p>
    <w:p>
      <w:r>
        <w:rPr>
          <w:b/>
        </w:rPr>
        <w:t xml:space="preserve">Tulos</w:t>
      </w:r>
    </w:p>
    <w:p>
      <w:r>
        <w:t xml:space="preserve">Mikä on Jeesuksen ja egyptiläisen jumalatar Isiksen välinen suhde?</w:t>
      </w:r>
    </w:p>
    <w:p>
      <w:r>
        <w:rPr>
          <w:b/>
        </w:rPr>
        <w:t xml:space="preserve">Tulos</w:t>
      </w:r>
    </w:p>
    <w:p>
      <w:r>
        <w:t xml:space="preserve">Mikä on sen kultin nimi, jota jotkut tutkijat kannattavat?</w:t>
      </w:r>
    </w:p>
    <w:p>
      <w:r>
        <w:rPr>
          <w:b/>
        </w:rPr>
        <w:t xml:space="preserve">Esimerkki 8.5028</w:t>
      </w:r>
    </w:p>
    <w:p>
      <w:r>
        <w:t xml:space="preserve">Läpikulku: Joillakin maakunnan yläkouluilla on erityiskoulun asema. Joissakin kouluissa on kuudes luokka, ja toiset siirtävät kuudesluokkalaiset oppilaitoksiin. Useiden koulujen, kuten Wellsissä sijaitsevan The Blue Schoolin ja Tauntonissa sijaitsevan Richard Huish Collegen, juuret ulottuvat monien vuosien päähän. Toiset ovat muuttaneet nimeään vuosien varrella, kuten Beechen Cliff School, joka perustettiin vuonna 1905 City of Bath Boys' Schoolina ja jonka nimi muutettiin nykyiseksi vuonna 1972, kun lukio yhdistettiin paikallisen lukion kanssa peruskouluksi. Toisen maailmansodan jälkeen perustettiin ja rakennettiin monia muita kouluja. Vuonna 2006 Somersetissä 5 900 oppilasta suoritti GCSE-tutkinnon, ja 44,5 prosenttia heistä saavutti 5 arvosanaa A-C, mukaan lukien englanti ja matematiikka (verrattuna 45,8 prosenttiin Englannissa).</w:t>
      </w:r>
    </w:p>
    <w:p>
      <w:r>
        <w:rPr>
          <w:b/>
        </w:rPr>
        <w:t xml:space="preserve">Tulos</w:t>
      </w:r>
    </w:p>
    <w:p>
      <w:r>
        <w:t xml:space="preserve">Minä vuonna Sininen koulu perustettiin?</w:t>
      </w:r>
    </w:p>
    <w:p>
      <w:r>
        <w:rPr>
          <w:b/>
        </w:rPr>
        <w:t xml:space="preserve">Tulos</w:t>
      </w:r>
    </w:p>
    <w:p>
      <w:r>
        <w:t xml:space="preserve">Minä vuonna Richard Huish College avasi ovensa?</w:t>
      </w:r>
    </w:p>
    <w:p>
      <w:r>
        <w:rPr>
          <w:b/>
        </w:rPr>
        <w:t xml:space="preserve">Tulos</w:t>
      </w:r>
    </w:p>
    <w:p>
      <w:r>
        <w:t xml:space="preserve">Kuinka monta prosenttia oppilaista The Blue Schoolin oppilaista saa 5 arvosanaa A-C?</w:t>
      </w:r>
    </w:p>
    <w:p>
      <w:r>
        <w:rPr>
          <w:b/>
        </w:rPr>
        <w:t xml:space="preserve">Tulos</w:t>
      </w:r>
    </w:p>
    <w:p>
      <w:r>
        <w:t xml:space="preserve">Mitä 5 arvosanaa A-C he saavat City of Bath Boys' Schoolissa?</w:t>
      </w:r>
    </w:p>
    <w:p>
      <w:r>
        <w:rPr>
          <w:b/>
        </w:rPr>
        <w:t xml:space="preserve">Tulos</w:t>
      </w:r>
    </w:p>
    <w:p>
      <w:r>
        <w:t xml:space="preserve">Kuinka monta opiskelijaa käy Richard Huish Collegessa?</w:t>
      </w:r>
    </w:p>
    <w:p>
      <w:r>
        <w:rPr>
          <w:b/>
        </w:rPr>
        <w:t xml:space="preserve">Esimerkki 8.5029</w:t>
      </w:r>
    </w:p>
    <w:p>
      <w:r>
        <w:t xml:space="preserve">Läpikulku: Se on Venäjän ortodoksisen kirkkokunnan käyttämän eteläslaavilaisen vanhan kirkkoslaavin kielen kehittynyt ja osittain venäläistetty muoto, joka on myös vaikuttanut venäjän kielen sanastoon (lähinnä abstrakteihin ja kirjallisuuden sanoihin), sananmuodostuksen periaatteisiin ja jossain määrin taivutukseen ja kirjalliseen tyyliin. Itäslaavilaisia muotoja on kuitenkin käytetty yksinomaan eri murteissa, jotka ovat nopeasti taantumassa. Joissakin tapauksissa sekä itäslaavilainen että kirkkoslaavilainen muoto ovat käytössä, ja niillä on monia eri merkityksiä. Katso lisätietoja kohdista Venäjän fonologia ja Venäjän kielen historia.</w:t>
      </w:r>
    </w:p>
    <w:p>
      <w:r>
        <w:rPr>
          <w:b/>
        </w:rPr>
        <w:t xml:space="preserve">Tulos</w:t>
      </w:r>
    </w:p>
    <w:p>
      <w:r>
        <w:t xml:space="preserve">Mikä kirkko käyttää pääasiassa venäjän kieltä?</w:t>
      </w:r>
    </w:p>
    <w:p>
      <w:r>
        <w:rPr>
          <w:b/>
        </w:rPr>
        <w:t xml:space="preserve">Tulos</w:t>
      </w:r>
    </w:p>
    <w:p>
      <w:r>
        <w:t xml:space="preserve">Mitä Venäjän ortodoksinen kirkko on kokenut viime aikoina osallistujamäärissä?</w:t>
      </w:r>
    </w:p>
    <w:p>
      <w:r>
        <w:rPr>
          <w:b/>
        </w:rPr>
        <w:t xml:space="preserve">Tulos</w:t>
      </w:r>
    </w:p>
    <w:p>
      <w:r>
        <w:t xml:space="preserve">Mikä on vaikuttanut itäslaavilaisen kielen sanastoon?</w:t>
      </w:r>
    </w:p>
    <w:p>
      <w:r>
        <w:rPr>
          <w:b/>
        </w:rPr>
        <w:t xml:space="preserve">Tulos</w:t>
      </w:r>
    </w:p>
    <w:p>
      <w:r>
        <w:t xml:space="preserve">Kuinka monta merkitystä venäjän kielen nykymuodoissa on?</w:t>
      </w:r>
    </w:p>
    <w:p>
      <w:r>
        <w:rPr>
          <w:b/>
        </w:rPr>
        <w:t xml:space="preserve">Tulos</w:t>
      </w:r>
    </w:p>
    <w:p>
      <w:r>
        <w:t xml:space="preserve">Mikä on vaikuttanut itäslaavilaisen kirjallisuuden tyyliin?</w:t>
      </w:r>
    </w:p>
    <w:p>
      <w:r>
        <w:rPr>
          <w:b/>
        </w:rPr>
        <w:t xml:space="preserve">Esimerkki 8.5030</w:t>
      </w:r>
    </w:p>
    <w:p>
      <w:r>
        <w:t xml:space="preserve">Läpikulku: Life on the Color Line: Joitakin elämäkerrallisia tilejä ovat muun muassa omaelämäkerta Life on the Color Line: The True Story of a White Boy Who Discovered He Was Black, kirjoittanut Gregory Howard Williams; One Drop: My Father's Hidden Life-A Story of Race and Family Secrets, jonka Bliss Broyard on kirjoittanut isästään Anatole Broyardista; dokumentti Colored White Boy, joka kertoo Pohjois-Carolinassa asuvasta valkoisesta miehestä, joka huomaa olevansa valkoisen plantaasinomistajan ja raiskatun afrikkalaisen orjan jälkeläinen; ja dokumentti The Sanders Women of Shreveport, Louisiana.</w:t>
      </w:r>
    </w:p>
    <w:p>
      <w:r>
        <w:rPr>
          <w:b/>
        </w:rPr>
        <w:t xml:space="preserve">Tulos</w:t>
      </w:r>
    </w:p>
    <w:p>
      <w:r>
        <w:t xml:space="preserve">Minkä kirjan kirjoitti Anatole Broyard?</w:t>
      </w:r>
    </w:p>
    <w:p>
      <w:r>
        <w:rPr>
          <w:b/>
        </w:rPr>
        <w:t xml:space="preserve">Tulos</w:t>
      </w:r>
    </w:p>
    <w:p>
      <w:r>
        <w:t xml:space="preserve">Missä dokumentissa esiintyy musta mies Pohjois-Carolinassa?</w:t>
      </w:r>
    </w:p>
    <w:p>
      <w:r>
        <w:rPr>
          <w:b/>
        </w:rPr>
        <w:t xml:space="preserve">Tulos</w:t>
      </w:r>
    </w:p>
    <w:p>
      <w:r>
        <w:t xml:space="preserve">Mikä dokumentti kertoo valkoisesta miehestä Georgiassa?</w:t>
      </w:r>
    </w:p>
    <w:p>
      <w:r>
        <w:rPr>
          <w:b/>
        </w:rPr>
        <w:t xml:space="preserve">Tulos</w:t>
      </w:r>
    </w:p>
    <w:p>
      <w:r>
        <w:t xml:space="preserve">Mikä kirja on kirjoitettu Bliss Broyardista?</w:t>
      </w:r>
    </w:p>
    <w:p>
      <w:r>
        <w:rPr>
          <w:b/>
        </w:rPr>
        <w:t xml:space="preserve">Tulos</w:t>
      </w:r>
    </w:p>
    <w:p>
      <w:r>
        <w:t xml:space="preserve">Kuka kuvasi dokumentin The Sanders Women of Shreveport, Louisiana?</w:t>
      </w:r>
    </w:p>
    <w:p>
      <w:r>
        <w:rPr>
          <w:b/>
        </w:rPr>
        <w:t xml:space="preserve">Esimerkki 8.5031</w:t>
      </w:r>
    </w:p>
    <w:p>
      <w:r>
        <w:t xml:space="preserve">Läpikulku: Tämä oli kuitenkin useammin hollantilainen reformoitu, kveekari tai presbyteerinen kuin anglikaaninen kirkko. Jotkut päättivät tukea useampaa kuin yhtä kirkkoa. Hän määräsi myös, että veronmaksajat saivat vapaasti valita oman kirkkonsa, kun he olivat maksaneet paikallisen veronsa. Uuden Amsterdamin luovutusehdoissa oli määrätty, että hollantilaisilla olisi omantunnonvapaus, eikä herttua, joka oli avoimesti jumalaoikeudellinen katolilainen, ollut anglikaanisuuden ystävä. Ensimmäinen anglikaaninen pappi New Jerseyhyn saapui vuonna 1698, vaikka anglikaanisuus oli suositumpaa New Yorkissa.</w:t>
      </w:r>
    </w:p>
    <w:p>
      <w:r>
        <w:rPr>
          <w:b/>
        </w:rPr>
        <w:t xml:space="preserve">Tulos</w:t>
      </w:r>
    </w:p>
    <w:p>
      <w:r>
        <w:t xml:space="preserve">Mitä Yorkin herttua ei koskaan vaatinut jokaiselta alueensa yhteisöltä?</w:t>
      </w:r>
    </w:p>
    <w:p>
      <w:r>
        <w:rPr>
          <w:b/>
        </w:rPr>
        <w:t xml:space="preserve">Tulos</w:t>
      </w:r>
    </w:p>
    <w:p>
      <w:r>
        <w:t xml:space="preserve">Anglikaanisen sijaan mitä kirkkoja ei koskaan tuettu New Yorkissa ja New Jerseyssä?</w:t>
      </w:r>
    </w:p>
    <w:p>
      <w:r>
        <w:rPr>
          <w:b/>
        </w:rPr>
        <w:t xml:space="preserve">Tulos</w:t>
      </w:r>
    </w:p>
    <w:p>
      <w:r>
        <w:t xml:space="preserve"> Mitä veronmaksajat eivät voineet tehdä sen jälkeen, kun he olivat maksaneet Yorkin herttualle paikallisveronsa?</w:t>
      </w:r>
    </w:p>
    <w:p>
      <w:r>
        <w:rPr>
          <w:b/>
        </w:rPr>
        <w:t xml:space="preserve">Tulos</w:t>
      </w:r>
    </w:p>
    <w:p>
      <w:r>
        <w:t xml:space="preserve"> Miksi herttua oli anglikaanien ystävä?</w:t>
      </w:r>
    </w:p>
    <w:p>
      <w:r>
        <w:rPr>
          <w:b/>
        </w:rPr>
        <w:t xml:space="preserve">Tulos</w:t>
      </w:r>
    </w:p>
    <w:p>
      <w:r>
        <w:t xml:space="preserve"> Milloin ensimmäinen anglikaaninen pappi lähti New Jerseystä?</w:t>
      </w:r>
    </w:p>
    <w:p>
      <w:r>
        <w:rPr>
          <w:b/>
        </w:rPr>
        <w:t xml:space="preserve">Esimerkki 8.5032</w:t>
      </w:r>
    </w:p>
    <w:p>
      <w:r>
        <w:t xml:space="preserve">Läpikulku: Suurten yhtiöiden ja kehittyvän teknologian myötä tehtaissa, jotka tarvitsivat ammattitaitoisia työntekijöitä, syntyi keskiasteen koulutus Yhdysvalloissa vasta vuonna 1910. Tämän uuden työn kysynnän tyydyttämiseksi perustettiin lukioita, joiden opetussuunnitelmassa keskityttiin käytännön työtaitoihin, jotka valmistaisivat oppilaita paremmin valkokaulustyöhön tai ammattitaitoiseen työläistyöhön. Tämä osoittautui hyödylliseksi sekä työnantajille että työntekijöille, sillä parantunut inhimillinen pääoma alensi työnantajan kustannuksia, kun taas ammattitaitoiset työntekijät saivat korkeampaa palkkaa.</w:t>
      </w:r>
    </w:p>
    <w:p>
      <w:r>
        <w:rPr>
          <w:b/>
        </w:rPr>
        <w:t xml:space="preserve">Tulos</w:t>
      </w:r>
    </w:p>
    <w:p>
      <w:r>
        <w:t xml:space="preserve">Mitä syntyi vuonna 1912?</w:t>
      </w:r>
    </w:p>
    <w:p>
      <w:r>
        <w:rPr>
          <w:b/>
        </w:rPr>
        <w:t xml:space="preserve">Tulos</w:t>
      </w:r>
    </w:p>
    <w:p>
      <w:r>
        <w:t xml:space="preserve"> Miksi Yhdysvalloissa ei otettu käyttöön lukiota?</w:t>
      </w:r>
    </w:p>
    <w:p>
      <w:r>
        <w:rPr>
          <w:b/>
        </w:rPr>
        <w:t xml:space="preserve">Tulos</w:t>
      </w:r>
    </w:p>
    <w:p>
      <w:r>
        <w:t xml:space="preserve"> Kuka ei hyötynyt lukiosta?</w:t>
      </w:r>
    </w:p>
    <w:p>
      <w:r>
        <w:rPr>
          <w:b/>
        </w:rPr>
        <w:t xml:space="preserve">Tulos</w:t>
      </w:r>
    </w:p>
    <w:p>
      <w:r>
        <w:t xml:space="preserve">Miksi lukioita ei perustettu?</w:t>
      </w:r>
    </w:p>
    <w:p>
      <w:r>
        <w:rPr>
          <w:b/>
        </w:rPr>
        <w:t xml:space="preserve">Esimerkki 8.5033</w:t>
      </w:r>
    </w:p>
    <w:p>
      <w:r>
        <w:t xml:space="preserve">Läpikulku: Mali sijaitsee torridivyöhykkeellä ja kuuluu maailman kuumimpiin maihin. Maan halki kulkee lämpöekvaattori, joka vastaa maapallon kuumimpia paikkoja ympäri vuoden keskimääräisen vuotuisen vuorokausilämpötilan perusteella. Suurimmassa osassa Malia sataa vain vähän, ja kuivuus on hyvin yleistä. Kesäkuun lopusta joulukuun alkuun on sadekausi eteläisimmällä alueella. Tänä aikana Niger-joen tulvat ovat yleisiä, mikä luo sisäisen Niger-suiston. Malin laajalla pohjoisella aavikkoalueella vallitsee kuuma aavikkoilmasto (Köppenin ilmastoluokitus (BWh)), jossa kesät ovat pitkiä ja erittäin kuumia ja sademäärät ovat vähäisiä ja vähenevät pohjoiseen päin. Keskiosassa on kuuma puolikuiva ilmasto (Köppenin ilmastoluokitus (BSh)), jossa on erittäin korkeat lämpötilat ympäri vuoden, pitkä ja voimakas kuiva kausi ja lyhyt ja epäsäännöllinen sadekausi. Pienellä eteläisellä alueella vallitsee trooppinen märkä- ja kuiva ilmasto (Köppenin ilmastoluokitus (Aw)), jossa on erittäin korkeat lämpötilat ympäri vuoden ja kuiva kausi sekä sadekausi.</w:t>
      </w:r>
    </w:p>
    <w:p>
      <w:r>
        <w:rPr>
          <w:b/>
        </w:rPr>
        <w:t xml:space="preserve">Tulos</w:t>
      </w:r>
    </w:p>
    <w:p>
      <w:r>
        <w:t xml:space="preserve">Mikä on trooppisella vyöhykkeellä?</w:t>
      </w:r>
    </w:p>
    <w:p>
      <w:r>
        <w:rPr>
          <w:b/>
        </w:rPr>
        <w:t xml:space="preserve">Tulos</w:t>
      </w:r>
    </w:p>
    <w:p>
      <w:r>
        <w:t xml:space="preserve">Mikä on maailman kuumin maa?</w:t>
      </w:r>
    </w:p>
    <w:p>
      <w:r>
        <w:rPr>
          <w:b/>
        </w:rPr>
        <w:t xml:space="preserve">Tulos</w:t>
      </w:r>
    </w:p>
    <w:p>
      <w:r>
        <w:t xml:space="preserve">Mitä päiväntasaaja ylittää?</w:t>
      </w:r>
    </w:p>
    <w:p>
      <w:r>
        <w:rPr>
          <w:b/>
        </w:rPr>
        <w:t xml:space="preserve">Tulos</w:t>
      </w:r>
    </w:p>
    <w:p>
      <w:r>
        <w:t xml:space="preserve">Missä sateet ovat hyvin yleisiä?</w:t>
      </w:r>
    </w:p>
    <w:p>
      <w:r>
        <w:rPr>
          <w:b/>
        </w:rPr>
        <w:t xml:space="preserve">Tulos</w:t>
      </w:r>
    </w:p>
    <w:p>
      <w:r>
        <w:t xml:space="preserve">Missä on lyhyt ja voimakas kuiva kausi?</w:t>
      </w:r>
    </w:p>
    <w:p>
      <w:r>
        <w:rPr>
          <w:b/>
        </w:rPr>
        <w:t xml:space="preserve">Esimerkki 8.5034</w:t>
      </w:r>
    </w:p>
    <w:p>
      <w:r>
        <w:t xml:space="preserve">Läpikulku: Näin ollen ne säilyttävät oikeuden valita oppilaansa, ja ne rahoitetaan kokonaan tai osittain perimällä oppilailtaan lukukausimaksuja sen sijaan, että ne turvautuisivat pakolliseen verotukseen julkisen (valtion) rahoituksen kautta; joissakin yksityisissä kouluissa oppilaat voivat saada stipendin, mikä tekee kustannuksista halvemmat, riippuen oppilaan mahdollisesta lahjakkuudesta (esim.esim. urheilustipendi, taidestipendi, akateeminen stipendi), taloudellisesta tarpeesta tai mahdollisista verohyvitysstipendeistä.</w:t>
      </w:r>
    </w:p>
    <w:p>
      <w:r>
        <w:rPr>
          <w:b/>
        </w:rPr>
        <w:t xml:space="preserve">Tulos</w:t>
      </w:r>
    </w:p>
    <w:p>
      <w:r>
        <w:t xml:space="preserve">Mikä on toinen nimi julkiselle koululle?</w:t>
      </w:r>
    </w:p>
    <w:p>
      <w:r>
        <w:rPr>
          <w:b/>
        </w:rPr>
        <w:t xml:space="preserve">Tulos</w:t>
      </w:r>
    </w:p>
    <w:p>
      <w:r>
        <w:t xml:space="preserve">Millaisella verotuksella yksityisiä kouluja rahoitetaan?</w:t>
      </w:r>
    </w:p>
    <w:p>
      <w:r>
        <w:rPr>
          <w:b/>
        </w:rPr>
        <w:t xml:space="preserve">Tulos</w:t>
      </w:r>
    </w:p>
    <w:p>
      <w:r>
        <w:t xml:space="preserve">Mikä voi auttaa opiskelijaa saamaan stipendin julkiseen kouluun?</w:t>
      </w:r>
    </w:p>
    <w:p>
      <w:r>
        <w:rPr>
          <w:b/>
        </w:rPr>
        <w:t xml:space="preserve">Tulos</w:t>
      </w:r>
    </w:p>
    <w:p>
      <w:r>
        <w:t xml:space="preserve">Mitkä ovat kaksi syytä, joiden vuoksi opiskelija voisi saada stipendin julkiseen kouluun?</w:t>
      </w:r>
    </w:p>
    <w:p>
      <w:r>
        <w:rPr>
          <w:b/>
        </w:rPr>
        <w:t xml:space="preserve">Tulos</w:t>
      </w:r>
    </w:p>
    <w:p>
      <w:r>
        <w:t xml:space="preserve">Mitä julkiset koulut saavat tehdä pitääkseen lahjakkaat oppilaat?</w:t>
      </w:r>
    </w:p>
    <w:p>
      <w:r>
        <w:rPr>
          <w:b/>
        </w:rPr>
        <w:t xml:space="preserve">Esimerkki 8.5035</w:t>
      </w:r>
    </w:p>
    <w:p>
      <w:r>
        <w:t xml:space="preserve">Läpikulku: Mount Davisin ja Blue Knobin huiput kohoavat yli 900 metrin korkeuteen. Marylandissa Eagle Rock ja Dans Mountain ovat huomattavia huippuja, jotka kohoavat 964 metriin (3 162 ft) ja 878 metriin (2 882 ft). Suuren laakson samalla puolella, Potomac-joen eteläpuolella, ovat Pinnacle 3 007 jalkaa (917 m) ja Pidgeon Roost 3 400 jalkaa (1 000 m). Länsi-Virginiassa yli 150 huippua kohoaa yli 1 200 metrin korkeuteen, mukaan lukien Spruce Knob 1 482 metrin korkeuteen, joka on Allegheny Mountainsin korkein kohta. Useat muut kohdat osavaltiossa kohoavat yli 1 800 jalan (1 500 m) korkeuteen. Snowshoe Mountain Thorny Flatissa (1 478 m) ja Bald Knob (1 476 m) ovat Länsi-Virginian huomattavimpia huippuja.</w:t>
      </w:r>
    </w:p>
    <w:p>
      <w:r>
        <w:rPr>
          <w:b/>
        </w:rPr>
        <w:t xml:space="preserve">Tulos</w:t>
      </w:r>
    </w:p>
    <w:p>
      <w:r>
        <w:t xml:space="preserve">Kuinka monta huippua on yli 2500 jalkaa Marylandissa?</w:t>
      </w:r>
    </w:p>
    <w:p>
      <w:r>
        <w:rPr>
          <w:b/>
        </w:rPr>
        <w:t xml:space="preserve">Tulos</w:t>
      </w:r>
    </w:p>
    <w:p>
      <w:r>
        <w:t xml:space="preserve">Mitkä vuoret ovat Suuren laakson vastakkaisella puolella kuin Dans-vuori?</w:t>
      </w:r>
    </w:p>
    <w:p>
      <w:r>
        <w:rPr>
          <w:b/>
        </w:rPr>
        <w:t xml:space="preserve">Tulos</w:t>
      </w:r>
    </w:p>
    <w:p>
      <w:r>
        <w:t xml:space="preserve">Kuinka monta huippua on yli 3000 jalkaa Länsi-Virginiassa?</w:t>
      </w:r>
    </w:p>
    <w:p>
      <w:r>
        <w:rPr>
          <w:b/>
        </w:rPr>
        <w:t xml:space="preserve">Tulos</w:t>
      </w:r>
    </w:p>
    <w:p>
      <w:r>
        <w:t xml:space="preserve">Mikä on Snowshoen lisäksi Thorny Flatin toisen vuoren nimi?</w:t>
      </w:r>
    </w:p>
    <w:p>
      <w:r>
        <w:rPr>
          <w:b/>
        </w:rPr>
        <w:t xml:space="preserve">Tulos</w:t>
      </w:r>
    </w:p>
    <w:p>
      <w:r>
        <w:t xml:space="preserve">Mitä on Pinnaclen eteläpuolella?</w:t>
      </w:r>
    </w:p>
    <w:p>
      <w:r>
        <w:rPr>
          <w:b/>
        </w:rPr>
        <w:t xml:space="preserve">Esimerkki 8.5036</w:t>
      </w:r>
    </w:p>
    <w:p>
      <w:r>
        <w:t xml:space="preserve">Läpikulku: Kubistinen kuvanveisto kehittyi samanaikaisesti kubistisen maalaustaiteen kanssa. Syksyllä 1909 Picasso veisti naisen pään (Fernande), jossa positiiviset piirteet on kuvattu negatiivisella tilalla ja päinvastoin. Douglas Cooperin mukaan: "Ensimmäinen varsinainen kubistinen veistos oli Picasson vuosina 1909-10 mallintama vaikuttava Naisen pää, joka oli kolmiulotteinen vastine monille samanlaisille analyyttisille ja fasettimaisille päille Picasson maalauksissa tuohon aikaan." Näitä positiivinen/negatiivinen-käänteisyyksiä hyödynsi kunnianhimoisesti Aleksandr Aršipenko vuosina 1912-13, esimerkiksi teoksessa Woman Walking. Joseph Csaky liittyi Arkhipenkon jälkeen ensimmäisenä Pariisin kuvanveistäjänä kubisteihin, joiden kanssa hän piti näyttelyitä vuodesta 1911 lähtien. Heitä seurasivat Raymond Duchamp-Villon ja vuonna 1914 Jacques Lipchitz, Henri Laurens ja Ossip Zadkine.</w:t>
      </w:r>
    </w:p>
    <w:p>
      <w:r>
        <w:rPr>
          <w:b/>
        </w:rPr>
        <w:t xml:space="preserve">Tulos</w:t>
      </w:r>
    </w:p>
    <w:p>
      <w:r>
        <w:t xml:space="preserve">Mikä oli Picasson vuonna 1907 luoman kubistisen veistoksen nimi?</w:t>
      </w:r>
    </w:p>
    <w:p>
      <w:r>
        <w:rPr>
          <w:b/>
        </w:rPr>
        <w:t xml:space="preserve">Tulos</w:t>
      </w:r>
    </w:p>
    <w:p>
      <w:r>
        <w:t xml:space="preserve">Kuka veisti naisen käsivarren? </w:t>
      </w:r>
    </w:p>
    <w:p>
      <w:r>
        <w:rPr>
          <w:b/>
        </w:rPr>
        <w:t xml:space="preserve">Tulos</w:t>
      </w:r>
    </w:p>
    <w:p>
      <w:r>
        <w:t xml:space="preserve">Milloin Naisen jalka veistettiin? </w:t>
      </w:r>
    </w:p>
    <w:p>
      <w:r>
        <w:rPr>
          <w:b/>
        </w:rPr>
        <w:t xml:space="preserve">Tulos</w:t>
      </w:r>
    </w:p>
    <w:p>
      <w:r>
        <w:t xml:space="preserve">Mikä Aleksandr Aršipenkon teos erosi muista tuon ajan kubistisista veistoksista?</w:t>
      </w:r>
    </w:p>
    <w:p>
      <w:r>
        <w:rPr>
          <w:b/>
        </w:rPr>
        <w:t xml:space="preserve">Tulos</w:t>
      </w:r>
    </w:p>
    <w:p>
      <w:r>
        <w:t xml:space="preserve">Mitä Aleksandr Aršipenko maalasi vuonna 1915?</w:t>
      </w:r>
    </w:p>
    <w:p>
      <w:r>
        <w:rPr>
          <w:b/>
        </w:rPr>
        <w:t xml:space="preserve">Esimerkki 8.5037</w:t>
      </w:r>
    </w:p>
    <w:p>
      <w:r>
        <w:t xml:space="preserve">Läpikulku: Fox kuiskasi tässä vaiheessa, että "ystävyyttä ei menetetty". "Valitettavasti on", Burke vastasi, "olen todellakin tehnyt suuren uhrauksen; olen tehnyt velvollisuuteni, vaikka olen menettänyt ystäväni. Ranskan inhottavassa perustuslaissa on jotakin, joka myrkyttää kaiken, mihin se koskettaa". Tämä herätti Foxin vastauksen, mutta hän ei kuitenkaan pystynyt pitämään puhettaan vähään aikaan, koska kyyneleet ja tunteet valtasivat hänet, hän vetosi Burkeen, jotta tämä muistaisi heidän luovuttamattoman ystävyytensä, mutta toisti myös Burkea kohtaan esittämänsä kritiikin ja lausui "epätavallisen katkeria sarkasmia". Tämä vain pahensi näiden kahden miehen välistä eripuraa. Burke osoitti eronsa puolueesta 5. kesäkuuta 1791 kirjoittamalla Fitzwilliamille ja kieltäytymällä saamasta häneltä rahaa.</w:t>
      </w:r>
    </w:p>
    <w:p>
      <w:r>
        <w:rPr>
          <w:b/>
        </w:rPr>
        <w:t xml:space="preserve">Tulos</w:t>
      </w:r>
    </w:p>
    <w:p>
      <w:r>
        <w:t xml:space="preserve">Kuka kieltäytyi ottamasta rahaa Burkelta?</w:t>
      </w:r>
    </w:p>
    <w:p>
      <w:r>
        <w:rPr>
          <w:b/>
        </w:rPr>
        <w:t xml:space="preserve">Tulos</w:t>
      </w:r>
    </w:p>
    <w:p>
      <w:r>
        <w:t xml:space="preserve">Milloin Burke jätti puolueen?</w:t>
      </w:r>
    </w:p>
    <w:p>
      <w:r>
        <w:rPr>
          <w:b/>
        </w:rPr>
        <w:t xml:space="preserve">Tulos</w:t>
      </w:r>
    </w:p>
    <w:p>
      <w:r>
        <w:t xml:space="preserve">Kuka säilytti ystävänsä velvollisuutensa kustannuksella?</w:t>
      </w:r>
    </w:p>
    <w:p>
      <w:r>
        <w:rPr>
          <w:b/>
        </w:rPr>
        <w:t xml:space="preserve">Tulos</w:t>
      </w:r>
    </w:p>
    <w:p>
      <w:r>
        <w:t xml:space="preserve">Mitä Fox sanoi Ranskan perustuslaista?</w:t>
      </w:r>
    </w:p>
    <w:p>
      <w:r>
        <w:rPr>
          <w:b/>
        </w:rPr>
        <w:t xml:space="preserve">Tulos</w:t>
      </w:r>
    </w:p>
    <w:p>
      <w:r>
        <w:t xml:space="preserve">Kuka voitti tunteensa saadakseen puheensa valmiiksi?</w:t>
      </w:r>
    </w:p>
    <w:p>
      <w:r>
        <w:rPr>
          <w:b/>
        </w:rPr>
        <w:t xml:space="preserve">Esimerkki 8.5038</w:t>
      </w:r>
    </w:p>
    <w:p>
      <w:r>
        <w:t xml:space="preserve">Läpikulku: Varhaisin niistä oli vuonna 1825 ilmestynyt lyhytikäinen The Glasgow Looking Glass. Suosituin oli Punch, joka teki tunnetuksi termin sarjakuva humoristisista karikatyyreistään. Toisinaan näiden lehtien pilapiirrokset ilmestyivät sarjoina; Ally Sloperin hahmo esiintyi varhaisimmassa sarjakuvassa, kun hahmo alkoi esiintyä omassa viikkolehdessään vuonna 1884.</w:t>
      </w:r>
    </w:p>
    <w:p>
      <w:r>
        <w:rPr>
          <w:b/>
        </w:rPr>
        <w:t xml:space="preserve">Tulos</w:t>
      </w:r>
    </w:p>
    <w:p>
      <w:r>
        <w:t xml:space="preserve">Mikä oli viimeinen kuvitettu huumorilehti Britanniassa 1800-luvulla?</w:t>
      </w:r>
    </w:p>
    <w:p>
      <w:r>
        <w:rPr>
          <w:b/>
        </w:rPr>
        <w:t xml:space="preserve">Tulos</w:t>
      </w:r>
    </w:p>
    <w:p>
      <w:r>
        <w:t xml:space="preserve">Milloin Glasgow'n peililasi päättyi?</w:t>
      </w:r>
    </w:p>
    <w:p>
      <w:r>
        <w:rPr>
          <w:b/>
        </w:rPr>
        <w:t xml:space="preserve">Tulos</w:t>
      </w:r>
    </w:p>
    <w:p>
      <w:r>
        <w:t xml:space="preserve">Mikä oli Britanniassa vähiten pidetty kuvitettu huumorilehti?</w:t>
      </w:r>
    </w:p>
    <w:p>
      <w:r>
        <w:rPr>
          <w:b/>
        </w:rPr>
        <w:t xml:space="preserve">Tulos</w:t>
      </w:r>
    </w:p>
    <w:p>
      <w:r>
        <w:t xml:space="preserve">Mikä sarjakuvahahmo ilmestyi viimeisenä viikkolehdessä?</w:t>
      </w:r>
    </w:p>
    <w:p>
      <w:r>
        <w:rPr>
          <w:b/>
        </w:rPr>
        <w:t xml:space="preserve">Tulos</w:t>
      </w:r>
    </w:p>
    <w:p>
      <w:r>
        <w:t xml:space="preserve">Milloin Ally Sloper esiintyi viimeksi?</w:t>
      </w:r>
    </w:p>
    <w:p>
      <w:r>
        <w:rPr>
          <w:b/>
        </w:rPr>
        <w:t xml:space="preserve">Esimerkki 8.5039</w:t>
      </w:r>
    </w:p>
    <w:p>
      <w:r>
        <w:t xml:space="preserve">Läpikulku: Konenäköjärjestelmät edellyttävät usein kirkasta ja tasaista valaistusta, jotta kiinnostavia piirteitä on helpompi käsitellä. Tähän tarkoitukseen käytetään usein ledejä, ja tämä on todennäköisesti edelleen yksi niiden tärkeimmistä käyttötarkoituksista, kunnes hinta laskee niin alas, että merkinanto- ja valaistuskäyttö yleistyy. Viivakoodiskannerit ovat yleisin esimerkki konenäköstä, ja monissa edullisissa tuotteissa käytetään laserin sijasta punaisia LEDejä. Optiset tietokonehiiret ovat esimerkki LEDien käytöstä konenäössä, sillä niiden avulla hiiren sisällä olevalle pienoiskameralle saadaan tasainen valonlähde pinnalle. LEDit ovat lähes ihanteellinen valonlähde konenäköjärjestelmiin useista syistä:</w:t>
      </w:r>
    </w:p>
    <w:p>
      <w:r>
        <w:rPr>
          <w:b/>
        </w:rPr>
        <w:t xml:space="preserve">Tulos</w:t>
      </w:r>
    </w:p>
    <w:p>
      <w:r>
        <w:t xml:space="preserve"> Minkä tyyppisissä järjestelmissä käytetään usein muita kuin LED-valoja?</w:t>
      </w:r>
    </w:p>
    <w:p>
      <w:r>
        <w:rPr>
          <w:b/>
        </w:rPr>
        <w:t xml:space="preserve">Tulos</w:t>
      </w:r>
    </w:p>
    <w:p>
      <w:r>
        <w:t xml:space="preserve"> Miksi ledejä ei suosita konenäköjärjestelmissä?</w:t>
      </w:r>
    </w:p>
    <w:p>
      <w:r>
        <w:rPr>
          <w:b/>
        </w:rPr>
        <w:t xml:space="preserve">Tulos</w:t>
      </w:r>
    </w:p>
    <w:p>
      <w:r>
        <w:t xml:space="preserve">Mikä ei voi auttaa LEDien käytön yleistymisessä?</w:t>
      </w:r>
    </w:p>
    <w:p>
      <w:r>
        <w:rPr>
          <w:b/>
        </w:rPr>
        <w:t xml:space="preserve">Tulos</w:t>
      </w:r>
    </w:p>
    <w:p>
      <w:r>
        <w:t xml:space="preserve"> Mikä on harvinaisin esimerkki konenäköjärjestelmästä?</w:t>
      </w:r>
    </w:p>
    <w:p>
      <w:r>
        <w:rPr>
          <w:b/>
        </w:rPr>
        <w:t xml:space="preserve">Tulos</w:t>
      </w:r>
    </w:p>
    <w:p>
      <w:r>
        <w:t xml:space="preserve">Mistä jotkut LEDit eivät löydy konenäköjärjestelmistä?</w:t>
      </w:r>
    </w:p>
    <w:p>
      <w:r>
        <w:rPr>
          <w:b/>
        </w:rPr>
        <w:t xml:space="preserve">Esimerkki 8.5040</w:t>
      </w:r>
    </w:p>
    <w:p>
      <w:r>
        <w:t xml:space="preserve">Läpikulku: Thüringenin ammattikorkeakoulut sijaitsevat Erfurtissa (4 500 opiskelijaa), Jenassa (5 000 opiskelijaa), Nordhausenissa (2 500 opiskelijaa) ja Schmalkaldenissa (3 000 opiskelijaa). Lisäksi Gothassa on virkamieskoulu, jossa opiskelee 500 opiskelijaa, Weimarissa Franz Lisztin musiikkikorkeakoulu (800 opiskelijaa) sekä kaksi yksityistä korkeakoulua, Adam-Ries-Fachhochschule Erfurtissa (500 opiskelijaa) ja SRH:n sairaanhoito- ja lääketieteellisten aineiden korkeakoulu (SRH Fachhochschule für Gesundheit Gera) Gerassa (500 opiskelijaa). Lisäksi Eisenachissa (600 opiskelijaa) ja Gerassa (700 opiskelijaa) on ammattikorkeakouluja, joissa opiskellaan teknistä tutkintoa ja työskennellään samalla alalla (Berufsakademie).</w:t>
      </w:r>
    </w:p>
    <w:p>
      <w:r>
        <w:rPr>
          <w:b/>
        </w:rPr>
        <w:t xml:space="preserve">Tulos</w:t>
      </w:r>
    </w:p>
    <w:p>
      <w:r>
        <w:t xml:space="preserve">Mihin Thüringenin virkamieskoulu on rajoitettu?</w:t>
      </w:r>
    </w:p>
    <w:p>
      <w:r>
        <w:rPr>
          <w:b/>
        </w:rPr>
        <w:t xml:space="preserve">Tulos</w:t>
      </w:r>
    </w:p>
    <w:p>
      <w:r>
        <w:t xml:space="preserve">Kuinka monta opiskelijaa ei pidä Thüringenin musiikkiopistosta?</w:t>
      </w:r>
    </w:p>
    <w:p>
      <w:r>
        <w:rPr>
          <w:b/>
        </w:rPr>
        <w:t xml:space="preserve">Tulos</w:t>
      </w:r>
    </w:p>
    <w:p>
      <w:r>
        <w:t xml:space="preserve">Kuinka moni koulu kieltää ammattikorkeakoulut?</w:t>
      </w:r>
    </w:p>
    <w:p>
      <w:r>
        <w:rPr>
          <w:b/>
        </w:rPr>
        <w:t xml:space="preserve">Tulos</w:t>
      </w:r>
    </w:p>
    <w:p>
      <w:r>
        <w:t xml:space="preserve">Mikä ei salli teknisten tutkintojen opiskelua?</w:t>
      </w:r>
    </w:p>
    <w:p>
      <w:r>
        <w:rPr>
          <w:b/>
        </w:rPr>
        <w:t xml:space="preserve">Esimerkki 8.5041</w:t>
      </w:r>
    </w:p>
    <w:p>
      <w:r>
        <w:t xml:space="preserve">Läpikulku: Höyrykoneiden suorituskyvyn analysoinnissa käyttökelpoisin väline on höyrykoneen mittari. Varhaisia versioita oli käytössä jo vuonna 1851, mutta menestyksekkäimmän mittarin kehitti Charles Richard suurnopeusmoottorin keksijälle ja valmistajalle Charles Porterille, ja se esiteltiin Lontoon näyttelyssä vuonna 1862. Höyrykoneindikaattori jäljittää paperille sylinterin paineen koko syklin ajan, minkä avulla voidaan havaita erilaisia ongelmia ja laskea kehitetty hevosvoima. Insinöörit, mekaanikot ja vakuutustarkastajat käyttivät sitä rutiininomaisesti. Moottorimittaria voidaan käyttää myös polttomoottoreissa. Katso kuva indikaattorikaaviosta jäljempänä (kohdassa Moottorityypit).</w:t>
      </w:r>
    </w:p>
    <w:p>
      <w:r>
        <w:rPr>
          <w:b/>
        </w:rPr>
        <w:t xml:space="preserve">Tulos</w:t>
      </w:r>
    </w:p>
    <w:p>
      <w:r>
        <w:t xml:space="preserve">Mitä välinettä käytetään kaavion suorituskyvyn tutkimiseen?</w:t>
      </w:r>
    </w:p>
    <w:p>
      <w:r>
        <w:rPr>
          <w:b/>
        </w:rPr>
        <w:t xml:space="preserve">Tulos</w:t>
      </w:r>
    </w:p>
    <w:p>
      <w:r>
        <w:t xml:space="preserve">Minä vuonna höyrykoneita käytettiin ensimmäisen kerran?</w:t>
      </w:r>
    </w:p>
    <w:p>
      <w:r>
        <w:rPr>
          <w:b/>
        </w:rPr>
        <w:t xml:space="preserve">Tulos</w:t>
      </w:r>
    </w:p>
    <w:p>
      <w:r>
        <w:t xml:space="preserve">Mikä yritys kehitti menestyneimmän höyrykoneen?</w:t>
      </w:r>
    </w:p>
    <w:p>
      <w:r>
        <w:rPr>
          <w:b/>
        </w:rPr>
        <w:t xml:space="preserve">Tulos</w:t>
      </w:r>
    </w:p>
    <w:p>
      <w:r>
        <w:t xml:space="preserve">Kuka kehitti menestyksekkään höyrykoneen Charles Porterille?</w:t>
      </w:r>
    </w:p>
    <w:p>
      <w:r>
        <w:rPr>
          <w:b/>
        </w:rPr>
        <w:t xml:space="preserve">Tulos</w:t>
      </w:r>
    </w:p>
    <w:p>
      <w:r>
        <w:t xml:space="preserve">Missä Charles Porterin höyrykone esiteltiin?</w:t>
      </w:r>
    </w:p>
    <w:p>
      <w:r>
        <w:rPr>
          <w:b/>
        </w:rPr>
        <w:t xml:space="preserve">Esimerkki 8.5042</w:t>
      </w:r>
    </w:p>
    <w:p>
      <w:r>
        <w:t xml:space="preserve">Läpikulku: Monien voittoa tavoittelemattomien organisaatioiden on vaikea luoda johdonmukaista viestintää, joka herättää vastakaikua eri sidosryhmissä, koska markkinointibudjetit ovat minimaaliset tai olemattomat. Markkinointi on monissa tapauksissa tabusana, jota voittoa tavoittelemattomat järjestöt tai muut eivät mielellään yhdistä tällaisiin yleishyödyllisiin organisaatioihin. On olemassa strategisia tapoja, joilla voittoa tavoittelemattomat järjestöt voivat hyödyntää yhteyksiään yhteisön eri sidosryhmiin saadakseen nimensä ja asiansa tunnetuksi yleisön keskuudessa, mutta on välttämätöntä, että järjestöllä on tiedotusstrategia, johon sisältyy rahoitussuunnitelma tiedotus- ja markkinointistrategian toteuttamiseksi, erityisesti jos järjestö aikoo uudistaa brändiään tai laajentaa aloitteitaan.</w:t>
      </w:r>
    </w:p>
    <w:p>
      <w:r>
        <w:rPr>
          <w:b/>
        </w:rPr>
        <w:t xml:space="preserve">Tulos</w:t>
      </w:r>
    </w:p>
    <w:p>
      <w:r>
        <w:t xml:space="preserve">Mitä taloudelliset suunnitelmat vaikeuttavat?</w:t>
      </w:r>
    </w:p>
    <w:p>
      <w:r>
        <w:rPr>
          <w:b/>
        </w:rPr>
        <w:t xml:space="preserve">Tulos</w:t>
      </w:r>
    </w:p>
    <w:p>
      <w:r>
        <w:t xml:space="preserve">Mikä on strategia, jota voittoa tavoittelemattomat järjestöt harkitsevat monissa tapauksissa?</w:t>
      </w:r>
    </w:p>
    <w:p>
      <w:r>
        <w:rPr>
          <w:b/>
        </w:rPr>
        <w:t xml:space="preserve">Tulos</w:t>
      </w:r>
    </w:p>
    <w:p>
      <w:r>
        <w:t xml:space="preserve">Mikä on yleensä voittoa tavoittelemattoman järjestön rahoitussuunnitelmien tilanne?</w:t>
      </w:r>
    </w:p>
    <w:p>
      <w:r>
        <w:rPr>
          <w:b/>
        </w:rPr>
        <w:t xml:space="preserve">Tulos</w:t>
      </w:r>
    </w:p>
    <w:p>
      <w:r>
        <w:t xml:space="preserve">Mitä voittoa tavoittelemattomat järjestöt käyttävät, jotta sidosryhmät tunnustaisivat niiden taloussuunnitelman?</w:t>
      </w:r>
    </w:p>
    <w:p>
      <w:r>
        <w:rPr>
          <w:b/>
        </w:rPr>
        <w:t xml:space="preserve">Tulos</w:t>
      </w:r>
    </w:p>
    <w:p>
      <w:r>
        <w:t xml:space="preserve">Mitä sidosryhmät käyttävät markkinointistrategian toteuttamiseen?</w:t>
      </w:r>
    </w:p>
    <w:p>
      <w:r>
        <w:rPr>
          <w:b/>
        </w:rPr>
        <w:t xml:space="preserve">Esimerkki 8.5043</w:t>
      </w:r>
    </w:p>
    <w:p>
      <w:r>
        <w:t xml:space="preserve">Läpikulku: Pew Research Centerin vuonna 2012 tekemän tutkimuksen mukaan, jos nykyinen suuntaus jatkuu, kristinusko on maailman suurin uskonto vuoteen 2050 mennessä. Vuoteen 2050 mennessä kristittyjen määrän odotetaan ylittävän 3 miljardia. Muslimeilla on keskimäärin 3,1 lasta naista kohti - tämä on kaikkien uskonnollisten ryhmien korkein luku. Kristityt ovat toisella sijalla, 2,7 lasta naista kohti. Syynä kristittyjen väestönkasvuun mainitaan korkea syntyvyys ja kääntymys. Vuonna 2015 tehdyn tutkimuksen mukaan noin 10,2 miljoonaa muslimia kääntyi kristinuskoon. Kristinusko kasvaa Afrikassa, Aasiassa, Latinalaisessa Amerikassa, muslimimaailmassa ja Oseaniassa.</w:t>
      </w:r>
    </w:p>
    <w:p>
      <w:r>
        <w:rPr>
          <w:b/>
        </w:rPr>
        <w:t xml:space="preserve">Tulos</w:t>
      </w:r>
    </w:p>
    <w:p>
      <w:r>
        <w:t xml:space="preserve">Minä vuonna kristinusko ei ole enää maailman suurin uskonto?</w:t>
      </w:r>
    </w:p>
    <w:p>
      <w:r>
        <w:rPr>
          <w:b/>
        </w:rPr>
        <w:t xml:space="preserve">Tulos</w:t>
      </w:r>
    </w:p>
    <w:p>
      <w:r>
        <w:t xml:space="preserve">Minkä vuoden ajan kristinusko pysyy maailman pienimpänä uskontona?</w:t>
      </w:r>
    </w:p>
    <w:p>
      <w:r>
        <w:rPr>
          <w:b/>
        </w:rPr>
        <w:t xml:space="preserve">Tulos</w:t>
      </w:r>
    </w:p>
    <w:p>
      <w:r>
        <w:t xml:space="preserve">Mihin vuoteen mennessä muslimiväestön odotetaan saavuttavan 3 miljardia?</w:t>
      </w:r>
    </w:p>
    <w:p>
      <w:r>
        <w:rPr>
          <w:b/>
        </w:rPr>
        <w:t xml:space="preserve">Tulos</w:t>
      </w:r>
    </w:p>
    <w:p>
      <w:r>
        <w:t xml:space="preserve">Kristityillä on keskimäärin 3,1 lasta naista kohti, kun taas muslimeilla on kuinka monta?</w:t>
      </w:r>
    </w:p>
    <w:p>
      <w:r>
        <w:rPr>
          <w:b/>
        </w:rPr>
        <w:t xml:space="preserve">Tulos</w:t>
      </w:r>
    </w:p>
    <w:p>
      <w:r>
        <w:t xml:space="preserve">Mitä syitä mainitaan kristittyjen väestön vähenemiseen?</w:t>
      </w:r>
    </w:p>
    <w:p>
      <w:r>
        <w:rPr>
          <w:b/>
        </w:rPr>
        <w:t xml:space="preserve">Esimerkki 8.5044</w:t>
      </w:r>
    </w:p>
    <w:p>
      <w:r>
        <w:t xml:space="preserve">Läpikulku: Monet metsästäjä-keräilijät muokkaavat maisemaa tietoisesti leikkaamalla tai polttamalla ei-toivottuja kasveja ja edistämällä samalla toivottujen kasvien kasvua. Jotkut jopa menevät niin pitkälle, että he polttavat ja viiltävät luodakseen elinympäristöä riistaeläimille. Nämä toimet ovat aivan eri mittakaavassa kuin maanviljelyyn liittyvät toimet, mutta ne ovat kuitenkin jollain tasolla kesyttämistä. Nykyään lähes kaikki metsästäjä-keräilijät ovat jossain määrin riippuvaisia kesytetyistä ravinnonlähteistä, joita joko tuotetaan osa-aikaisesti tai vaihdetaan luonnosta hankittuihin tuotteisiin.</w:t>
      </w:r>
    </w:p>
    <w:p>
      <w:r>
        <w:rPr>
          <w:b/>
        </w:rPr>
        <w:t xml:space="preserve">Tulos</w:t>
      </w:r>
    </w:p>
    <w:p>
      <w:r>
        <w:t xml:space="preserve">Monet metsästäjä-keräilijät manipuloivat tiedostamattaan mitä?</w:t>
      </w:r>
    </w:p>
    <w:p>
      <w:r>
        <w:rPr>
          <w:b/>
        </w:rPr>
        <w:t xml:space="preserve">Tulos</w:t>
      </w:r>
    </w:p>
    <w:p>
      <w:r>
        <w:t xml:space="preserve">Kukaan nykyajan metsästäjä-keräilijöistä ei ole riippuvainen minkälaisista ravinnonlähteistä?</w:t>
      </w:r>
    </w:p>
    <w:p>
      <w:r>
        <w:rPr>
          <w:b/>
        </w:rPr>
        <w:t xml:space="preserve">Tulos</w:t>
      </w:r>
    </w:p>
    <w:p>
      <w:r>
        <w:t xml:space="preserve">Mikä ryhmä käyttää viilto- ja polttotekniikkaa luodakseen elinympäristöjä ihmisille?</w:t>
      </w:r>
    </w:p>
    <w:p>
      <w:r>
        <w:rPr>
          <w:b/>
        </w:rPr>
        <w:t xml:space="preserve">Tulos</w:t>
      </w:r>
    </w:p>
    <w:p>
      <w:r>
        <w:t xml:space="preserve">Kumpi ryhmä polttaa toivottuja kasveja ja rohkaisee ei-toivottuja kasveja?</w:t>
      </w:r>
    </w:p>
    <w:p>
      <w:r>
        <w:rPr>
          <w:b/>
        </w:rPr>
        <w:t xml:space="preserve">Tulos</w:t>
      </w:r>
    </w:p>
    <w:p>
      <w:r>
        <w:t xml:space="preserve">Hyvin harvat metsästäjä-keräilijät edistävät kesyttämistä millä tasolla?</w:t>
      </w:r>
    </w:p>
    <w:p>
      <w:r>
        <w:rPr>
          <w:b/>
        </w:rPr>
        <w:t xml:space="preserve">Esimerkki 8.5045</w:t>
      </w:r>
    </w:p>
    <w:p>
      <w:r>
        <w:t xml:space="preserve">Läpikulku: Sarjakuvat ovat eri kulttuureissa eri muodoissa. Eurooppalaiset sarjakuva-albumit painetaan tavallisimmin A4-kokoisina värillisinä niteinä. Englanninkielisissä maissa sidottuja sarjakuvavihkoja kutsutaan graafisiksi romaaneiksi, ja niitä on saatavilla eri muodoissa. Vaikka termi "novel" (romaani) liitetään yleensä kaunokirjallisuuteen, "graphic novel" viittaa myös tietokirjallisuuteen ja lyhyiden teosten kokoelmiin. Japanilaiset sarjakuvat kootaan tankōbon-nimisiin niteisiin aikakauslehtien sarjakuvien julkaisemisen jälkeen.</w:t>
      </w:r>
    </w:p>
    <w:p>
      <w:r>
        <w:rPr>
          <w:b/>
        </w:rPr>
        <w:t xml:space="preserve">Tulos</w:t>
      </w:r>
    </w:p>
    <w:p>
      <w:r>
        <w:t xml:space="preserve">Miksi sanomalehtien sidottuja niteitä kutsutaan Amerikassa?</w:t>
      </w:r>
    </w:p>
    <w:p>
      <w:r>
        <w:rPr>
          <w:b/>
        </w:rPr>
        <w:t xml:space="preserve">Tulos</w:t>
      </w:r>
    </w:p>
    <w:p>
      <w:r>
        <w:t xml:space="preserve">Mikä on nimi, jota ei anneta japanilaisille sarjakuvaversioille?</w:t>
      </w:r>
    </w:p>
    <w:p>
      <w:r>
        <w:rPr>
          <w:b/>
        </w:rPr>
        <w:t xml:space="preserve">Tulos</w:t>
      </w:r>
    </w:p>
    <w:p>
      <w:r>
        <w:t xml:space="preserve">Minkälaiseen näytelmään sanaromaani on yleensä suunnattu?</w:t>
      </w:r>
    </w:p>
    <w:p>
      <w:r>
        <w:rPr>
          <w:b/>
        </w:rPr>
        <w:t xml:space="preserve">Tulos</w:t>
      </w:r>
    </w:p>
    <w:p>
      <w:r>
        <w:t xml:space="preserve">Mikä termi voi tarkoittaa kaunokirjallista teosta tai lyhyiden teosten kokoelmaa?</w:t>
      </w:r>
    </w:p>
    <w:p>
      <w:r>
        <w:rPr>
          <w:b/>
        </w:rPr>
        <w:t xml:space="preserve">Tulos</w:t>
      </w:r>
    </w:p>
    <w:p>
      <w:r>
        <w:t xml:space="preserve">Mikä termi voi tarkoittaa tietokirjaa pitkien teosten kokoelmasta?</w:t>
      </w:r>
    </w:p>
    <w:p>
      <w:r>
        <w:rPr>
          <w:b/>
        </w:rPr>
        <w:t xml:space="preserve">Esimerkki 8.5046</w:t>
      </w:r>
    </w:p>
    <w:p>
      <w:r>
        <w:t xml:space="preserve">Läpikulku: Materialismi on filosofisen monismin muoto, jonka mukaan aine on luonnon perusaine ja kaikki ilmiöt, mukaan lukien mielen ilmiöt ja tietoisuus, ovat identtisiä aineellisten vuorovaikutusten kanssa.</w:t>
      </w:r>
    </w:p>
    <w:p>
      <w:r>
        <w:rPr>
          <w:b/>
        </w:rPr>
        <w:t xml:space="preserve">Tulos</w:t>
      </w:r>
    </w:p>
    <w:p>
      <w:r>
        <w:t xml:space="preserve">Mikä ei ole luonnon perusaine? </w:t>
      </w:r>
    </w:p>
    <w:p>
      <w:r>
        <w:rPr>
          <w:b/>
        </w:rPr>
        <w:t xml:space="preserve">Tulos</w:t>
      </w:r>
    </w:p>
    <w:p>
      <w:r>
        <w:t xml:space="preserve">Psyykkiset ilmiöt ja mikä muu ei ole identtistä aineellisten vuorovaikutusten kanssa?</w:t>
      </w:r>
    </w:p>
    <w:p>
      <w:r>
        <w:rPr>
          <w:b/>
        </w:rPr>
        <w:t xml:space="preserve">Tulos</w:t>
      </w:r>
    </w:p>
    <w:p>
      <w:r>
        <w:t xml:space="preserve">Mikä on filosofisen monismin määritelmä?</w:t>
      </w:r>
    </w:p>
    <w:p>
      <w:r>
        <w:rPr>
          <w:b/>
        </w:rPr>
        <w:t xml:space="preserve">Esimerkki 8.5047</w:t>
      </w:r>
    </w:p>
    <w:p>
      <w:r>
        <w:t xml:space="preserve">Läpikulku: Sukulaisuus voi viitata sekä sosiaalisten suhteiden mallien tutkimiseen yhdessä tai useammassa ihmiskulttuurissa että itse sosiaalisten suhteiden malleihin. Antropologia on historiansa aikana kehittänyt useita asiaan liittyviä käsitteitä ja termejä, kuten "polveutuminen", "polveutumisryhmät", "sukulinjat", "sukulaisuussuhteet", "sukulaisuussuhteet", "sukulaisuussuhteet" ja jopa "fiktiivinen sukulaisuus". Yleisesti ottaen sukulaisuussuhteiden voidaan katsoa käsittävän ihmisiä, jotka ovat sukua sekä syntyperän (kehitysvaiheen sosiaaliset suhteet) että avioliiton kautta syntyneiden sukulaisten välillä.</w:t>
      </w:r>
    </w:p>
    <w:p>
      <w:r>
        <w:rPr>
          <w:b/>
        </w:rPr>
        <w:t xml:space="preserve">Tulos</w:t>
      </w:r>
    </w:p>
    <w:p>
      <w:r>
        <w:t xml:space="preserve">Mitä on inhimillisen kulttuurin tutkimus?</w:t>
      </w:r>
    </w:p>
    <w:p>
      <w:r>
        <w:rPr>
          <w:b/>
        </w:rPr>
        <w:t xml:space="preserve">Tulos</w:t>
      </w:r>
    </w:p>
    <w:p>
      <w:r>
        <w:t xml:space="preserve">Mikä on kehittänyt useita toisiinsa liittymättömiä käsitteitä ja termejä?</w:t>
      </w:r>
    </w:p>
    <w:p>
      <w:r>
        <w:rPr>
          <w:b/>
        </w:rPr>
        <w:t xml:space="preserve">Tulos</w:t>
      </w:r>
    </w:p>
    <w:p>
      <w:r>
        <w:t xml:space="preserve">Minkä tyyppiset kuviot viittaavat vainsukulaisuussuhteisiin?</w:t>
      </w:r>
    </w:p>
    <w:p>
      <w:r>
        <w:rPr>
          <w:b/>
        </w:rPr>
        <w:t xml:space="preserve">Esimerkki 8.5048</w:t>
      </w:r>
    </w:p>
    <w:p>
      <w:r>
        <w:t xml:space="preserve">Läpikulku: Kanadan yhteinen operaatiokomento on operatiivinen yksikkö, joka perustettiin lokakuussa 2012, kun Kanada-joukkojen komentokeskus, Kanadan retkikuntajoukkojen komentokeskus ja Kanadan operatiivisen tuen komentokeskus yhdistyivät. Uusi komento, joka luotiin vastauksena liittovaltion vuoden 2012 talousarviossa esitettyihin kustannussäästötoimenpiteisiin, yhdistää kolmen entisen komennuskunnan resurssit, tehtävät ja vastuualueet yhden esikunnan alaisuuteen.</w:t>
      </w:r>
    </w:p>
    <w:p>
      <w:r>
        <w:rPr>
          <w:b/>
        </w:rPr>
        <w:t xml:space="preserve">Tulos</w:t>
      </w:r>
    </w:p>
    <w:p>
      <w:r>
        <w:t xml:space="preserve"> Milloin perustettiin muu kuin kanadalainen Joint Operations Command?</w:t>
      </w:r>
    </w:p>
    <w:p>
      <w:r>
        <w:rPr>
          <w:b/>
        </w:rPr>
        <w:t xml:space="preserve">Tulos</w:t>
      </w:r>
    </w:p>
    <w:p>
      <w:r>
        <w:t xml:space="preserve">Mitkä osat sulautuivat muuhun kuin kanadalaiseen Joint Operations Commandiin?</w:t>
      </w:r>
    </w:p>
    <w:p>
      <w:r>
        <w:rPr>
          <w:b/>
        </w:rPr>
        <w:t xml:space="preserve">Tulos</w:t>
      </w:r>
    </w:p>
    <w:p>
      <w:r>
        <w:t xml:space="preserve"> Mikä nimenomaan ei johtanut tähän fuusioon?</w:t>
      </w:r>
    </w:p>
    <w:p>
      <w:r>
        <w:rPr>
          <w:b/>
        </w:rPr>
        <w:t xml:space="preserve">Esimerkki 8.5049</w:t>
      </w:r>
    </w:p>
    <w:p>
      <w:r>
        <w:t xml:space="preserve">Läpikulku: Harvinaisia kirjoja on useissa Yalen kokoelmissa. Beinecke Rare Book Library -kirjastossa on suuri kokoelma harvinaisia kirjoja ja käsikirjoituksia. Harvey Cushing/John Hay Whitney Medical Library sisältää tärkeitä historiallisia lääketieteellisiä tekstejä, mukaan lukien vaikuttava kokoelma harvinaisia kirjoja, sekä historiallisia lääketieteellisiä instrumentteja. Lewis Walpole Library sisältää suurimman kokoelman 1700-luvun brittiläisiä kirjallisia teoksia. Elizabethan Club, joka on teknisesti yksityinen järjestö, antaa Elisabetin aikaisten folioidensa ja ensipainostensa pätevien tutkijoiden käyttöön Yalen kautta.</w:t>
      </w:r>
    </w:p>
    <w:p>
      <w:r>
        <w:rPr>
          <w:b/>
        </w:rPr>
        <w:t xml:space="preserve">Tulos</w:t>
      </w:r>
    </w:p>
    <w:p>
      <w:r>
        <w:t xml:space="preserve">Mistä kukaan ei löytäisi historiallisten lääketieteellisten laitteiden kokoelmaa?</w:t>
      </w:r>
    </w:p>
    <w:p>
      <w:r>
        <w:rPr>
          <w:b/>
        </w:rPr>
        <w:t xml:space="preserve">Tulos</w:t>
      </w:r>
    </w:p>
    <w:p>
      <w:r>
        <w:t xml:space="preserve">Missä kirjastossa on pienin valikoima 1700-luvun brittiläisiä kirjallisia teoksia?</w:t>
      </w:r>
    </w:p>
    <w:p>
      <w:r>
        <w:rPr>
          <w:b/>
        </w:rPr>
        <w:t xml:space="preserve">Tulos</w:t>
      </w:r>
    </w:p>
    <w:p>
      <w:r>
        <w:t xml:space="preserve">Mistä ammattitaidottomat tutkijat voivat hankkia Elisabetin aikaisia folioita?</w:t>
      </w:r>
    </w:p>
    <w:p>
      <w:r>
        <w:rPr>
          <w:b/>
        </w:rPr>
        <w:t xml:space="preserve">Tulos</w:t>
      </w:r>
    </w:p>
    <w:p>
      <w:r>
        <w:t xml:space="preserve">Mistä pätevät tutkijat voivat kadottaa Elisabetin folioita?</w:t>
      </w:r>
    </w:p>
    <w:p>
      <w:r>
        <w:rPr>
          <w:b/>
        </w:rPr>
        <w:t xml:space="preserve">Tulos</w:t>
      </w:r>
    </w:p>
    <w:p>
      <w:r>
        <w:t xml:space="preserve">Missä kirjastossa on pieni valikoima harvinaisia kirjoja ja käsikirjoituksia?</w:t>
      </w:r>
    </w:p>
    <w:p>
      <w:r>
        <w:rPr>
          <w:b/>
        </w:rPr>
        <w:t xml:space="preserve">Esimerkki 8.5050</w:t>
      </w:r>
    </w:p>
    <w:p>
      <w:r>
        <w:t xml:space="preserve">Läpikulku: Nämä määräykset kuitenkin poistettiin poliittisen ja diplomaattisen kompromissin tuloksena joidenkin maiden, kuten turvallisuusneuvoston pysyvään jäseneen kuuluvan Neuvostoliiton, vastalauseiden vuoksi. Neuvostoliitto katsoi, että yleissopimuksen määritelmän olisi noudatettava termin etymologiaa, ja se saattoi pelätä, että sen omaa suurta puhdistusta tarkasteltaisiin enemmän kansainvälisesti. Muut maat pelkäsivät, että poliittisten ryhmien sisällyttäminen määritelmään johtaisi kansainväliseen puuttumiseen sisäpolitiikkaan. Johtava kansanmurhan tutkija William Schabas kuitenkin toteaa: "Travaux'n perusteellinen tarkastelu ei vahvista kirjallisuudessa esiintyvää yleistä käsitystä, jonka mukaan poliittisen kansanmurhan sisällyttämisen vastustaminen olisi ollut Neuvostoliiton juoni. Neuvostoliiton näkemykset jakoivat myös monet muut valtiot, joille on vaikea löytää mitään maantieteellistä tai sosiaalista yhteistä nimittäjää: Libanon, Ruotsi, Brasilia, Peru, Venezuela, Filippiinit, Dominikaaninen tasavalta, Iran, Egypti, Belgia ja Uruguay. Poliittisten ryhmien poissulkemista ajoi itse asiassa alun perin kansalaisjärjestö, Maailman juutalaiskongressi, ja se vastasi Raphael Lemkinin näkemystä kansanmurharikoksen luonteesta." </w:t>
      </w:r>
    </w:p>
    <w:p>
      <w:r>
        <w:rPr>
          <w:b/>
        </w:rPr>
        <w:t xml:space="preserve">Tulos</w:t>
      </w:r>
    </w:p>
    <w:p>
      <w:r>
        <w:t xml:space="preserve">Mitä määräystä ei alun perin sisällytetty yleissopimuksen ensimmäiseen luonnokseen, mutta se poistettiin myöhemmin?</w:t>
      </w:r>
    </w:p>
    <w:p>
      <w:r>
        <w:rPr>
          <w:b/>
        </w:rPr>
        <w:t xml:space="preserve">Tulos</w:t>
      </w:r>
    </w:p>
    <w:p>
      <w:r>
        <w:t xml:space="preserve">Mikä on yksi niistä maista, jotka kannattivat poliittisten murhien sisällyttämistä yleissopimuksen ensimmäiseen versioon?</w:t>
      </w:r>
    </w:p>
    <w:p>
      <w:r>
        <w:rPr>
          <w:b/>
        </w:rPr>
        <w:t xml:space="preserve">Tulos</w:t>
      </w:r>
    </w:p>
    <w:p>
      <w:r>
        <w:t xml:space="preserve">Kuka merkittävä kansanmurhan tutkija korosti, että useat muut maat tukevat poliittisen kansanmurhan sisällyttämistä yleissopimukseen?</w:t>
      </w:r>
    </w:p>
    <w:p>
      <w:r>
        <w:rPr>
          <w:b/>
        </w:rPr>
        <w:t xml:space="preserve">Tulos</w:t>
      </w:r>
    </w:p>
    <w:p>
      <w:r>
        <w:t xml:space="preserve">Mikä julmuus sai itsekkään Neuvostoliiton tukemaan yleissopimukseen kirjattua poliittisia teloituksia koskevaa määräystä?</w:t>
      </w:r>
    </w:p>
    <w:p>
      <w:r>
        <w:rPr>
          <w:b/>
        </w:rPr>
        <w:t xml:space="preserve">Tulos</w:t>
      </w:r>
    </w:p>
    <w:p>
      <w:r>
        <w:t xml:space="preserve">Mikä säännös sisältyi alun perin juutalaiskongressin ensimmäiseen kirjoitukseen ja poistettiin sitten?</w:t>
      </w:r>
    </w:p>
    <w:p>
      <w:r>
        <w:rPr>
          <w:b/>
        </w:rPr>
        <w:t xml:space="preserve">Tulos</w:t>
      </w:r>
    </w:p>
    <w:p>
      <w:r>
        <w:t xml:space="preserve">Mikä on yksi niistä maista, jotka vastustivat poliittisten murhien sisällyttämistä Maailman juutalaiskongressin varhaisversioon?</w:t>
      </w:r>
    </w:p>
    <w:p>
      <w:r>
        <w:rPr>
          <w:b/>
        </w:rPr>
        <w:t xml:space="preserve">Tulos</w:t>
      </w:r>
    </w:p>
    <w:p>
      <w:r>
        <w:t xml:space="preserve">Mikä julmuus sai itsekkään Neuvostoliiton vastustamaan yleissopimukseen sisällytettyä koneellista murhaa koskevaa määräystä?</w:t>
      </w:r>
    </w:p>
    <w:p>
      <w:r>
        <w:rPr>
          <w:b/>
        </w:rPr>
        <w:t xml:space="preserve">Tulos</w:t>
      </w:r>
    </w:p>
    <w:p>
      <w:r>
        <w:t xml:space="preserve">Mikä oli muiden kansakuntien ensisijainen huolenaihe, kun ne vastustivat poliittisten ryhmien sisällyttämistä tutkimuksen määritelmään?</w:t>
      </w:r>
    </w:p>
    <w:p>
      <w:r>
        <w:rPr>
          <w:b/>
        </w:rPr>
        <w:t xml:space="preserve">Tulos</w:t>
      </w:r>
    </w:p>
    <w:p>
      <w:r>
        <w:t xml:space="preserve">Kuka kansanmurhan arvostettu tutkija nosti esiin useita muita maita, jotka vastustivat tutkimuksen sisällyttämistä yleissopimukseen?</w:t>
      </w:r>
    </w:p>
    <w:p>
      <w:r>
        <w:rPr>
          <w:b/>
        </w:rPr>
        <w:t xml:space="preserve">Esimerkki 8.5051</w:t>
      </w:r>
    </w:p>
    <w:p>
      <w:r>
        <w:t xml:space="preserve">Läpikulku: Koraanin kirjoitetun tekstin kunnioittaminen on monille muslimeille tärkeä osa uskonnollista uskoa, ja Koraania kohdellaan kunnioittavasti. Perinteen ja Koraanin kohdan 56:79 ("vain puhdas saa koskea") kirjaimellisen tulkinnan perusteella jotkut muslimit uskovat, että heidän on suoritettava rituaalinen puhdistus vedellä ennen kuin he koskettavat Koraanin kopiota, vaikka tämä näkemys ei olekaan yleinen. Kuluneet Koraanin kappaleet kääritään kankaaseen ja säilytetään toistaiseksi turvallisessa paikassa, haudataan moskeijaan tai muslimihautausmaalle tai poltetaan ja tuhka haudataan tai ripotellaan veteen.</w:t>
      </w:r>
    </w:p>
    <w:p>
      <w:r>
        <w:rPr>
          <w:b/>
        </w:rPr>
        <w:t xml:space="preserve">Tulos</w:t>
      </w:r>
    </w:p>
    <w:p>
      <w:r>
        <w:t xml:space="preserve">Mikä Koraanin kohta kehottaa kaikkia muslimeja pesemään itsensä rituaalisesti ennen kopionsa koskettamista?</w:t>
      </w:r>
    </w:p>
    <w:p>
      <w:r>
        <w:rPr>
          <w:b/>
        </w:rPr>
        <w:t xml:space="preserve">Tulos</w:t>
      </w:r>
    </w:p>
    <w:p>
      <w:r>
        <w:t xml:space="preserve">Mikä Koraanin kohta innostaa joitakin juutalaisia pesemään itsensä rituaalisesti ennen kopionsa koskettamista?</w:t>
      </w:r>
    </w:p>
    <w:p>
      <w:r>
        <w:rPr>
          <w:b/>
        </w:rPr>
        <w:t xml:space="preserve">Tulos</w:t>
      </w:r>
    </w:p>
    <w:p>
      <w:r>
        <w:t xml:space="preserve">Mitä ei tehdä Koraanin poltettujen kopioiden tuhkilla?</w:t>
      </w:r>
    </w:p>
    <w:p>
      <w:r>
        <w:rPr>
          <w:b/>
        </w:rPr>
        <w:t xml:space="preserve">Tulos</w:t>
      </w:r>
    </w:p>
    <w:p>
      <w:r>
        <w:t xml:space="preserve">Missä tilassa Koraanin kopioita ei koskaan kääritä kankaaseen ja haudata?</w:t>
      </w:r>
    </w:p>
    <w:p>
      <w:r>
        <w:rPr>
          <w:b/>
        </w:rPr>
        <w:t xml:space="preserve">Tulos</w:t>
      </w:r>
    </w:p>
    <w:p>
      <w:r>
        <w:t xml:space="preserve">Mitkä ovat turvallisimmat paikat, joissa Koraanin uudempi kopio voidaan säilyttää?</w:t>
      </w:r>
    </w:p>
    <w:p>
      <w:r>
        <w:rPr>
          <w:b/>
        </w:rPr>
        <w:t xml:space="preserve">Esimerkki 8.5052</w:t>
      </w:r>
    </w:p>
    <w:p>
      <w:r>
        <w:t xml:space="preserve">Läpikulku:  Internet-palveluntarjoajat tarjoavat Internet-yhteyksiä ja käyttävät erilaisia tekniikoita käyttäjien liittämiseksi verkkoonsa. Käytettävissä olevat tekniikat ovat vaihdelleet akustisilla kytkimillä varustetuista tietokonemodeemeista puhelinlinjoihin, televisiokaapeliin (CATV), langattomaan Ethernetiin (wi-fi) ja valokuituun.</w:t>
      </w:r>
    </w:p>
    <w:p>
      <w:r>
        <w:rPr>
          <w:b/>
        </w:rPr>
        <w:t xml:space="preserve">Tulos</w:t>
      </w:r>
    </w:p>
    <w:p>
      <w:r>
        <w:t xml:space="preserve">Kuka tarjoaa Internetin?</w:t>
      </w:r>
    </w:p>
    <w:p>
      <w:r>
        <w:rPr>
          <w:b/>
        </w:rPr>
        <w:t xml:space="preserve">Tulos</w:t>
      </w:r>
    </w:p>
    <w:p>
      <w:r>
        <w:t xml:space="preserve">Mitä vanhaa tekniikkaa ei voitu käyttää Internet-yhteyden muodostamiseen?</w:t>
      </w:r>
    </w:p>
    <w:p>
      <w:r>
        <w:rPr>
          <w:b/>
        </w:rPr>
        <w:t xml:space="preserve">Tulos</w:t>
      </w:r>
    </w:p>
    <w:p>
      <w:r>
        <w:t xml:space="preserve">Mitä tekniikkaa käytetään Internetin yhdistämiseen johtojen kautta?</w:t>
      </w:r>
    </w:p>
    <w:p>
      <w:r>
        <w:rPr>
          <w:b/>
        </w:rPr>
        <w:t xml:space="preserve">Tulos</w:t>
      </w:r>
    </w:p>
    <w:p>
      <w:r>
        <w:t xml:space="preserve">Mihin tietokoneen emolevyjä käytetään?</w:t>
      </w:r>
    </w:p>
    <w:p>
      <w:r>
        <w:rPr>
          <w:b/>
        </w:rPr>
        <w:t xml:space="preserve">Esimerkki 8.5053</w:t>
      </w:r>
    </w:p>
    <w:p>
      <w:r>
        <w:t xml:space="preserve">Läpikulku: Somersetin kansa mainitaan anglosaksisen kronikan merkinnässä vuodelta 845 jKr. taivutusmuodossa "Sumursætum", ja kreivikunta mainitaan merkinnässä vuodelta 1015 käyttäen samaa nimeä. Arkaainen nimi Somersetshire mainittiin Chroniclen merkinnässä vuodelta 878. Vaikka "Somersetshire" oli yleisesti käytössä kreivikunnan vaihtoehtoisena nimenä, se meni pois muodista 1800-luvun lopulla, eikä sitä enää käytetä, mikä johtunee siitä, että "Somerset" otettiin käyttöön kreivikunnan virallisena nimenä kreivikunnanvaltuuston perustamisen jälkeen vuonna 1889. Kuten muissakin kreivikunnissa, joiden pääte ei pääty "shireen", lisäys oli tarpeeton, koska kreivikunnan ja sen sisällä sijaitsevan kaupungin välillä ei ollut tarvetta tehdä eroa.</w:t>
      </w:r>
    </w:p>
    <w:p>
      <w:r>
        <w:rPr>
          <w:b/>
        </w:rPr>
        <w:t xml:space="preserve">Tulos</w:t>
      </w:r>
    </w:p>
    <w:p>
      <w:r>
        <w:t xml:space="preserve">Minä vuonna ihmiset asettuivat ensimmäisen kerran Somersetiin?</w:t>
      </w:r>
    </w:p>
    <w:p>
      <w:r>
        <w:rPr>
          <w:b/>
        </w:rPr>
        <w:t xml:space="preserve">Tulos</w:t>
      </w:r>
    </w:p>
    <w:p>
      <w:r>
        <w:t xml:space="preserve">Minä vuonna Anglosaksinen kronikka julkaistiin ensimmäisen kerran?</w:t>
      </w:r>
    </w:p>
    <w:p>
      <w:r>
        <w:rPr>
          <w:b/>
        </w:rPr>
        <w:t xml:space="preserve">Tulos</w:t>
      </w:r>
    </w:p>
    <w:p>
      <w:r>
        <w:t xml:space="preserve">Mikä oli viimeinen vuosi, jolloin Anglosaksinen kronikka julkaistiin?</w:t>
      </w:r>
    </w:p>
    <w:p>
      <w:r>
        <w:rPr>
          <w:b/>
        </w:rPr>
        <w:t xml:space="preserve">Tulos</w:t>
      </w:r>
    </w:p>
    <w:p>
      <w:r>
        <w:t xml:space="preserve">Minä vuonna ihmiset lakkasivat käyttämästä termiä "Sumursaetum" tästä maakunnasta?</w:t>
      </w:r>
    </w:p>
    <w:p>
      <w:r>
        <w:rPr>
          <w:b/>
        </w:rPr>
        <w:t xml:space="preserve">Tulos</w:t>
      </w:r>
    </w:p>
    <w:p>
      <w:r>
        <w:t xml:space="preserve">Milloin sitä alettiin kutsua Somersetshireksi?</w:t>
      </w:r>
    </w:p>
    <w:p>
      <w:r>
        <w:rPr>
          <w:b/>
        </w:rPr>
        <w:t xml:space="preserve">Esimerkki 8.5054</w:t>
      </w:r>
    </w:p>
    <w:p>
      <w:r>
        <w:t xml:space="preserve">Läpikulku: Hehkulampun alkuperäinen hinta on pieni verrattuna sen elinkaaren aikana käyttämänsä energian kustannuksiin. Hehkulamppujen käyttöikä on lyhyempi kuin useimpien muiden valaisimien, mikä on tärkeä tekijä, jos niiden vaihtaminen on hankalaa tai kallista. Jotkin lampputyypit, mukaan lukien hehkulamput ja loistelamput, tuottavat vähemmän valoa vanhetessaan; tämä voi aiheuttaa haittaa tai lyhentää lamppujen tehokasta käyttöikää, koska ne on vaihdettava ennen täydellistä rikkoutumista. Verrattaessa hehkulampun käyttökustannuksia muihin valonlähteisiin on otettava huomioon valaistusvaatimukset, lampun hinta ja lamppujen vaihtoon liittyvät työvoimakustannukset (ottaen huomioon lampun tehollinen käyttöikä), käytetyn sähkön hinta sekä lampun käytön vaikutus lämmitys- ja ilmastointijärjestelmiin. Kun lamppua käytetään valaistukseen taloissa ja liikerakennuksissa, lämmöksi menetetty energia voi lisätä merkittävästi rakennuksen ilmastointijärjestelmän tarvitsemaa energiaa. Lämmityskaudella lamppujen tuottama lämpö ei mene hukkaan, vaikka useimmissa tapauksissa on kustannustehokkaampaa saada lämpöä lämmitysjärjestelmästä. Siitä huolimatta tehokkaampi valaistusjärjestelmä säästää energiaa vuoden aikana lähes kaikissa ilmastoissa.</w:t>
      </w:r>
    </w:p>
    <w:p>
      <w:r>
        <w:rPr>
          <w:b/>
        </w:rPr>
        <w:t xml:space="preserve">Tulos</w:t>
      </w:r>
    </w:p>
    <w:p>
      <w:r>
        <w:t xml:space="preserve">Minkä alkuperäiset kustannukset ovat suuret verrattuna sen elinkaaren aikana käyttämänsä energian kustannuksiin?</w:t>
      </w:r>
    </w:p>
    <w:p>
      <w:r>
        <w:rPr>
          <w:b/>
        </w:rPr>
        <w:t xml:space="preserve">Tulos</w:t>
      </w:r>
    </w:p>
    <w:p>
      <w:r>
        <w:t xml:space="preserve">Kenen valo säteilee enemmän valoa ikääntyessään?</w:t>
      </w:r>
    </w:p>
    <w:p>
      <w:r>
        <w:rPr>
          <w:b/>
        </w:rPr>
        <w:t xml:space="preserve">Tulos</w:t>
      </w:r>
    </w:p>
    <w:p>
      <w:r>
        <w:t xml:space="preserve">Minkä tyyppisellä valolla on pidempi käyttöikä kuin muilla valonlähteillä?</w:t>
      </w:r>
    </w:p>
    <w:p>
      <w:r>
        <w:rPr>
          <w:b/>
        </w:rPr>
        <w:t xml:space="preserve">Tulos</w:t>
      </w:r>
    </w:p>
    <w:p>
      <w:r>
        <w:t xml:space="preserve">Minkä tyyppinen valaistusjärjestelmä on vähemmän tehokas vuoden aikana?</w:t>
      </w:r>
    </w:p>
    <w:p>
      <w:r>
        <w:rPr>
          <w:b/>
        </w:rPr>
        <w:t xml:space="preserve">Esimerkki 8.5055</w:t>
      </w:r>
    </w:p>
    <w:p>
      <w:r>
        <w:t xml:space="preserve">Läpikulku: Swazimaa on kehitysmaa, jonka talous on pieni. Sen BKT asukasta kohti on 9 714 dollaria, joten se luokitellaan alemman keskitulotason maahan. Swazimaan tärkein paikallinen kauppakumppani on Etelä-Afrikka, sillä se kuuluu eteläisen Afrikan tulliliittoon (SACU) ja itäisen ja eteläisen Afrikan yhteismarkkinoihin (COMESA). Swazimaan valuutta, lilangeni, on sidottu Etelä-Afrikan randiin. Swazimaan tärkeimmät ulkomaiset kauppakumppanit ovat Yhdysvallat ja Euroopan unioni. Suurin osa maan työllisyydestä syntyy maataloudesta ja teollisuudesta. Swazimaa on eteläisen Afrikan kehitysyhteisön (SADC), Afrikan unionin, Kansainyhteisön ja Yhdistyneiden kansakuntien jäsen.</w:t>
      </w:r>
    </w:p>
    <w:p>
      <w:r>
        <w:rPr>
          <w:b/>
        </w:rPr>
        <w:t xml:space="preserve">Tulos</w:t>
      </w:r>
    </w:p>
    <w:p>
      <w:r>
        <w:t xml:space="preserve">Kuka on Swazimaan tärkein maailmanlaajuinen kauppakumppani?</w:t>
      </w:r>
    </w:p>
    <w:p>
      <w:r>
        <w:rPr>
          <w:b/>
        </w:rPr>
        <w:t xml:space="preserve">Tulos</w:t>
      </w:r>
    </w:p>
    <w:p>
      <w:r>
        <w:t xml:space="preserve">Mikä on Swazimaan ja Etelä-Afrikan valuutta?</w:t>
      </w:r>
    </w:p>
    <w:p>
      <w:r>
        <w:rPr>
          <w:b/>
        </w:rPr>
        <w:t xml:space="preserve">Tulos</w:t>
      </w:r>
    </w:p>
    <w:p>
      <w:r>
        <w:t xml:space="preserve">missä maatalous on tärkein työnantaja?</w:t>
      </w:r>
    </w:p>
    <w:p>
      <w:r>
        <w:rPr>
          <w:b/>
        </w:rPr>
        <w:t xml:space="preserve">Tulos</w:t>
      </w:r>
    </w:p>
    <w:p>
      <w:r>
        <w:t xml:space="preserve">Mitä maata pidetään kehittyneenä pienestä taloudestaan huolimatta?</w:t>
      </w:r>
    </w:p>
    <w:p>
      <w:r>
        <w:rPr>
          <w:b/>
        </w:rPr>
        <w:t xml:space="preserve">Esimerkki 8.5056</w:t>
      </w:r>
    </w:p>
    <w:p>
      <w:r>
        <w:t xml:space="preserve">Läpikulku: Vuodesta 1932 lähtien opetettiin, että 144 000 hengen "pieni lauma" ei olisi ainoa Harmagedonista selviytyvä kansa. Rutherford selitti, että 144 000 "voidellun" lisäksi, jotka herätettäisiin henkiin - tai siirrettäisiin kuoleman yhteydessä - ja jotka eläisivät taivaassa hallitsemaan maata Kristuksen kanssa, erillinen jäsenluokka, "suuri joukko", eläisi maan päälle palautetussa paratiisissa; vuodesta 1935 lähtien liikkeen uudet käännynnäiset katsottiin kuuluvaksi tähän luokkaan. 1930-luvun puoliväliin mennessä Kristuksen läsnäolon (kreik. parousía) alkamisen, hänen kuninkaaksi valtaistuimelle nousemisensa ja "viimeisten päivien" alkamisen ajankohta oli siirretty vuoteen 1914.</w:t>
      </w:r>
    </w:p>
    <w:p>
      <w:r>
        <w:rPr>
          <w:b/>
        </w:rPr>
        <w:t xml:space="preserve">Tulos</w:t>
      </w:r>
    </w:p>
    <w:p>
      <w:r>
        <w:t xml:space="preserve">Minä vuonna Harmageddon oli Rutherfordin mukaan määrä tapahtua?</w:t>
      </w:r>
    </w:p>
    <w:p>
      <w:r>
        <w:rPr>
          <w:b/>
        </w:rPr>
        <w:t xml:space="preserve">Tulos</w:t>
      </w:r>
    </w:p>
    <w:p>
      <w:r>
        <w:t xml:space="preserve">Kuinka monta Jehovan todistajaa oli vuonna 1935?</w:t>
      </w:r>
    </w:p>
    <w:p>
      <w:r>
        <w:rPr>
          <w:b/>
        </w:rPr>
        <w:t xml:space="preserve">Tulos</w:t>
      </w:r>
    </w:p>
    <w:p>
      <w:r>
        <w:t xml:space="preserve">Kuinka monta Jehovan todistajaa oli ollut vuonna 1914?</w:t>
      </w:r>
    </w:p>
    <w:p>
      <w:r>
        <w:rPr>
          <w:b/>
        </w:rPr>
        <w:t xml:space="preserve">Tulos</w:t>
      </w:r>
    </w:p>
    <w:p>
      <w:r>
        <w:t xml:space="preserve">Minä vuonna Rutherford kuoli?</w:t>
      </w:r>
    </w:p>
    <w:p>
      <w:r>
        <w:rPr>
          <w:b/>
        </w:rPr>
        <w:t xml:space="preserve">Esimerkki 8.5057</w:t>
      </w:r>
    </w:p>
    <w:p>
      <w:r>
        <w:t xml:space="preserve">Läpikulku: Taloudellinen epätasa-arvo on ongelmallista, kun otetaan huomioon utilitaristinen periaate, jonka mukaan pyritään saavuttamaan suurin mahdollinen hyöty mahdollisimman monelle. Talo, josta on vähemmän hyötyä miljonäärille kesäasuntona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("ylimääräinen dollari")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w:t>
      </w:r>
    </w:p>
    <w:p>
      <w:r>
        <w:rPr>
          <w:b/>
        </w:rPr>
        <w:t xml:space="preserve">Tulos</w:t>
      </w:r>
    </w:p>
    <w:p>
      <w:r>
        <w:t xml:space="preserve">Mitä utilitaristinen periaate tavoittelee pienimmälle määrälle ihmisiä?</w:t>
      </w:r>
    </w:p>
    <w:p>
      <w:r>
        <w:rPr>
          <w:b/>
        </w:rPr>
        <w:t xml:space="preserve">Tulos</w:t>
      </w:r>
    </w:p>
    <w:p>
      <w:r>
        <w:t xml:space="preserve">Adobe, joka tarjoaa enemmän hyötyä yhdelle henkilölle kuin toiselle, on esimerkki vähentyneestä mitä?</w:t>
      </w:r>
    </w:p>
    <w:p>
      <w:r>
        <w:rPr>
          <w:b/>
        </w:rPr>
        <w:t xml:space="preserve">Tulos</w:t>
      </w:r>
    </w:p>
    <w:p>
      <w:r>
        <w:t xml:space="preserve">Mitä rikkaan henkilön käyttämä dollari todennäköisesti tuottaa hänelle?</w:t>
      </w:r>
    </w:p>
    <w:p>
      <w:r>
        <w:rPr>
          <w:b/>
        </w:rPr>
        <w:t xml:space="preserve">Tulos</w:t>
      </w:r>
    </w:p>
    <w:p>
      <w:r>
        <w:t xml:space="preserve">Mitä varallisuuden marginaalihyöty tuloja kohden henkilöä kohden tekee, kun kyseinen henkilö köyhtyy?</w:t>
      </w:r>
    </w:p>
    <w:p>
      <w:r>
        <w:rPr>
          <w:b/>
        </w:rPr>
        <w:t xml:space="preserve">Tulos</w:t>
      </w:r>
    </w:p>
    <w:p>
      <w:r>
        <w:t xml:space="preserve">Mikä on yhteiskunta, jossa tasa-arvo on vähäisempää?</w:t>
      </w:r>
    </w:p>
    <w:p>
      <w:r>
        <w:rPr>
          <w:b/>
        </w:rPr>
        <w:t xml:space="preserve">Esimerkki 8.5058</w:t>
      </w:r>
    </w:p>
    <w:p>
      <w:r>
        <w:t xml:space="preserve">Läpikulku: Espanjan vuoden 1978 perustuslain IV osastossa Espanjan monarkille annetaan lakien hyväksyntä (Consentimiento Real) ja julkaiseminen (promulgation), kun taas III osastossa (Cortes Generales), 2. luvussa (Lakiehdotusten laatiminen) kuvataan lakiehdotusten hyväksymismenetelmä. Artiklan 91 mukaan Cortes Generalesin hyväksyttyä lakiehdotuksen viidentoista päivän kuluessa hallitsija antaa suostumuksensa ja julkaisee uuden lain. 92 artiklassa annetaan monarkille oikeus järjestää kansanäänestys hallituksen puheenjohtajan (englanniksi yleisesti pääministeri) neuvojen ja cortes generalien valtuutuksen perusteella.</w:t>
      </w:r>
    </w:p>
    <w:p>
      <w:r>
        <w:rPr>
          <w:b/>
        </w:rPr>
        <w:t xml:space="preserve">Tulos</w:t>
      </w:r>
    </w:p>
    <w:p>
      <w:r>
        <w:t xml:space="preserve">Missä otsikossa kuvataan menetelmä, jolla lakiehdotuksia ei hyväksytä?</w:t>
      </w:r>
    </w:p>
    <w:p>
      <w:r>
        <w:rPr>
          <w:b/>
        </w:rPr>
        <w:t xml:space="preserve">Tulos</w:t>
      </w:r>
    </w:p>
    <w:p>
      <w:r>
        <w:t xml:space="preserve">Millä nimikkeellä Espanjan monarkille ei anneta kuninkaallista hyväksyntää ja lakien julkaisemista?</w:t>
      </w:r>
    </w:p>
    <w:p>
      <w:r>
        <w:rPr>
          <w:b/>
        </w:rPr>
        <w:t xml:space="preserve">Tulos</w:t>
      </w:r>
    </w:p>
    <w:p>
      <w:r>
        <w:t xml:space="preserve">Mikä on II osasto, jossa kuvataan, miten lakiehdotukset hyväksytään, ja joka luotiin minä vuonna?</w:t>
      </w:r>
    </w:p>
    <w:p>
      <w:r>
        <w:rPr>
          <w:b/>
        </w:rPr>
        <w:t xml:space="preserve">Tulos</w:t>
      </w:r>
    </w:p>
    <w:p>
      <w:r>
        <w:t xml:space="preserve">Minkä artiklan mukaan hallitsijalla on 25 päivää aikaa antaa suostumuksensa?</w:t>
      </w:r>
    </w:p>
    <w:p>
      <w:r>
        <w:rPr>
          <w:b/>
        </w:rPr>
        <w:t xml:space="preserve">Tulos</w:t>
      </w:r>
    </w:p>
    <w:p>
      <w:r>
        <w:t xml:space="preserve">Minkä artiklan mukaan monarkilla ei ole oikeutta järjestää kansanäänestystä?</w:t>
      </w:r>
    </w:p>
    <w:p>
      <w:r>
        <w:rPr>
          <w:b/>
        </w:rPr>
        <w:t xml:space="preserve">Esimerkki 8.5059</w:t>
      </w:r>
    </w:p>
    <w:p>
      <w:r>
        <w:t xml:space="preserve">Läpikulku: Kääntäminen on toiminut monien kirjailijoiden kirjoituskouluna. Kääntäjät, mukaan lukien buddhalaistekstejä Itä-Aasiassa levittäneet munkit ja varhaismodernin ajan eurooppalaiset raamatunkääntäjät, ovat työnsä aikana muokanneet juuri niitä kieliä, joille he ovat kääntäneet. He ovat toimineet siltoina, jotka välittävät tietoa kulttuurien välillä, ja ajatusten ohella he ovat tuoneet lähdekielistä omiin kieliinsä lainasanoja ja kieliopillisten rakenteiden, idiomien ja sanaston kalkeja.</w:t>
      </w:r>
    </w:p>
    <w:p>
      <w:r>
        <w:rPr>
          <w:b/>
        </w:rPr>
        <w:t xml:space="preserve">Tulos</w:t>
      </w:r>
    </w:p>
    <w:p>
      <w:r>
        <w:t xml:space="preserve">Mikä on toiminut monille kirjailijoille kirjoittamisen vihollisena?</w:t>
      </w:r>
    </w:p>
    <w:p>
      <w:r>
        <w:rPr>
          <w:b/>
        </w:rPr>
        <w:t xml:space="preserve">Tulos</w:t>
      </w:r>
    </w:p>
    <w:p>
      <w:r>
        <w:t xml:space="preserve">Kuka levitti buddhalaisia tekstejä Etelä-Amerikassa?</w:t>
      </w:r>
    </w:p>
    <w:p>
      <w:r>
        <w:rPr>
          <w:b/>
        </w:rPr>
        <w:t xml:space="preserve">Tulos</w:t>
      </w:r>
    </w:p>
    <w:p>
      <w:r>
        <w:t xml:space="preserve">Mitä kääntäjät menettivät työnsä aikana?</w:t>
      </w:r>
    </w:p>
    <w:p>
      <w:r>
        <w:rPr>
          <w:b/>
        </w:rPr>
        <w:t xml:space="preserve">Tulos</w:t>
      </w:r>
    </w:p>
    <w:p>
      <w:r>
        <w:t xml:space="preserve">Miten kääntäjät ovat toimineet välittäessään tietämättömyyttä kulttuurien välillä?</w:t>
      </w:r>
    </w:p>
    <w:p>
      <w:r>
        <w:rPr>
          <w:b/>
        </w:rPr>
        <w:t xml:space="preserve">Tulos</w:t>
      </w:r>
    </w:p>
    <w:p>
      <w:r>
        <w:t xml:space="preserve">Mistä idiomeja ja sanastoa piilotettiin?</w:t>
      </w:r>
    </w:p>
    <w:p>
      <w:r>
        <w:rPr>
          <w:b/>
        </w:rPr>
        <w:t xml:space="preserve">Esimerkki 8.5060</w:t>
      </w:r>
    </w:p>
    <w:p>
      <w:r>
        <w:t xml:space="preserve">Läpikulku: Nintendo julkaisi 23. elokuuta 1991 Pohjois-Amerikassa Super Nintendo Entertainment Systemin, Super Famicomin uudistetun version, hintaan 199 Yhdysvaltain dollaria. SNES julkaistiin Yhdistyneessä kuningaskunnassa ja Irlannissa huhtikuussa 1992 hintaan 150 Englannin puntaa, ja Saksan julkaisu seurasi muutamaa viikkoa myöhemmin. Useimmat konsolin PAL-alueen versiot käyttävät japanilaisen Super Famicomin mallia lukuun ottamatta merkintöjä ja joypadin johtojen pituutta. Playtronic Super NES Brasiliassa, vaikka se onkin PAL-versio, käyttää Pohjois-Amerikan mallia. Sekä NES:n että SNES:n julkaisi Brasiliassa vuonna 1993 Playtronic, joka on leluyhtiö Estrelan ja viihde-elektroniikkayhtiö Gradienten yhteisyritys.</w:t>
      </w:r>
    </w:p>
    <w:p>
      <w:r>
        <w:rPr>
          <w:b/>
        </w:rPr>
        <w:t xml:space="preserve">Tulos</w:t>
      </w:r>
    </w:p>
    <w:p>
      <w:r>
        <w:t xml:space="preserve">Mikä oli Super NESin uudelleensuunnittelu?</w:t>
      </w:r>
    </w:p>
    <w:p>
      <w:r>
        <w:rPr>
          <w:b/>
        </w:rPr>
        <w:t xml:space="preserve">Tulos</w:t>
      </w:r>
    </w:p>
    <w:p>
      <w:r>
        <w:t xml:space="preserve">Kuinka paljon Super Famicom maksoi Saksassa?</w:t>
      </w:r>
    </w:p>
    <w:p>
      <w:r>
        <w:rPr>
          <w:b/>
        </w:rPr>
        <w:t xml:space="preserve">Tulos</w:t>
      </w:r>
    </w:p>
    <w:p>
      <w:r>
        <w:t xml:space="preserve">Kuinka paljon Playtronic maksoi Yhdistyneessä kuningaskunnassa ja Irlannissa?</w:t>
      </w:r>
    </w:p>
    <w:p>
      <w:r>
        <w:rPr>
          <w:b/>
        </w:rPr>
        <w:t xml:space="preserve">Tulos</w:t>
      </w:r>
    </w:p>
    <w:p>
      <w:r>
        <w:t xml:space="preserve">Minkälainen oli Irlannin Playtronic Super NESin muotoilu?</w:t>
      </w:r>
    </w:p>
    <w:p>
      <w:r>
        <w:rPr>
          <w:b/>
        </w:rPr>
        <w:t xml:space="preserve">Tulos</w:t>
      </w:r>
    </w:p>
    <w:p>
      <w:r>
        <w:t xml:space="preserve">Mikä yritys julkaisi Super Famicomin Brasiliassa vuonna 1991?</w:t>
      </w:r>
    </w:p>
    <w:p>
      <w:r>
        <w:rPr>
          <w:b/>
        </w:rPr>
        <w:t xml:space="preserve">Esimerkki 8.5061</w:t>
      </w:r>
    </w:p>
    <w:p>
      <w:r>
        <w:t xml:space="preserve">Läpikulku: Fiske oli merivoimien aseiden ja tykistön uuden teknologian eturintamassa, kiitos hänen tulenkäytön hallintaa koskevien innovaatioidensa 1890-1910. Hän ymmärsi heti ilmavoimien mahdollisuudet ja vaati torpedokoneen kehittämistä. Fiske ehdotti vuosina 1913-15 apulaisministeri Franklin D. Rooseveltin avustajana operaatioista vastaavana avustajana laivaston radikaalia uudelleenjärjestelyä, jotta siitä tulisi sodankäynnin väline. Fiske halusi keskittää vallan merivoimien operaatiopäällikölle ja asiantuntijaryhmälle, joka kehittäisi uusia strategioita, valvoisi suuremman laivaston rakentamista, koordinoisi sotasuunnittelua, mukaan lukien joukkojen rakenne, liikekannallepanosuunnitelmat ja teollinen perusta, ja varmistaisi, että Yhdysvaltain laivastolla olisi parhaat mahdolliset sotakoneet. Lopulta laivasto hyväksyi hänen uudistuksensa ja alkoi vuoteen 1915 mennessä organisoitua uudelleen mahdollista osallistumista varten tuolloin käynnissä olleeseen maailmansotaan.</w:t>
      </w:r>
    </w:p>
    <w:p>
      <w:r>
        <w:rPr>
          <w:b/>
        </w:rPr>
        <w:t xml:space="preserve">Tulos</w:t>
      </w:r>
    </w:p>
    <w:p>
      <w:r>
        <w:t xml:space="preserve">Kuka merivoimien upseeri kehitti vanhat tykistöopit 2000-luvun vaihteessa?</w:t>
      </w:r>
    </w:p>
    <w:p>
      <w:r>
        <w:rPr>
          <w:b/>
        </w:rPr>
        <w:t xml:space="preserve">Tulos</w:t>
      </w:r>
    </w:p>
    <w:p>
      <w:r>
        <w:t xml:space="preserve"> Minkä lentokoneen lakkauttamista Fiske vaati?</w:t>
      </w:r>
    </w:p>
    <w:p>
      <w:r>
        <w:rPr>
          <w:b/>
        </w:rPr>
        <w:t xml:space="preserve">Tulos</w:t>
      </w:r>
    </w:p>
    <w:p>
      <w:r>
        <w:t xml:space="preserve"> Minkä apulaislaivastosihteerin alaisuudessa Fiske toimi?</w:t>
      </w:r>
    </w:p>
    <w:p>
      <w:r>
        <w:rPr>
          <w:b/>
        </w:rPr>
        <w:t xml:space="preserve">Tulos</w:t>
      </w:r>
    </w:p>
    <w:p>
      <w:r>
        <w:t xml:space="preserve"> Milloin Fiske ehdotti uudistuksia armeijan toimintatapaan?</w:t>
      </w:r>
    </w:p>
    <w:p>
      <w:r>
        <w:rPr>
          <w:b/>
        </w:rPr>
        <w:t xml:space="preserve">Esimerkki 8.5062</w:t>
      </w:r>
    </w:p>
    <w:p>
      <w:r>
        <w:t xml:space="preserve">Läpikulku: Laemmlen aikakausi studiossa päättyi Universalin siirtymiseen korkealaatuiseen tuotantoon. Elokuvakonsernin nykyaikaistaminen ja parantaminen laman syvyydessä oli riskialtista, ja Universal ajautui hetkeksi konkurssiin. Teatteriketju romutettiin, mutta Carl Jr. piti kiinni levitys-, studio- ja tuotantotoiminnasta.</w:t>
      </w:r>
    </w:p>
    <w:p>
      <w:r>
        <w:rPr>
          <w:b/>
        </w:rPr>
        <w:t xml:space="preserve">Tulos</w:t>
      </w:r>
    </w:p>
    <w:p>
      <w:r>
        <w:t xml:space="preserve">Minkälainen ketjukonglomeraatti romutettiin?</w:t>
      </w:r>
    </w:p>
    <w:p>
      <w:r>
        <w:rPr>
          <w:b/>
        </w:rPr>
        <w:t xml:space="preserve">Tulos</w:t>
      </w:r>
    </w:p>
    <w:p>
      <w:r>
        <w:t xml:space="preserve">Mitä Carl Jr piti kiinni teatteriketjun lisäksi?</w:t>
      </w:r>
    </w:p>
    <w:p>
      <w:r>
        <w:rPr>
          <w:b/>
        </w:rPr>
        <w:t xml:space="preserve">Tulos</w:t>
      </w:r>
    </w:p>
    <w:p>
      <w:r>
        <w:t xml:space="preserve">Mihin aikaan Universal siirtyi korkealaatuiseen tuotantoon?</w:t>
      </w:r>
    </w:p>
    <w:p>
      <w:r>
        <w:rPr>
          <w:b/>
        </w:rPr>
        <w:t xml:space="preserve">Esimerkki 8.5063</w:t>
      </w:r>
    </w:p>
    <w:p>
      <w:r>
        <w:t xml:space="preserve">Läpikulku: Teksasin osavaltio hyväksyi lain, joka takaa pääsyn mihin tahansa osavaltion yliopistoon, jos opiskelija sijoittuu valmistuvan luokkansa 10 prosentin parhaimmistoon. Myös Florida ja Kalifornia ovat korvanneet rotukiintiöt luokkasijoituksella ja muilla kriteereillä. Luokka-asteella on taipumus hyödyttää vähemmän kilpailukykyisten lukioiden huippuoppilaita kilpailukykyisempien lukioiden oppilaiden kustannuksella. Tämä vaikutus voi kuitenkin olla tarkoituksellinen, sillä vähemmän rahoitetut ja vähemmän kilpailukykyiset koulut ovat todennäköisemmin sellaisia, joissa vähemmistöjen osuus on suuri. Kriitikot väittävät, että luokkasijoitus on enemmänkin vertaisten kuin itsensä mittaaminen. Ylimmän 10 prosentin sääntö lisää rotujen moninaisuutta vain siksi, että koulut ovat edelleen asumismallien vuoksi voimakkaasti rotuerottelevia. Luokkasijoitusta koskevalla säännöllä on sama seuraus kuin perinteisellä positiivisella toiminnalla: se avaa kouluja sellaisille opiskelijoille, jotka eivät muuten olisi päässeet kouluun, jos kyseinen koulu olisi käyttänyt kokonaisvaltaista, ansioihin perustuvaa lähestymistapaa. Vuosina 1996-1998 Texasin osavaltion yliopistoihin hyväksyttiin ansioihin perustuvia opiskelijoita, ja vähemmistöjen sisäänpääsy laski. Kun osavaltio otti käyttöön "10 prosentin ylärajan" säännön, vähemmistöjen sisäänpääsy palautui vuotta 1996 edeltäneelle tasolle.</w:t>
      </w:r>
    </w:p>
    <w:p>
      <w:r>
        <w:rPr>
          <w:b/>
        </w:rPr>
        <w:t xml:space="preserve">Tulos</w:t>
      </w:r>
    </w:p>
    <w:p>
      <w:r>
        <w:t xml:space="preserve">Minkä asian Hopwood v. Texas tuomio ei muodostanut ennakkotapausta maahanpääsypolitiikassa?</w:t>
      </w:r>
    </w:p>
    <w:p>
      <w:r>
        <w:rPr>
          <w:b/>
        </w:rPr>
        <w:t xml:space="preserve">Tulos</w:t>
      </w:r>
    </w:p>
    <w:p>
      <w:r>
        <w:t xml:space="preserve"> Mitä Teksasin osavaltion hyväksymä laki ei taannut?</w:t>
      </w:r>
    </w:p>
    <w:p>
      <w:r>
        <w:rPr>
          <w:b/>
        </w:rPr>
        <w:t xml:space="preserve">Tulos</w:t>
      </w:r>
    </w:p>
    <w:p>
      <w:r>
        <w:t xml:space="preserve">Missä muussa osavaltiossa kuin Teksasissa ja Floridassa ei korvattu rotukiintiöitä?</w:t>
      </w:r>
    </w:p>
    <w:p>
      <w:r>
        <w:rPr>
          <w:b/>
        </w:rPr>
        <w:t xml:space="preserve">Tulos</w:t>
      </w:r>
    </w:p>
    <w:p>
      <w:r>
        <w:t xml:space="preserve"> Mikä on yksi esimerkki siitä, millä rotukiintiöitä ei korvattu?</w:t>
      </w:r>
    </w:p>
    <w:p>
      <w:r>
        <w:rPr>
          <w:b/>
        </w:rPr>
        <w:t xml:space="preserve">Esimerkki 8.5064</w:t>
      </w:r>
    </w:p>
    <w:p>
      <w:r>
        <w:t xml:space="preserve">Läpikulku: He osallistuivat merivoimien kapinoihin, jotka johtivat keisarin luopumiseen marraskuussa 1918, jolloin Elsass-Lothringen jäi ilman nimellistä valtionpäämiestä. Merimiehet palasivat kotiin ja yrittivät perustaa tasavallan. Samalla kun Jacques Peirotes, joka oli tuolloin Landrat Elsass-Lothringenin sijainen ja juuri valittu Strasbourgin pormestariksi, julisti Saksan keisarikunnan raukeamista ja Ranskan tasavallan syntymistä, Elsass-Lothringenin itseoikeutettu hallitus julisti itsenäisyytensä nimellä "Elsass-Lothringenin tasavalta". Ranskalaiset joukot tunkeutuivat Elsassiin alle kaksi viikkoa myöhemmin tukahduttaakseen työläisten lakot ja poistaakseen vastaperustetut neuvostoliittolaiset ja vallankumoukselliset vallasta. Ranskalaisten sotilaiden saapuessa monet elsacelaiset ja paikalliset preussilais-saksalaiset hallintovirkamiehet ja byrokraatit iloitsivat järjestyksen palauttamisesta (mikä näkyy ja kuvataan yksityiskohtaisesti alla olevalla viitevideolla). Vaikka Yhdysvaltain presidentti Woodrow Wilson oli vaatinut, että alue oli oikeudellisen asemansa puolesta itsehallinnollinen, koska sen perustuslaissa oli todettu, että se oli sidottu keisarin yksinomaiseen valtaan eikä Saksan valtioon, Ranska ei suvainnut kansanäänestystä, jonka Kansainliitto oli myöntänyt eräille itäsaksalaisille alueille tuolloin, koska ranskalaiset pitivät alsaatilaisia saksalaisesta hallinnosta vapautuneina Ranskan maanmiehinä. Saksa luovutti alueen Ranskalle Versaillesin sopimuksessa.</w:t>
      </w:r>
    </w:p>
    <w:p>
      <w:r>
        <w:rPr>
          <w:b/>
        </w:rPr>
        <w:t xml:space="preserve">Tulos</w:t>
      </w:r>
    </w:p>
    <w:p>
      <w:r>
        <w:t xml:space="preserve">Minkä sodan aikana alsaatialaiset olivat ensisijaisesti maajoukkoja?</w:t>
      </w:r>
    </w:p>
    <w:p>
      <w:r>
        <w:rPr>
          <w:b/>
        </w:rPr>
        <w:t xml:space="preserve">Tulos</w:t>
      </w:r>
    </w:p>
    <w:p>
      <w:r>
        <w:t xml:space="preserve">Mikä oli keisarin nimi vuonna 1918?</w:t>
      </w:r>
    </w:p>
    <w:p>
      <w:r>
        <w:rPr>
          <w:b/>
        </w:rPr>
        <w:t xml:space="preserve">Tulos</w:t>
      </w:r>
    </w:p>
    <w:p>
      <w:r>
        <w:t xml:space="preserve">Kuinka kauan Yhdysvalloilta kesti päästä Alsaceen?</w:t>
      </w:r>
    </w:p>
    <w:p>
      <w:r>
        <w:rPr>
          <w:b/>
        </w:rPr>
        <w:t xml:space="preserve">Tulos</w:t>
      </w:r>
    </w:p>
    <w:p>
      <w:r>
        <w:t xml:space="preserve">Kuka johti Kansainliittoa?</w:t>
      </w:r>
    </w:p>
    <w:p>
      <w:r>
        <w:rPr>
          <w:b/>
        </w:rPr>
        <w:t xml:space="preserve">Tulos</w:t>
      </w:r>
    </w:p>
    <w:p>
      <w:r>
        <w:t xml:space="preserve">Millä sopimuksella Alsace annettiin Saksalle?</w:t>
      </w:r>
    </w:p>
    <w:p>
      <w:r>
        <w:rPr>
          <w:b/>
        </w:rPr>
        <w:t xml:space="preserve">Esimerkki 8.5065</w:t>
      </w:r>
    </w:p>
    <w:p>
      <w:r>
        <w:t xml:space="preserve">Läpikulku: Sveitsissä ja Liechtensteinissa tilanne on erilainen kuin muissa saksankielisissä maissa. Sveitsin saksan murteet ovat arkipäivän kieli lähes kaikissa tilanteissa, kun taas tavallista saksaa puhutaan harvoin. Jotkut sveitsinsaksan puhujat pitävät standardisaksaa vieraana kielenä.</w:t>
      </w:r>
    </w:p>
    <w:p>
      <w:r>
        <w:rPr>
          <w:b/>
        </w:rPr>
        <w:t xml:space="preserve">Tulos</w:t>
      </w:r>
    </w:p>
    <w:p>
      <w:r>
        <w:t xml:space="preserve">Missä maassa on samanlainen tilanne kuin muissa saksankielisissä maissa?</w:t>
      </w:r>
    </w:p>
    <w:p>
      <w:r>
        <w:rPr>
          <w:b/>
        </w:rPr>
        <w:t xml:space="preserve">Tulos</w:t>
      </w:r>
    </w:p>
    <w:p>
      <w:r>
        <w:t xml:space="preserve">Mitä puhutaan harvoin siellä, missä saksaa käytetään arkikielenä?</w:t>
      </w:r>
    </w:p>
    <w:p>
      <w:r>
        <w:rPr>
          <w:b/>
        </w:rPr>
        <w:t xml:space="preserve">Tulos</w:t>
      </w:r>
    </w:p>
    <w:p>
      <w:r>
        <w:t xml:space="preserve">Minkä kielen jotkut saksan kielen puhujat kokevat vieraaksi?</w:t>
      </w:r>
    </w:p>
    <w:p>
      <w:r>
        <w:rPr>
          <w:b/>
        </w:rPr>
        <w:t xml:space="preserve">Tulos</w:t>
      </w:r>
    </w:p>
    <w:p>
      <w:r>
        <w:t xml:space="preserve">Missä kahdessa maassa sveitsinsaksan murretta puhutaan harvoin?</w:t>
      </w:r>
    </w:p>
    <w:p>
      <w:r>
        <w:rPr>
          <w:b/>
        </w:rPr>
        <w:t xml:space="preserve">Tulos</w:t>
      </w:r>
    </w:p>
    <w:p>
      <w:r>
        <w:t xml:space="preserve">Missä kahdessa maassa saksan kieli on jokapäiväisessä käytössä?</w:t>
      </w:r>
    </w:p>
    <w:p>
      <w:r>
        <w:rPr>
          <w:b/>
        </w:rPr>
        <w:t xml:space="preserve">Esimerkki 8.5066</w:t>
      </w:r>
    </w:p>
    <w:p>
      <w:r>
        <w:t xml:space="preserve">Läpikulku: Kukin niistä nojaa useisiin erilaisiin, mutta toisiinsa liittyviin filosofioihin, jotka yhdessä ovat luoneet perustan kaikille tämän liikkeen nykyisille muunnelmille. Yleisesti ottaen moderni ortodoksisuus katsoo, että juutalainen laki on normatiivinen ja sitova, mutta samalla se antaa myönteistä arvoa vuorovaikutukselle nyky-yhteiskunnan kanssa. Tämän näkemyksen mukaan ortodoksinen juutalaisuus voi "rikastua", kun se kohtaa nykyaikaisuuden; lisäksi "nykyaikainen yhteiskunta luo mahdollisuuksia olla tuottavia kansalaisia, jotka osallistuvat jumalalliseen työhön maailman muuttamiseksi ihmiskunnan hyväksi". Samaan aikaan halakhan eheyden säilyttämiseksi on vältettävä kaikkia alueita, joilla Tooran ja modernin kulttuurin välillä on "voimakas epäjohdonmukaisuus ja ristiriita". Moderni ortodoksisuus antaa lisäksi keskeisen aseman "Israelin kansalle".</w:t>
      </w:r>
    </w:p>
    <w:p>
      <w:r>
        <w:rPr>
          <w:b/>
        </w:rPr>
        <w:t xml:space="preserve">Tulos</w:t>
      </w:r>
    </w:p>
    <w:p>
      <w:r>
        <w:t xml:space="preserve">Mikä käsittää melko kapean liikkeiden kirjon?</w:t>
      </w:r>
    </w:p>
    <w:p>
      <w:r>
        <w:rPr>
          <w:b/>
        </w:rPr>
        <w:t xml:space="preserve">Tulos</w:t>
      </w:r>
    </w:p>
    <w:p>
      <w:r>
        <w:t xml:space="preserve">Mitä ovat erilliset ja ei-suhteelliset asiat nykyortodoksisuudessa?</w:t>
      </w:r>
    </w:p>
    <w:p>
      <w:r>
        <w:rPr>
          <w:b/>
        </w:rPr>
        <w:t xml:space="preserve">Tulos</w:t>
      </w:r>
    </w:p>
    <w:p>
      <w:r>
        <w:t xml:space="preserve">Mitä klassinen ortodoksisuus pitää totena?</w:t>
      </w:r>
    </w:p>
    <w:p>
      <w:r>
        <w:rPr>
          <w:b/>
        </w:rPr>
        <w:t xml:space="preserve">Tulos</w:t>
      </w:r>
    </w:p>
    <w:p>
      <w:r>
        <w:t xml:space="preserve">Minkä kanssa ortodoksinen juutalaisuus voi olla vuorovaikutuksessa?</w:t>
      </w:r>
    </w:p>
    <w:p>
      <w:r>
        <w:rPr>
          <w:b/>
        </w:rPr>
        <w:t xml:space="preserve">Tulos</w:t>
      </w:r>
    </w:p>
    <w:p>
      <w:r>
        <w:t xml:space="preserve">Kenelle moderni ortodoksisuus antaa ei-keskeisen roolin?</w:t>
      </w:r>
    </w:p>
    <w:p>
      <w:r>
        <w:rPr>
          <w:b/>
        </w:rPr>
        <w:t xml:space="preserve">Esimerkki 8.5067</w:t>
      </w:r>
    </w:p>
    <w:p>
      <w:r>
        <w:t xml:space="preserve">Läpikulku: Maantieteellisten teorioiden, kuten ympäristödeterminismin, mukaan trooppiset ympäristöt loivat sivistymättömiä ihmisiä, jotka tarvitsivat eurooppalaista opastusta. Esimerkiksi yhdysvaltalainen maantieteilijä Ellen Churchill Semple väitti, että vaikka ihminen oli peräisin tropiikista, hänestä tuli täysin inhimillinen vasta lauhkealla vyöhykkeellä. Trooppisuus voidaan rinnastaa Edward Saidin orientalismiin lännen rakentamana idästä "toisena". Siadin mukaan orientalismi mahdollisti sen, että Eurooppa pystyi vakiinnuttamaan asemansa ylivertaisena ja normina, mikä oikeutti sen ylivallan essentialisoituun itään nähden.</w:t>
      </w:r>
    </w:p>
    <w:p>
      <w:r>
        <w:rPr>
          <w:b/>
        </w:rPr>
        <w:t xml:space="preserve">Tulos</w:t>
      </w:r>
    </w:p>
    <w:p>
      <w:r>
        <w:t xml:space="preserve">Minkä teorian mukaan tropiikin ihmiset olivat sivistyneitä?</w:t>
      </w:r>
    </w:p>
    <w:p>
      <w:r>
        <w:rPr>
          <w:b/>
        </w:rPr>
        <w:t xml:space="preserve">Tulos</w:t>
      </w:r>
    </w:p>
    <w:p>
      <w:r>
        <w:t xml:space="preserve">Minkälainen ilmasto oli Ellen Churchill Semplen mukaan tarpeeton, jotta ihmisestä tulisi täysin inhimillinen?</w:t>
      </w:r>
    </w:p>
    <w:p>
      <w:r>
        <w:rPr>
          <w:b/>
        </w:rPr>
        <w:t xml:space="preserve">Tulos</w:t>
      </w:r>
    </w:p>
    <w:p>
      <w:r>
        <w:t xml:space="preserve">Missä Edward Saidin kirjoittamassa kirjassa länsimaat kuvataan "toisina"?</w:t>
      </w:r>
    </w:p>
    <w:p>
      <w:r>
        <w:rPr>
          <w:b/>
        </w:rPr>
        <w:t xml:space="preserve">Tulos</w:t>
      </w:r>
    </w:p>
    <w:p>
      <w:r>
        <w:t xml:space="preserve">Minkälaista ihmistyyppiä ei-trooppinen ilmasto tuottaa tiettyjen maantieteellisten teorioiden mukaan?</w:t>
      </w:r>
    </w:p>
    <w:p>
      <w:r>
        <w:rPr>
          <w:b/>
        </w:rPr>
        <w:t xml:space="preserve">Tulos</w:t>
      </w:r>
    </w:p>
    <w:p>
      <w:r>
        <w:t xml:space="preserve"> Oikeuttamalla tietyt rodulliset ja maantieteelliset teoriat Aasia ajatteli olevansa mitä?</w:t>
      </w:r>
    </w:p>
    <w:p>
      <w:r>
        <w:rPr>
          <w:b/>
        </w:rPr>
        <w:t xml:space="preserve">Esimerkki 8.5068</w:t>
      </w:r>
    </w:p>
    <w:p>
      <w:r>
        <w:t xml:space="preserve">Läpikulku: Toisen maailmansodan aikana, kun natsi-Saksa miehitti Tanskan, Yhdysvallat hallitsi Grönlantia lyhytaikaisesti taistelukenttiä ja suojaa varten. Vuonna 1946 Yhdysvallat tarjoutui ostamaan Grönlannin Tanskalta 100 miljoonalla dollarilla (nykyään 1,2 miljardia dollaria), mutta Tanska kieltäytyi myymästä sitä. Useat poliitikot ja muut tahot ovat viime vuosina väittäneet, että Grönlanti voisi hypoteettisesti olla paremmassa taloudellisessa tilanteessa osana Yhdysvaltoja; esimerkiksi Akureyrin yliopiston professori Gudmundur Alfredsson mainitsi tämän vuonna 2014. Yksi todellinen syy Yhdysvaltojen kiinnostukseen Grönlantia kohtaan voisi olla saaren valtavat luonnonvarat. Wikileaksin mukaan Yhdysvallat näyttää olevan erittäin kiinnostunut investoimaan saaren luonnonvaroihin ja hyödyntämään Grönlannin rannikon edustalla odotettavissa olevia valtavia hiilivetyjä.</w:t>
      </w:r>
    </w:p>
    <w:p>
      <w:r>
        <w:rPr>
          <w:b/>
        </w:rPr>
        <w:t xml:space="preserve">Tulos</w:t>
      </w:r>
    </w:p>
    <w:p>
      <w:r>
        <w:t xml:space="preserve">Milloin Yhdysvallat sai Akureyrin hallintaansa?</w:t>
      </w:r>
    </w:p>
    <w:p>
      <w:r>
        <w:rPr>
          <w:b/>
        </w:rPr>
        <w:t xml:space="preserve">Tulos</w:t>
      </w:r>
    </w:p>
    <w:p>
      <w:r>
        <w:t xml:space="preserve">Kuinka paljon Yhdysvallat tarjoutui maksamaan Akureyristä?</w:t>
      </w:r>
    </w:p>
    <w:p>
      <w:r>
        <w:rPr>
          <w:b/>
        </w:rPr>
        <w:t xml:space="preserve">Tulos</w:t>
      </w:r>
    </w:p>
    <w:p>
      <w:r>
        <w:t xml:space="preserve">Missä Gudmundur Alfredsson toimi professorina vuonna 1946?</w:t>
      </w:r>
    </w:p>
    <w:p>
      <w:r>
        <w:rPr>
          <w:b/>
        </w:rPr>
        <w:t xml:space="preserve">Tulos</w:t>
      </w:r>
    </w:p>
    <w:p>
      <w:r>
        <w:t xml:space="preserve">Mikä on yksi syy, miksi Alfredsson olisi kiinnostunut Grönlannista?</w:t>
      </w:r>
    </w:p>
    <w:p>
      <w:r>
        <w:rPr>
          <w:b/>
        </w:rPr>
        <w:t xml:space="preserve">Tulos</w:t>
      </w:r>
    </w:p>
    <w:p>
      <w:r>
        <w:t xml:space="preserve">Kuka on väittänyt, ettei Grönlanti voisi hypoteettisesti olla paremmassa taloudellisessa tilanteessa osana Yhdysvaltoja?</w:t>
      </w:r>
    </w:p>
    <w:p>
      <w:r>
        <w:rPr>
          <w:b/>
        </w:rPr>
        <w:t xml:space="preserve">Esimerkki 8.5069</w:t>
      </w:r>
    </w:p>
    <w:p>
      <w:r>
        <w:t xml:space="preserve">Läpikulku: Nykyaikaiset laivastot, jotka käyttävät tällaisia lentotukialuksia, pitävät niitä laivastonsa pääaluksena, mikä oli aiemmin taistelulaivojen tehtävä. Tämä muutos tapahtui toisen maailmansodan aikana vastauksena siihen, että ilmavoimista tuli merkittävä tekijä sodankäynnissä, mikä johtui lentotukialusten lentokoneiden ylivoimaisesta kantomatkasta, joustavuudesta ja tehokkuudesta. Sodan jälkeen lentotukialusoperaatioiden koko ja merkitys kasvoivat edelleen. Supertukialuksista, joiden tilavuus on 75 000 tonnia tai enemmän, on tullut tukialuskehityksen huippu. Jotkin niistä toimivat ydinreaktoreilla, ja ne muodostavat laivaston ytimen, joka on suunniteltu toimimaan kaukana kotimaasta. Amfibiolentolaivat, kuten USS Tarawa ja HMS Ocean, palvelevat merijalkaväen kuljetusta ja maihinnousua, ja niillä on tätä tarkoitusta varten suuri joukko helikoptereita. Monet niistä tunnetaan myös "kommandotukialuksina" tai "helikopteritukialuksina", ja monilla niistä on kyky käyttää VSTOL-lentokoneita.</w:t>
      </w:r>
    </w:p>
    <w:p>
      <w:r>
        <w:rPr>
          <w:b/>
        </w:rPr>
        <w:t xml:space="preserve">Tulos</w:t>
      </w:r>
    </w:p>
    <w:p>
      <w:r>
        <w:t xml:space="preserve">Mitä alusta ei koskaan pidetty laivaston pääaluksena?</w:t>
      </w:r>
    </w:p>
    <w:p>
      <w:r>
        <w:rPr>
          <w:b/>
        </w:rPr>
        <w:t xml:space="preserve">Tulos</w:t>
      </w:r>
    </w:p>
    <w:p>
      <w:r>
        <w:t xml:space="preserve">Milloin lentotukialuksia alettiin kutsua laivaston pikkulaivoiksi?</w:t>
      </w:r>
    </w:p>
    <w:p>
      <w:r>
        <w:rPr>
          <w:b/>
        </w:rPr>
        <w:t xml:space="preserve">Tulos</w:t>
      </w:r>
    </w:p>
    <w:p>
      <w:r>
        <w:t xml:space="preserve">Minkälainen rahtialus pystyy siirtämään 57 000 tonnia tai enemmän?</w:t>
      </w:r>
    </w:p>
    <w:p>
      <w:r>
        <w:rPr>
          <w:b/>
        </w:rPr>
        <w:t xml:space="preserve">Tulos</w:t>
      </w:r>
    </w:p>
    <w:p>
      <w:r>
        <w:t xml:space="preserve">Mitä aluksia käytetään siviilien kuljettamiseen ja maihinnousuun?</w:t>
      </w:r>
    </w:p>
    <w:p>
      <w:r>
        <w:rPr>
          <w:b/>
        </w:rPr>
        <w:t xml:space="preserve">Tulos</w:t>
      </w:r>
    </w:p>
    <w:p>
      <w:r>
        <w:t xml:space="preserve">Mihin merijalkaväen maihinnousualukset tarvitsevat pienen kontingentin kuljettamaan merijalkaväen sotilaita?</w:t>
      </w:r>
    </w:p>
    <w:p>
      <w:r>
        <w:rPr>
          <w:b/>
        </w:rPr>
        <w:t xml:space="preserve">Esimerkki 8.5070</w:t>
      </w:r>
    </w:p>
    <w:p>
      <w:r>
        <w:t xml:space="preserve">Läpikulku: Kirjallisuus antaa lukijoille mahdollisuuden tutustua henkilön luonteen intiimeihin emotionaalisiin piirteisiin, jotka eivät muuten olisi ilmeisiä. Se hyödyttää lukijan psykologista kehitystä ja ymmärrystä. Sen avulla henkilö pääsee esimerkiksi käsiksi tunnetiloihin, joista hän on etääntynyt. The English Journal -lehdessä julkaistussa D. Mitchellin kirjoituksessa kerrotaan, miten kirjailija hyödynsi nuortenkirjallisuutta voidakseen kokea uudelleen lapsena kokemansa tunnepsykologian, jota hän kuvailee "ihmettelyn" tilaksi.</w:t>
      </w:r>
    </w:p>
    <w:p>
      <w:r>
        <w:rPr>
          <w:b/>
        </w:rPr>
        <w:t xml:space="preserve">Tulos</w:t>
      </w:r>
    </w:p>
    <w:p>
      <w:r>
        <w:t xml:space="preserve">Mikä antaa lukijoille pääsyn hahmon fyysisiin piirteisiin?</w:t>
      </w:r>
    </w:p>
    <w:p>
      <w:r>
        <w:rPr>
          <w:b/>
        </w:rPr>
        <w:t xml:space="preserve">Tulos</w:t>
      </w:r>
    </w:p>
    <w:p>
      <w:r>
        <w:t xml:space="preserve">D. Michael kirjoitti nuortenkirjallisuutta käsittelevän kirjoituksen mihin julkaisuun?</w:t>
      </w:r>
    </w:p>
    <w:p>
      <w:r>
        <w:rPr>
          <w:b/>
        </w:rPr>
        <w:t xml:space="preserve">Tulos</w:t>
      </w:r>
    </w:p>
    <w:p>
      <w:r>
        <w:t xml:space="preserve">Hahmon emotionaalisten puolien hyödyntäminen hyödyttää filosofista kehitystä ja mitä muuta?</w:t>
      </w:r>
    </w:p>
    <w:p>
      <w:r>
        <w:rPr>
          <w:b/>
        </w:rPr>
        <w:t xml:space="preserve">Tulos</w:t>
      </w:r>
    </w:p>
    <w:p>
      <w:r>
        <w:t xml:space="preserve">Mitä D. Michael selitti "The English Journalissa"?</w:t>
      </w:r>
    </w:p>
    <w:p>
      <w:r>
        <w:rPr>
          <w:b/>
        </w:rPr>
        <w:t xml:space="preserve">Tulos</w:t>
      </w:r>
    </w:p>
    <w:p>
      <w:r>
        <w:t xml:space="preserve">Kuka kirjoitti merkinnän "The Journal English" -lehteen?</w:t>
      </w:r>
    </w:p>
    <w:p>
      <w:r>
        <w:rPr>
          <w:b/>
        </w:rPr>
        <w:t xml:space="preserve">Tulos</w:t>
      </w:r>
    </w:p>
    <w:p>
      <w:r>
        <w:t xml:space="preserve">Kuka hyödynsi aikuisten kirjallisuutta päästäkseen käsiksi tunnekokemukseen?</w:t>
      </w:r>
    </w:p>
    <w:p>
      <w:r>
        <w:rPr>
          <w:b/>
        </w:rPr>
        <w:t xml:space="preserve">Tulos</w:t>
      </w:r>
    </w:p>
    <w:p>
      <w:r>
        <w:t xml:space="preserve">Miten kirjallisuus hyödyttää tunnetiloja?</w:t>
      </w:r>
    </w:p>
    <w:p>
      <w:r>
        <w:rPr>
          <w:b/>
        </w:rPr>
        <w:t xml:space="preserve">Esimerkki 8.5071</w:t>
      </w:r>
    </w:p>
    <w:p>
      <w:r>
        <w:t xml:space="preserve">Läpikulku: Monia kompleksisuusluokkia määritellään käyttämällä reduktion käsitettä. Reduktio on yhden ongelman muuttaminen toiseksi ongelmaksi. Se kuvaa epävirallista käsitettä, jonka mukaan ongelma on vähintään yhtä vaikea kuin toinen ongelma. Jos esimerkiksi ongelma X voidaan ratkaista algoritmilla Y, X ei ole vaikeampi kuin Y, ja sanomme, että X redusoituu Y:ksi. Reduktioita on monenlaisia reduktiotyyppejä, jotka perustuvat reduktiomenetelmään, kuten Cookin reduktiot, Karpin reduktiot ja Levinin reduktiot, ja reduktioiden monimutkaisuuden rajoitukseen, kuten polynomiaikaiset reduktiot tai log-avaruusreduktiot.</w:t>
      </w:r>
    </w:p>
    <w:p>
      <w:r>
        <w:rPr>
          <w:b/>
        </w:rPr>
        <w:t xml:space="preserve">Tulos</w:t>
      </w:r>
    </w:p>
    <w:p>
      <w:r>
        <w:t xml:space="preserve">Mitä monet monimutkaisuusluokat eivät määrittele?</w:t>
      </w:r>
    </w:p>
    <w:p>
      <w:r>
        <w:rPr>
          <w:b/>
        </w:rPr>
        <w:t xml:space="preserve">Tulos</w:t>
      </w:r>
    </w:p>
    <w:p>
      <w:r>
        <w:t xml:space="preserve">Mikä määritellään käyttämällä reduktioteoriaa?</w:t>
      </w:r>
    </w:p>
    <w:p>
      <w:r>
        <w:rPr>
          <w:b/>
        </w:rPr>
        <w:t xml:space="preserve">Tulos</w:t>
      </w:r>
    </w:p>
    <w:p>
      <w:r>
        <w:t xml:space="preserve">Mikä on kahden ongelman muuttaminen kolmeksi ongelmaksi?</w:t>
      </w:r>
    </w:p>
    <w:p>
      <w:r>
        <w:rPr>
          <w:b/>
        </w:rPr>
        <w:t xml:space="preserve">Tulos</w:t>
      </w:r>
    </w:p>
    <w:p>
      <w:r>
        <w:t xml:space="preserve">Mihin sisältyy muodollinen käsite, jonka mukaan ongelma on vähintään yhtä vaikea kuin toinen ongelma?</w:t>
      </w:r>
    </w:p>
    <w:p>
      <w:r>
        <w:rPr>
          <w:b/>
        </w:rPr>
        <w:t xml:space="preserve">Tulos</w:t>
      </w:r>
    </w:p>
    <w:p>
      <w:r>
        <w:t xml:space="preserve">Mitkä ovat kuusi vähennystyyppiä?</w:t>
      </w:r>
    </w:p>
    <w:p>
      <w:r>
        <w:rPr>
          <w:b/>
        </w:rPr>
        <w:t xml:space="preserve">Esimerkki 8.5072</w:t>
      </w:r>
    </w:p>
    <w:p>
      <w:r>
        <w:t xml:space="preserve">Läpikulku: Sen mukaan uudisasukas sai lunastaa enintään 160 eekkeriä (65 ha) maata edellyttäen, että hän asui alueella viiden vuoden ajan ja viljeli sitä. Säännöksiä laajennettiin vuonna 1904 annetulla Kinkaid Act -lailla siten, että ne koskivat kokonaisen osaston homesteadia. Sadattuhannet ihmiset hakivat tällaisia kotitiloja ja rakensivat joskus nurmikoita maansa nurmikosta. Monet heistä eivät olleet taitavia kuivien maiden viljelijöitä, ja epäonnistumiset olivat yleisiä. Suuri osa tasangoista asutettiin suhteellisen märkinä vuosina. Hallituksen asiantuntijat eivät ymmärtäneet, miten maanviljelijöiden olisi viljeltävä preerioita, ja antoivat neuvoja, jotka olivat vastoin sitä, mikä olisi toiminut. Venäjältä kotoisin olevat saksalaiset, jotka olivat aiemmin viljelleet samankaltaisissa olosuhteissa nykyisen Ukrainan alueella, onnistuivat hieman paremmin kuin muut tilanomistajat. Vuonna 1871 annettu Dominion Lands Act -laki oli samankaltainen Kanadan preerioilla sijaitsevien kotitilojen perustamisen kannalta.</w:t>
      </w:r>
    </w:p>
    <w:p>
      <w:r>
        <w:rPr>
          <w:b/>
        </w:rPr>
        <w:t xml:space="preserve">Tulos</w:t>
      </w:r>
    </w:p>
    <w:p>
      <w:r>
        <w:t xml:space="preserve">Minä vuonna Kinkaid-laki kumottiin?</w:t>
      </w:r>
    </w:p>
    <w:p>
      <w:r>
        <w:rPr>
          <w:b/>
        </w:rPr>
        <w:t xml:space="preserve">Tulos</w:t>
      </w:r>
    </w:p>
    <w:p>
      <w:r>
        <w:t xml:space="preserve">Minä vuonna Dominions Lands Act kumottiin?</w:t>
      </w:r>
    </w:p>
    <w:p>
      <w:r>
        <w:rPr>
          <w:b/>
        </w:rPr>
        <w:t xml:space="preserve">Tulos</w:t>
      </w:r>
    </w:p>
    <w:p>
      <w:r>
        <w:t xml:space="preserve">Minä vuonna päättyivät suurten tasankojen suhteellisen kosteat vuodet?</w:t>
      </w:r>
    </w:p>
    <w:p>
      <w:r>
        <w:rPr>
          <w:b/>
        </w:rPr>
        <w:t xml:space="preserve">Tulos</w:t>
      </w:r>
    </w:p>
    <w:p>
      <w:r>
        <w:t xml:space="preserve">Kuinka monta ihmistä asettui Kanadaan?</w:t>
      </w:r>
    </w:p>
    <w:p>
      <w:r>
        <w:rPr>
          <w:b/>
        </w:rPr>
        <w:t xml:space="preserve">Tulos</w:t>
      </w:r>
    </w:p>
    <w:p>
      <w:r>
        <w:t xml:space="preserve">Kuinka moni maanviljelijä ei onnistunut perustamaan viljeltyä maata?</w:t>
      </w:r>
    </w:p>
    <w:p>
      <w:r>
        <w:rPr>
          <w:b/>
        </w:rPr>
        <w:t xml:space="preserve">Esimerkki 8.5073</w:t>
      </w:r>
    </w:p>
    <w:p>
      <w:r>
        <w:t xml:space="preserve">Läpikulku: Tämä kuvastaa tasavaltalaisten epäluottamusta pysyviä armeijoita kohtaan, mutta sodan jälkeen Manner-Euroopan armeija sai nopeasti maa-alueita koskevia todistuksia ja hajotettiin. Osavaltioiden miliiseistä tuli uuden kansakunnan ainoa maavoimien armeija lukuun ottamatta rykmenttiä, joka vartioi länsinaapuria, ja yhtä tykistöpatteria, joka vartioi West Pointin arsenaalia. Amerikan alkuperäisasukkaiden kanssa jatkuvien konfliktien vuoksi huomattiin kuitenkin pian, että oli välttämätöntä perustaa koulutettu pysyvä armeija. Vakinainen armeija oli aluksi hyvin pieni, ja kenraali St. Clairin hävittyä Wabashin taistelussa vakinainen armeija organisoitiin uudelleen Yhdysvaltain legioonaksi, joka perustettiin vuonna 1791 ja jonka nimi muutettiin "Yhdysvaltain armeijaksi" vuonna 1796.</w:t>
      </w:r>
    </w:p>
    <w:p>
      <w:r>
        <w:rPr>
          <w:b/>
        </w:rPr>
        <w:t xml:space="preserve">Tulos</w:t>
      </w:r>
    </w:p>
    <w:p>
      <w:r>
        <w:t xml:space="preserve"> Kuka henkilö ei luottanut pysyviin armeijoihin?</w:t>
      </w:r>
    </w:p>
    <w:p>
      <w:r>
        <w:rPr>
          <w:b/>
        </w:rPr>
        <w:t xml:space="preserve">Tulos</w:t>
      </w:r>
    </w:p>
    <w:p>
      <w:r>
        <w:t xml:space="preserve">Kenen kanssa osavaltion miliisi teki jatkuvan rauhansopimuksen?</w:t>
      </w:r>
    </w:p>
    <w:p>
      <w:r>
        <w:rPr>
          <w:b/>
        </w:rPr>
        <w:t xml:space="preserve">Tulos</w:t>
      </w:r>
    </w:p>
    <w:p>
      <w:r>
        <w:t xml:space="preserve">Kuka sai surmansa Wabashin taistelussa?</w:t>
      </w:r>
    </w:p>
    <w:p>
      <w:r>
        <w:rPr>
          <w:b/>
        </w:rPr>
        <w:t xml:space="preserve">Tulos</w:t>
      </w:r>
    </w:p>
    <w:p>
      <w:r>
        <w:t xml:space="preserve">Minä vuonna Yhdysvaltojen hallitus perustettiin?</w:t>
      </w:r>
    </w:p>
    <w:p>
      <w:r>
        <w:rPr>
          <w:b/>
        </w:rPr>
        <w:t xml:space="preserve">Esimerkki 8.5074</w:t>
      </w:r>
    </w:p>
    <w:p>
      <w:r>
        <w:t xml:space="preserve">Läpikulku: YK:n pääsihteeri Ban Ki-Moon ilmoitti 8. tammikuuta 2008, että Keski-Afrikan tasavalta on oikeutettu saamaan apua rauhanrakennusrahastosta. 8. tammikuuta 2008 YK:n pääsihteeri Ban Ki-Moon ilmoitti, että Keski-Afrikan tasavalta voi saada apua rauhanrakennusrahastosta. Kolme ensisijaista alaa määriteltiin: ensinnäkin turvallisuussektorin uudistaminen, toiseksi hyvän hallintotavan ja oikeusvaltion edistäminen ja kolmanneksi konflikteista kärsineiden yhteisöjen elvyttäminen. Keski-Afrikan tasavalta pyysi 12. kesäkuuta 2008 apua YK:n rauhanrakennuskomissiolta, joka perustettiin vuonna 2005 auttamaan konfliktista toipuvia maita välttämään sodan tai kaaoksen paluuta.</w:t>
      </w:r>
    </w:p>
    <w:p>
      <w:r>
        <w:rPr>
          <w:b/>
        </w:rPr>
        <w:t xml:space="preserve">Tulos</w:t>
      </w:r>
    </w:p>
    <w:p>
      <w:r>
        <w:t xml:space="preserve">Minä vuonna Ban Ki-Moon pyysi apua YK:lta?</w:t>
      </w:r>
    </w:p>
    <w:p>
      <w:r>
        <w:rPr>
          <w:b/>
        </w:rPr>
        <w:t xml:space="preserve">Tulos</w:t>
      </w:r>
    </w:p>
    <w:p>
      <w:r>
        <w:t xml:space="preserve">Minä vuonna Keski-Afrikan tasavalta perustettiin?</w:t>
      </w:r>
    </w:p>
    <w:p>
      <w:r>
        <w:rPr>
          <w:b/>
        </w:rPr>
        <w:t xml:space="preserve">Tulos</w:t>
      </w:r>
    </w:p>
    <w:p>
      <w:r>
        <w:t xml:space="preserve">Mitä varten YK perustettiin vuonna 2005?</w:t>
      </w:r>
    </w:p>
    <w:p>
      <w:r>
        <w:rPr>
          <w:b/>
        </w:rPr>
        <w:t xml:space="preserve">Tulos</w:t>
      </w:r>
    </w:p>
    <w:p>
      <w:r>
        <w:t xml:space="preserve">Mitä YK:n rauhanturvaamiskomissio päätti 8. tammikuuta 2008?</w:t>
      </w:r>
    </w:p>
    <w:p>
      <w:r>
        <w:rPr>
          <w:b/>
        </w:rPr>
        <w:t xml:space="preserve">Tulos</w:t>
      </w:r>
    </w:p>
    <w:p>
      <w:r>
        <w:t xml:space="preserve">Kuinka monta ihmistä pelastui konfliktista?</w:t>
      </w:r>
    </w:p>
    <w:p>
      <w:r>
        <w:rPr>
          <w:b/>
        </w:rPr>
        <w:t xml:space="preserve">Esimerkki 8.5075</w:t>
      </w:r>
    </w:p>
    <w:p>
      <w:r>
        <w:t xml:space="preserve">Läpikulku: Jos historiallinen asiakirja on säilynyt vain käännöksessä, koska alkuperäinen on kadonnut, tutkijat yrittävät toisinaan kääntää sen takaisin ja rekonstruoida alkuperäisen tekstin. Esimerkkinä voidaan mainita puolalaisen aristokraatin Jan Potockin (1761-1815) romaani Saragossan käsikirjoitus. Hän kirjoitti romaanin ranskaksi ja julkaisi siitä nimettömiä katkelmia vuosina 1804 ja 1813-14. Osa alkuperäisestä ranskankielisestä käsikirjoituksesta katosi sittemmin; puuttuvat fragmentit säilyivät kuitenkin puolankielisessä käännöksessä, jonka Edmund Chojecki teki vuonna 1847 täydellisestä, nyt kadonneesta ranskankielisestä kappaleesta. Saragossan koko käsikirjoituksesta on sittemmin laadittu ranskankielisiä versioita, jotka perustuvat säilyneisiin ranskankielisiin fragmentteihin ja ranskankielisiin versioihin, jotka on käännetty takaisin Chojeckin puolankielisestä versiosta.</w:t>
      </w:r>
    </w:p>
    <w:p>
      <w:r>
        <w:rPr>
          <w:b/>
        </w:rPr>
        <w:t xml:space="preserve">Tulos</w:t>
      </w:r>
    </w:p>
    <w:p>
      <w:r>
        <w:t xml:space="preserve">Mitä tutkijat yrittävät tuhota takaisinkäännöksillä, kun asiakirja on säilynyt vain käännöksessä?</w:t>
      </w:r>
    </w:p>
    <w:p>
      <w:r>
        <w:rPr>
          <w:b/>
        </w:rPr>
        <w:t xml:space="preserve">Tulos</w:t>
      </w:r>
    </w:p>
    <w:p>
      <w:r>
        <w:t xml:space="preserve">Kenen kanssa Jan Potocki oli sukua?</w:t>
      </w:r>
    </w:p>
    <w:p>
      <w:r>
        <w:rPr>
          <w:b/>
        </w:rPr>
        <w:t xml:space="preserve">Tulos</w:t>
      </w:r>
    </w:p>
    <w:p>
      <w:r>
        <w:t xml:space="preserve">Milloin Edmund Chojecki oli kääntänyt osia Saragossan käsikirjoituksesta japanista puolaksi?</w:t>
      </w:r>
    </w:p>
    <w:p>
      <w:r>
        <w:rPr>
          <w:b/>
        </w:rPr>
        <w:t xml:space="preserve">Esimerkki 8.5076</w:t>
      </w:r>
    </w:p>
    <w:p>
      <w:r>
        <w:t xml:space="preserve">Läpikulku: Nykyisen Itä-Euroopan ja Keski-Euraasian alueella (Venäjä, Ukraina ja muut entisen Neuvostoliiton maat) on pitkä kristinuskon ja kristillisten yhteisöjen historia. Jo muinoin, ensimmäisinä vuosisatoina Kristuksen syntymän jälkeen, kun tätä aluetta kutsuttiin [kenen toimesta?] Skyytiaksi, siellä asui kristittyjä. Myöhemmin alueella nähtiin ensimmäiset valtiot, jotka ottivat kristinuskon virallisesti käyttöön - aluksi Armeniassa (301 jKr.) ja Georgiassa (337 jKr.), myöhemmin Suuressa Venäjän ruhtinaskunnassa (Kiovan Rus, venäjäksi Великое княжество Русское, n. 988 jKr.). Tuon ajan ihmiset käyttivät itsestään nimitystä kristityt (христиане, крестьяне) ja venäläiset (русские). Molemmilla termeillä oli vahvoja kristillisiä konnotaatioita.[citation needed] Mielenkiintoista on myös se, että ajan myötä termi "крестьяне" sai merkityksen "kristinuskon talonpojat" ja myöhemmin "talonpojat" (alueen väestön pääosa), kun taas termi "христиане" säilytti uskonnollisen merkityksensä ja termi "русские" alkoi tarkoittaa yhteisen kristillisen uskon ja kielen pohjalta muodostuneen heterogeenisen venäläisen kansan edustajia,[citation needed] mikä vaikutti voimakkaasti alueen historiaan ja kehitykseen. Alueella "pravoslaavilainen usko" (православная вера - ortodoksinen usko) tai "venäläinen usko" (русская вера) tuli varhaisimmista ajoista lähtien lähes yhtä tunnetuksi kuin alkuperäinen "kristillinen usko" (христианская, крестьянская вера). Myös termiä "kasakka" (козак, казак - Jumalan tahdosta vapaa ihminen) käytettiin joissakin yhteyksissä[kenen toimesta?] tarkoittamaan "vapaita" kristittyjä, jotka olivat peräisin stepeiltä ja olivat venäjänkielisiä.</w:t>
      </w:r>
    </w:p>
    <w:p>
      <w:r>
        <w:rPr>
          <w:b/>
        </w:rPr>
        <w:t xml:space="preserve">Tulos</w:t>
      </w:r>
    </w:p>
    <w:p>
      <w:r>
        <w:t xml:space="preserve">Mitkä maat muodostavat Länsi-Euroopan ja Keski-Euraasian?</w:t>
      </w:r>
    </w:p>
    <w:p>
      <w:r>
        <w:rPr>
          <w:b/>
        </w:rPr>
        <w:t xml:space="preserve">Tulos</w:t>
      </w:r>
    </w:p>
    <w:p>
      <w:r>
        <w:t xml:space="preserve">Milloin Länsi-Euroopan aluetta kutsuttiin Skytiaksi?</w:t>
      </w:r>
    </w:p>
    <w:p>
      <w:r>
        <w:rPr>
          <w:b/>
        </w:rPr>
        <w:t xml:space="preserve">Tulos</w:t>
      </w:r>
    </w:p>
    <w:p>
      <w:r>
        <w:t xml:space="preserve">Mikä valtio omaksui kristinuskon ensimmäisenä vuonna 337 jKr.?</w:t>
      </w:r>
    </w:p>
    <w:p>
      <w:r>
        <w:rPr>
          <w:b/>
        </w:rPr>
        <w:t xml:space="preserve">Tulos</w:t>
      </w:r>
    </w:p>
    <w:p>
      <w:r>
        <w:t xml:space="preserve">Missä vuonna Georgiasta tuli ensimmäinen kristinuskon omaksunut osavaltio?</w:t>
      </w:r>
    </w:p>
    <w:p>
      <w:r>
        <w:rPr>
          <w:b/>
        </w:rPr>
        <w:t xml:space="preserve">Tulos</w:t>
      </w:r>
    </w:p>
    <w:p>
      <w:r>
        <w:t xml:space="preserve">Mikä termi tuli tunnetuksi tarkoittamaan heterogeenisen kristillisen kansan edustajia?</w:t>
      </w:r>
    </w:p>
    <w:p>
      <w:r>
        <w:rPr>
          <w:b/>
        </w:rPr>
        <w:t xml:space="preserve">Esimerkki 8.5077</w:t>
      </w:r>
    </w:p>
    <w:p>
      <w:r>
        <w:t xml:space="preserve">Läpikulku: Juutalaiset luokitellaan usein jompaankumpaan kahdesta suuresta ryhmästä: ashkenasimit ja sefardit. Askenasit eli "germaanit" (Ashkenaz tarkoittaa hepreaksi "Saksaa") ovat niin nimettyjä, koska he ovat saksalaisjuutalaisia kulttuurisia ja maantieteellisiä, kun taas sefardit eli "hispanialaiset" (Sefarad tarkoittaa hepreaksi "Espanjaa/Hispaniaa" tai "Iberiaa") ovat niin nimettyjä, koska he ovat espanjalais-portugalilaisjuutalaisia kulttuurisia ja maantieteellisiä. Yleisempi termi Israelissa monille niistä, joita laajasti kutsutaan sefardeiksi, on Mizrahim (kirjaimellisesti "itämaiset", Mizrach on hepreaksi "itä"), eli viittaus Lähi-idän ja Pohjois-Afrikan juutalaisten moninaisiin ryhmiin, joita kutsutaan usein liturgisista syistä yhdessä sefardeiksi (yhdessä varsinaisten sefardien kanssa), vaikka mizrahijuutalaisryhmät ja varsinaisten sefardijuutalaisten ryhmät ovatkin etnisesti erillisiä.</w:t>
      </w:r>
    </w:p>
    <w:p>
      <w:r>
        <w:rPr>
          <w:b/>
        </w:rPr>
        <w:t xml:space="preserve">Tulos</w:t>
      </w:r>
    </w:p>
    <w:p>
      <w:r>
        <w:t xml:space="preserve">Kuinka moneen pääryhmään ashkenasit kuuluvat?</w:t>
      </w:r>
    </w:p>
    <w:p>
      <w:r>
        <w:rPr>
          <w:b/>
        </w:rPr>
        <w:t xml:space="preserve">Tulos</w:t>
      </w:r>
    </w:p>
    <w:p>
      <w:r>
        <w:t xml:space="preserve">Mikä termi tarkoittaa "länsimaalaisia" Israelissa?</w:t>
      </w:r>
    </w:p>
    <w:p>
      <w:r>
        <w:rPr>
          <w:b/>
        </w:rPr>
        <w:t xml:space="preserve">Tulos</w:t>
      </w:r>
    </w:p>
    <w:p>
      <w:r>
        <w:t xml:space="preserve">Mitä Ashkenaz tarkoittaa saksaksi?</w:t>
      </w:r>
    </w:p>
    <w:p>
      <w:r>
        <w:rPr>
          <w:b/>
        </w:rPr>
        <w:t xml:space="preserve">Tulos</w:t>
      </w:r>
    </w:p>
    <w:p>
      <w:r>
        <w:t xml:space="preserve">Mikä sana tarkoittaa espanjaksi "Espanja"?</w:t>
      </w:r>
    </w:p>
    <w:p>
      <w:r>
        <w:rPr>
          <w:b/>
        </w:rPr>
        <w:t xml:space="preserve">Tulos</w:t>
      </w:r>
    </w:p>
    <w:p>
      <w:r>
        <w:t xml:space="preserve">Mitkä kaksi ryhmää eivät ole etnisesti erillisiä?</w:t>
      </w:r>
    </w:p>
    <w:p>
      <w:r>
        <w:rPr>
          <w:b/>
        </w:rPr>
        <w:t xml:space="preserve">Esimerkki 8.5078</w:t>
      </w:r>
    </w:p>
    <w:p>
      <w:r>
        <w:t xml:space="preserve">Läpikulku: Patassélle uskolliset miliisit kostivat kapinallisille monissa Banguin kaupunginosissa ja lietsoivat levottomuuksia, joihin kuului myös monien poliittisten vastustajien murhaaminen. Lopulta Patassé alkoi epäillä, että kenraali François Bozizé oli sekaantunut toiseen häntä vastaan suunnattuun vallankaappausyritykseen, minkä vuoksi Bozizé pakeni uskollisten joukkojensa kanssa Tšadiin. Maaliskuussa 2003 Bozizé teki yllätyshyökkäyksen Patasséa vastaan, joka oli poissa maasta. Libyan joukot ja noin 1 000 Bemban kongolaisen kapinallisjärjestön sotilasta eivät onnistuneet pysäyttämään kapinallisia, ja Bozizén joukot onnistuivat syrjäyttämään Patassén[sitaatti].</w:t>
      </w:r>
    </w:p>
    <w:p>
      <w:r>
        <w:rPr>
          <w:b/>
        </w:rPr>
        <w:t xml:space="preserve">Tulos</w:t>
      </w:r>
    </w:p>
    <w:p>
      <w:r>
        <w:t xml:space="preserve">Mitä Libyan joukot tekivät yllätyshyökkäyksen jälkeen Banguin kaupunginosissa?</w:t>
      </w:r>
    </w:p>
    <w:p>
      <w:r>
        <w:rPr>
          <w:b/>
        </w:rPr>
        <w:t xml:space="preserve">Tulos</w:t>
      </w:r>
    </w:p>
    <w:p>
      <w:r>
        <w:t xml:space="preserve">Minne Patasse pakeni joukkoineen?</w:t>
      </w:r>
    </w:p>
    <w:p>
      <w:r>
        <w:rPr>
          <w:b/>
        </w:rPr>
        <w:t xml:space="preserve">Tulos</w:t>
      </w:r>
    </w:p>
    <w:p>
      <w:r>
        <w:t xml:space="preserve">Mihin toimiin Libyan joukot ryhtyivät Patassea vastaan, kun hän oli poissa maasta?</w:t>
      </w:r>
    </w:p>
    <w:p>
      <w:r>
        <w:rPr>
          <w:b/>
        </w:rPr>
        <w:t xml:space="preserve">Tulos</w:t>
      </w:r>
    </w:p>
    <w:p>
      <w:r>
        <w:t xml:space="preserve">Kenet Tšadin joukot lopulta syrjäyttivät?</w:t>
      </w:r>
    </w:p>
    <w:p>
      <w:r>
        <w:rPr>
          <w:b/>
        </w:rPr>
        <w:t xml:space="preserve">Tulos</w:t>
      </w:r>
    </w:p>
    <w:p>
      <w:r>
        <w:t xml:space="preserve">Keitä murhattiin Bemban paettua Tšadiin?</w:t>
      </w:r>
    </w:p>
    <w:p>
      <w:r>
        <w:rPr>
          <w:b/>
        </w:rPr>
        <w:t xml:space="preserve">Esimerkki 8.5079</w:t>
      </w:r>
    </w:p>
    <w:p>
      <w:r>
        <w:t xml:space="preserve">Läpikulku: Imperialismi on ollut tärkeässä asemassa Japanin, Korean, Assyrian valtakunnan, Kiinan valtakunnan, Rooman valtakunnan, Kreikan, Bysantin valtakunnan, Persian valtakunnan, Osmanien valtakunnan, muinaisen Egyptin, Britannian valtakunnan, Intian ja monien muiden valtakuntien historiassa. Imperialismi oli peruskomponentti Tšingis-kaanin mongolivaltakunnan aikana tekemille valloituksille ja muiden sotapäälliköiden valloituksille. Historiallisesti tunnustettuja muslimivaltakuntia on kymmeniä. Saharan eteläpuolisessa Afrikassa on ollut myös kymmeniä valtakuntia, jotka ovat edeltäneet Euroopan siirtomaavallan aikakautta, esimerkiksi Etiopian valtakunta, Oyon valtakunta, Asante Union, Luban valtakunta, Lundan valtakunta ja Mutapan valtakunta. Kolumbusta edeltävällä aikakaudella Amerikassa oli myös suuria valtakuntia, kuten atsteekkien valtakunta ja inkojen valtakunta.</w:t>
      </w:r>
    </w:p>
    <w:p>
      <w:r>
        <w:rPr>
          <w:b/>
        </w:rPr>
        <w:t xml:space="preserve">Tulos</w:t>
      </w:r>
    </w:p>
    <w:p>
      <w:r>
        <w:t xml:space="preserve"> Kuka ei käyttänyt imperialismia mongolivaltakunnan aikana?</w:t>
      </w:r>
    </w:p>
    <w:p>
      <w:r>
        <w:rPr>
          <w:b/>
        </w:rPr>
        <w:t xml:space="preserve">Tulos</w:t>
      </w:r>
    </w:p>
    <w:p>
      <w:r>
        <w:t xml:space="preserve"> Minkä aikakauden aikana atsteekkien ja inkojen valtakunnat eivät menestyneet?</w:t>
      </w:r>
    </w:p>
    <w:p>
      <w:r>
        <w:rPr>
          <w:b/>
        </w:rPr>
        <w:t xml:space="preserve">Tulos</w:t>
      </w:r>
    </w:p>
    <w:p>
      <w:r>
        <w:t xml:space="preserve"> Asante- ja Lunda-valtakunnat eivät sijainneet millä alueella?</w:t>
      </w:r>
    </w:p>
    <w:p>
      <w:r>
        <w:rPr>
          <w:b/>
        </w:rPr>
        <w:t xml:space="preserve">Tulos</w:t>
      </w:r>
    </w:p>
    <w:p>
      <w:r>
        <w:t xml:space="preserve"> Kuinka moni muu kuin muslimien valtakunta on käyttänyt imperialismia?</w:t>
      </w:r>
    </w:p>
    <w:p>
      <w:r>
        <w:rPr>
          <w:b/>
        </w:rPr>
        <w:t xml:space="preserve">Tulos</w:t>
      </w:r>
    </w:p>
    <w:p>
      <w:r>
        <w:t xml:space="preserve"> Kumpi on nuorempi, Ranskan imperiumi vai Etiopian imperiumi?</w:t>
      </w:r>
    </w:p>
    <w:p>
      <w:r>
        <w:rPr>
          <w:b/>
        </w:rPr>
        <w:t xml:space="preserve">Esimerkki 8.5080</w:t>
      </w:r>
    </w:p>
    <w:p>
      <w:r>
        <w:t xml:space="preserve">Läpikulku: Monilla maharadžoilla ja nawabeilla sekä brittiläisillä upseereilla oli koko joukko shikareita (suurriistan metsästäjiä), jotka olivat syntyperäisiä ammattimetsästäjiä. Niitä johti metsästysmestari, jota saatettiin kutsua mir-shikariksi. Usein he rekrytoivat tavallisesti matalassa asemassa olevia paikallisia heimoja, koska nämä tunsivat perinteisesti ympäristön ja metsästystekniikat. Suurriistaa, kuten bengalintiikereitä, saatettiin metsästää norsun selästä käsin.</w:t>
      </w:r>
    </w:p>
    <w:p>
      <w:r>
        <w:rPr>
          <w:b/>
        </w:rPr>
        <w:t xml:space="preserve">Tulos</w:t>
      </w:r>
    </w:p>
    <w:p>
      <w:r>
        <w:t xml:space="preserve">Mitä shikaria pidettiin Brittiläisessä Intiassa?</w:t>
      </w:r>
    </w:p>
    <w:p>
      <w:r>
        <w:rPr>
          <w:b/>
        </w:rPr>
        <w:t xml:space="preserve">Tulos</w:t>
      </w:r>
    </w:p>
    <w:p>
      <w:r>
        <w:t xml:space="preserve">Mikä on maharajan määritelmä?</w:t>
      </w:r>
    </w:p>
    <w:p>
      <w:r>
        <w:rPr>
          <w:b/>
        </w:rPr>
        <w:t xml:space="preserve">Tulos</w:t>
      </w:r>
    </w:p>
    <w:p>
      <w:r>
        <w:t xml:space="preserve">Mitä kahta asiaa tarvittiin norsun metsästyksen onnistumiseksi?</w:t>
      </w:r>
    </w:p>
    <w:p>
      <w:r>
        <w:rPr>
          <w:b/>
        </w:rPr>
        <w:t xml:space="preserve">Tulos</w:t>
      </w:r>
    </w:p>
    <w:p>
      <w:r>
        <w:t xml:space="preserve">Missä maassa oli maailman suurin norsupopulaatio?</w:t>
      </w:r>
    </w:p>
    <w:p>
      <w:r>
        <w:rPr>
          <w:b/>
        </w:rPr>
        <w:t xml:space="preserve">Tulos</w:t>
      </w:r>
    </w:p>
    <w:p>
      <w:r>
        <w:t xml:space="preserve">Kenen kanssa paikalliset heimot tekivät yhteistyötä bengalintiikerin kaatamisessa?</w:t>
      </w:r>
    </w:p>
    <w:p>
      <w:r>
        <w:rPr>
          <w:b/>
        </w:rPr>
        <w:t xml:space="preserve">Esimerkki 8.5081</w:t>
      </w:r>
    </w:p>
    <w:p>
      <w:r>
        <w:t xml:space="preserve">Läpikulku: Aivan kuten taiteilija ja keksijä Leonardo da Vinci - joka oli mukana ajan hengessä, vaikkei itse ollutkaan humanisti - kannatti ihmisen anatomian, luonnon ja sään tutkimista renessanssin taideteosten rikastuttamiseksi, niin myös espanjalaissyntyinen humanisti Juan Luis Vives (n. 1493-1540) kannatti havainnointia, käsityötaitoja ja käytännön tekniikoita aristoteelisen filosofian muodollisen opetuksen parantamiseksi yliopistoissa ja auttoi näin vapauttamaan ne keskiaikaisen skolastiikan otteesta. Näin luotiin edellytykset luonnonfilosofian lähestymistavan omaksumiselle, joka perustui empiirisiin havaintoihin ja fyysisen maailmankaikkeuden kokeisiin, mikä mahdollisti renessanssia seuranneen tieteellisen tutkimuksen aikakauden alkamisen.</w:t>
      </w:r>
    </w:p>
    <w:p>
      <w:r>
        <w:rPr>
          <w:b/>
        </w:rPr>
        <w:t xml:space="preserve">Tulos</w:t>
      </w:r>
    </w:p>
    <w:p>
      <w:r>
        <w:t xml:space="preserve">Kuka katsoi, että humanismin areenan opintojen tarkempi tutkiminen ja tuntemus voisi rajoittaa taidetta?</w:t>
      </w:r>
    </w:p>
    <w:p>
      <w:r>
        <w:rPr>
          <w:b/>
        </w:rPr>
        <w:t xml:space="preserve">Tulos</w:t>
      </w:r>
    </w:p>
    <w:p>
      <w:r>
        <w:t xml:space="preserve">Kuka edisti liikettä lähemmäs silloista skolastiikkaa?</w:t>
      </w:r>
    </w:p>
    <w:p>
      <w:r>
        <w:rPr>
          <w:b/>
        </w:rPr>
        <w:t xml:space="preserve">Tulos</w:t>
      </w:r>
    </w:p>
    <w:p>
      <w:r>
        <w:t xml:space="preserve">Minkälainen filosofia ei ollut olennainen tämän ajatuksen edistämisen kannalta?</w:t>
      </w:r>
    </w:p>
    <w:p>
      <w:r>
        <w:rPr>
          <w:b/>
        </w:rPr>
        <w:t xml:space="preserve">Tulos</w:t>
      </w:r>
    </w:p>
    <w:p>
      <w:r>
        <w:t xml:space="preserve">Kuka oli kuuluisin humanisti?</w:t>
      </w:r>
    </w:p>
    <w:p>
      <w:r>
        <w:rPr>
          <w:b/>
        </w:rPr>
        <w:t xml:space="preserve">Esimerkki 8.5082</w:t>
      </w:r>
    </w:p>
    <w:p>
      <w:r>
        <w:t xml:space="preserve">Läpikulku: Harvard perustettiin vuonna 1636 Massachusettsin lahden siirtokunnan suuren ja yleisen tuomioistuimen päätöksellä. Aluksi sen nimi oli "New College" tai "New Townen college". Vuonna 1638 collegesta tuli Pohjois-Amerikan ensimmäisen tunnetun kirjapainokoneen koti, jota kuljetettiin John of London -aluksella. Vuonna 1639 college nimettiin uudelleen Harvard Collegeksi edesmenneen pappismiehen John Harvardin mukaan, joka oli Cambridgen yliopiston alumni. Hän oli jättänyt koululle 779 puntaa ja noin 400 kirjaa käsittävän kirjastonsa. Harvard Corporationin perustava peruskirja myönnettiin vuonna 1650.</w:t>
      </w:r>
    </w:p>
    <w:p>
      <w:r>
        <w:rPr>
          <w:b/>
        </w:rPr>
        <w:t xml:space="preserve">Tulos</w:t>
      </w:r>
    </w:p>
    <w:p>
      <w:r>
        <w:t xml:space="preserve">Mikä oli John of Londonin laivan nimi?</w:t>
      </w:r>
    </w:p>
    <w:p>
      <w:r>
        <w:rPr>
          <w:b/>
        </w:rPr>
        <w:t xml:space="preserve">Tulos</w:t>
      </w:r>
    </w:p>
    <w:p>
      <w:r>
        <w:t xml:space="preserve">Mitä Massachusettsin lahden siirtokunnan tuomioistuin äänesti John Harvardille vuonna 1650?</w:t>
      </w:r>
    </w:p>
    <w:p>
      <w:r>
        <w:rPr>
          <w:b/>
        </w:rPr>
        <w:t xml:space="preserve">Tulos</w:t>
      </w:r>
    </w:p>
    <w:p>
      <w:r>
        <w:t xml:space="preserve">Kuka perusti Cambridgen vuonna 1650?</w:t>
      </w:r>
    </w:p>
    <w:p>
      <w:r>
        <w:rPr>
          <w:b/>
        </w:rPr>
        <w:t xml:space="preserve">Tulos</w:t>
      </w:r>
    </w:p>
    <w:p>
      <w:r>
        <w:t xml:space="preserve">Milloin John of London tuli asumaan Cambridgeen?</w:t>
      </w:r>
    </w:p>
    <w:p>
      <w:r>
        <w:rPr>
          <w:b/>
        </w:rPr>
        <w:t xml:space="preserve">Tulos</w:t>
      </w:r>
    </w:p>
    <w:p>
      <w:r>
        <w:t xml:space="preserve">Mistä yliopistosta John of London oli valmistunut?</w:t>
      </w:r>
    </w:p>
    <w:p>
      <w:r>
        <w:rPr>
          <w:b/>
        </w:rPr>
        <w:t xml:space="preserve">Esimerkki 8.5083</w:t>
      </w:r>
    </w:p>
    <w:p>
      <w:r>
        <w:t xml:space="preserve">Läpikulku: Pieniä armenialaisia kauppa- ja uskonnollisia yhteisöjä on ollut Armenian ulkopuolella vuosisatojen ajan. Esimerkiksi Pyhällä maalla on ollut yhteisö yli vuosituhannen ajan, ja yhtä Jerusalemin muurien ympäröimän vanhan kaupungin neljästä korttelista on kutsuttu armenialaiskortteliksi. Vuonna 1717 perustettu 35 hengen armenialainen katolinen luostariyhteisö toimii saarella lähellä Venetsiaa Italiassa. Myös Intiassa, Myanmarissa, Thaimaassa, Belgiassa, Portugalissa, Italiassa, Puolassa, Itävallassa, Unkarissa, Bulgariassa, Romaniassa, Serbiassa, Etiopiassa, Sudanissa ja Egyptissä on jäänteitä aiemmin runsaslukuisista yhteisöistä[sitaatti].</w:t>
      </w:r>
    </w:p>
    <w:p>
      <w:r>
        <w:rPr>
          <w:b/>
        </w:rPr>
        <w:t xml:space="preserve">Tulos</w:t>
      </w:r>
    </w:p>
    <w:p>
      <w:r>
        <w:t xml:space="preserve">Kuinka kauan katolisia yhteisöjä on ollut olemassa Itävallan ulkopuolella?</w:t>
      </w:r>
    </w:p>
    <w:p>
      <w:r>
        <w:rPr>
          <w:b/>
        </w:rPr>
        <w:t xml:space="preserve">Tulos</w:t>
      </w:r>
    </w:p>
    <w:p>
      <w:r>
        <w:t xml:space="preserve">Mikä on Italian Quarter?</w:t>
      </w:r>
    </w:p>
    <w:p>
      <w:r>
        <w:rPr>
          <w:b/>
        </w:rPr>
        <w:t xml:space="preserve">Tulos</w:t>
      </w:r>
    </w:p>
    <w:p>
      <w:r>
        <w:t xml:space="preserve">Milloin Venetsia perustettiin?</w:t>
      </w:r>
    </w:p>
    <w:p>
      <w:r>
        <w:rPr>
          <w:b/>
        </w:rPr>
        <w:t xml:space="preserve">Tulos</w:t>
      </w:r>
    </w:p>
    <w:p>
      <w:r>
        <w:t xml:space="preserve">Missä on unkarilainen luostari?</w:t>
      </w:r>
    </w:p>
    <w:p>
      <w:r>
        <w:rPr>
          <w:b/>
        </w:rPr>
        <w:t xml:space="preserve">Tulos</w:t>
      </w:r>
    </w:p>
    <w:p>
      <w:r>
        <w:t xml:space="preserve">Kuinka monta ihmistä asuu itävaltalaisessa luostarissa Jerusalemin lähellä?</w:t>
      </w:r>
    </w:p>
    <w:p>
      <w:r>
        <w:rPr>
          <w:b/>
        </w:rPr>
        <w:t xml:space="preserve">Esimerkki 8.5084</w:t>
      </w:r>
    </w:p>
    <w:p>
      <w:r>
        <w:t xml:space="preserve">Läpikulku: Kaupallisten intressien vuoksi kaupungin ensimmäiset merkittävät puolustukset pystytettiin todennäköisesti sen jälkeen, kun hollantilainen amiraali Michiel de Ruyter oli vallannut St. John'sin väliaikaisesti kesäkuussa 1665. Asukkaat pystyivät torjumaan toisen hollantilaisten hyökkäyksen vuonna 1673, jolloin kaupunkia puolusti tällä kertaa englantilainen kauppakapteeni Christopher Martin. Martin laskeutti aluksestaan Elias Andrewsista kuusi tykkiä ja rakensi satamaan johtavaa kapeikkoa hallitsevan ketjukallion lähelle savesta tehdyn rintamalinjan ja patterin. Vain kahdenkymmenenkolmen miehen voimin urhea Martin torjui kolmen hollantilaisen sota-aluksen hyökkäyksen. Englannin hallitus suunnitteli näiden linnoitusten laajentamista (Fort William) noin vuonna 1689, mutta varsinainen rakentaminen aloitettiin vasta sen jälkeen, kun ranskalainen amiraali Pierre Le Moyne d'Iberville oli vallannut ja tuhonnut kaupungin Avalonin niemimaan kampanjassa (1696). Kun 1500 englantilaista apujoukkoa saapui vuoden 1697 lopulla, he löysivät kaupungin ja linnoitusten paikalta vain raunioita.</w:t>
      </w:r>
    </w:p>
    <w:p>
      <w:r>
        <w:rPr>
          <w:b/>
        </w:rPr>
        <w:t xml:space="preserve">Tulos</w:t>
      </w:r>
    </w:p>
    <w:p>
      <w:r>
        <w:t xml:space="preserve">Kuka amiraali valtasi Pyhän Johanneksen 1500-luvulla?</w:t>
      </w:r>
    </w:p>
    <w:p>
      <w:r>
        <w:rPr>
          <w:b/>
        </w:rPr>
        <w:t xml:space="preserve">Tulos</w:t>
      </w:r>
    </w:p>
    <w:p>
      <w:r>
        <w:t xml:space="preserve">Kuka puolusti St. Johnsia toiselta hollantilaisten hyökkäykseltä 1500-luvulla?</w:t>
      </w:r>
    </w:p>
    <w:p>
      <w:r>
        <w:rPr>
          <w:b/>
        </w:rPr>
        <w:t xml:space="preserve">Tulos</w:t>
      </w:r>
    </w:p>
    <w:p>
      <w:r>
        <w:t xml:space="preserve">Kuinka monta miestä oli Martinin mukana, kun hän kukisti hollantilaiset kauppalaivat?</w:t>
      </w:r>
    </w:p>
    <w:p>
      <w:r>
        <w:rPr>
          <w:b/>
        </w:rPr>
        <w:t xml:space="preserve">Tulos</w:t>
      </w:r>
    </w:p>
    <w:p>
      <w:r>
        <w:t xml:space="preserve">Milloin hollantilaiset suunnittelivat St. Johnsin linnoitusten laajentamista?</w:t>
      </w:r>
    </w:p>
    <w:p>
      <w:r>
        <w:rPr>
          <w:b/>
        </w:rPr>
        <w:t xml:space="preserve">Tulos</w:t>
      </w:r>
    </w:p>
    <w:p>
      <w:r>
        <w:t xml:space="preserve">Kuka tuhosi Pyhän Johanneksen raunioiksi 1500-luvulla?</w:t>
      </w:r>
    </w:p>
    <w:p>
      <w:r>
        <w:rPr>
          <w:b/>
        </w:rPr>
        <w:t xml:space="preserve">Esimerkki 8.5085</w:t>
      </w:r>
    </w:p>
    <w:p>
      <w:r>
        <w:t xml:space="preserve">Läpikulku: Al-Nimeiryn syrjäyttämisen jälkeen vuonna 1985 puolue menestyi huonosti kansallisissa vaaleissa, mutta vuonna 1989 se pystyi kaatamaan al-Nimeiryn jälkeen valitun hallituksen armeijan avulla. Turabi oli tunnettu siitä, että ennen valtaan tuloaan hän julisti kannattavansa demokraattista prosessia ja liberaalia hallitusta, mutta valtaan päästyään hän sovelsi tiukasti sharia-lakia, kidutti ja vangitutti joukoittain oppositiota sekä kiihdytti pitkään jatkunutta sotaa Etelä-Sudanissa. NIF:n hallinto suojasi jonkin aikaa (ennen syyskuun 11. päivää) myös Osama bin Ladenia ja pyrki yhdistämään islamistien vastustusta Yhdysvaltojen hyökkäystä Irakiin Persianlahden sodassa vuonna 1991.</w:t>
      </w:r>
    </w:p>
    <w:p>
      <w:r>
        <w:rPr>
          <w:b/>
        </w:rPr>
        <w:t xml:space="preserve">Tulos</w:t>
      </w:r>
    </w:p>
    <w:p>
      <w:r>
        <w:t xml:space="preserve">Milloin al-Nimeiry hyväksyttiin?</w:t>
      </w:r>
    </w:p>
    <w:p>
      <w:r>
        <w:rPr>
          <w:b/>
        </w:rPr>
        <w:t xml:space="preserve">Tulos</w:t>
      </w:r>
    </w:p>
    <w:p>
      <w:r>
        <w:t xml:space="preserve"> Miten puolue kaatoi vaaleilla valitun hallituksen vuonna 1929?</w:t>
      </w:r>
    </w:p>
    <w:p>
      <w:r>
        <w:rPr>
          <w:b/>
        </w:rPr>
        <w:t xml:space="preserve">Tulos</w:t>
      </w:r>
    </w:p>
    <w:p>
      <w:r>
        <w:t xml:space="preserve">Vaikka Turabi julisti torjuvansa demokraattisen prosessin, mitä hän sovelsi tiukasti päästyään valtaan?</w:t>
      </w:r>
    </w:p>
    <w:p>
      <w:r>
        <w:rPr>
          <w:b/>
        </w:rPr>
        <w:t xml:space="preserve">Tulos</w:t>
      </w:r>
    </w:p>
    <w:p>
      <w:r>
        <w:t xml:space="preserve"> Ketä NIF-hallinto ei suojellut ennen syyskuun 11. päivää?</w:t>
      </w:r>
    </w:p>
    <w:p>
      <w:r>
        <w:rPr>
          <w:b/>
        </w:rPr>
        <w:t xml:space="preserve">Esimerkki 8.5086</w:t>
      </w:r>
    </w:p>
    <w:p>
      <w:r>
        <w:t xml:space="preserve">Läpikulku: Espanjan La Ligan (kuusi voittoa) ja Italian Serie A:n (viisi voittoa) jälkeen ja ennen muun muassa Saksan Bundesliigaa (kolme voittoa) (katso taulukko tästä). FIFA:n seurajoukkueiden maailmanmestaruuskilpailut (tai FIFA:n seurajoukkueiden maailmanmestaruuskilpailut, kuten sitä alun perin kutsuttiin) on voitettu kerran valioliigaseurojen toimesta (Manchester United vuonna 2008), ja ne ovat myös sijoittuneet kahdesti toiseksi Brasilian Brasileirãon jälkeen, jolla on neljä voittoa, sekä Espanjan La Ligan ja Italian Serie A:n jälkeen, joilla on kummallakin kaksi voittoa (ks. taulukko täällä).</w:t>
      </w:r>
    </w:p>
    <w:p>
      <w:r>
        <w:rPr>
          <w:b/>
        </w:rPr>
        <w:t xml:space="preserve">Tulos</w:t>
      </w:r>
    </w:p>
    <w:p>
      <w:r>
        <w:t xml:space="preserve">Vuosina 1992-2013 Espanjan La Liga voitti Mestarien liigan neljä kertaa ja Valioliiga kuinka monta kertaa?</w:t>
      </w:r>
    </w:p>
    <w:p>
      <w:r>
        <w:rPr>
          <w:b/>
        </w:rPr>
        <w:t xml:space="preserve">Tulos</w:t>
      </w:r>
    </w:p>
    <w:p>
      <w:r>
        <w:t xml:space="preserve">Vuosina 1992-2013 Espanjan La Liga voitti Mestarien liigan neljä kertaa ja Italian Serie A kuinka monta kertaa?</w:t>
      </w:r>
    </w:p>
    <w:p>
      <w:r>
        <w:rPr>
          <w:b/>
        </w:rPr>
        <w:t xml:space="preserve">Tulos</w:t>
      </w:r>
    </w:p>
    <w:p>
      <w:r>
        <w:t xml:space="preserve">Vuosina 1992-2013 UEFA voitti Espanjan La Ligan neljä kertaa ja Valioliigan kuinka monta kertaa?</w:t>
      </w:r>
    </w:p>
    <w:p>
      <w:r>
        <w:rPr>
          <w:b/>
        </w:rPr>
        <w:t xml:space="preserve">Tulos</w:t>
      </w:r>
    </w:p>
    <w:p>
      <w:r>
        <w:t xml:space="preserve">Vuosina 1992-2013 Valioliiga voitti Espanjan La Ligan neljä kertaa ja Saksan Bundesliigan kuinka monta kertaa?</w:t>
      </w:r>
    </w:p>
    <w:p>
      <w:r>
        <w:rPr>
          <w:b/>
        </w:rPr>
        <w:t xml:space="preserve">Tulos</w:t>
      </w:r>
    </w:p>
    <w:p>
      <w:r>
        <w:t xml:space="preserve">Vuosina 1992-2013 Valioliiga voitti Mestarien liigan neljä kertaa ja Saksan Bundesliiga kuinka monta kertaa?</w:t>
      </w:r>
    </w:p>
    <w:p>
      <w:r>
        <w:rPr>
          <w:b/>
        </w:rPr>
        <w:t xml:space="preserve">Esimerkki 8.5087</w:t>
      </w:r>
    </w:p>
    <w:p>
      <w:r>
        <w:t xml:space="preserve">Läpikulku: Ennen vuoden 1997 sotaa Kongossa asui noin 9 000 eurooppalaista ja muuta ei-afrikkalaista, joista suurin osa oli ranskalaisia; jäljellä on vain murto-osa tästä määrästä. Kongossa asuu noin 300 amerikkalaista ulkosuomalaista.</w:t>
      </w:r>
    </w:p>
    <w:p>
      <w:r>
        <w:rPr>
          <w:b/>
        </w:rPr>
        <w:t xml:space="preserve">Tulos</w:t>
      </w:r>
    </w:p>
    <w:p>
      <w:r>
        <w:t xml:space="preserve">Kuinka monta amerikkalaista asui Kongossa ennen vuotta 1997?</w:t>
      </w:r>
    </w:p>
    <w:p>
      <w:r>
        <w:rPr>
          <w:b/>
        </w:rPr>
        <w:t xml:space="preserve">Tulos</w:t>
      </w:r>
    </w:p>
    <w:p>
      <w:r>
        <w:t xml:space="preserve">Kuinka monta ranskalaista ulkosuomalaista asuu Kongossa?</w:t>
      </w:r>
    </w:p>
    <w:p>
      <w:r>
        <w:rPr>
          <w:b/>
        </w:rPr>
        <w:t xml:space="preserve">Tulos</w:t>
      </w:r>
    </w:p>
    <w:p>
      <w:r>
        <w:t xml:space="preserve">Kuinka monta kongolaista ulkosuomalaista asuu Amerikassa?</w:t>
      </w:r>
    </w:p>
    <w:p>
      <w:r>
        <w:rPr>
          <w:b/>
        </w:rPr>
        <w:t xml:space="preserve">Tulos</w:t>
      </w:r>
    </w:p>
    <w:p>
      <w:r>
        <w:t xml:space="preserve">Missä 9000 eurooppalaista ja muuta ei-afrikkalaista asui vuoden 1997 sodan jälkeen?</w:t>
      </w:r>
    </w:p>
    <w:p>
      <w:r>
        <w:rPr>
          <w:b/>
        </w:rPr>
        <w:t xml:space="preserve">Esimerkki 8.5088</w:t>
      </w:r>
    </w:p>
    <w:p>
      <w:r>
        <w:t xml:space="preserve">Läpikulku: Stan Lee mullisti supersankarisarjakuvat vuonna 1961 ottamalla käyttöön supersankareita, jotka oli suunniteltu vetoamaan kaikenikäisiin lukijoihin, jotka eivät olleet ennen pääasiassa lapsiyleisöä. Modernin Marvelin ensimmäinen supersankariryhmä, The Fantastic Four #1:n (marraskuu 1961) nimikkotähdet, rikkoivat aikakauden muiden sarjakuvien arkkityyppien konventioita riitelemällä, pitämällä kaunaa sekä syviä että mitättömiä kaunoja ja välttämällä anonymiteettiä tai salaisia henkilöllisyyksiä julkkisaseman hyväksi. Myöhemmin Marvel-sarjakuvat kehittivät maineensa keskittymällä luonnehdintaan ja aikuisuuteen liittyviin kysymyksiin enemmän kuin useimmat supersankarisarjakuvat ennen niitä, ja tätä ominaisuutta uusi vanhempien lukijoiden sukupolvi arvosti. Tämä päti erityisesti The Amazing Spider-Man -nimikkeeseen, josta tuli Marvelin menestynein kirja. Sen nuori sankari kärsi itseepäilyistä ja arkipäiväisistä ongelmista kuten kuka tahansa teini-ikäinen, mihin lukijat pystyivät samaistumaan.</w:t>
      </w:r>
    </w:p>
    <w:p>
      <w:r>
        <w:rPr>
          <w:b/>
        </w:rPr>
        <w:t xml:space="preserve">Tulos</w:t>
      </w:r>
    </w:p>
    <w:p>
      <w:r>
        <w:t xml:space="preserve">Kuka esitteli supersankareita, joita markkinoidaan ensisijaisesti lapsille?</w:t>
      </w:r>
    </w:p>
    <w:p>
      <w:r>
        <w:rPr>
          <w:b/>
        </w:rPr>
        <w:t xml:space="preserve">Tulos</w:t>
      </w:r>
    </w:p>
    <w:p>
      <w:r>
        <w:t xml:space="preserve">Mikä supersankariryhmä käytti salaisia henkilöllisyyksiä?</w:t>
      </w:r>
    </w:p>
    <w:p>
      <w:r>
        <w:rPr>
          <w:b/>
        </w:rPr>
        <w:t xml:space="preserve">Tulos</w:t>
      </w:r>
    </w:p>
    <w:p>
      <w:r>
        <w:t xml:space="preserve">Milloin Hämähäkkimies lanseerattiin?</w:t>
      </w:r>
    </w:p>
    <w:p>
      <w:r>
        <w:rPr>
          <w:b/>
        </w:rPr>
        <w:t xml:space="preserve">Tulos</w:t>
      </w:r>
    </w:p>
    <w:p>
      <w:r>
        <w:t xml:space="preserve">Mihin useimmat sarjakuvien supersankarit keskittyivät, mihin Marvel ei?</w:t>
      </w:r>
    </w:p>
    <w:p>
      <w:r>
        <w:rPr>
          <w:b/>
        </w:rPr>
        <w:t xml:space="preserve">Tulos</w:t>
      </w:r>
    </w:p>
    <w:p>
      <w:r>
        <w:t xml:space="preserve">Mikä oli Marvelin huonoimmin menestynyt kirja?</w:t>
      </w:r>
    </w:p>
    <w:p>
      <w:r>
        <w:rPr>
          <w:b/>
        </w:rPr>
        <w:t xml:space="preserve">Esimerkki 8.5089</w:t>
      </w:r>
    </w:p>
    <w:p>
      <w:r>
        <w:t xml:space="preserve">Läpikulku: Lahoren linnoitus, Badshahin moskeija, Rohtasin linnoitus ja Harrapan muinaisen kaupungin rauniot. Anarkalin markkinat ja Jahangirin hauta ovat merkittäviä Lahoren kaupungissa, samoin kuin Lahoren museo, kun taas luoteessa sijaitseva muinainen Taxilan kaupunki oli aikoinaan merkittävä buddhalaisten ja hindujen vaikutuksen keskus. Maakunnassa on useita tärkeitä sikhien pyhäkköjä, muun muassa ensimmäisen gurun, Guru Nanakin, syntymäpaikka. (joka syntyi Nankana Sahibissa). Maakunnassa on muutama kuuluisa vuoristokohde, kuten Murree, Bhurban, Patriata ja Fort Munro.</w:t>
      </w:r>
    </w:p>
    <w:p>
      <w:r>
        <w:rPr>
          <w:b/>
        </w:rPr>
        <w:t xml:space="preserve">Tulos</w:t>
      </w:r>
    </w:p>
    <w:p>
      <w:r>
        <w:t xml:space="preserve">Missä ovat Jahangirin puutarhat?</w:t>
      </w:r>
    </w:p>
    <w:p>
      <w:r>
        <w:rPr>
          <w:b/>
        </w:rPr>
        <w:t xml:space="preserve">Tulos</w:t>
      </w:r>
    </w:p>
    <w:p>
      <w:r>
        <w:t xml:space="preserve">Missä kaupungissa on Sihk-pyhäkköjä?</w:t>
      </w:r>
    </w:p>
    <w:p>
      <w:r>
        <w:rPr>
          <w:b/>
        </w:rPr>
        <w:t xml:space="preserve">Tulos</w:t>
      </w:r>
    </w:p>
    <w:p>
      <w:r>
        <w:t xml:space="preserve">Taxilasta on tullut nykyaikana tärkeä minkä keskus?</w:t>
      </w:r>
    </w:p>
    <w:p>
      <w:r>
        <w:rPr>
          <w:b/>
        </w:rPr>
        <w:t xml:space="preserve">Tulos</w:t>
      </w:r>
    </w:p>
    <w:p>
      <w:r>
        <w:t xml:space="preserve">Minkä kaupungin lähellä Murree-kukkula sijaitsee?</w:t>
      </w:r>
    </w:p>
    <w:p>
      <w:r>
        <w:rPr>
          <w:b/>
        </w:rPr>
        <w:t xml:space="preserve">Tulos</w:t>
      </w:r>
    </w:p>
    <w:p>
      <w:r>
        <w:t xml:space="preserve">Kuka syntyi Harrapassa?</w:t>
      </w:r>
    </w:p>
    <w:p>
      <w:r>
        <w:rPr>
          <w:b/>
        </w:rPr>
        <w:t xml:space="preserve">Esimerkki 8.5090</w:t>
      </w:r>
    </w:p>
    <w:p>
      <w:r>
        <w:t xml:space="preserve">Läpikulku: Työväenpuolue: Ensimmäisessä kokouksessaan vaalien jälkeen ryhmän jäsenet päättivät ottaa virallisesti käyttöön nimen "Työväenpuolue" (15. helmikuuta 1906). Keir Hardie, joka oli ottanut johtavan roolin puolueen perustamisessa, valittiin parlamentin työväenpuolueen puheenjohtajaksi (käytännössä johtajaksi), tosin vain yhdellä äänellä David Shackletonia vastaan useiden äänestysten jälkeen. Puolueen alkuvuosina itsenäinen työväenpuolue (ILP) muodosti suuren osan puolueen aktivistipohjasta, sillä puolueella ei ollut yksittäisiä jäseniä ennen vuotta 1918, vaan se toimi liitännäiselinten ryhmittymänä. Fabian Society antoi puolueelle paljon henkistä virikkeitä. Yksi uuden liberaalihallituksen ensimmäisistä toimista oli Taff Valen tuomion kumoaminen.</w:t>
      </w:r>
    </w:p>
    <w:p>
      <w:r>
        <w:rPr>
          <w:b/>
        </w:rPr>
        <w:t xml:space="preserve">Tulos</w:t>
      </w:r>
    </w:p>
    <w:p>
      <w:r>
        <w:t xml:space="preserve">Minkä nimen ryhmä otti käyttöön viime kokouksessaan?</w:t>
      </w:r>
    </w:p>
    <w:p>
      <w:r>
        <w:rPr>
          <w:b/>
        </w:rPr>
        <w:t xml:space="preserve">Tulos</w:t>
      </w:r>
    </w:p>
    <w:p>
      <w:r>
        <w:t xml:space="preserve">Minkä nimen ryhmä otti käyttöön ennen vuotta 1906?</w:t>
      </w:r>
    </w:p>
    <w:p>
      <w:r>
        <w:rPr>
          <w:b/>
        </w:rPr>
        <w:t xml:space="preserve">Tulos</w:t>
      </w:r>
    </w:p>
    <w:p>
      <w:r>
        <w:t xml:space="preserve">Kuka ei ollut auttanut puolueen vakiintumista?</w:t>
      </w:r>
    </w:p>
    <w:p>
      <w:r>
        <w:rPr>
          <w:b/>
        </w:rPr>
        <w:t xml:space="preserve">Tulos</w:t>
      </w:r>
    </w:p>
    <w:p>
      <w:r>
        <w:t xml:space="preserve">Mikä muodosti puolueen aktivistipohjan puolueen myöhempinä vuosina?</w:t>
      </w:r>
    </w:p>
    <w:p>
      <w:r>
        <w:rPr>
          <w:b/>
        </w:rPr>
        <w:t xml:space="preserve">Tulos</w:t>
      </w:r>
    </w:p>
    <w:p>
      <w:r>
        <w:t xml:space="preserve">Mikä oli yksi uuden liberaalihallituksen viimeisistä toimista?</w:t>
      </w:r>
    </w:p>
    <w:p>
      <w:r>
        <w:rPr>
          <w:b/>
        </w:rPr>
        <w:t xml:space="preserve">Esimerkki 8.5091</w:t>
      </w:r>
    </w:p>
    <w:p>
      <w:r>
        <w:t xml:space="preserve">Läpikulku: Nociceptiivinen kipu voidaan jakaa myös "viskeraaliseen", "syvään somaattiseen" ja "pinnalliseen somaattiseen" kipuun. Viskeraaliset rakenteet ovat erittäin herkkiä venytykselle, iskemialle ja tulehdukselle, mutta suhteellisen epäherkkiä muille ärsykkeille, jotka normaalisti aiheuttavat kipua muissa rakenteissa, kuten polttaminen ja viiltäminen. Viskeraalinen kipu on hajanaista, sitä on vaikea paikantaa ja se kohdistuu usein kaukana olevaan, yleensä pinnalliseen rakenteeseen. Siihen voi liittyä pahoinvointia ja oksentelua, ja sitä voidaan kuvata kuvottavaksi, syväksi, puristavaksi ja tylsäksi. Syvä somaattinen kipu saa alkunsa nivelsiteiden, jänteiden, luiden, verisuonten, faskioiden ja lihasten nociceptoreiden stimulaatiosta, ja se on tylsää, kipeää, huonosti paikannettavaa kipua. Esimerkkejä ovat nyrjähdykset ja luunmurtumat. Pinnallinen kipu saa alkunsa ihon tai muun pinnallisen kudoksen nociceptorien aktivoitumisesta, ja se on terävää, hyvin määriteltyä ja selvästi paikannettua. Esimerkkejä pinnallista somaattista kipua aiheuttavista vammoista ovat pienet haavat ja pienet (ensimmäisen asteen) palovammat.</w:t>
      </w:r>
    </w:p>
    <w:p>
      <w:r>
        <w:rPr>
          <w:b/>
        </w:rPr>
        <w:t xml:space="preserve">Tulos</w:t>
      </w:r>
    </w:p>
    <w:p>
      <w:r>
        <w:t xml:space="preserve">Mihin luokkiin viskeraalinen kipu jaetaan?</w:t>
      </w:r>
    </w:p>
    <w:p>
      <w:r>
        <w:rPr>
          <w:b/>
        </w:rPr>
        <w:t xml:space="preserve">Tulos</w:t>
      </w:r>
    </w:p>
    <w:p>
      <w:r>
        <w:t xml:space="preserve">Mistä syvä viskeraalinen kipu johtuu?</w:t>
      </w:r>
    </w:p>
    <w:p>
      <w:r>
        <w:rPr>
          <w:b/>
        </w:rPr>
        <w:t xml:space="preserve">Tulos</w:t>
      </w:r>
    </w:p>
    <w:p>
      <w:r>
        <w:t xml:space="preserve">Mitkä ovat esimerkkejä syvästä viskeraalisesta kivusta?</w:t>
      </w:r>
    </w:p>
    <w:p>
      <w:r>
        <w:rPr>
          <w:b/>
        </w:rPr>
        <w:t xml:space="preserve">Tulos</w:t>
      </w:r>
    </w:p>
    <w:p>
      <w:r>
        <w:t xml:space="preserve">Mistä pinnallinen somaattinen kipu saa alkunsa?</w:t>
      </w:r>
    </w:p>
    <w:p>
      <w:r>
        <w:rPr>
          <w:b/>
        </w:rPr>
        <w:t xml:space="preserve">Esimerkki 8.5092</w:t>
      </w:r>
    </w:p>
    <w:p>
      <w:r>
        <w:t xml:space="preserve">Läpikulku: George Warren Brownin sosiaalityön korkeakoulu, jonka juuret juontavat juurensa vuonna 1909 yliopiston sosiaalitalouden koulusta, perustettiin vuonna 1925. Brownin akateemiseen tutkintotarjontaan kuuluvat sosiaalityön maisterin tutkinto (MSW), kansanterveystieteen maisterin tutkinto (MPH), sosiaalityön tohtorin tutkinto ja kansanterveystieteen tohtorin tutkinto. Se on tällä hetkellä ensimmäisellä sijalla Yhdysvaltojen sosiaalityön maisteriohjelmien joukossa. Koulun perusti Bettie Bofinger Brown, ja se nimettiin hänen miehensä George Warren Brownin, St. Louisin hyväntekeväisyysmiehen ja Brown Shoe Companyn perustajan mukaan. Koulu oli maan ensimmäinen, jolla oli sosiaalityön koulutukseen tarkoitettu rakennus, ja se on myös Association of Schools and Programs of Public Health -järjestön perustajajäsen. Koulu toimii Brown- ja Goldfarb Halls -rakennuksissa, mutta kolmas rakennuslaajennus on parhaillaan käynnissä, ja sen on määrä valmistua kesällä 2015. Brown- ja Goldfarb Hallsin vieressä sijaitsevan uuden rakennuksen tavoitteena on LEED Gold -sertifiointi, ja se lisää noin 105 000 neliöjalkaa, mikä yli kaksinkertaistaa koulun opetus-, tutkimus- ja ohjelmatilat.</w:t>
      </w:r>
    </w:p>
    <w:p>
      <w:r>
        <w:rPr>
          <w:b/>
        </w:rPr>
        <w:t xml:space="preserve">Tulos</w:t>
      </w:r>
    </w:p>
    <w:p>
      <w:r>
        <w:t xml:space="preserve">Minä vuonna Kansanterveyskoulujen ja -ohjelmien yhdistys perustettiin?</w:t>
      </w:r>
    </w:p>
    <w:p>
      <w:r>
        <w:rPr>
          <w:b/>
        </w:rPr>
        <w:t xml:space="preserve">Tulos</w:t>
      </w:r>
    </w:p>
    <w:p>
      <w:r>
        <w:t xml:space="preserve">Minä vuonna Brown aloitti sosiaalityön maisterin tutkinnon tarjoamisen?</w:t>
      </w:r>
    </w:p>
    <w:p>
      <w:r>
        <w:rPr>
          <w:b/>
        </w:rPr>
        <w:t xml:space="preserve">Tulos</w:t>
      </w:r>
    </w:p>
    <w:p>
      <w:r>
        <w:t xml:space="preserve">Minä vuonna George Warren Brown kuoli?</w:t>
      </w:r>
    </w:p>
    <w:p>
      <w:r>
        <w:rPr>
          <w:b/>
        </w:rPr>
        <w:t xml:space="preserve">Tulos</w:t>
      </w:r>
    </w:p>
    <w:p>
      <w:r>
        <w:t xml:space="preserve">Minä vuonna Goldfarb Hall rakennettiin?</w:t>
      </w:r>
    </w:p>
    <w:p>
      <w:r>
        <w:rPr>
          <w:b/>
        </w:rPr>
        <w:t xml:space="preserve">Tulos</w:t>
      </w:r>
    </w:p>
    <w:p>
      <w:r>
        <w:t xml:space="preserve">Kuinka suuri Brown Hall on?</w:t>
      </w:r>
    </w:p>
    <w:p>
      <w:r>
        <w:rPr>
          <w:b/>
        </w:rPr>
        <w:t xml:space="preserve">Esimerkki 8.5093</w:t>
      </w:r>
    </w:p>
    <w:p>
      <w:r>
        <w:t xml:space="preserve">Läpikulku: Toinen niistä vastaa muodollisesti kokonaisenergiaa (ja on siten havaitsijasta riippuvainen), ja toista kutsutaan lepomassaksi tai muuttumattomaksi massaksi, ja se on riippumaton havaitsijasta. Ainoastaan "lepomassa" rinnastetaan löyhästi aineeseen (koska se voidaan punnita). Invariantti massaa käytetään fysiikassa yleensä sitomattomiin hiukkasjärjestelmiin. Muuttumattomaan massaan vaikuttavia energioita voidaan kuitenkin punnita myös erityisolosuhteissa, kuten silloin, kun järjestelmä, jolla on muuttumaton massa, on suljettu eikä sillä ole nettomomenttia (kuten edellä olevassa laatikkoesimerkissä). Siten fotoni, jolla ei ole massaa, voi (hämmentävästi) silti lisätä massaa systeemiin, jossa se on loukussa. Sama pätee hiukkasten liike-energiaan, joka ei määritelmän mukaan ole osa niiden lepomassaa, mutta joka kuitenkin lisää lepomassaa systeemeihin, joissa nämä hiukkaset ovat (esimerkkinä voidaan mainita kaasupullon kaasumolekyylien liikkeen tai minkä tahansa kuuman kappaleen lämpöenergian lisäämä massa).</w:t>
      </w:r>
    </w:p>
    <w:p>
      <w:r>
        <w:rPr>
          <w:b/>
        </w:rPr>
        <w:t xml:space="preserve">Tulos</w:t>
      </w:r>
    </w:p>
    <w:p>
      <w:r>
        <w:t xml:space="preserve">Kuinka paljon vaikeuksia massan määrittelyssä on?</w:t>
      </w:r>
    </w:p>
    <w:p>
      <w:r>
        <w:rPr>
          <w:b/>
        </w:rPr>
        <w:t xml:space="preserve">Tulos</w:t>
      </w:r>
    </w:p>
    <w:p>
      <w:r>
        <w:t xml:space="preserve">Mitä muuttumaton massa vastaa?</w:t>
      </w:r>
    </w:p>
    <w:p>
      <w:r>
        <w:rPr>
          <w:b/>
        </w:rPr>
        <w:t xml:space="preserve">Tulos</w:t>
      </w:r>
    </w:p>
    <w:p>
      <w:r>
        <w:t xml:space="preserve">Millaisiin järjestelmiin lepomassaa sovelletaan?</w:t>
      </w:r>
    </w:p>
    <w:p>
      <w:r>
        <w:rPr>
          <w:b/>
        </w:rPr>
        <w:t xml:space="preserve">Tulos</w:t>
      </w:r>
    </w:p>
    <w:p>
      <w:r>
        <w:t xml:space="preserve">Invariantti massaa ei voi punnita, kun systeemillä ei ole mitä?</w:t>
      </w:r>
    </w:p>
    <w:p>
      <w:r>
        <w:rPr>
          <w:b/>
        </w:rPr>
        <w:t xml:space="preserve">Tulos</w:t>
      </w:r>
    </w:p>
    <w:p>
      <w:r>
        <w:t xml:space="preserve">Kineettinen energia ei voi lisätä systeemiin minkälaista massaa?</w:t>
      </w:r>
    </w:p>
    <w:p>
      <w:r>
        <w:rPr>
          <w:b/>
        </w:rPr>
        <w:t xml:space="preserve">Esimerkki 8.5094</w:t>
      </w:r>
    </w:p>
    <w:p>
      <w:r>
        <w:t xml:space="preserve">Läpikulku: Yhtiön kirjanpitoarvo lähes kaksinkertaistui 8,19 dollarista osakkeelta vuonna 1999 15 dollariin osakkeelta vuonna 2009. Tulot kuusinkertaistuivat vuoden 1999 6 miljardista dollarista lähes 36 miljardiin dollariin vuonna 2009. Nettotulosmarginaali nousi 4,2 prosentista vuonna 1999 8,4 prosenttiin vuonna 2009, toimintakate parani 31 prosenttia ja oman pääoman tuotto kaksinkertaistui 6,7 prosenttiin samassa ajassa. Vuosina 1999-2009 pääoman tuotto lähes kolminkertaistui 7 prosenttiin. Comcast ilmoitti vuoden 2012 ensimmäisen neljänneksen voiton kasvaneen 30 prosenttia nopeiden internet-asiakkaiden määrän kasvun ansiosta. Helmikuussa 2014 Comcastin ensimmäisen neljänneksen liikevaihto oli 1,1 miljardia euroa Sotshin olympialaisten ansiosta.</w:t>
      </w:r>
    </w:p>
    <w:p>
      <w:r>
        <w:rPr>
          <w:b/>
        </w:rPr>
        <w:t xml:space="preserve">Tulos</w:t>
      </w:r>
    </w:p>
    <w:p>
      <w:r>
        <w:t xml:space="preserve">Minkä arvoisia osakkeet olivat vuonna 2012?</w:t>
      </w:r>
    </w:p>
    <w:p>
      <w:r>
        <w:rPr>
          <w:b/>
        </w:rPr>
        <w:t xml:space="preserve">Tulos</w:t>
      </w:r>
    </w:p>
    <w:p>
      <w:r>
        <w:t xml:space="preserve">Missä olivat olympialaiset vuonna 2012?</w:t>
      </w:r>
    </w:p>
    <w:p>
      <w:r>
        <w:rPr>
          <w:b/>
        </w:rPr>
        <w:t xml:space="preserve">Tulos</w:t>
      </w:r>
    </w:p>
    <w:p>
      <w:r>
        <w:t xml:space="preserve">Kuinka paljon tuloja (miljardeina) Comcast sai huippunopean internetin asiakkaiden ansiosta?</w:t>
      </w:r>
    </w:p>
    <w:p>
      <w:r>
        <w:rPr>
          <w:b/>
        </w:rPr>
        <w:t xml:space="preserve">Tulos</w:t>
      </w:r>
    </w:p>
    <w:p>
      <w:r>
        <w:t xml:space="preserve">Kuinka monta prosenttia Comcast lisäsi uusien asiakkaiden määrää vuonna 2012?</w:t>
      </w:r>
    </w:p>
    <w:p>
      <w:r>
        <w:rPr>
          <w:b/>
        </w:rPr>
        <w:t xml:space="preserve">Tulos</w:t>
      </w:r>
    </w:p>
    <w:p>
      <w:r>
        <w:t xml:space="preserve">Minkä urheilutapahtuman ansiosta tulot kaksinkertaistuivat vuodesta 1999 vuoteen 2009?</w:t>
      </w:r>
    </w:p>
    <w:p>
      <w:r>
        <w:rPr>
          <w:b/>
        </w:rPr>
        <w:t xml:space="preserve">Esimerkki 8.5095</w:t>
      </w:r>
    </w:p>
    <w:p>
      <w:r>
        <w:t xml:space="preserve">Läpikulku: Ljudevit Gaj määritteli sen tavalliseksi latinaksi, jossa oli viisi ylimääräistä kirjainta, joissa oli diakriittiset merkit, lainaten ilmeisesti paljon tšekistä, mutta myös puolasta, ja keksien ainutlaatuiset digrafit "lj", "nj" ja "dž". Nämä digraafit on esitetty kirjaimin "ļ", "ń" ja "ǵ" entisen Jugoslavian tiede- ja taideakatemian Zagrebissa julkaisemassa teoksessa "Rječnik hrvatskog ili srpskog jezika". Viimeksi mainittuja digrafioita ei kuitenkaan käytetä kielen kirjallisessa standardissa. Kaiken kaikkiaan serbokroaatti on näin ollen ainoa slaavilainen kieli, jossa käytetään virallisesti sekä latinalaista että kyrillistä kirjoitusasua, vaikkakin latinalaista versiota käytetään yleisemmin.</w:t>
      </w:r>
    </w:p>
    <w:p>
      <w:r>
        <w:rPr>
          <w:b/>
        </w:rPr>
        <w:t xml:space="preserve">Tulos</w:t>
      </w:r>
    </w:p>
    <w:p>
      <w:r>
        <w:t xml:space="preserve">Miten Ljudevit Gaj määritteli kyrilliset aakkoset?</w:t>
      </w:r>
    </w:p>
    <w:p>
      <w:r>
        <w:rPr>
          <w:b/>
        </w:rPr>
        <w:t xml:space="preserve">Tulos</w:t>
      </w:r>
    </w:p>
    <w:p>
      <w:r>
        <w:t xml:space="preserve">Kuinka usein Zagrebin kirjoitusasua käytetään?</w:t>
      </w:r>
    </w:p>
    <w:p>
      <w:r>
        <w:rPr>
          <w:b/>
        </w:rPr>
        <w:t xml:space="preserve">Tulos</w:t>
      </w:r>
    </w:p>
    <w:p>
      <w:r>
        <w:t xml:space="preserve">Millä latinankielisellä standardilla Rjecnik hrvatskog ili srpskog jezika on merkitty?</w:t>
      </w:r>
    </w:p>
    <w:p>
      <w:r>
        <w:rPr>
          <w:b/>
        </w:rPr>
        <w:t xml:space="preserve">Tulos</w:t>
      </w:r>
    </w:p>
    <w:p>
      <w:r>
        <w:t xml:space="preserve">Mikä ryhmä julkaisi latinalaisen ja kyrillisen kirjoitusasun?</w:t>
      </w:r>
    </w:p>
    <w:p>
      <w:r>
        <w:rPr>
          <w:b/>
        </w:rPr>
        <w:t xml:space="preserve">Tulos</w:t>
      </w:r>
    </w:p>
    <w:p>
      <w:r>
        <w:t xml:space="preserve">Miten puolaa käytetään kirjallisuuden standardissa?</w:t>
      </w:r>
    </w:p>
    <w:p>
      <w:r>
        <w:rPr>
          <w:b/>
        </w:rPr>
        <w:t xml:space="preserve">Esimerkki 8.5096</w:t>
      </w:r>
    </w:p>
    <w:p>
      <w:r>
        <w:t xml:space="preserve">Läpikulku: Ei pelkästään siksi, että he halusivat estää viralliset kirkot, vaan siksi, että he halusivat pitää hengellisen ja maallisen maailman erillään toisistaan." Steven Waldman toteaa, että "evankeliset tarjosivat poliittisen lihaksen Madisonin ja Jeffersonin pyrkimyksille." "Uskonnonvapaus syntyi epätodennäköisten kumppanien liitosta", kirjoittaa historioitsija Frank Lambert kirjassaan The Founding Fathers and the Place of Religion in America. "Uuden valon evankeliset, kuten Isaac Bachus ja John Leland, yhdistivät voimansa James Madisonin ja Thomas Jeffersonin kaltaisten deistien ja skeptikkojen kanssa taistellakseen kirkon ja valtion täydellisen erottamisen puolesta."</w:t>
      </w:r>
    </w:p>
    <w:p>
      <w:r>
        <w:rPr>
          <w:b/>
        </w:rPr>
        <w:t xml:space="preserve">Tulos</w:t>
      </w:r>
    </w:p>
    <w:p>
      <w:r>
        <w:t xml:space="preserve"> Mitä evankeliset eivät halunneet pitää erillään?</w:t>
      </w:r>
    </w:p>
    <w:p>
      <w:r>
        <w:rPr>
          <w:b/>
        </w:rPr>
        <w:t xml:space="preserve">Tulos</w:t>
      </w:r>
    </w:p>
    <w:p>
      <w:r>
        <w:t xml:space="preserve"> Mistä uskonnonvapaus ei johtunut?</w:t>
      </w:r>
    </w:p>
    <w:p>
      <w:r>
        <w:rPr>
          <w:b/>
        </w:rPr>
        <w:t xml:space="preserve">Tulos</w:t>
      </w:r>
    </w:p>
    <w:p>
      <w:r>
        <w:t xml:space="preserve"> Mitä ammattia Frank Lambertilla ei ole?</w:t>
      </w:r>
    </w:p>
    <w:p>
      <w:r>
        <w:rPr>
          <w:b/>
        </w:rPr>
        <w:t xml:space="preserve">Tulos</w:t>
      </w:r>
    </w:p>
    <w:p>
      <w:r>
        <w:t xml:space="preserve"> Mikä on Mambertin kirjan nimi?</w:t>
      </w:r>
    </w:p>
    <w:p>
      <w:r>
        <w:rPr>
          <w:b/>
        </w:rPr>
        <w:t xml:space="preserve">Tulos</w:t>
      </w:r>
    </w:p>
    <w:p>
      <w:r>
        <w:t xml:space="preserve"> Mitä vastaan deistit ja skeptikot liittyivät yhteen taistellakseen?</w:t>
      </w:r>
    </w:p>
    <w:p>
      <w:r>
        <w:rPr>
          <w:b/>
        </w:rPr>
        <w:t xml:space="preserve">Esimerkki 8.5097</w:t>
      </w:r>
    </w:p>
    <w:p>
      <w:r>
        <w:t xml:space="preserve">Läpikulku: Universal perusti 1950-luvun alussa oman jakeluyhtiön Ranskaan, ja 1960-luvun lopulla yhtiö perusti myös tuotantoyhtiön Pariisiin, Universal Productions France S.A.:n, vaikka joskus se mainitaan jakeluyhtiön nimellä Universal Pictures France. Lukuun ottamatta kahta ensimmäistä tuottamaansa elokuvaa, Claude Chabrolin Le scandale (englanninkielinen nimi The Champagne Murders) ja Romain Garyn Les oiseaux vont mourir au Pérou (englanninkielinen nimi Birds in Peru), se osallistui vain ranskalaisiin tai muihin eurooppalaisiin yhteistuotantoihin, joista merkittävimpiä olivat Louis Mallen Lacombe, Lucien, Bertrand Blierin Les Valseuses (englanninkielinen nimi Going Places) ja Fred Zinnemannin The Day of the Jackal. Se oli mukana vain noin 20 ranskalaisessa elokuvatuotannossa. 1970-luvun alussa yksikkö liitettiin osaksi French Cinema International Corporation -yhtiötä.</w:t>
      </w:r>
    </w:p>
    <w:p>
      <w:r>
        <w:rPr>
          <w:b/>
        </w:rPr>
        <w:t xml:space="preserve">Tulos</w:t>
      </w:r>
    </w:p>
    <w:p>
      <w:r>
        <w:t xml:space="preserve">Mihin Universal perusti jakeluyhtiön vuonna 1950?</w:t>
      </w:r>
    </w:p>
    <w:p>
      <w:r>
        <w:rPr>
          <w:b/>
        </w:rPr>
        <w:t xml:space="preserve">Tulos</w:t>
      </w:r>
    </w:p>
    <w:p>
      <w:r>
        <w:t xml:space="preserve">Mihin Universal perusti tuotantoyhtiön vuonna 1960?</w:t>
      </w:r>
    </w:p>
    <w:p>
      <w:r>
        <w:rPr>
          <w:b/>
        </w:rPr>
        <w:t xml:space="preserve">Tulos</w:t>
      </w:r>
    </w:p>
    <w:p>
      <w:r>
        <w:t xml:space="preserve">Mitä tapahtui vuonna 1970?</w:t>
      </w:r>
    </w:p>
    <w:p>
      <w:r>
        <w:rPr>
          <w:b/>
        </w:rPr>
        <w:t xml:space="preserve">Tulos</w:t>
      </w:r>
    </w:p>
    <w:p>
      <w:r>
        <w:t xml:space="preserve">Mikä oli vuonna 1960 perustetun yrityksen nimi?</w:t>
      </w:r>
    </w:p>
    <w:p>
      <w:r>
        <w:rPr>
          <w:b/>
        </w:rPr>
        <w:t xml:space="preserve">Esimerkki 8.5098</w:t>
      </w:r>
    </w:p>
    <w:p>
      <w:r>
        <w:t xml:space="preserve">Läpikulku: Northwesternin kirjastojärjestelmään kuuluu neljä kirjastoa Evanstonin kampuksella, mukaan lukien nykyinen pääkirjasto University Library ja alkuperäinen kirjastorakennus Deering Library, kolme kirjastoa Chicagon kampuksella sekä Garrett-Evangelical Theological Seminaryn yhteydessä oleva kirjasto. Yliopiston kirjastossa on yli 4,9 miljoonaa nidettä, 4,6 miljoonaa mikrojulkaisua ja lähes 99 000 aikakauslehteä, mikä tekee siitä (määrällisesti) 30. suurimman yliopistokirjaston Pohjois-Amerikassa ja 10. suurimman yksityisten yliopistojen joukossa. Kirjastojärjestelmän merkittäviin kokoelmiin kuuluvat Melville J. Herskovits Library of African Studies, joka on maailman suurin Africana-kokoelma, laaja kokoelma varhaispainettuja painettuja musiikki- ja käsikirjoituksia sekä myöhäismoderneja teoksia, sekä taidekokoelma, joka on tunnettu 1800- ja 1900-luvun länsimaisen taiteen ja arkkitehtuurin aikakauslehdistä. Kirjastojärjestelmä osallistuu 15 muun yliopiston kanssa kokoelmiensa digitointiin osana Google Book Search -hanketta. Mary and Leigh Block Museum of Art on Chicagon merkittävä taidemuseo, jonka pysyvässä kokoelmassa on yli 4 000 teosta ja joka omistaa kolmanneksen tiloistaan vaihtuville ja kiertäville näyttelyille.</w:t>
      </w:r>
    </w:p>
    <w:p>
      <w:r>
        <w:rPr>
          <w:b/>
        </w:rPr>
        <w:t xml:space="preserve">Tulos</w:t>
      </w:r>
    </w:p>
    <w:p>
      <w:r>
        <w:t xml:space="preserve">Kuinka monta kirjastoa Illinoisin kampuksella on?</w:t>
      </w:r>
    </w:p>
    <w:p>
      <w:r>
        <w:rPr>
          <w:b/>
        </w:rPr>
        <w:t xml:space="preserve">Tulos</w:t>
      </w:r>
    </w:p>
    <w:p>
      <w:r>
        <w:t xml:space="preserve">Kuinka monta nidettä korkeakoulun kirjastossa on?</w:t>
      </w:r>
    </w:p>
    <w:p>
      <w:r>
        <w:rPr>
          <w:b/>
        </w:rPr>
        <w:t xml:space="preserve">Tulos</w:t>
      </w:r>
    </w:p>
    <w:p>
      <w:r>
        <w:t xml:space="preserve">Miten yliopiston kirjasto sijoittuu Etelä-Amerikan yliopistokirjastojen joukkoon?</w:t>
      </w:r>
    </w:p>
    <w:p>
      <w:r>
        <w:rPr>
          <w:b/>
        </w:rPr>
        <w:t xml:space="preserve">Tulos</w:t>
      </w:r>
    </w:p>
    <w:p>
      <w:r>
        <w:t xml:space="preserve"> Missä Amazon Book Search -hanke auttaa kirjastoja?</w:t>
      </w:r>
    </w:p>
    <w:p>
      <w:r>
        <w:rPr>
          <w:b/>
        </w:rPr>
        <w:t xml:space="preserve">Tulos</w:t>
      </w:r>
    </w:p>
    <w:p>
      <w:r>
        <w:t xml:space="preserve">Mikä on maailman suurin afrikkalaiskokoelma, joka kuuluu Southwesernin kirjastojärjestelmään?</w:t>
      </w:r>
    </w:p>
    <w:p>
      <w:r>
        <w:rPr>
          <w:b/>
        </w:rPr>
        <w:t xml:space="preserve">Esimerkki 8.5099</w:t>
      </w:r>
    </w:p>
    <w:p>
      <w:r>
        <w:t xml:space="preserve">Läpikulku: Shaivismin varhaishistoriaa on vaikea määrittää. Śvetāśvatara Upanishadia (400-200 eaa.) pidetään kuitenkin varhaisimpana shaivismin systemaattisen filosofian tekstimuotoisena selostuksena. Shaivismia edustavat erilaiset filosofiset koulukunnat, mukaan lukien ei-dualistiset (abheda), dualistiset (bheda) ja ei-dualistiset-dualistiset (bhedābheda) näkökulmat. Vidyaranya mainitsee teoksissaan kolme merkittävää Shaiva-ajattelun koulukuntaa: Pashupata Shaivism, Shaiva Siddhanta ja Pratyabhijña (Kashmirin Shaivismi).</w:t>
      </w:r>
    </w:p>
    <w:p>
      <w:r>
        <w:rPr>
          <w:b/>
        </w:rPr>
        <w:t xml:space="preserve">Tulos</w:t>
      </w:r>
    </w:p>
    <w:p>
      <w:r>
        <w:t xml:space="preserve">Mikä Shaivismista on helppo määrittää?</w:t>
      </w:r>
    </w:p>
    <w:p>
      <w:r>
        <w:rPr>
          <w:b/>
        </w:rPr>
        <w:t xml:space="preserve">Tulos</w:t>
      </w:r>
    </w:p>
    <w:p>
      <w:r>
        <w:t xml:space="preserve">Milloin shaivismi alkoi?</w:t>
      </w:r>
    </w:p>
    <w:p>
      <w:r>
        <w:rPr>
          <w:b/>
        </w:rPr>
        <w:t xml:space="preserve">Tulos</w:t>
      </w:r>
    </w:p>
    <w:p>
      <w:r>
        <w:t xml:space="preserve">Kuka loi shaivismin?</w:t>
      </w:r>
    </w:p>
    <w:p>
      <w:r>
        <w:rPr>
          <w:b/>
        </w:rPr>
        <w:t xml:space="preserve">Tulos</w:t>
      </w:r>
    </w:p>
    <w:p>
      <w:r>
        <w:t xml:space="preserve">Mitä filosofista koulukuntaa Shaivismi ei edusta?</w:t>
      </w:r>
    </w:p>
    <w:p>
      <w:r>
        <w:rPr>
          <w:b/>
        </w:rPr>
        <w:t xml:space="preserve">Tulos</w:t>
      </w:r>
    </w:p>
    <w:p>
      <w:r>
        <w:t xml:space="preserve">Kuka kirjoitti Svetasvatara Upanishadin?</w:t>
      </w:r>
    </w:p>
    <w:p>
      <w:r>
        <w:rPr>
          <w:b/>
        </w:rPr>
        <w:t xml:space="preserve">Esimerkki 8.5100</w:t>
      </w:r>
    </w:p>
    <w:p>
      <w:r>
        <w:t xml:space="preserve">Läpikulku: RIBA:lla ja sen jäsenillä oli 1800- ja 1900-luvuilla johtava rooli arkkitehtikoulutuksen edistämisessä Yhdistyneessä kuningaskunnassa, mukaan lukien Yhdistyneen kuningaskunnan arkkitehtien rekisteröintineuvoston (ARCUK) ja arkkitehtikoulutuslautakunnan perustaminen vuosina 1931-1938 annettujen arkkitehtirekisteröintilakien (Architects (Registration) Acts) nojalla. RIBA:n jäsen Lionel Bailey Budden, joka oli tuolloin Liverpoolin yliopiston arkkitehtuurikoulun apulaisprofessori, oli kirjoittanut arkkitehtuurikoulutusta käsittelevän artikkelin, joka julkaistiin Encyclopædia Britannican 14. painoksessa (1929). Hänen koulunsa Liverpoolissa oli yksi niistä kahdestakymmenestä koulusta, jotka nimettiin arkkitehtuurikoulutuksen lakisääteisen lautakunnan perustamista varten, kun vuoden 1931 laki hyväksyttiin.</w:t>
      </w:r>
    </w:p>
    <w:p>
      <w:r>
        <w:rPr>
          <w:b/>
        </w:rPr>
        <w:t xml:space="preserve">Tulos</w:t>
      </w:r>
    </w:p>
    <w:p>
      <w:r>
        <w:t xml:space="preserve">Minkä organisaation perustamisessa Royal Institute ei onnistunut?</w:t>
      </w:r>
    </w:p>
    <w:p>
      <w:r>
        <w:rPr>
          <w:b/>
        </w:rPr>
        <w:t xml:space="preserve">Tulos</w:t>
      </w:r>
    </w:p>
    <w:p>
      <w:r>
        <w:t xml:space="preserve">Minkä lainsäädännön edistämisessä Kuninkaallisella instituutilla oli pieni rooli?</w:t>
      </w:r>
    </w:p>
    <w:p>
      <w:r>
        <w:rPr>
          <w:b/>
        </w:rPr>
        <w:t xml:space="preserve">Tulos</w:t>
      </w:r>
    </w:p>
    <w:p>
      <w:r>
        <w:t xml:space="preserve">Missä Lional Bailey Budden opiskeli?</w:t>
      </w:r>
    </w:p>
    <w:p>
      <w:r>
        <w:rPr>
          <w:b/>
        </w:rPr>
        <w:t xml:space="preserve">Tulos</w:t>
      </w:r>
    </w:p>
    <w:p>
      <w:r>
        <w:t xml:space="preserve">Minkä pienen kokoomateoksen artikkelia Budden auttoi lukemaan?</w:t>
      </w:r>
    </w:p>
    <w:p>
      <w:r>
        <w:rPr>
          <w:b/>
        </w:rPr>
        <w:t xml:space="preserve">Tulos</w:t>
      </w:r>
    </w:p>
    <w:p>
      <w:r>
        <w:t xml:space="preserve">Kuinka moni koulu ei muodostanut arkkitehtuurikoulutuslautakuntaa?</w:t>
      </w:r>
    </w:p>
    <w:p>
      <w:r>
        <w:rPr>
          <w:b/>
        </w:rPr>
        <w:t xml:space="preserve">Esimerkki 8.5101</w:t>
      </w:r>
    </w:p>
    <w:p>
      <w:r>
        <w:t xml:space="preserve">Läpikulku: Voimistelijat sprinttaavat enintään 25 metrin pituista juoksurataa pitkin ennen kuin he hyppäävät jousilaudalle. Voimistelija saa valita, mistä kohtaa kiitotietä hän aloittaa. Vartalon asento säilytetään samalla kun "lyödään" (estetään vain olkapääliikkeellä) hyppylautaa. Tämän jälkeen voimistelija kääntyy seisomaan. Edistyneemmissä voimistelijoissa voidaan ennen laskeutumista lisätä useita kierroksia ja voltteja. Onnistuneet hypyt riippuvat juoksunopeudesta, esteen pituudesta, voimistelijan jaloista ja hartiavyöstä tuottamasta voimasta, kinesteettisestä tietoisuudesta ilmassa sekä vaikeampien ja monimutkaisempien hyppyjen kohdalla pyörimisnopeudesta.</w:t>
      </w:r>
    </w:p>
    <w:p>
      <w:r>
        <w:rPr>
          <w:b/>
        </w:rPr>
        <w:t xml:space="preserve">Tulos</w:t>
      </w:r>
    </w:p>
    <w:p>
      <w:r>
        <w:t xml:space="preserve">Milloin voimistelija nostaa molemmat kädet ilmaan?</w:t>
      </w:r>
    </w:p>
    <w:p>
      <w:r>
        <w:rPr>
          <w:b/>
        </w:rPr>
        <w:t xml:space="preserve">Tulos</w:t>
      </w:r>
    </w:p>
    <w:p>
      <w:r>
        <w:t xml:space="preserve">Mitä potkiminen on?</w:t>
      </w:r>
    </w:p>
    <w:p>
      <w:r>
        <w:rPr>
          <w:b/>
        </w:rPr>
        <w:t xml:space="preserve">Tulos</w:t>
      </w:r>
    </w:p>
    <w:p>
      <w:r>
        <w:t xml:space="preserve">Mitä tuomarit valitsevat?</w:t>
      </w:r>
    </w:p>
    <w:p>
      <w:r>
        <w:rPr>
          <w:b/>
        </w:rPr>
        <w:t xml:space="preserve">Tulos</w:t>
      </w:r>
    </w:p>
    <w:p>
      <w:r>
        <w:t xml:space="preserve">Miksi kutsutaan sitä, kun voimistelijat tekevät rutiinit joukkueensa kanssa?</w:t>
      </w:r>
    </w:p>
    <w:p>
      <w:r>
        <w:rPr>
          <w:b/>
        </w:rPr>
        <w:t xml:space="preserve">Esimerkki 8.5102</w:t>
      </w:r>
    </w:p>
    <w:p>
      <w:r>
        <w:t xml:space="preserve">Läpikulku: Monet tutkijat ovat esittäneet indoarjalaisen siirtolaisuusteorian selittääkseen sanskritin ja muiden indoeurooppalaisten kielten yhteisiä piirteitä. Sen mukaan sanskritin alkuperäiset puhujat saapuivat nykyisen Intian ja Pakistanin alueelle luoteesta joskus toisen vuosituhannen alkupuolella eKr. Tällaisen teorian puolesta puhuvat muun muassa indoiranilaisten kielten läheinen suhde balttilaisiin ja slaavilaisiin kieliin, sanaston vaihto muiden kuin indoeurooppalaisten uralilaisten kielten kanssa sekä todistettujen indoeurooppalaisten kasvistoa ja eläimistöä kuvaavien sanojen luonne.</w:t>
      </w:r>
    </w:p>
    <w:p>
      <w:r>
        <w:rPr>
          <w:b/>
        </w:rPr>
        <w:t xml:space="preserve">Tulos</w:t>
      </w:r>
    </w:p>
    <w:p>
      <w:r>
        <w:t xml:space="preserve">Mitä inoeurooppalainen siirtolaisuusteoria selittää?</w:t>
      </w:r>
    </w:p>
    <w:p>
      <w:r>
        <w:rPr>
          <w:b/>
        </w:rPr>
        <w:t xml:space="preserve">Tulos</w:t>
      </w:r>
    </w:p>
    <w:p>
      <w:r>
        <w:t xml:space="preserve">Milloin sanskritin alkuperäiset puhujat muuttivat luoteeseen?</w:t>
      </w:r>
    </w:p>
    <w:p>
      <w:r>
        <w:rPr>
          <w:b/>
        </w:rPr>
        <w:t xml:space="preserve">Tulos</w:t>
      </w:r>
    </w:p>
    <w:p>
      <w:r>
        <w:t xml:space="preserve">Mitä saapui Baticin alueelle toisella vuosituhannella eaa.?</w:t>
      </w:r>
    </w:p>
    <w:p>
      <w:r>
        <w:rPr>
          <w:b/>
        </w:rPr>
        <w:t xml:space="preserve">Tulos</w:t>
      </w:r>
    </w:p>
    <w:p>
      <w:r>
        <w:t xml:space="preserve">Mitä indoarjalainen siirtolaisuus kumoaa?</w:t>
      </w:r>
    </w:p>
    <w:p>
      <w:r>
        <w:rPr>
          <w:b/>
        </w:rPr>
        <w:t xml:space="preserve">Tulos</w:t>
      </w:r>
    </w:p>
    <w:p>
      <w:r>
        <w:t xml:space="preserve">Mikä teoria selittää sanskritin ja muiden indoeurooppalaisten kielten erilaiset piirteet?</w:t>
      </w:r>
    </w:p>
    <w:p>
      <w:r>
        <w:rPr>
          <w:b/>
        </w:rPr>
        <w:t xml:space="preserve">Tulos</w:t>
      </w:r>
    </w:p>
    <w:p>
      <w:r>
        <w:t xml:space="preserve">Minne varhaiset koillisesta tulleet puhujat toivat sanskritin kielen?</w:t>
      </w:r>
    </w:p>
    <w:p>
      <w:r>
        <w:rPr>
          <w:b/>
        </w:rPr>
        <w:t xml:space="preserve">Tulos</w:t>
      </w:r>
    </w:p>
    <w:p>
      <w:r>
        <w:t xml:space="preserve">Keitä saapui Intiaan ensimmäisen vuosituhannen aikana eaa.?</w:t>
      </w:r>
    </w:p>
    <w:p>
      <w:r>
        <w:rPr>
          <w:b/>
        </w:rPr>
        <w:t xml:space="preserve">Tulos</w:t>
      </w:r>
    </w:p>
    <w:p>
      <w:r>
        <w:t xml:space="preserve">Millä kielillä ei ole mitään yhteistä toistensa kanssa? </w:t>
      </w:r>
    </w:p>
    <w:p>
      <w:r>
        <w:rPr>
          <w:b/>
        </w:rPr>
        <w:t xml:space="preserve">Tulos</w:t>
      </w:r>
    </w:p>
    <w:p>
      <w:r>
        <w:t xml:space="preserve">Minkä teorian tueksi on olemassa vain vähän todisteita?</w:t>
      </w:r>
    </w:p>
    <w:p>
      <w:r>
        <w:rPr>
          <w:b/>
        </w:rPr>
        <w:t xml:space="preserve">Esimerkki 8.5103</w:t>
      </w:r>
    </w:p>
    <w:p>
      <w:r>
        <w:t xml:space="preserve">Läpikulku: Vaikka Jehovan todistajat eivät hyväksy verensiirtoja kokoverestä, he voivat oman harkintansa mukaan hyväksyä joitakin veriplasmafraktioita. Vartiotorni-seura tarjoaa valmiiksi muotoiltuja pysyviä valtakirjoja, joissa kielletään tärkeimmät veren komponentit ja joissa jäsenet voivat määritellä, mitkä sallitut fraktiot ja hoidot he henkilökohtaisesti hyväksyvät. Jehovan todistajat ovat perustaneet sairaalayhteyskomiteoita yksittäisten Jehovan todistajien, lääketieteen ammattilaisten ja sairaaloiden väliseksi yhteistyöjärjestelyksi.</w:t>
      </w:r>
    </w:p>
    <w:p>
      <w:r>
        <w:rPr>
          <w:b/>
        </w:rPr>
        <w:t xml:space="preserve">Tulos</w:t>
      </w:r>
    </w:p>
    <w:p>
      <w:r>
        <w:t xml:space="preserve">Mikä on yksi protestanttisista uskonnoista, jotka hyväksyvät verensiirrot?</w:t>
      </w:r>
    </w:p>
    <w:p>
      <w:r>
        <w:rPr>
          <w:b/>
        </w:rPr>
        <w:t xml:space="preserve">Tulos</w:t>
      </w:r>
    </w:p>
    <w:p>
      <w:r>
        <w:t xml:space="preserve">Kuka päättää, mikä on veriplasman fraktioiden sallittujen osuuksien raja?</w:t>
      </w:r>
    </w:p>
    <w:p>
      <w:r>
        <w:rPr>
          <w:b/>
        </w:rPr>
        <w:t xml:space="preserve">Tulos</w:t>
      </w:r>
    </w:p>
    <w:p>
      <w:r>
        <w:t xml:space="preserve">Mikä on yksi urapolku, jonka monet Jehovan todistajat valitsevat?</w:t>
      </w:r>
    </w:p>
    <w:p>
      <w:r>
        <w:rPr>
          <w:b/>
        </w:rPr>
        <w:t xml:space="preserve">Tulos</w:t>
      </w:r>
    </w:p>
    <w:p>
      <w:r>
        <w:t xml:space="preserve">Keneltä useimmat todistajat saavat ohjeita siitä, kuinka paljon veriplasmafraktioita he ovat valmiita hyväksymään?</w:t>
      </w:r>
    </w:p>
    <w:p>
      <w:r>
        <w:rPr>
          <w:b/>
        </w:rPr>
        <w:t xml:space="preserve">Esimerkki 8.5104</w:t>
      </w:r>
    </w:p>
    <w:p>
      <w:r>
        <w:t xml:space="preserve">Läpikulku: Armeija on myös muuttamassa perusyksikkönsä divisioonista prikaateiksi. Divisioonan linjasto säilyy, mutta divisioonan esikunta voi komentaa mitä tahansa prikaatia, ei vain divisioonan linjastonsa kantavia prikaatteja. Keskeinen osa tätä suunnitelmaa on se, että jokainen prikaati on modulaarinen, eli kaikki samantyyppiset prikaatit ovat täsmälleen samanlaisia, ja siten mitä tahansa prikaatia voidaan komentaa minkä tahansa divisioonan alaisuudessa. Kuten ennen vuoden 2013 loppuvahvuuden uudelleenmäärittelyä täsmennettiin, kolme tärkeintä maataisteluprikaatityyppiä ovat:</w:t>
      </w:r>
    </w:p>
    <w:p>
      <w:r>
        <w:rPr>
          <w:b/>
        </w:rPr>
        <w:t xml:space="preserve">Tulos</w:t>
      </w:r>
    </w:p>
    <w:p>
      <w:r>
        <w:t xml:space="preserve">Millä rannikkovartiosto korvaa divisioonat?</w:t>
      </w:r>
    </w:p>
    <w:p>
      <w:r>
        <w:rPr>
          <w:b/>
        </w:rPr>
        <w:t xml:space="preserve">Tulos</w:t>
      </w:r>
    </w:p>
    <w:p>
      <w:r>
        <w:t xml:space="preserve">Miten prikaatit puretaan?</w:t>
      </w:r>
    </w:p>
    <w:p>
      <w:r>
        <w:rPr>
          <w:b/>
        </w:rPr>
        <w:t xml:space="preserve">Tulos</w:t>
      </w:r>
    </w:p>
    <w:p>
      <w:r>
        <w:t xml:space="preserve">Kuka voi komentaa mitä tahansa armeijan osastoa?</w:t>
      </w:r>
    </w:p>
    <w:p>
      <w:r>
        <w:rPr>
          <w:b/>
        </w:rPr>
        <w:t xml:space="preserve">Tulos</w:t>
      </w:r>
    </w:p>
    <w:p>
      <w:r>
        <w:t xml:space="preserve">Mitä hylätään?</w:t>
      </w:r>
    </w:p>
    <w:p>
      <w:r>
        <w:rPr>
          <w:b/>
        </w:rPr>
        <w:t xml:space="preserve">Esimerkki 8.5105</w:t>
      </w:r>
    </w:p>
    <w:p>
      <w:r>
        <w:t xml:space="preserve">Läpikulku: Lentoasemalla käytettiin ensimmäisen kerran valaistusta 1920-luvun loppupuolella; 1930-luvulla otettiin käyttöön lähestymisvalaistus. Ne osoittivat oikean laskeutumissuunnan ja -kulman. Näiden valojen värit ja vilkkumisvälit standardoitiin Kansainvälisessä siviili-ilmailujärjestössä (ICAO). 1940-luvulla otettiin käyttöön rinne- eli slope-line-lähestymisjärjestelmä. Se koostui kahdesta valorivistä, jotka muodostivat suppilon, joka osoitti ilma-aluksen sijainnin liukurinteessä. Lisävalot osoittivat virheellisen korkeuden ja suunnan.</w:t>
      </w:r>
    </w:p>
    <w:p>
      <w:r>
        <w:rPr>
          <w:b/>
        </w:rPr>
        <w:t xml:space="preserve">Tulos</w:t>
      </w:r>
    </w:p>
    <w:p>
      <w:r>
        <w:t xml:space="preserve">Milloin lentokoneessa käytettiin ensimmäistä kertaa salamavaloa?</w:t>
      </w:r>
    </w:p>
    <w:p>
      <w:r>
        <w:rPr>
          <w:b/>
        </w:rPr>
        <w:t xml:space="preserve">Tulos</w:t>
      </w:r>
    </w:p>
    <w:p>
      <w:r>
        <w:t xml:space="preserve">Mitä lentoasemilla standardoitiin 1920-luvulla?</w:t>
      </w:r>
    </w:p>
    <w:p>
      <w:r>
        <w:rPr>
          <w:b/>
        </w:rPr>
        <w:t xml:space="preserve">Tulos</w:t>
      </w:r>
    </w:p>
    <w:p>
      <w:r>
        <w:t xml:space="preserve">Mistä salamavälijärjestelmä koostui?</w:t>
      </w:r>
    </w:p>
    <w:p>
      <w:r>
        <w:rPr>
          <w:b/>
        </w:rPr>
        <w:t xml:space="preserve">Tulos</w:t>
      </w:r>
    </w:p>
    <w:p>
      <w:r>
        <w:t xml:space="preserve">Mitä vaaleat värit ilmaisevat lentokoneessa?</w:t>
      </w:r>
    </w:p>
    <w:p>
      <w:r>
        <w:rPr>
          <w:b/>
        </w:rPr>
        <w:t xml:space="preserve">Tulos</w:t>
      </w:r>
    </w:p>
    <w:p>
      <w:r>
        <w:t xml:space="preserve">Minkä ryhmän vakioidut lisämerkkivalot?</w:t>
      </w:r>
    </w:p>
    <w:p>
      <w:r>
        <w:rPr>
          <w:b/>
        </w:rPr>
        <w:t xml:space="preserve">Esimerkki 8.5106</w:t>
      </w:r>
    </w:p>
    <w:p>
      <w:r>
        <w:t xml:space="preserve">Läpikulku: Swingle Singers käytti nonsense-sanoja kuulostaakseen soittimilta, mutta heidän tiedetään tuottaneen sanattomia versioita soittimista. Muiden ryhmien tavoin esimerkkejä heidän musiikistaan löytyy YouTubesta. Beatboxing, joka tunnetaan tarkemmin nimellä vocal percussion, on tekniikka, jota käytetään a cappella -musiikissa ja jota on popularisoinut hiphop-yhteisö, jossa myös rap esitetään usein a cappella. Vokaalilyömäsoittimien tulo lisäsi uusia ulottuvuuksia a cappella -genreen, ja niistä on tullut hyvin yleisiä nykyaikaisissa sovituksissa. Petra Haden käytti neliraitanauhuria tuottaakseen a cappella -version The Who Sell Outista instrumentteineen ja tekomainoksineen albumilleen Petra Haden Sings: The Who Sell Out vuonna 2005. Haden on myös julkaissut a cappella -versiot Journeyn "Don't Stop Believin'", The Beach Boysin "God Only Knows" ja Michael Jacksonin "Thriller" -kappaleista. Vuonna 2009 Toyota tilasi Hadenilta kolme kappaletta kolmannen sukupolven Toyota Priuksen televisiomainoksia varten, mukaan lukien a cappella -version The Bellamy Brothersin 1970-luvun kappaleesta "Let Your Love Flow"[citation needed].</w:t>
      </w:r>
    </w:p>
    <w:p>
      <w:r>
        <w:rPr>
          <w:b/>
        </w:rPr>
        <w:t xml:space="preserve">Tulos</w:t>
      </w:r>
    </w:p>
    <w:p>
      <w:r>
        <w:t xml:space="preserve">Mitä Beach Boys käytti, jotta ne kuulostaisivat soittimilta?</w:t>
      </w:r>
    </w:p>
    <w:p>
      <w:r>
        <w:rPr>
          <w:b/>
        </w:rPr>
        <w:t xml:space="preserve">Tulos</w:t>
      </w:r>
    </w:p>
    <w:p>
      <w:r>
        <w:t xml:space="preserve">Mikä lisäsi uusia ulottuvuuksia hölynpöly-sanoihin?</w:t>
      </w:r>
    </w:p>
    <w:p>
      <w:r>
        <w:rPr>
          <w:b/>
        </w:rPr>
        <w:t xml:space="preserve">Tulos</w:t>
      </w:r>
    </w:p>
    <w:p>
      <w:r>
        <w:t xml:space="preserve">Mikä on yksi The Swingle Singersin vuonna 2005 julkaisema lauluversio?</w:t>
      </w:r>
    </w:p>
    <w:p>
      <w:r>
        <w:rPr>
          <w:b/>
        </w:rPr>
        <w:t xml:space="preserve">Tulos</w:t>
      </w:r>
    </w:p>
    <w:p>
      <w:r>
        <w:t xml:space="preserve">Mitä Toyota palkkasi Bellamyn veljekset mainostamaan mainoksissaan?</w:t>
      </w:r>
    </w:p>
    <w:p>
      <w:r>
        <w:rPr>
          <w:b/>
        </w:rPr>
        <w:t xml:space="preserve">Tulos</w:t>
      </w:r>
    </w:p>
    <w:p>
      <w:r>
        <w:t xml:space="preserve">Mitä Journey käytti The Who Sells Outin a cappella -äänitteeseen?</w:t>
      </w:r>
    </w:p>
    <w:p>
      <w:r>
        <w:rPr>
          <w:b/>
        </w:rPr>
        <w:t xml:space="preserve">Esimerkki 8.5107</w:t>
      </w:r>
    </w:p>
    <w:p>
      <w:r>
        <w:t xml:space="preserve">Läpikulku: Post-punk-liikkeelle on ollut ominaista, että se on "käsitteellisesti hyökännyt" rockin konventioita vastaan ja hylännyt perinteiseksi, hegemoniseksi tai rockistiseksi mielletyn estetiikan kokeilemalla tuotantotekniikoita ja muita kuin rock-musiikkityylejä, kuten dubia, elektronista musiikkia, diskoa, melua, jazzia, krautrockia, maailmanmusiikkia ja avantgardea. Vaikka post-punk-muusikot usein välttelivät tai tahallaan peittivät perinteisiä vaikutteita, aiemmat musiikkityylit toimivat liikkeen koetinkivinä, mukaan lukien glam, art rock ja "[60-luvun] musiikin synkkä pohjavirta." Reynoldsin mukaan taiteilijat lähestyivät studiota jälleen kerran instrumenttina, käyttivät uusia äänitysmenetelmiä ja etsivät uusia äänellisiä alueita. Kirjoittaja Matthew Bannister kirjoitti, että post-punk-artistit hylkäsivät 1960-luvun rock-artistien, kuten Beatlesin ja Bob Dylanin, korkeakulttuuriset viittaukset sekä paradigmat, jotka määrittelivät "rockin progressiiviseksi, taiteeksi, 'steriiliksi' studio-perfektionismiksi ... omaksumalla avantgarde-estetiikan".</w:t>
      </w:r>
    </w:p>
    <w:p>
      <w:r>
        <w:rPr>
          <w:b/>
        </w:rPr>
        <w:t xml:space="preserve">Tulos</w:t>
      </w:r>
    </w:p>
    <w:p>
      <w:r>
        <w:t xml:space="preserve">Mille liikkeelle oli ominaista sen "käsitteellinenhyökkäys" punk-konventioita vastaan?</w:t>
      </w:r>
    </w:p>
    <w:p>
      <w:r>
        <w:rPr>
          <w:b/>
        </w:rPr>
        <w:t xml:space="preserve">Tulos</w:t>
      </w:r>
    </w:p>
    <w:p>
      <w:r>
        <w:t xml:space="preserve">Mitä rock-tyylejä post-punk käytti inspiraationaan?</w:t>
      </w:r>
    </w:p>
    <w:p>
      <w:r>
        <w:rPr>
          <w:b/>
        </w:rPr>
        <w:t xml:space="preserve">Tulos</w:t>
      </w:r>
    </w:p>
    <w:p>
      <w:r>
        <w:t xml:space="preserve">Minkä estetiikan Mathew Bannister yhdisti punkiin?</w:t>
      </w:r>
    </w:p>
    <w:p>
      <w:r>
        <w:rPr>
          <w:b/>
        </w:rPr>
        <w:t xml:space="preserve">Tulos</w:t>
      </w:r>
    </w:p>
    <w:p>
      <w:r>
        <w:t xml:space="preserve">Mitä punk asrtist omaksui 1960-luvun rockista?</w:t>
      </w:r>
    </w:p>
    <w:p>
      <w:r>
        <w:rPr>
          <w:b/>
        </w:rPr>
        <w:t xml:space="preserve">Tulos</w:t>
      </w:r>
    </w:p>
    <w:p>
      <w:r>
        <w:t xml:space="preserve">Mitä musiikkityylejä post-punk hylkäsi?</w:t>
      </w:r>
    </w:p>
    <w:p>
      <w:r>
        <w:rPr>
          <w:b/>
        </w:rPr>
        <w:t xml:space="preserve">Tulos</w:t>
      </w:r>
    </w:p>
    <w:p>
      <w:r>
        <w:t xml:space="preserve">Mikä oli jotain, mihin kukaan post-punkissa ei keskittynyt?</w:t>
      </w:r>
    </w:p>
    <w:p>
      <w:r>
        <w:rPr>
          <w:b/>
        </w:rPr>
        <w:t xml:space="preserve">Tulos</w:t>
      </w:r>
    </w:p>
    <w:p>
      <w:r>
        <w:t xml:space="preserve">Mitä estetiikkaa Matthew Bannister ei yhdistänyt post-punkiin?</w:t>
      </w:r>
    </w:p>
    <w:p>
      <w:r>
        <w:rPr>
          <w:b/>
        </w:rPr>
        <w:t xml:space="preserve">Tulos</w:t>
      </w:r>
    </w:p>
    <w:p>
      <w:r>
        <w:t xml:space="preserve">Mitä post-punk-artistit tukivat eniten?</w:t>
      </w:r>
    </w:p>
    <w:p>
      <w:r>
        <w:rPr>
          <w:b/>
        </w:rPr>
        <w:t xml:space="preserve">Tulos</w:t>
      </w:r>
    </w:p>
    <w:p>
      <w:r>
        <w:t xml:space="preserve">Minkälaista musiikkia post-punk inspiroi eniten?</w:t>
      </w:r>
    </w:p>
    <w:p>
      <w:r>
        <w:rPr>
          <w:b/>
        </w:rPr>
        <w:t xml:space="preserve">Esimerkki 8.5108</w:t>
      </w:r>
    </w:p>
    <w:p>
      <w:r>
        <w:t xml:space="preserve">Läpikulku: Tämä heikentää niiden kilpailukykyä, kun otetaan huomioon komponenttikustannusten lasku, joka teki IBM PC -yhteensopivista tietokoneista halvempia ja nopeutti niiden käyttöönottoa. Vuonna 1989 Jean-Louis Gassée kieltäytyi jyrkästi alentamasta Mac-tietokoneiden voittomarginaaleja, mutta sitten tapahtui komponenttipula, joka järkytti tuona vuonna räjähdysmäisesti kasvavaa PC-teollisuutta ja pakotti Apple USA:n johtajan Allan Lorenin alentamaan hintoja, mikä laski Applen katteita. Microsoft Windows 3.0 julkaistiin toukokuussa 1990, ja se oli ensimmäinen Windows-versio, jonka ominaisuudet ja suorituskyky olivat verrattavissa huomattavasti kalliimpaan Macintoshiin. Lisäksi Apple oli luonut liikaa samankaltaisia malleja, jotka sekoittivat potentiaalisia ostajia; eräässä vaiheessa tuotevalikoima oli jaettu Classic-, LC-, II-, Quadra-, Performa- ja Centris-malleihin, ja periaatteessa samaa tietokonetta myytiin useilla eri nimillä.</w:t>
      </w:r>
    </w:p>
    <w:p>
      <w:r>
        <w:rPr>
          <w:b/>
        </w:rPr>
        <w:t xml:space="preserve">Tulos</w:t>
      </w:r>
    </w:p>
    <w:p>
      <w:r>
        <w:t xml:space="preserve">Kuka kieltäytyi alentamasta Mac-tietokoneiden voittomarginaaleja vuonna 1998?</w:t>
      </w:r>
    </w:p>
    <w:p>
      <w:r>
        <w:rPr>
          <w:b/>
        </w:rPr>
        <w:t xml:space="preserve">Tulos</w:t>
      </w:r>
    </w:p>
    <w:p>
      <w:r>
        <w:t xml:space="preserve">Mikä ongelma ravisteli PC-alan teollisuutta vuonna 1998?</w:t>
      </w:r>
    </w:p>
    <w:p>
      <w:r>
        <w:rPr>
          <w:b/>
        </w:rPr>
        <w:t xml:space="preserve">Tulos</w:t>
      </w:r>
    </w:p>
    <w:p>
      <w:r>
        <w:t xml:space="preserve">Mitä vuoden 1998 komponenttipula pakotti Allan Lorenin tekemään Macien kanssa?</w:t>
      </w:r>
    </w:p>
    <w:p>
      <w:r>
        <w:rPr>
          <w:b/>
        </w:rPr>
        <w:t xml:space="preserve">Tulos</w:t>
      </w:r>
    </w:p>
    <w:p>
      <w:r>
        <w:t xml:space="preserve">Kuka oli Eric Loren?</w:t>
      </w:r>
    </w:p>
    <w:p>
      <w:r>
        <w:rPr>
          <w:b/>
        </w:rPr>
        <w:t xml:space="preserve">Tulos</w:t>
      </w:r>
    </w:p>
    <w:p>
      <w:r>
        <w:t xml:space="preserve">Milloin Microsoft Windows 2.0 julkaistiin?  Toukokuussa 1990</w:t>
      </w:r>
    </w:p>
    <w:p>
      <w:r>
        <w:rPr>
          <w:b/>
        </w:rPr>
        <w:t xml:space="preserve">Esimerkki 8.5109</w:t>
      </w:r>
    </w:p>
    <w:p>
      <w:r>
        <w:t xml:space="preserve">Läpikulku: Siirtolaiset toivat mukanaan ompelu- ja tilkkutaitojaan, ja Liberialla on pitkä ja rikas historia tekstiilitaiteen ja tilkkutöiden alalla. Liberiassa järjestettiin vuosina 1857 ja 1858 kansalliset messut, joissa jaettiin palkintoja erilaisista neuletaidoista. Yksi tunnetuimmista liberialaisista tilkkutöistä oli Martha Ann Ricks, joka esitteli kuningatar Victorialle vuonna 1892 tilkkutäkin, jossa oli kuuluisa liberialainen kahvipuu. Kun presidentti Ellen Johnson Sirleaf muutti Executive Mansioniin, hän tiettävästi asensi presidentin toimistoonsa liberialaisvalmisteisen tilkkutäkin.</w:t>
      </w:r>
    </w:p>
    <w:p>
      <w:r>
        <w:rPr>
          <w:b/>
        </w:rPr>
        <w:t xml:space="preserve">Tulos</w:t>
      </w:r>
    </w:p>
    <w:p>
      <w:r>
        <w:t xml:space="preserve">Minä vuosina Liberiassa järjestettiin kahvifestivaaleja?</w:t>
      </w:r>
    </w:p>
    <w:p>
      <w:r>
        <w:rPr>
          <w:b/>
        </w:rPr>
        <w:t xml:space="preserve">Tulos</w:t>
      </w:r>
    </w:p>
    <w:p>
      <w:r>
        <w:t xml:space="preserve">Kenelle Martha Ann Ricks esitteli tilkkutaidot?</w:t>
      </w:r>
    </w:p>
    <w:p>
      <w:r>
        <w:rPr>
          <w:b/>
        </w:rPr>
        <w:t xml:space="preserve">Tulos</w:t>
      </w:r>
    </w:p>
    <w:p>
      <w:r>
        <w:t xml:space="preserve">Mitä taidetta kuningatar Victoria toi Liberiaan?</w:t>
      </w:r>
    </w:p>
    <w:p>
      <w:r>
        <w:rPr>
          <w:b/>
        </w:rPr>
        <w:t xml:space="preserve">Tulos</w:t>
      </w:r>
    </w:p>
    <w:p>
      <w:r>
        <w:t xml:space="preserve">Millaisen puun Ellen Johnson Sirleaf omisti?</w:t>
      </w:r>
    </w:p>
    <w:p>
      <w:r>
        <w:rPr>
          <w:b/>
        </w:rPr>
        <w:t xml:space="preserve">Tulos</w:t>
      </w:r>
    </w:p>
    <w:p>
      <w:r>
        <w:t xml:space="preserve">Mihin kuningatar Victoria asensi peittonsa?</w:t>
      </w:r>
    </w:p>
    <w:p>
      <w:r>
        <w:rPr>
          <w:b/>
        </w:rPr>
        <w:t xml:space="preserve">Esimerkki 8.5110</w:t>
      </w:r>
    </w:p>
    <w:p>
      <w:r>
        <w:t xml:space="preserve">Läpikulku: Länsimaisten kasvissyöjien ja vegaanien ei ole havaittu kärsivän selvästä sinkin puutteesta sen enempää kuin lihansyöjienkään. Tärkeimpiä kasviperäisiä sinkin lähteitä ovat kypsennetyt kuivatut pavut, merivihannekset, täydennetyt viljatuotteet, soijaruoat, pähkinät, herneet ja siemenet. Monien täysjyväviljojen sisältämät fytaatit ja monien elintarvikkeiden sisältämä kuitu voivat kuitenkin häiritä sinkin imeytymistä, ja sinkin vähäisellä saannilla on huonosti tunnettuja vaikutuksia. Siemenissä ja viljaleseissä esiintyvä sinkkikelaattori fytaatti voi edistää sinkin imeytymishäiriötä. On jonkin verran näyttöä siitä, että ne, joiden ruokavalio sisältää runsaasti fytaatteja, kuten jotkut kasvissyöjät, saattavat tarvita enemmän kuin Yhdysvaltain RDA-arvo (15 mg) sinkkiä päivittäin. Näitä näkökohtia on tasapainotettava sen tosiasian kanssa, että sopivia sinkkibiomarkkereita on vähän ja että laajimmin käytetyllä indikaattorilla, plasman sinkillä, on heikko herkkyys ja spesifisyys. Sinkin puutteen diagnosointi on jatkuva haaste.</w:t>
      </w:r>
    </w:p>
    <w:p>
      <w:r>
        <w:rPr>
          <w:b/>
        </w:rPr>
        <w:t xml:space="preserve">Tulos</w:t>
      </w:r>
    </w:p>
    <w:p>
      <w:r>
        <w:t xml:space="preserve">Mikä on ainoa tapa, jolla kasvissyöjät ja vegaanit saavat sinkkiä?</w:t>
      </w:r>
    </w:p>
    <w:p>
      <w:r>
        <w:rPr>
          <w:b/>
        </w:rPr>
        <w:t xml:space="preserve">Tulos</w:t>
      </w:r>
    </w:p>
    <w:p>
      <w:r>
        <w:t xml:space="preserve">Mitä täysjyväviljasta löytyy, joka voi auttaa sinkin imeytymisessä?</w:t>
      </w:r>
    </w:p>
    <w:p>
      <w:r>
        <w:rPr>
          <w:b/>
        </w:rPr>
        <w:t xml:space="preserve">Tulos</w:t>
      </w:r>
    </w:p>
    <w:p>
      <w:r>
        <w:t xml:space="preserve">Missä sinkkikelaattori fytaatti on kielletty?</w:t>
      </w:r>
    </w:p>
    <w:p>
      <w:r>
        <w:rPr>
          <w:b/>
        </w:rPr>
        <w:t xml:space="preserve">Tulos</w:t>
      </w:r>
    </w:p>
    <w:p>
      <w:r>
        <w:t xml:space="preserve">Millainen ruokavalio voi vaatia yli 150 mg sinkkiä päivässä?</w:t>
      </w:r>
    </w:p>
    <w:p>
      <w:r>
        <w:rPr>
          <w:b/>
        </w:rPr>
        <w:t xml:space="preserve">Esimerkki 8.5111</w:t>
      </w:r>
    </w:p>
    <w:p>
      <w:r>
        <w:t xml:space="preserve">Läpikulku: Euroopan unionin oikeus on perussopimusten ja lainsäädännön, kuten asetusten ja direktiivien, kokonaisuus, jolla on suora tai välillinen vaikutus Euroopan unionin jäsenvaltioiden lainsäädäntöön. Euroopan unionin oikeuden kolme lähdettä ovat primaarioikeus, sekundaarioikeus ja täydentävä oikeus. Primäärioikeuden tärkeimmät lähteet ovat Euroopan unionin perustamissopimukset. Toissijaisia lähteitä ovat asetukset ja direktiivit, jotka perustuvat perussopimuksiin. Euroopan unionin lainsäätäjä koostuu pääasiassa Euroopan parlamentista ja Euroopan unionin neuvostosta, jotka perussopimusten mukaan voivat antaa johdettua oikeutta perussopimuksissa asetettujen tavoitteiden saavuttamiseksi.</w:t>
      </w:r>
    </w:p>
    <w:p>
      <w:r>
        <w:rPr>
          <w:b/>
        </w:rPr>
        <w:t xml:space="preserve">Tulos</w:t>
      </w:r>
    </w:p>
    <w:p>
      <w:r>
        <w:t xml:space="preserve">Mitkä ovat Amerikan unionin oikeuden kolme lähdettä?</w:t>
      </w:r>
    </w:p>
    <w:p>
      <w:r>
        <w:rPr>
          <w:b/>
        </w:rPr>
        <w:t xml:space="preserve">Tulos</w:t>
      </w:r>
    </w:p>
    <w:p>
      <w:r>
        <w:t xml:space="preserve">Mitä Amerikan unionin laki on?</w:t>
      </w:r>
    </w:p>
    <w:p>
      <w:r>
        <w:rPr>
          <w:b/>
        </w:rPr>
        <w:t xml:space="preserve">Tulos</w:t>
      </w:r>
    </w:p>
    <w:p>
      <w:r>
        <w:t xml:space="preserve">Mitkä eivät ole Euroopan unionin oikeuden kolme lähdettä?</w:t>
      </w:r>
    </w:p>
    <w:p>
      <w:r>
        <w:rPr>
          <w:b/>
        </w:rPr>
        <w:t xml:space="preserve">Tulos</w:t>
      </w:r>
    </w:p>
    <w:p>
      <w:r>
        <w:t xml:space="preserve">Mikä on Euroopan unionin oikeuden viimeinen lähde?</w:t>
      </w:r>
    </w:p>
    <w:p>
      <w:r>
        <w:rPr>
          <w:b/>
        </w:rPr>
        <w:t xml:space="preserve">Tulos</w:t>
      </w:r>
    </w:p>
    <w:p>
      <w:r>
        <w:t xml:space="preserve">Mistä koostuu Amerikan unionin lainsäädäntöelin?</w:t>
      </w:r>
    </w:p>
    <w:p>
      <w:r>
        <w:rPr>
          <w:b/>
        </w:rPr>
        <w:t xml:space="preserve">Esimerkki 8.5112</w:t>
      </w:r>
    </w:p>
    <w:p>
      <w:r>
        <w:t xml:space="preserve">Läpikulku: United Grand Lodge of England arvioi, että vapaamuurariuden jäsenmäärä on noin kuusi miljoonaa ympäri maailmaa. Veljeskunta on hallinnollisesti järjestäytynyt itsenäisiin suurlooseihin (tai toisinaan suurlokeihin), joista kukin hallinnoi omaa vapaamuurarillista hallintoaluettaan, joka koostuu alaisista (tai perustavista) looseista. Jäsenmäärältään suurin yksittäinen hallintoalue on Englannin United Grand Lodge of England (jonka jäsenmäärä on arviolta noin neljännesmiljoona). Skotlannin suurloosilla ja Irlannin suurloosilla (yhdessä) on noin 150 000 jäsentä. Yhdysvalloissa kokonaisjäsenmäärä on hieman alle kaksi miljoonaa.</w:t>
      </w:r>
    </w:p>
    <w:p>
      <w:r>
        <w:rPr>
          <w:b/>
        </w:rPr>
        <w:t xml:space="preserve">Tulos</w:t>
      </w:r>
    </w:p>
    <w:p>
      <w:r>
        <w:t xml:space="preserve">Kuinka moni ihminen menetti vapaamuurariuden jäsenyyden?</w:t>
      </w:r>
    </w:p>
    <w:p>
      <w:r>
        <w:rPr>
          <w:b/>
        </w:rPr>
        <w:t xml:space="preserve">Tulos</w:t>
      </w:r>
    </w:p>
    <w:p>
      <w:r>
        <w:t xml:space="preserve">Mikä on vapaamuurariuden ainoa toimivalta?</w:t>
      </w:r>
    </w:p>
    <w:p>
      <w:r>
        <w:rPr>
          <w:b/>
        </w:rPr>
        <w:t xml:space="preserve">Tulos</w:t>
      </w:r>
    </w:p>
    <w:p>
      <w:r>
        <w:t xml:space="preserve">Kuinka monta jäsentä UGLE menettää vuosittain?</w:t>
      </w:r>
    </w:p>
    <w:p>
      <w:r>
        <w:rPr>
          <w:b/>
        </w:rPr>
        <w:t xml:space="preserve">Tulos</w:t>
      </w:r>
    </w:p>
    <w:p>
      <w:r>
        <w:t xml:space="preserve">Kuinka monta jäsentä lähti Yhdysvalloista?</w:t>
      </w:r>
    </w:p>
    <w:p>
      <w:r>
        <w:rPr>
          <w:b/>
        </w:rPr>
        <w:t xml:space="preserve">Tulos</w:t>
      </w:r>
    </w:p>
    <w:p>
      <w:r>
        <w:t xml:space="preserve">Kuinka monta koiraa Englannin suurloosissa on?</w:t>
      </w:r>
    </w:p>
    <w:p>
      <w:r>
        <w:rPr>
          <w:b/>
        </w:rPr>
        <w:t xml:space="preserve">Esimerkki 8.5113</w:t>
      </w:r>
    </w:p>
    <w:p>
      <w:r>
        <w:t xml:space="preserve">Läpikulku: Ludvig XVI käänsi heijastukset "päästä päähän" ranskaksi. Whig-kansanedustajat Richard Sheridan ja Charles James Fox olivat eri mieltä Burken kanssa ja erosivat hänestä. Foxin mielestä Pohdinnat olivat "erittäin mauttomia" ja "suosivat konservatiivien periaatteita". Muut whigit, kuten Portlandin herttua ja jaarli Fitzwilliam, olivat yksityisesti samaa mieltä Burken kanssa, mutta eivät halunneet julkista eroa whigikollegojensa kanssa. Burke kirjoitti 29. marraskuuta 1790: "Olen saanut Portlandin herttualta, lordi Fitzwilliamilta, Devonshiren herttualta, lordi John Cavendishilta, Montagulta (kansanedustaja Frederick Montagu) ja monelta muulta vanhan whiggiläisen Staminan edustajalta täydellisen hyväksynnän tuon teoksen periaatteille ja ystävällisen suopeuden teoksen toteuttamiselle". Portlandin herttua sanoi vuonna 1791, että kun joku arvosteli hänelle Reflectionsia, hän ilmoitti, että hän oli suositellut kirjaa pojilleen, koska se sisälsi todellisen whig-uskontokannan.</w:t>
      </w:r>
    </w:p>
    <w:p>
      <w:r>
        <w:rPr>
          <w:b/>
        </w:rPr>
        <w:t xml:space="preserve">Tulos</w:t>
      </w:r>
    </w:p>
    <w:p>
      <w:r>
        <w:t xml:space="preserve">Mitä Charles James Fox käänsi?</w:t>
      </w:r>
    </w:p>
    <w:p>
      <w:r>
        <w:rPr>
          <w:b/>
        </w:rPr>
        <w:t xml:space="preserve">Tulos</w:t>
      </w:r>
    </w:p>
    <w:p>
      <w:r>
        <w:t xml:space="preserve">Ketkä whigit kannattivat Burkea julkisesti?</w:t>
      </w:r>
    </w:p>
    <w:p>
      <w:r>
        <w:rPr>
          <w:b/>
        </w:rPr>
        <w:t xml:space="preserve">Tulos</w:t>
      </w:r>
    </w:p>
    <w:p>
      <w:r>
        <w:t xml:space="preserve">Kuka oli Portlandin herttua?</w:t>
      </w:r>
    </w:p>
    <w:p>
      <w:r>
        <w:rPr>
          <w:b/>
        </w:rPr>
        <w:t xml:space="preserve">Tulos</w:t>
      </w:r>
    </w:p>
    <w:p>
      <w:r>
        <w:t xml:space="preserve">Milloin John Cavendish kirjoitti Burkelle?</w:t>
      </w:r>
    </w:p>
    <w:p>
      <w:r>
        <w:rPr>
          <w:b/>
        </w:rPr>
        <w:t xml:space="preserve">Tulos</w:t>
      </w:r>
    </w:p>
    <w:p>
      <w:r>
        <w:t xml:space="preserve">Kenelle Devonshiren herttua suositteli Reflectionsia?</w:t>
      </w:r>
    </w:p>
    <w:p>
      <w:r>
        <w:rPr>
          <w:b/>
        </w:rPr>
        <w:t xml:space="preserve">Esimerkki 8.5114</w:t>
      </w:r>
    </w:p>
    <w:p>
      <w:r>
        <w:t xml:space="preserve">Läpikulku: Mittelschule on joissakin Saksan osavaltioissa toimiva koulu, joka tarjoaa tavallisia luokkia ja tukiopetusta, mutta ei korkeakouluun valmistavia luokkia. Joissakin Saksan osavaltioissa Hauptschulea ei ole olemassa, ja kaikkien oppilaiden, joita ei ole hyväksytty muuhun kouluun, on käytävä Mittelschulea. Oppilaalle voidaan myöntää Hauptschulabschluss tai Mittlere Reife mutta ei abituria.</w:t>
      </w:r>
    </w:p>
    <w:p>
      <w:r>
        <w:rPr>
          <w:b/>
        </w:rPr>
        <w:t xml:space="preserve">Tulos</w:t>
      </w:r>
    </w:p>
    <w:p>
      <w:r>
        <w:t xml:space="preserve">Millaisia luokkia Mittelschule tarjoaa?</w:t>
      </w:r>
    </w:p>
    <w:p>
      <w:r>
        <w:rPr>
          <w:b/>
        </w:rPr>
        <w:t xml:space="preserve">Tulos</w:t>
      </w:r>
    </w:p>
    <w:p>
      <w:r>
        <w:t xml:space="preserve">Millaisia kokouksia Mittelschule ei tarjoa?</w:t>
      </w:r>
    </w:p>
    <w:p>
      <w:r>
        <w:rPr>
          <w:b/>
        </w:rPr>
        <w:t xml:space="preserve">Tulos</w:t>
      </w:r>
    </w:p>
    <w:p>
      <w:r>
        <w:t xml:space="preserve">Mitä todistuksia Mittelschule-opiskelijat voivat saada?</w:t>
      </w:r>
    </w:p>
    <w:p>
      <w:r>
        <w:rPr>
          <w:b/>
        </w:rPr>
        <w:t xml:space="preserve">Tulos</w:t>
      </w:r>
    </w:p>
    <w:p>
      <w:r>
        <w:t xml:space="preserve">Mikä todistus ei ole Mittelschule-opettajien saatavilla?</w:t>
      </w:r>
    </w:p>
    <w:p>
      <w:r>
        <w:rPr>
          <w:b/>
        </w:rPr>
        <w:t xml:space="preserve">Tulos</w:t>
      </w:r>
    </w:p>
    <w:p>
      <w:r>
        <w:t xml:space="preserve">Millainen koulu on tarjolla joissakin osissa Saksaa?</w:t>
      </w:r>
    </w:p>
    <w:p>
      <w:r>
        <w:rPr>
          <w:b/>
        </w:rPr>
        <w:t xml:space="preserve">Esimerkki 8.5115</w:t>
      </w:r>
    </w:p>
    <w:p>
      <w:r>
        <w:t xml:space="preserve">Läpikulku: Suhteellisuusteorian yhteydessä massa ei ole additiivinen suure siinä mielessä, että systeemin hiukkasten lepomassat voidaan laskea yhteen systeemin kokonaislepomassan saamiseksi. Siten suhteellisuusteoriassa yleensä yleisempi näkemys on, että materian määrää ei mitata lepomassojen summalla vaan energia-momenttisensorilla. Tämä tensori antaa koko systeemin lepomassan. "Aineeksi" katsotaan siis joskus kaikki se, mikä vaikuttaa systeemin energia-momenttiin, eli kaikki se, mikä ei ole puhtaasti gravitaatiota. Tämä näkemys on yleinen yleistä suhteellisuusteoriaa käsittelevillä aloilla, kuten kosmologiassa. Tämän näkemyksen mukaan valo ja muut massattomat hiukkaset ja kentät ovat osa ainetta.</w:t>
      </w:r>
    </w:p>
    <w:p>
      <w:r>
        <w:rPr>
          <w:b/>
        </w:rPr>
        <w:t xml:space="preserve">Tulos</w:t>
      </w:r>
    </w:p>
    <w:p>
      <w:r>
        <w:t xml:space="preserve">Minkälainen suure on massa?</w:t>
      </w:r>
    </w:p>
    <w:p>
      <w:r>
        <w:rPr>
          <w:b/>
        </w:rPr>
        <w:t xml:space="preserve">Tulos</w:t>
      </w:r>
    </w:p>
    <w:p>
      <w:r>
        <w:t xml:space="preserve">Mitä saadaan laskemalla yhteen systeemin hiukkasten lepomassat?</w:t>
      </w:r>
    </w:p>
    <w:p>
      <w:r>
        <w:rPr>
          <w:b/>
        </w:rPr>
        <w:t xml:space="preserve">Tulos</w:t>
      </w:r>
    </w:p>
    <w:p>
      <w:r>
        <w:t xml:space="preserve">Mitä energia-momenttisensori ei voi tehdä?</w:t>
      </w:r>
    </w:p>
    <w:p>
      <w:r>
        <w:rPr>
          <w:b/>
        </w:rPr>
        <w:t xml:space="preserve">Tulos</w:t>
      </w:r>
    </w:p>
    <w:p>
      <w:r>
        <w:t xml:space="preserve">Mitä painovoima vaikuttaa järjestelmässä?</w:t>
      </w:r>
    </w:p>
    <w:p>
      <w:r>
        <w:rPr>
          <w:b/>
        </w:rPr>
        <w:t xml:space="preserve">Tulos</w:t>
      </w:r>
    </w:p>
    <w:p>
      <w:r>
        <w:t xml:space="preserve">Millä alalla materiaa ei pidetä energia-momenttia lisäävänä tekijänä?</w:t>
      </w:r>
    </w:p>
    <w:p>
      <w:r>
        <w:rPr>
          <w:b/>
        </w:rPr>
        <w:t xml:space="preserve">Esimerkki 8.5116</w:t>
      </w:r>
    </w:p>
    <w:p>
      <w:r>
        <w:t xml:space="preserve">Läpikulku: Ensimmäinen kirjain kertoo puolijohdetyypin (A tarkoittaa germaniumia, B piitä ja C GaAs:n kaltaisia materiaaleja); toinen kirjain ilmaisee käyttötarkoituksen (A tarkoittaa diodia, C yleistransistoria jne.). Tämän jälkeen seuraa kolminumeroinen järjestysnumero (tai yksi kirjain ja kaksi numeroa, jos kyseessä on teollisuustyyppi). Varhaisissa laitteissa tämä ilmaisi kotelotyypin. Loppuliitteitä voidaan käyttää kirjaimella (esim. "C" tarkoittaa usein korkeaa hFE:tä, kuten esimerkiksi: BC549C) tai muita koodeja, jotka osoittavat vahvistuksen (esim. BC327-25) tai nimellisjännitteen (esim. BUK854-800A). Yleisempiä etuliitteitä ovat:</w:t>
      </w:r>
    </w:p>
    <w:p>
      <w:r>
        <w:rPr>
          <w:b/>
        </w:rPr>
        <w:t xml:space="preserve">Tulos</w:t>
      </w:r>
    </w:p>
    <w:p>
      <w:r>
        <w:t xml:space="preserve">Mikä on yleisin puolijohdetyyppi?</w:t>
      </w:r>
    </w:p>
    <w:p>
      <w:r>
        <w:rPr>
          <w:b/>
        </w:rPr>
        <w:t xml:space="preserve">Tulos</w:t>
      </w:r>
    </w:p>
    <w:p>
      <w:r>
        <w:t xml:space="preserve">Mikä on transistorien yleisin käyttötarkoitus?</w:t>
      </w:r>
    </w:p>
    <w:p>
      <w:r>
        <w:rPr>
          <w:b/>
        </w:rPr>
        <w:t xml:space="preserve">Tulos</w:t>
      </w:r>
    </w:p>
    <w:p>
      <w:r>
        <w:t xml:space="preserve">Millaisissa transistoreissa käytetään todennäköisemmin suffiksia?</w:t>
      </w:r>
    </w:p>
    <w:p>
      <w:r>
        <w:rPr>
          <w:b/>
        </w:rPr>
        <w:t xml:space="preserve">Tulos</w:t>
      </w:r>
    </w:p>
    <w:p>
      <w:r>
        <w:t xml:space="preserve">Millaisissa laitteissa on todennäköisimmin koodi, jossa on jänniteluokitus?</w:t>
      </w:r>
    </w:p>
    <w:p>
      <w:r>
        <w:rPr>
          <w:b/>
        </w:rPr>
        <w:t xml:space="preserve">Tulos</w:t>
      </w:r>
    </w:p>
    <w:p>
      <w:r>
        <w:t xml:space="preserve">Mikä on yleisin syy siihen, että laitteen numerossa on jälkiliite?</w:t>
      </w:r>
    </w:p>
    <w:p>
      <w:r>
        <w:rPr>
          <w:b/>
        </w:rPr>
        <w:t xml:space="preserve">Esimerkki 8.5117</w:t>
      </w:r>
    </w:p>
    <w:p>
      <w:r>
        <w:t xml:space="preserve">Läpikulku: Serbiassa serbian kieli on virallinen kieli, kun taas Vojvodinan maakunnassa sekä serbia että kroatia ovat virallisia kieliä. Sandžakin lounaisosassa on suuri bosniakki-vähemmistö, mutta bosnian kielen "virallinen tunnustaminen" on kyseenalaista. Bosnian kieli on valinnainen kurssi peruskoulun 1. ja 2. luokalla, ja se on myös virallisesti käytössä Novi Pazarin kunnassa. Sen nimistö on kuitenkin kiistanalainen, sillä on olemassa kannustimia, joiden mukaan sitä kutsutaan "bosniakiksi" (bošnjački) eikä "bosnian kieleksi" (bosanski) (ks. tarkemmin Bosnian kieli).</w:t>
      </w:r>
    </w:p>
    <w:p>
      <w:r>
        <w:rPr>
          <w:b/>
        </w:rPr>
        <w:t xml:space="preserve">Tulos</w:t>
      </w:r>
    </w:p>
    <w:p>
      <w:r>
        <w:t xml:space="preserve">Mitkä kielet ovat virallisia Sanzakissa?</w:t>
      </w:r>
    </w:p>
    <w:p>
      <w:r>
        <w:rPr>
          <w:b/>
        </w:rPr>
        <w:t xml:space="preserve">Tulos</w:t>
      </w:r>
    </w:p>
    <w:p>
      <w:r>
        <w:t xml:space="preserve">Missä sijaitsee suuri serbivähemmistö?</w:t>
      </w:r>
    </w:p>
    <w:p>
      <w:r>
        <w:rPr>
          <w:b/>
        </w:rPr>
        <w:t xml:space="preserve">Tulos</w:t>
      </w:r>
    </w:p>
    <w:p>
      <w:r>
        <w:t xml:space="preserve">Mikä on kiistanalaista peruskoulun 1. ja 2. luokalla. </w:t>
      </w:r>
    </w:p>
    <w:p>
      <w:r>
        <w:rPr>
          <w:b/>
        </w:rPr>
        <w:t xml:space="preserve">Tulos</w:t>
      </w:r>
    </w:p>
    <w:p>
      <w:r>
        <w:t xml:space="preserve">Mitä Novi Pazarissa pidetään kiistanalaisena?</w:t>
      </w:r>
    </w:p>
    <w:p>
      <w:r>
        <w:rPr>
          <w:b/>
        </w:rPr>
        <w:t xml:space="preserve">Tulos</w:t>
      </w:r>
    </w:p>
    <w:p>
      <w:r>
        <w:t xml:space="preserve">Mihin Novi Pazariin pitäisi viitata "bosnialaisen" sijasta?</w:t>
      </w:r>
    </w:p>
    <w:p>
      <w:r>
        <w:rPr>
          <w:b/>
        </w:rPr>
        <w:t xml:space="preserve">Esimerkki 8.5118</w:t>
      </w:r>
    </w:p>
    <w:p>
      <w:r>
        <w:t xml:space="preserve">Läpikulku: Koulussa on kahdeksan urkua ja kokonainen musiikkirakennus (esitystiloja ovat School Hall, Farrer-teatteri ja kaksi musiikkisalia, Parry Hall ja Concert Hall). Monia instrumentteja opetetaan, myös tuntemattomia, kuten didgeridoota. Koulu osallistuu moniin kansallisiin kilpailuihin; monet oppilaat ovat mukana kansallisessa nuoriso-orkesterissa, ja koulu myöntää stipendejä omistautuneille ja lahjakkaille muusikoille. Opiston entinen precentori Ralph Allwood perusti ja järjesti Etonin kuorokurssit, joita järjestetään koulussa joka kesä.</w:t>
      </w:r>
    </w:p>
    <w:p>
      <w:r>
        <w:rPr>
          <w:b/>
        </w:rPr>
        <w:t xml:space="preserve">Tulos</w:t>
      </w:r>
    </w:p>
    <w:p>
      <w:r>
        <w:t xml:space="preserve">Kuka on nykyinen rehtori?</w:t>
      </w:r>
    </w:p>
    <w:p>
      <w:r>
        <w:rPr>
          <w:b/>
        </w:rPr>
        <w:t xml:space="preserve">Tulos</w:t>
      </w:r>
    </w:p>
    <w:p>
      <w:r>
        <w:t xml:space="preserve">Kuka johtaa tällä hetkellä Kansallista nuoriso-orkesteria?</w:t>
      </w:r>
    </w:p>
    <w:p>
      <w:r>
        <w:rPr>
          <w:b/>
        </w:rPr>
        <w:t xml:space="preserve">Tulos</w:t>
      </w:r>
    </w:p>
    <w:p>
      <w:r>
        <w:t xml:space="preserve">Kuka järjestää nyt Etonin kuorokursseja?</w:t>
      </w:r>
    </w:p>
    <w:p>
      <w:r>
        <w:rPr>
          <w:b/>
        </w:rPr>
        <w:t xml:space="preserve">Tulos</w:t>
      </w:r>
    </w:p>
    <w:p>
      <w:r>
        <w:t xml:space="preserve">Kuka suunnitteli Farrer-teatterin?</w:t>
      </w:r>
    </w:p>
    <w:p>
      <w:r>
        <w:rPr>
          <w:b/>
        </w:rPr>
        <w:t xml:space="preserve">Tulos</w:t>
      </w:r>
    </w:p>
    <w:p>
      <w:r>
        <w:t xml:space="preserve">Kuka suunnitteli Parry Hallin?</w:t>
      </w:r>
    </w:p>
    <w:p>
      <w:r>
        <w:rPr>
          <w:b/>
        </w:rPr>
        <w:t xml:space="preserve">Esimerkki 8.5119</w:t>
      </w:r>
    </w:p>
    <w:p>
      <w:r>
        <w:t xml:space="preserve">Läpikulku: Suostumuksen antaminen valtuutuksella: Kun hallitsija antaa suostumuksen toimeksiantona, hän valtuuttaa kolme tai useampia (yleensä viisi) lordeja, jotka ovat salaisia neuvonantajia, antamaan suostumuksen omissa nimissään. Lords Commissioners, kuten monarkin edustajia kutsutaan, pukeutuvat tulipunaisiin parlamentaarisiin kaapuihin ja istuvat valtaistuimen ja Woolsackin välissä olevalla penkillä. Lords Reading Clerk lukee toimeksiannon ääneen; sen jälkeen vanhempi komissaari toteaa: "Hyvät lordit, kuuliaisina Hänen Majesteettinsa käskyille ja nyt luetun toimeksiannon nojalla me julistamme ja ilmoitamme teille, Lords Spiritual and Temporal ja Commons in Parliament assembled, että Hänen Majesteettinsa on antanut kuninkaallisen puoltavan lausuntonsa useille toimeksiannossa mainituille laeille."</w:t>
      </w:r>
    </w:p>
    <w:p>
      <w:r>
        <w:rPr>
          <w:b/>
        </w:rPr>
        <w:t xml:space="preserve">Tulos</w:t>
      </w:r>
    </w:p>
    <w:p>
      <w:r>
        <w:t xml:space="preserve">Kuka lukee toimikuntaa hiljaa?</w:t>
      </w:r>
    </w:p>
    <w:p>
      <w:r>
        <w:rPr>
          <w:b/>
        </w:rPr>
        <w:t xml:space="preserve">Tulos</w:t>
      </w:r>
    </w:p>
    <w:p>
      <w:r>
        <w:t xml:space="preserve">Kenen jälkeen nuorempi komissaari antaa lausunnon?</w:t>
      </w:r>
    </w:p>
    <w:p>
      <w:r>
        <w:rPr>
          <w:b/>
        </w:rPr>
        <w:t xml:space="preserve">Tulos</w:t>
      </w:r>
    </w:p>
    <w:p>
      <w:r>
        <w:t xml:space="preserve">Keitä ovat kuninkaan edustajat?</w:t>
      </w:r>
    </w:p>
    <w:p>
      <w:r>
        <w:rPr>
          <w:b/>
        </w:rPr>
        <w:t xml:space="preserve">Tulos</w:t>
      </w:r>
    </w:p>
    <w:p>
      <w:r>
        <w:t xml:space="preserve">Kuinka monta tavallista kansalaista on mukana myöntämässä suostumusta toimeksiannosta?</w:t>
      </w:r>
    </w:p>
    <w:p>
      <w:r>
        <w:rPr>
          <w:b/>
        </w:rPr>
        <w:t xml:space="preserve">Tulos</w:t>
      </w:r>
    </w:p>
    <w:p>
      <w:r>
        <w:t xml:space="preserve">Kuka käyttää sinistä parlamentin kaapua?</w:t>
      </w:r>
    </w:p>
    <w:p>
      <w:r>
        <w:rPr>
          <w:b/>
        </w:rPr>
        <w:t xml:space="preserve">Esimerkki 8.5120</w:t>
      </w:r>
    </w:p>
    <w:p>
      <w:r>
        <w:t xml:space="preserve">Läpikulku: Jorgic v. Saksa) totesi, että Saksan tuomioistuimet ovat sittemmin hylänneet vastaavia tapauksia käsitelleet kansainväliset tuomioistuimet, jotka ovat hylänneet Saksan tuomioistuinten laajemman tulkinnan kansanmurhasta. Euroopan ihmisoikeustuomioistuin totesi myös, että 2000-luvulla "tutkijoiden keskuudessa enemmistö on ollut sitä mieltä, että etninen puhdistus, sellaisena kuin serbijoukot toteuttivat sen Bosnia ja Hertsegovinassa karkottaakseen muslimeja ja kroaatteja kodeistaan, ei ollut kansanmurha. On kuitenkin myös huomattava määrä tutkijoita, jotka ovat esittäneet, että nämä teot olivat kansanmurhaa, ja ICTY on todennut Momcilo Krajisnikin tapauksessa, että kansanmurhan actus reu täyttyi Prijedorissa: "Mitä tulee kansanmurhaa koskevaan syytteeseen, jaosto totesi, että huolimatta todisteista kunnissa tehdyistä teoista, jotka muodostivat kansanmurhan actus reus:n".</w:t>
      </w:r>
    </w:p>
    <w:p>
      <w:r>
        <w:rPr>
          <w:b/>
        </w:rPr>
        <w:t xml:space="preserve">Tulos</w:t>
      </w:r>
    </w:p>
    <w:p>
      <w:r>
        <w:t xml:space="preserve">Mikä tuomioistuin hylkäsi Nikola Jorgicin valituksen, joka koski hänen saksalaisen tuomioistuimen antamaa tuomiota puhdistautumisesta?</w:t>
      </w:r>
    </w:p>
    <w:p>
      <w:r>
        <w:rPr>
          <w:b/>
        </w:rPr>
        <w:t xml:space="preserve">Tulos</w:t>
      </w:r>
    </w:p>
    <w:p>
      <w:r>
        <w:t xml:space="preserve">Jorgic v. Saksa -tapauksessa, mitä eurooppalaiset tuomioistuimet ovat myöhemmin hylänneet samankaltaisia tapauksia käsittelevissä kansainvälisissä tuomioistuimissa?</w:t>
      </w:r>
    </w:p>
    <w:p>
      <w:r>
        <w:rPr>
          <w:b/>
        </w:rPr>
        <w:t xml:space="preserve">Tulos</w:t>
      </w:r>
    </w:p>
    <w:p>
      <w:r>
        <w:t xml:space="preserve">Mikä Euroopan ihmisoikeustuomioistuimen Bosnian muslimeihin ja kroaatteihin kohdistama teko ei ollut kansanmurha?</w:t>
      </w:r>
    </w:p>
    <w:p>
      <w:r>
        <w:rPr>
          <w:b/>
        </w:rPr>
        <w:t xml:space="preserve">Tulos</w:t>
      </w:r>
    </w:p>
    <w:p>
      <w:r>
        <w:t xml:space="preserve">Mikä tuomioistuin tuki tutkijoita, joilla on etninen puhdistus?</w:t>
      </w:r>
    </w:p>
    <w:p>
      <w:r>
        <w:rPr>
          <w:b/>
        </w:rPr>
        <w:t xml:space="preserve">Tulos</w:t>
      </w:r>
    </w:p>
    <w:p>
      <w:r>
        <w:t xml:space="preserve">Mikä oli Euroopan ihmisoikeustuomioistuimen toteuttaman etnisen puhdistuksen perimmäinen tavoite?</w:t>
      </w:r>
    </w:p>
    <w:p>
      <w:r>
        <w:rPr>
          <w:b/>
        </w:rPr>
        <w:t xml:space="preserve">Esimerkki 8.5121</w:t>
      </w:r>
    </w:p>
    <w:p>
      <w:r>
        <w:t xml:space="preserve">Läpikulku: Kaupungin suunnitelmissa oli erityisiä alueita melkein kaikelle, myös majoitukselle, Hotellit Pohjoinen ja eteläinen sektori. Uusia hotellitiloja kehitetään muualla, kuten Paranoá-järven rannalla sijaitsevalla hotelli- ja matkailusektorilla North. Brasiliassa on monenlaisia majoitusliikkeitä majataloista, eläkkeistä ja hostelleista suuriin kansainvälisiin ketjuhotelleihin. Kaupungin ravintoloissa on tarjolla monenlaista ruokaa paikallisista ja alueellisista brasilialaisista ruokalajeista kansainväliseen keittiöön.</w:t>
      </w:r>
    </w:p>
    <w:p>
      <w:r>
        <w:rPr>
          <w:b/>
        </w:rPr>
        <w:t xml:space="preserve">Tulos</w:t>
      </w:r>
    </w:p>
    <w:p>
      <w:r>
        <w:t xml:space="preserve">Mihin hotellisektorit soveltuvat?</w:t>
      </w:r>
    </w:p>
    <w:p>
      <w:r>
        <w:rPr>
          <w:b/>
        </w:rPr>
        <w:t xml:space="preserve">Tulos</w:t>
      </w:r>
    </w:p>
    <w:p>
      <w:r>
        <w:t xml:space="preserve">Mitä hostellien suunnittelussa on otettu huomioon?</w:t>
      </w:r>
    </w:p>
    <w:p>
      <w:r>
        <w:rPr>
          <w:b/>
        </w:rPr>
        <w:t xml:space="preserve">Tulos</w:t>
      </w:r>
    </w:p>
    <w:p>
      <w:r>
        <w:t xml:space="preserve">Missä Brasiliassa on ravintoloita ja hotelleja?</w:t>
      </w:r>
    </w:p>
    <w:p>
      <w:r>
        <w:rPr>
          <w:b/>
        </w:rPr>
        <w:t xml:space="preserve">Tulos</w:t>
      </w:r>
    </w:p>
    <w:p>
      <w:r>
        <w:t xml:space="preserve">Minkä järven lähellä eteläinen sektori sijaitsee?</w:t>
      </w:r>
    </w:p>
    <w:p>
      <w:r>
        <w:rPr>
          <w:b/>
        </w:rPr>
        <w:t xml:space="preserve">Tulos</w:t>
      </w:r>
    </w:p>
    <w:p>
      <w:r>
        <w:t xml:space="preserve">Mihin uusia ravintoloita kehitetään?</w:t>
      </w:r>
    </w:p>
    <w:p>
      <w:r>
        <w:rPr>
          <w:b/>
        </w:rPr>
        <w:t xml:space="preserve">Esimerkki 8.5122</w:t>
      </w:r>
    </w:p>
    <w:p>
      <w:r>
        <w:t xml:space="preserve">Läpikulku: Arabit ryhtyivät laajamittaisiin käännösponnisteluihin. Valloitettuaan kreikkalaisen maailman he laativat arabialaisia versioita kreikkalaisten filosofisista ja tieteellisistä teoksista. Keskiajalla osa näistä arabian käännöksistä käännettiin latinaksi pääasiassa Córdobassa Espanjassa. Kastilian kuningas Alfonso X el Sabio (Alfons Viisas) edisti tätä pyrkimystä 1200-luvulla perustamalla Toledoon Schola Traductorumin (käännöskoulun). Siellä muslimien, juutalaisten ja kristittyjen oppineet käänsivät arabiankielisiä, hepreankielisiä ja latinankielisiä tekstejä toisille kielille ja perustelivat samalla uskontojensa ansioita. Kreikkalaisten ja alkuperäisten arabialaisten oppi- ja tieteellisten teosten latinankieliset käännökset edistivät eurooppalaista skolastiikkaa ja siten eurooppalaista tiedettä ja kulttuuria.</w:t>
      </w:r>
    </w:p>
    <w:p>
      <w:r>
        <w:rPr>
          <w:b/>
        </w:rPr>
        <w:t xml:space="preserve">Tulos</w:t>
      </w:r>
    </w:p>
    <w:p>
      <w:r>
        <w:t xml:space="preserve">Kuka ei yrittänyt kääntää?</w:t>
      </w:r>
    </w:p>
    <w:p>
      <w:r>
        <w:rPr>
          <w:b/>
        </w:rPr>
        <w:t xml:space="preserve">Tulos</w:t>
      </w:r>
    </w:p>
    <w:p>
      <w:r>
        <w:t xml:space="preserve">Mistä arabit tuhosivat arabian kieliset versiot?</w:t>
      </w:r>
    </w:p>
    <w:p>
      <w:r>
        <w:rPr>
          <w:b/>
        </w:rPr>
        <w:t xml:space="preserve">Tulos</w:t>
      </w:r>
    </w:p>
    <w:p>
      <w:r>
        <w:t xml:space="preserve">Milloin osa aiempien lauseiden arabiankielisistä käännöksistä poistettiin latinasta?</w:t>
      </w:r>
    </w:p>
    <w:p>
      <w:r>
        <w:rPr>
          <w:b/>
        </w:rPr>
        <w:t xml:space="preserve">Tulos</w:t>
      </w:r>
    </w:p>
    <w:p>
      <w:r>
        <w:t xml:space="preserve">Mitä Schola Traductorumia ei pidetä englanniksi?</w:t>
      </w:r>
    </w:p>
    <w:p>
      <w:r>
        <w:rPr>
          <w:b/>
        </w:rPr>
        <w:t xml:space="preserve">Tulos</w:t>
      </w:r>
    </w:p>
    <w:p>
      <w:r>
        <w:t xml:space="preserve">Kenen tiedettä ja kulttuuria latinankieliset käännökset epäsuorasti vahingoittivat?</w:t>
      </w:r>
    </w:p>
    <w:p>
      <w:r>
        <w:rPr>
          <w:b/>
        </w:rPr>
        <w:t xml:space="preserve">Esimerkki 8.5123</w:t>
      </w:r>
    </w:p>
    <w:p>
      <w:r>
        <w:t xml:space="preserve">Läpikulku: Edgar Atheling, yksi Vilhelm Valloittajaa vastustaneista Englannin kruununhakijoista, pakeni lopulta Skotlantiin.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mistä alkoi joukko kiistoja siitä, oliko Skotlannin kruunu uskollinen Englannin kuninkaalle.</w:t>
      </w:r>
    </w:p>
    <w:p>
      <w:r>
        <w:rPr>
          <w:b/>
        </w:rPr>
        <w:t xml:space="preserve">Tulos</w:t>
      </w:r>
    </w:p>
    <w:p>
      <w:r>
        <w:t xml:space="preserve">Kenet Edgar nai?</w:t>
      </w:r>
    </w:p>
    <w:p>
      <w:r>
        <w:rPr>
          <w:b/>
        </w:rPr>
        <w:t xml:space="preserve">Tulos</w:t>
      </w:r>
    </w:p>
    <w:p>
      <w:r>
        <w:t xml:space="preserve">Kuka hyökkäsi Skotlantiin 10. vuosisadalla?</w:t>
      </w:r>
    </w:p>
    <w:p>
      <w:r>
        <w:rPr>
          <w:b/>
        </w:rPr>
        <w:t xml:space="preserve">Tulos</w:t>
      </w:r>
    </w:p>
    <w:p>
      <w:r>
        <w:t xml:space="preserve">Kenet skotlantilainen kuningas otti panttivangiksi?</w:t>
      </w:r>
    </w:p>
    <w:p>
      <w:r>
        <w:rPr>
          <w:b/>
        </w:rPr>
        <w:t xml:space="preserve">Esimerkki 8.5124</w:t>
      </w:r>
    </w:p>
    <w:p>
      <w:r>
        <w:t xml:space="preserve">Läpikulku: Armeija on tällä hetkellä jaettu kanta-armeijaan, reserviin ja kansalliskaartiin. Armeija jakautuu myös tärkeimpiin joukko-osastoihin, kuten ilmatorjuntatykistöön, jalkaväkeen, ilmailuun, viestijoukkoihin, pioneerijoukkoihin ja panssarijoukkoihin. Ennen vuotta 1903 kansalliskaartin jäseniä pidettiin osavaltioiden sotilaina, ellei presidentti ole liittovaltiota (eli aktivoinut heitä). Vuoden 1903 miliisilain jälkeen kaikilla kansalliskaartin sotilailla on ollut kaksoisasema: kansalliskaartilaisina oman osavaltionsa tai alueensa kuvernöörin alaisuudessa ja aktivoituina Yhdysvaltain armeijan reserviläisinä presidentin alaisuudessa.</w:t>
      </w:r>
    </w:p>
    <w:p>
      <w:r>
        <w:rPr>
          <w:b/>
        </w:rPr>
        <w:t xml:space="preserve">Tulos</w:t>
      </w:r>
    </w:p>
    <w:p>
      <w:r>
        <w:t xml:space="preserve">Mitä Yhdysvaltain laivasto oli ennen vuotta 1903?</w:t>
      </w:r>
    </w:p>
    <w:p>
      <w:r>
        <w:rPr>
          <w:b/>
        </w:rPr>
        <w:t xml:space="preserve">Tulos</w:t>
      </w:r>
    </w:p>
    <w:p>
      <w:r>
        <w:t xml:space="preserve">Minä vuonna Milita Act lakkautettiin?</w:t>
      </w:r>
    </w:p>
    <w:p>
      <w:r>
        <w:rPr>
          <w:b/>
        </w:rPr>
        <w:t xml:space="preserve">Tulos</w:t>
      </w:r>
    </w:p>
    <w:p>
      <w:r>
        <w:t xml:space="preserve">Mihin valtion puolustustykistö kuuluu?</w:t>
      </w:r>
    </w:p>
    <w:p>
      <w:r>
        <w:rPr>
          <w:b/>
        </w:rPr>
        <w:t xml:space="preserve">Tulos</w:t>
      </w:r>
    </w:p>
    <w:p>
      <w:r>
        <w:t xml:space="preserve">Kuka hallitsee Yhdysvaltain laivastoa?</w:t>
      </w:r>
    </w:p>
    <w:p>
      <w:r>
        <w:rPr>
          <w:b/>
        </w:rPr>
        <w:t xml:space="preserve">Esimerkki 8.5125</w:t>
      </w:r>
    </w:p>
    <w:p>
      <w:r>
        <w:t xml:space="preserve">Läpikulku: Ennen kuin varsinainen algoritmiongelmien monimutkaisuuden tutkiminen alkoi, eri tutkijat loivat lukuisia perusteita. Näistä vaikutusvaltaisin oli Alan Turingin vuonna 1936 laatima Turingin koneen määritelmä, joka osoittautui erittäin vankaksi ja joustavaksi tietokoneen yksinkertaistukseksi.</w:t>
      </w:r>
    </w:p>
    <w:p>
      <w:r>
        <w:rPr>
          <w:b/>
        </w:rPr>
        <w:t xml:space="preserve">Tulos</w:t>
      </w:r>
    </w:p>
    <w:p>
      <w:r>
        <w:t xml:space="preserve">Mitä eri yritykset ovat esittäneet?</w:t>
      </w:r>
    </w:p>
    <w:p>
      <w:r>
        <w:rPr>
          <w:b/>
        </w:rPr>
        <w:t xml:space="preserve">Tulos</w:t>
      </w:r>
    </w:p>
    <w:p>
      <w:r>
        <w:t xml:space="preserve">Millä taktiikalla yritykset pyrkivät kompensoimaan algoritmisten ongelmien monimutkaisuuteen liittyvää aiempaa vajetta?</w:t>
      </w:r>
    </w:p>
    <w:p>
      <w:r>
        <w:rPr>
          <w:b/>
        </w:rPr>
        <w:t xml:space="preserve">Tulos</w:t>
      </w:r>
    </w:p>
    <w:p>
      <w:r>
        <w:t xml:space="preserve">Kuka oli vähiten vaikutusvaltainen tutkija, joka työskenteli algoritmisten ongelmien monimutkaisuuden parissa?</w:t>
      </w:r>
    </w:p>
    <w:p>
      <w:r>
        <w:rPr>
          <w:b/>
        </w:rPr>
        <w:t xml:space="preserve">Tulos</w:t>
      </w:r>
    </w:p>
    <w:p>
      <w:r>
        <w:t xml:space="preserve">Minkä laitteen Alan Turning keksi vuonna 1974?</w:t>
      </w:r>
    </w:p>
    <w:p>
      <w:r>
        <w:rPr>
          <w:b/>
        </w:rPr>
        <w:t xml:space="preserve">Tulos</w:t>
      </w:r>
    </w:p>
    <w:p>
      <w:r>
        <w:t xml:space="preserve">Mikä oli Turning-laskurin vankka ja joustava yksinkertaistaminen?</w:t>
      </w:r>
    </w:p>
    <w:p>
      <w:r>
        <w:rPr>
          <w:b/>
        </w:rPr>
        <w:t xml:space="preserve">Esimerkki 8.5126</w:t>
      </w:r>
    </w:p>
    <w:p>
      <w:r>
        <w:t xml:space="preserve">Läpikulku: SME ja IODA ilmoittivat 1. heinäkuuta 2009 maailmanlaajuisesta strategisesta kumppanuudestaan, jonka tarkoituksena on hyödyntää yhdistettyjä maailmanlaajuisia verkkokauppaverkostoja ja toisiaan täydentäviä teknologioita riippumattomien levy-yhtiöiden ja musiikin oikeudenhaltijoiden tukemiseksi.</w:t>
      </w:r>
    </w:p>
    <w:p>
      <w:r>
        <w:rPr>
          <w:b/>
        </w:rPr>
        <w:t xml:space="preserve">Tulos</w:t>
      </w:r>
    </w:p>
    <w:p>
      <w:r>
        <w:t xml:space="preserve">Milloin SME ja IODA ilmoittivat yhteistyönsä päättymisestä?</w:t>
      </w:r>
    </w:p>
    <w:p>
      <w:r>
        <w:rPr>
          <w:b/>
        </w:rPr>
        <w:t xml:space="preserve">Tulos</w:t>
      </w:r>
    </w:p>
    <w:p>
      <w:r>
        <w:t xml:space="preserve">Kuka ilmoitti paikallisesta strategisesta kumppanuudestaan 1. heinäkuuta 2009?</w:t>
      </w:r>
    </w:p>
    <w:p>
      <w:r>
        <w:rPr>
          <w:b/>
        </w:rPr>
        <w:t xml:space="preserve">Tulos</w:t>
      </w:r>
    </w:p>
    <w:p>
      <w:r>
        <w:t xml:space="preserve">Kenen kanssa SEM on tehnyt yhteistyötä?</w:t>
      </w:r>
    </w:p>
    <w:p>
      <w:r>
        <w:rPr>
          <w:b/>
        </w:rPr>
        <w:t xml:space="preserve">Tulos</w:t>
      </w:r>
    </w:p>
    <w:p>
      <w:r>
        <w:t xml:space="preserve">Ketkä ovat 1. heinäkuuta 2019 kumppaneita?</w:t>
      </w:r>
    </w:p>
    <w:p>
      <w:r>
        <w:rPr>
          <w:b/>
        </w:rPr>
        <w:t xml:space="preserve">Esimerkki 8.5127</w:t>
      </w:r>
    </w:p>
    <w:p>
      <w:r>
        <w:t xml:space="preserve">Läpikulku: Varhaiset tutkimukset vuorokausirytmistä osoittivat, että useimmat ihmiset pitävät parempana, että päivä olisi lähempänä 25 tuntia, kun se on eristetty ulkoisista ärsykkeistä, kuten päivänvalosta ja ajanlaskennasta. Tämä tutkimus oli kuitenkin virheellinen, koska siinä ei suojattu osallistujia keinovalolta. Vaikka koehenkilöt oli suojattu aikamerkinnöiltä (kuten kelloilta) ja päivänvalolta, tutkijat eivät olleet tietoisia sisätilojen sähkövalojen vaihetta viivästyttävistä vaikutuksista.[dubious - discuss] Koehenkilöt saivat sytyttää valon, kun he olivat hereillä, ja sammuttaa sen, kun he halusivat nukkua. Sähkövalo illalla viivästytti heidän vuorokausivaihettaan. 1999 Harvardin yliopistossa tehdyssä tiukemmassa tutkimuksessa arvioitiin ihmisen luonnollisen rytmin olevan lähempänä 24 tuntia 11 minuuttia: paljon lähempänä aurinkopäivää, mutta se ei silti ole täysin synkronissa.</w:t>
      </w:r>
    </w:p>
    <w:p>
      <w:r>
        <w:rPr>
          <w:b/>
        </w:rPr>
        <w:t xml:space="preserve">Tulos</w:t>
      </w:r>
    </w:p>
    <w:p>
      <w:r>
        <w:t xml:space="preserve">Kuka pitää mieluummin 25-tuntisesta päivästä, kun altistuu päivänvalon kaltaisille ärsykkeille?</w:t>
      </w:r>
    </w:p>
    <w:p>
      <w:r>
        <w:rPr>
          <w:b/>
        </w:rPr>
        <w:t xml:space="preserve">Tulos</w:t>
      </w:r>
    </w:p>
    <w:p>
      <w:r>
        <w:t xml:space="preserve">Miltä tutkimus suojasi osallistujia?</w:t>
      </w:r>
    </w:p>
    <w:p>
      <w:r>
        <w:rPr>
          <w:b/>
        </w:rPr>
        <w:t xml:space="preserve">Tulos</w:t>
      </w:r>
    </w:p>
    <w:p>
      <w:r>
        <w:t xml:space="preserve">Kuka oli tietoinen sisätiloissa käytettävien sähkövalojen vaihetta hidastavasta vaikutuksesta?</w:t>
      </w:r>
    </w:p>
    <w:p>
      <w:r>
        <w:rPr>
          <w:b/>
        </w:rPr>
        <w:t xml:space="preserve">Tulos</w:t>
      </w:r>
    </w:p>
    <w:p>
      <w:r>
        <w:t xml:space="preserve">Milloin testeissä todettiin, että ihmiset pitävät 25 tunnin työpäivää parempana?</w:t>
      </w:r>
    </w:p>
    <w:p>
      <w:r>
        <w:rPr>
          <w:b/>
        </w:rPr>
        <w:t xml:space="preserve">Tulos</w:t>
      </w:r>
    </w:p>
    <w:p>
      <w:r>
        <w:t xml:space="preserve">Kuka arvioi ihmisen rytmin olevan täydellisessä sopusoinnussa aurinkopäivän kanssa?</w:t>
      </w:r>
    </w:p>
    <w:p>
      <w:r>
        <w:rPr>
          <w:b/>
        </w:rPr>
        <w:t xml:space="preserve">Esimerkki 8.5128</w:t>
      </w:r>
    </w:p>
    <w:p>
      <w:r>
        <w:t xml:space="preserve">Läpikulku: Monissa muinaisissa sivilisaatioissa, kuten Egyptissä ja Mesopotamiassa, arkkitehtuuri ja kaupunkisuunnittelu heijastivat jatkuvaa sitoutumista jumalalliseen ja yliluonnolliseen, ja monet muinaiset kulttuurit turvautuivat arkkitehtuurin monumentaalisuuteen edustamaan symbolisesti hallitsijan, hallitsevan eliitin tai itse valtion poliittista valtaa.</w:t>
      </w:r>
    </w:p>
    <w:p>
      <w:r>
        <w:rPr>
          <w:b/>
        </w:rPr>
        <w:t xml:space="preserve">Tulos</w:t>
      </w:r>
    </w:p>
    <w:p>
      <w:r>
        <w:t xml:space="preserve">Mitkä sivilisaatiot eivät käyttäneet jumalallista ja yliluonnollista arkkitehtuurissaan?</w:t>
      </w:r>
    </w:p>
    <w:p>
      <w:r>
        <w:rPr>
          <w:b/>
        </w:rPr>
        <w:t xml:space="preserve">Tulos</w:t>
      </w:r>
    </w:p>
    <w:p>
      <w:r>
        <w:t xml:space="preserve"> Mitkä ovat kolme esimerkkiä menneistä sivilisaatioista?</w:t>
      </w:r>
    </w:p>
    <w:p>
      <w:r>
        <w:rPr>
          <w:b/>
        </w:rPr>
        <w:t xml:space="preserve">Tulos</w:t>
      </w:r>
    </w:p>
    <w:p>
      <w:r>
        <w:t xml:space="preserve">Mihin näillä sivilisaatioilla oli siteitä, joita niiden arkkitehtuuri ei osoittanut?</w:t>
      </w:r>
    </w:p>
    <w:p>
      <w:r>
        <w:rPr>
          <w:b/>
        </w:rPr>
        <w:t xml:space="preserve">Tulos</w:t>
      </w:r>
    </w:p>
    <w:p>
      <w:r>
        <w:t xml:space="preserve"> Mitä arkkitehtoninen monumentaalisuus ei koskaan edusta?</w:t>
      </w:r>
    </w:p>
    <w:p>
      <w:r>
        <w:rPr>
          <w:b/>
        </w:rPr>
        <w:t xml:space="preserve">Esimerkki 8.5129</w:t>
      </w:r>
    </w:p>
    <w:p>
      <w:r>
        <w:t xml:space="preserve">Läpikulku: Vastavuoroinen vaihto ja resurssien (esim. metsästyksestä saadun lihan) jakaminen ovat tärkeitä metsästäjä-keräilijä-yhteiskuntien talousjärjestelmissä. Siksi näitä yhteiskuntia voidaan kuvata "lahjatalouteen" perustuviksi.</w:t>
      </w:r>
    </w:p>
    <w:p>
      <w:r>
        <w:rPr>
          <w:b/>
        </w:rPr>
        <w:t xml:space="preserve">Tulos</w:t>
      </w:r>
    </w:p>
    <w:p>
      <w:r>
        <w:t xml:space="preserve">Resurssien hamstraaminen on tärkeää missä yhteiskunnissa?</w:t>
      </w:r>
    </w:p>
    <w:p>
      <w:r>
        <w:rPr>
          <w:b/>
        </w:rPr>
        <w:t xml:space="preserve">Tulos</w:t>
      </w:r>
    </w:p>
    <w:p>
      <w:r>
        <w:t xml:space="preserve">Mitä yhteiskuntia voidaan kuvata "hamstraavaksi taloudeksi"?</w:t>
      </w:r>
    </w:p>
    <w:p>
      <w:r>
        <w:rPr>
          <w:b/>
        </w:rPr>
        <w:t xml:space="preserve">Tulos</w:t>
      </w:r>
    </w:p>
    <w:p>
      <w:r>
        <w:t xml:space="preserve">Mikä on tärkeää metsästäjä-keräilijäyhteisöjen numerojärjestelmissä?</w:t>
      </w:r>
    </w:p>
    <w:p>
      <w:r>
        <w:rPr>
          <w:b/>
        </w:rPr>
        <w:t xml:space="preserve">Tulos</w:t>
      </w:r>
    </w:p>
    <w:p>
      <w:r>
        <w:t xml:space="preserve">Resurssien vaihtamatta jättäminen on tärkeää missä yhteiskunnissa?</w:t>
      </w:r>
    </w:p>
    <w:p>
      <w:r>
        <w:rPr>
          <w:b/>
        </w:rPr>
        <w:t xml:space="preserve">Tulos</w:t>
      </w:r>
    </w:p>
    <w:p>
      <w:r>
        <w:t xml:space="preserve">Mitkä yhteiskunnat voidaan kuvata "keskinäiseksi taloudeksi"?</w:t>
      </w:r>
    </w:p>
    <w:p>
      <w:r>
        <w:rPr>
          <w:b/>
        </w:rPr>
        <w:t xml:space="preserve">Esimerkki 8.5130</w:t>
      </w:r>
    </w:p>
    <w:p>
      <w:r>
        <w:t xml:space="preserve">Läpikulku: Esimerkiksi ennen vuotta 1920 Virginiassa henkilö oli laillisesti valkoinen, jos hänellä oli vähintään seitsemän kahdeksan valkoista sukujuurta. Yhden pisaran sääntö syntyi joissakin eteläisissä Yhdysvalloissa 1800-luvun lopulla, todennäköisesti vastauksena valkoisten pyrkimykseen säilyttää valkoisten ylivalta ja rajoittaa mustien poliittista valtaa sen jälkeen, kun demokraatit saivat osavaltioiden lainsäätäjät takaisin hallintaansa 1870-luvun lopulla. Ensimmäinen vuosi, jolloin Yhdysvaltain väestönlaskennassa poistettiin mulattiluokka, oli 1920; tuona vuonna laskijoita ohjeistettiin luokittelemaan ihmiset kaksitahoisesti valkoisiin tai mustiin. Tämä oli seurausta siitä, että etelävaltioiden hallitsema kongressi sai väestönlaskentatoimiston muuttamaan sääntöjään.</w:t>
      </w:r>
    </w:p>
    <w:p>
      <w:r>
        <w:rPr>
          <w:b/>
        </w:rPr>
        <w:t xml:space="preserve">Tulos</w:t>
      </w:r>
    </w:p>
    <w:p>
      <w:r>
        <w:t xml:space="preserve">Milloin henkilö oli laillisesti valkoinen Etelä-Carolinassa ennen vuotta 1920?</w:t>
      </w:r>
    </w:p>
    <w:p>
      <w:r>
        <w:rPr>
          <w:b/>
        </w:rPr>
        <w:t xml:space="preserve">Tulos</w:t>
      </w:r>
    </w:p>
    <w:p>
      <w:r>
        <w:t xml:space="preserve">Milloin yhden pudotuksen sääntö lopetettiin?</w:t>
      </w:r>
    </w:p>
    <w:p>
      <w:r>
        <w:rPr>
          <w:b/>
        </w:rPr>
        <w:t xml:space="preserve">Tulos</w:t>
      </w:r>
    </w:p>
    <w:p>
      <w:r>
        <w:t xml:space="preserve">Mikä oli yritys lisätä mustien poliittista valtaa?</w:t>
      </w:r>
    </w:p>
    <w:p>
      <w:r>
        <w:rPr>
          <w:b/>
        </w:rPr>
        <w:t xml:space="preserve">Tulos</w:t>
      </w:r>
    </w:p>
    <w:p>
      <w:r>
        <w:t xml:space="preserve">Minä vuonna Yhdysvaltain väestönlaskennassa käytettiin ensimmäisen kerran mulattikategoriaa?</w:t>
      </w:r>
    </w:p>
    <w:p>
      <w:r>
        <w:rPr>
          <w:b/>
        </w:rPr>
        <w:t xml:space="preserve">Tulos</w:t>
      </w:r>
    </w:p>
    <w:p>
      <w:r>
        <w:t xml:space="preserve">Mikä oli tulos siitä, että pohjoisten hallitsema kongressi sai väestönlaskentatoimiston muuttamaan sääntöjään?</w:t>
      </w:r>
    </w:p>
    <w:p>
      <w:r>
        <w:rPr>
          <w:b/>
        </w:rPr>
        <w:t xml:space="preserve">Esimerkki 8.5131</w:t>
      </w:r>
    </w:p>
    <w:p>
      <w:r>
        <w:t xml:space="preserve">Läpikulku: Näiden periaatteiden olemassaolo voidaan todeta tosiasiallisesti; kukin maakunta tai kirkko osallistuu oman oikeusjärjestelmänsä kautta yhteisön yhteisten kanonisen oikeuden periaatteiden laatimiseen; näillä periaatteilla on vahva vakuuttavuus ja ne ovat perustavanlaatuisia yhteisön kunkin kirkon itseymmärrykselle; näillä periaatteilla on elävä voima, ja ne sisältävät itsessään mahdollisuuden jatkokehitykseen; ja näiden periaatteiden olemassaolo sekä osoittaa yhtenäisyyttä että edistää yhtenäisyyttä anglikaanisessa yhteisössä. </w:t>
      </w:r>
    </w:p>
    <w:p>
      <w:r>
        <w:rPr>
          <w:b/>
        </w:rPr>
        <w:t xml:space="preserve">Tulos</w:t>
      </w:r>
    </w:p>
    <w:p>
      <w:r>
        <w:t xml:space="preserve">Mitä anglikaanisen kommuunion kirkot eivät vuodesta 2004 lähtien enää jakaneet?</w:t>
      </w:r>
    </w:p>
    <w:p>
      <w:r>
        <w:rPr>
          <w:b/>
        </w:rPr>
        <w:t xml:space="preserve">Tulos</w:t>
      </w:r>
    </w:p>
    <w:p>
      <w:r>
        <w:t xml:space="preserve">Mitä anglikaaninen kirkkolaki edistää kunkin jäsenensä osalta?</w:t>
      </w:r>
    </w:p>
    <w:p>
      <w:r>
        <w:rPr>
          <w:b/>
        </w:rPr>
        <w:t xml:space="preserve">Tulos</w:t>
      </w:r>
    </w:p>
    <w:p>
      <w:r>
        <w:t xml:space="preserve">Mikä ei ole perustavanlaatuista kunkin ehtoolliskirkon itsekäsitykselle?</w:t>
      </w:r>
    </w:p>
    <w:p>
      <w:r>
        <w:rPr>
          <w:b/>
        </w:rPr>
        <w:t xml:space="preserve">Tulos</w:t>
      </w:r>
    </w:p>
    <w:p>
      <w:r>
        <w:t xml:space="preserve">Mitä yksilöllinen periaate osoittaa?</w:t>
      </w:r>
    </w:p>
    <w:p>
      <w:r>
        <w:rPr>
          <w:b/>
        </w:rPr>
        <w:t xml:space="preserve">Esimerkki 8.5132</w:t>
      </w:r>
    </w:p>
    <w:p>
      <w:r>
        <w:t xml:space="preserve">Läpikulku: 1920-luvulta lähtien elokuvat, öljy ja lentokoneiden valmistus ovat olleet merkittäviä teollisuudenaloja. Yhdellä Yhdysvaltojen rikkaimmista maatalousalueista karja ja sitrushedelmät olivat merkittäviä teollisuudenaloja, kunnes viljelysmaat muutettiin esikaupungeiksi. Vaikka sotilasmenojen supistamisella on ollut vaikutusta, ilmailu- ja avaruusteollisuus on edelleen merkittävä tekijä.</w:t>
      </w:r>
    </w:p>
    <w:p>
      <w:r>
        <w:rPr>
          <w:b/>
        </w:rPr>
        <w:t xml:space="preserve">Tulos</w:t>
      </w:r>
    </w:p>
    <w:p>
      <w:r>
        <w:t xml:space="preserve">Mitkä ovat olleet tärkeimmät teollisuudenalat vuodesta 1902 lähtien?</w:t>
      </w:r>
    </w:p>
    <w:p>
      <w:r>
        <w:rPr>
          <w:b/>
        </w:rPr>
        <w:t xml:space="preserve">Tulos</w:t>
      </w:r>
    </w:p>
    <w:p>
      <w:r>
        <w:t xml:space="preserve">Mitkä olivat merkittäviä teollisuudenaloja, kunnes esikaupungit muutettiin viljelysmaiksi?</w:t>
      </w:r>
    </w:p>
    <w:p>
      <w:r>
        <w:rPr>
          <w:b/>
        </w:rPr>
        <w:t xml:space="preserve">Tulos</w:t>
      </w:r>
    </w:p>
    <w:p>
      <w:r>
        <w:t xml:space="preserve">Mikä on merkittävä tekijä jopa ilmailu- ja avaruusteollisuuden leikkauksissa?</w:t>
      </w:r>
    </w:p>
    <w:p>
      <w:r>
        <w:rPr>
          <w:b/>
        </w:rPr>
        <w:t xml:space="preserve">Tulos</w:t>
      </w:r>
    </w:p>
    <w:p>
      <w:r>
        <w:t xml:space="preserve">Minä vuonna peltoalueet muutettiin lähiöiksi?</w:t>
      </w:r>
    </w:p>
    <w:p>
      <w:r>
        <w:rPr>
          <w:b/>
        </w:rPr>
        <w:t xml:space="preserve">Esimerkki 8.5133</w:t>
      </w:r>
    </w:p>
    <w:p>
      <w:r>
        <w:t xml:space="preserve">Läpikulku: 1900-luvun alkupuolella tuli yhä yleisemmäksi haudata luostariin arkkujen sijasta tuhkatut jäännökset. Vuonna 1905 näyttelijä Sir Henry Irving tuhkattiin ja hänen tuhkansa haudattiin Westminster Abbeyyn, ja hänestä tuli näin ensimmäinen henkilö, joka tuhkattiin ennen hautaamista luostariin. Suurin osa hautauksista luostariin on polttohautauksia, mutta joitakin hautauksia tehdään edelleen - Frances Challen, Westminsterin tuomiokapitulin pastori Sebastian Charlesin vaimo, haudattiin miehensä viereen eteläiseen kuorikäytävään vuonna 2014. Percyn suvun jäsenillä on Northumberlandin sukuholvi Pyhän Nikolauksen kappelissa luostarissa.</w:t>
      </w:r>
    </w:p>
    <w:p>
      <w:r>
        <w:rPr>
          <w:b/>
        </w:rPr>
        <w:t xml:space="preserve">Tulos</w:t>
      </w:r>
    </w:p>
    <w:p>
      <w:r>
        <w:t xml:space="preserve">Minkälaisten jäännösten hautaaminen yleistyi 1800-luvun alussa?</w:t>
      </w:r>
    </w:p>
    <w:p>
      <w:r>
        <w:rPr>
          <w:b/>
        </w:rPr>
        <w:t xml:space="preserve">Tulos</w:t>
      </w:r>
    </w:p>
    <w:p>
      <w:r>
        <w:t xml:space="preserve">Minä vuonna Sir Henry Irving haudattiin?</w:t>
      </w:r>
    </w:p>
    <w:p>
      <w:r>
        <w:rPr>
          <w:b/>
        </w:rPr>
        <w:t xml:space="preserve">Tulos</w:t>
      </w:r>
    </w:p>
    <w:p>
      <w:r>
        <w:t xml:space="preserve">Kuka haudattiin eteläiseen kuorokäytävään vuonna 2004?</w:t>
      </w:r>
    </w:p>
    <w:p>
      <w:r>
        <w:rPr>
          <w:b/>
        </w:rPr>
        <w:t xml:space="preserve">Tulos</w:t>
      </w:r>
    </w:p>
    <w:p>
      <w:r>
        <w:t xml:space="preserve">Missä perheessä ei ole Northumberlandin holvia?</w:t>
      </w:r>
    </w:p>
    <w:p>
      <w:r>
        <w:rPr>
          <w:b/>
        </w:rPr>
        <w:t xml:space="preserve">Tulos</w:t>
      </w:r>
    </w:p>
    <w:p>
      <w:r>
        <w:t xml:space="preserve">Missä suvussa Southumberlandin holvi on?</w:t>
      </w:r>
    </w:p>
    <w:p>
      <w:r>
        <w:rPr>
          <w:b/>
        </w:rPr>
        <w:t xml:space="preserve">Esimerkki 8.5134</w:t>
      </w:r>
    </w:p>
    <w:p>
      <w:r>
        <w:t xml:space="preserve">Läpikulku: Wycliffen Raamattu (n. 1382) oli ensimmäinen suuri englanninkielinen käännös, joka osoitti kehittymättömän englantilaisen proosan heikkoudet. Vasta 1400-luvun lopulla alkoi englantilaisen proosakääntämisen suuri aikakausi Thomas Maloryn Le Morte Darthurista - Arthurin romanssin sovituksesta, joka oli niin vapaa, että sitä tuskin voi kutsua todelliseksi käännökseksi. Ensimmäiset suuret Tudor-käännökset ovatkin Tyndalen Uusi testamentti (1525), joka vaikutti autorisoituun versioon (1611), ja lordi Bernersin versio Jean Froissartin kronikoista (1523-25).</w:t>
      </w:r>
    </w:p>
    <w:p>
      <w:r>
        <w:rPr>
          <w:b/>
        </w:rPr>
        <w:t xml:space="preserve">Tulos</w:t>
      </w:r>
    </w:p>
    <w:p>
      <w:r>
        <w:t xml:space="preserve">Mikä oli viimeinen suuri saksankielinen käännös?</w:t>
      </w:r>
    </w:p>
    <w:p>
      <w:r>
        <w:rPr>
          <w:b/>
        </w:rPr>
        <w:t xml:space="preserve">Tulos</w:t>
      </w:r>
    </w:p>
    <w:p>
      <w:r>
        <w:t xml:space="preserve">Milloin Wycliffen Raamattu poltettiin?</w:t>
      </w:r>
    </w:p>
    <w:p>
      <w:r>
        <w:rPr>
          <w:b/>
        </w:rPr>
        <w:t xml:space="preserve">Tulos</w:t>
      </w:r>
    </w:p>
    <w:p>
      <w:r>
        <w:t xml:space="preserve">Milloin lopetettiin suuren englantilaisen proosakäännöstyön aikakausi?</w:t>
      </w:r>
    </w:p>
    <w:p>
      <w:r>
        <w:rPr>
          <w:b/>
        </w:rPr>
        <w:t xml:space="preserve">Tulos</w:t>
      </w:r>
    </w:p>
    <w:p>
      <w:r>
        <w:t xml:space="preserve">Mikä Arthurin romanssien sovitus ei ole ottanut vapauksia lähdemateriaaliin nähden?</w:t>
      </w:r>
    </w:p>
    <w:p>
      <w:r>
        <w:rPr>
          <w:b/>
        </w:rPr>
        <w:t xml:space="preserve">Esimerkki 8.5135</w:t>
      </w:r>
    </w:p>
    <w:p>
      <w:r>
        <w:t xml:space="preserve">Läpikulku: Loudoun, joka oli kyvykäs hallintovirkamies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Retkikunta oli lopulta valmis lähtemään Halifaxista, Nova Scotiasta, elokuun alussa, vaikka se kärsi monenlaisista viivästyksistä. Sillä välin ranskalaiset alukset olivat paenneet Ranskan rannikon brittisaartoa, ja Louisbourgissa Loudounia odotti brittilaivastoa suurempi laivasto. Tämän vahvuuden edessä Loudoun palasi New Yorkiin ja sai kuulla, että Fort William Henryssä oli tapahtunut verilöyly.</w:t>
      </w:r>
    </w:p>
    <w:p>
      <w:r>
        <w:rPr>
          <w:b/>
        </w:rPr>
        <w:t xml:space="preserve">Tulos</w:t>
      </w:r>
    </w:p>
    <w:p>
      <w:r>
        <w:t xml:space="preserve">Mitkä olivat Loudounin suunnitelmat vuodeksi 1775?</w:t>
      </w:r>
    </w:p>
    <w:p>
      <w:r>
        <w:rPr>
          <w:b/>
        </w:rPr>
        <w:t xml:space="preserve">Tulos</w:t>
      </w:r>
    </w:p>
    <w:p>
      <w:r>
        <w:t xml:space="preserve">Mikä ei ollut Loudounin suunnitelmia vuodelle 1757?</w:t>
      </w:r>
    </w:p>
    <w:p>
      <w:r>
        <w:rPr>
          <w:b/>
        </w:rPr>
        <w:t xml:space="preserve">Tulos</w:t>
      </w:r>
    </w:p>
    <w:p>
      <w:r>
        <w:t xml:space="preserve">Mikä ei ollut Loudounin joukkojen tarkoitus Fort Henryssä?</w:t>
      </w:r>
    </w:p>
    <w:p>
      <w:r>
        <w:rPr>
          <w:b/>
        </w:rPr>
        <w:t xml:space="preserve">Tulos</w:t>
      </w:r>
    </w:p>
    <w:p>
      <w:r>
        <w:t xml:space="preserve">Kuka määräsi Loudounin puolustamaan Louisbourgia?</w:t>
      </w:r>
    </w:p>
    <w:p>
      <w:r>
        <w:rPr>
          <w:b/>
        </w:rPr>
        <w:t xml:space="preserve">Tulos</w:t>
      </w:r>
    </w:p>
    <w:p>
      <w:r>
        <w:t xml:space="preserve">Mitä Loudoun teki, kun ranskalaiset joukot olivat Louisbourgissa heikkoja?</w:t>
      </w:r>
    </w:p>
    <w:p>
      <w:r>
        <w:rPr>
          <w:b/>
        </w:rPr>
        <w:t xml:space="preserve">Esimerkki 8.5136</w:t>
      </w:r>
    </w:p>
    <w:p>
      <w:r>
        <w:t xml:space="preserve">Läpikulku: Albert Richardsonin kirjoitukset herättivät 1900-luvun alussa uudelleen kiinnostuksen puhtaaseen uusklassiseen muotoiluun. Vincent Harris (vertaa Harrisin Manchester Central Reference Libraryn pylväsmäistä ja kupolimaista sisätilaa John Carrin ja R. R. Duken pylväsmäiseen ja kupolimaiseen sisätilaan), Bradshaw Gass &amp; Hope ja Percy Thomas suunnittelivat muun muassa julkisia rakennuksia uusklassiseen tyyliin sotien välisenä aikana. Brittiläisen Rajin Intiassa Sir Edwin Lutyensin New Delhin monumentaalinen kaupunkisuunnittelu merkitsi uusklassismin auringonlaskua. Skotlannissa ja Pohjois-Englannissa, jossa goottilainen herätysliike ei ollut yhtä voimakas, arkkitehdit jatkoivat William Henry Playfairin uusklassisen tyylin kehittämistä. Cuthbert Brodrickin ja Alexander Thomsonin teokset osoittavat, että 1800-luvun lopulla tulokset saattoivat olla voimakkaita ja eksentrisiä.</w:t>
      </w:r>
    </w:p>
    <w:p>
      <w:r>
        <w:rPr>
          <w:b/>
        </w:rPr>
        <w:t xml:space="preserve">Tulos</w:t>
      </w:r>
    </w:p>
    <w:p>
      <w:r>
        <w:t xml:space="preserve">Kuka herätti 2000-luvulla uudelleen kiinnostuksen puhtaaseen uusklassiseen muotoiluun?</w:t>
      </w:r>
    </w:p>
    <w:p>
      <w:r>
        <w:rPr>
          <w:b/>
        </w:rPr>
        <w:t xml:space="preserve">Tulos</w:t>
      </w:r>
    </w:p>
    <w:p>
      <w:r>
        <w:t xml:space="preserve">Minkä tyyppisiä rakennuksia Vincent Harris suunnitteli sotien välisenä aikana?</w:t>
      </w:r>
    </w:p>
    <w:p>
      <w:r>
        <w:rPr>
          <w:b/>
        </w:rPr>
        <w:t xml:space="preserve">Tulos</w:t>
      </w:r>
    </w:p>
    <w:p>
      <w:r>
        <w:t xml:space="preserve">Minkä kaupungin suunnittelu merkitsi uusklassismin nousua?</w:t>
      </w:r>
    </w:p>
    <w:p>
      <w:r>
        <w:rPr>
          <w:b/>
        </w:rPr>
        <w:t xml:space="preserve">Tulos</w:t>
      </w:r>
    </w:p>
    <w:p>
      <w:r>
        <w:t xml:space="preserve">Millä muulla alueella kuin Englannissa koettiin voimakas goottilainen herätys?</w:t>
      </w:r>
    </w:p>
    <w:p>
      <w:r>
        <w:rPr>
          <w:b/>
        </w:rPr>
        <w:t xml:space="preserve">Tulos</w:t>
      </w:r>
    </w:p>
    <w:p>
      <w:r>
        <w:t xml:space="preserve">Mikä tyyli oli voimakas ja eksentrinen 1900-luvun lopulla?</w:t>
      </w:r>
    </w:p>
    <w:p>
      <w:r>
        <w:rPr>
          <w:b/>
        </w:rPr>
        <w:t xml:space="preserve">Esimerkki 8.5137</w:t>
      </w:r>
    </w:p>
    <w:p>
      <w:r>
        <w:t xml:space="preserve">Läpikulku: Ristiretket toivat mukanaan muutoksen Euroopan kauppareiteille, mikä kiihdytti Kievan Rusin rappiota. Vuonna 1204 neljännen ristiretken joukot ryöstivät Konstantinopolin, jolloin Dneprin kauppareitti jäi marginaaliseksi. Samaan aikaan (pohjoisten ristiretkien) teutoniset ritarit valloittivat Baltian aluetta ja uhkasivat Novgorodin maita. Samanaikaisesti sen kanssa Kievan Rusin Ruthenian liitto alkoi hajota pienemmiksi ruhtinaskunniksi Rurikin dynastian kasvaessa. Kievan Rusin paikallinen ortodoksinen kristinusko, joka kamppaili vakiinnuttaakseen asemansa pääasiassa pakanallisessa valtiossa ja menettäessään tärkeimmän tukikohtansa Konstantinopolissa, oli häviämisen partaalla. Tärkeimpiä myöhemmin kehittyneitä aluekeskuksia olivat Novgorod, Tšernigov, Galitš, Kiova, Rjazan, Vladimir-upon-Kljazma, Volynin Vladimir ja Polotsk.</w:t>
      </w:r>
    </w:p>
    <w:p>
      <w:r>
        <w:rPr>
          <w:b/>
        </w:rPr>
        <w:t xml:space="preserve">Tulos</w:t>
      </w:r>
    </w:p>
    <w:p>
      <w:r>
        <w:t xml:space="preserve">Mikä auttoi palauttamaan Kievam Rusin?</w:t>
      </w:r>
    </w:p>
    <w:p>
      <w:r>
        <w:rPr>
          <w:b/>
        </w:rPr>
        <w:t xml:space="preserve">Tulos</w:t>
      </w:r>
    </w:p>
    <w:p>
      <w:r>
        <w:t xml:space="preserve">Minä vuonna Kievan Rusin valtakausi alkoi rappeutua?</w:t>
      </w:r>
    </w:p>
    <w:p>
      <w:r>
        <w:rPr>
          <w:b/>
        </w:rPr>
        <w:t xml:space="preserve">Tulos</w:t>
      </w:r>
    </w:p>
    <w:p>
      <w:r>
        <w:t xml:space="preserve">Mikä ryhmä yhdisti Baltian alueen vuonna 1204?</w:t>
      </w:r>
    </w:p>
    <w:p>
      <w:r>
        <w:rPr>
          <w:b/>
        </w:rPr>
        <w:t xml:space="preserve">Tulos</w:t>
      </w:r>
    </w:p>
    <w:p>
      <w:r>
        <w:t xml:space="preserve">Mikä auttoi säilyttämään paikallisen ortodoksisen kristinuskon Kievan Rusissa?</w:t>
      </w:r>
    </w:p>
    <w:p>
      <w:r>
        <w:rPr>
          <w:b/>
        </w:rPr>
        <w:t xml:space="preserve">Esimerkki 8.5138</w:t>
      </w:r>
    </w:p>
    <w:p>
      <w:r>
        <w:t xml:space="preserve">Läpikulku: Termodynamiikan ensimmäisen lain mukaan systeemin energia pysyy vakiona, ellei energiaa siirretä sisään tai ulos mekaanisen työn tai lämmön avulla, eikä energiaa menetetä siirrossa. Tämä tarkoittaa, että energiaa on mahdotonta luoda tai tuhota. Vaikka lämpö voidaan aina muuttaa täysin työksi ideaalikaasun palautuvassa isotermisessä laajenemisessa, lämpövoimakoneissa käytännöllisesti kiinnostavissa syklisissä prosesseissa termodynamiikan toinen laki sanoo, että työtä tekevä järjestelmä menettää aina jonkin verran energiaa hukkalämpönä. Tämä rajoittaa sen lämpöenergian määrää, jolla voidaan tehdä työtä syklisessä prosessissa, ja tätä rajaa kutsutaan käytettävissä olevaksi energiaksi. Mekaaninen ja muu energia voidaan muuntaa toiseen suuntaan lämpöenergiaksi ilman tällaisia rajoituksia. Järjestelmän kokonaisenergia voidaan laskea laskemalla yhteen kaikki järjestelmässä olevat energiamuodot.</w:t>
      </w:r>
    </w:p>
    <w:p>
      <w:r>
        <w:rPr>
          <w:b/>
        </w:rPr>
        <w:t xml:space="preserve">Tulos</w:t>
      </w:r>
    </w:p>
    <w:p>
      <w:r>
        <w:t xml:space="preserve">Miten systeemin osittainen energia voidaan laskea?</w:t>
      </w:r>
    </w:p>
    <w:p>
      <w:r>
        <w:rPr>
          <w:b/>
        </w:rPr>
        <w:t xml:space="preserve">Tulos</w:t>
      </w:r>
    </w:p>
    <w:p>
      <w:r>
        <w:t xml:space="preserve">Mikä on sen kylmän energian määrän raja, joka voi tehdä työtä syklisessä prosessissa?</w:t>
      </w:r>
    </w:p>
    <w:p>
      <w:r>
        <w:rPr>
          <w:b/>
        </w:rPr>
        <w:t xml:space="preserve">Tulos</w:t>
      </w:r>
    </w:p>
    <w:p>
      <w:r>
        <w:t xml:space="preserve">Mikä voidaan muuttaa täysin työksi ideaalikaasun palautuvassa isotermisessä supistumisessa?</w:t>
      </w:r>
    </w:p>
    <w:p>
      <w:r>
        <w:rPr>
          <w:b/>
        </w:rPr>
        <w:t xml:space="preserve">Tulos</w:t>
      </w:r>
    </w:p>
    <w:p>
      <w:r>
        <w:t xml:space="preserve">Mikä tarkoittaa, että työtä tekevä järjestelmä saa aina jonkin verran energiaa hukkalämpönä?</w:t>
      </w:r>
    </w:p>
    <w:p>
      <w:r>
        <w:rPr>
          <w:b/>
        </w:rPr>
        <w:t xml:space="preserve">Tulos</w:t>
      </w:r>
    </w:p>
    <w:p>
      <w:r>
        <w:t xml:space="preserve">Mikä tarkoittaa, että "avoimissa järjestelmissä", joissa ei ole ulkoista energianlähdettä tai -nielua, järjestelmän energia on vakio, ellei energiaa siirretä sisään tai ulos mekaanisen työn tai lämmön avulla?</w:t>
      </w:r>
    </w:p>
    <w:p>
      <w:r>
        <w:rPr>
          <w:b/>
        </w:rPr>
        <w:t xml:space="preserve">Esimerkki 8.5139</w:t>
      </w:r>
    </w:p>
    <w:p>
      <w:r>
        <w:t xml:space="preserve">Läpikulku: Kansallinen posti-infrastruktuuri tuhoutui täysin sisällissodan aikana. Tyhjiön täyttämiseksi Somali Post allekirjoitti vuonna 2003 sopimuksen Yhdistyneiden arabiemiirikuntien Emirates Postin kanssa Somaliaan ja Somaliasta lähtevän postin käsittelystä. Emirates Postin Dubain kansainvälisellä lentokentällä sijaitsevaa postin kauttakulkukeskusta käytettiin sen jälkeen postin välittämiseen Somaliasta Yhdistyneisiin arabiemiirikuntiin ja useisiin läntisiin kohteisiin, kuten Italiaan, Alankomaihin, Yhdistyneeseen kuningaskuntaan, Ruotsiin, Sveitsiin ja Kanadaan.</w:t>
      </w:r>
    </w:p>
    <w:p>
      <w:r>
        <w:rPr>
          <w:b/>
        </w:rPr>
        <w:t xml:space="preserve">Tulos</w:t>
      </w:r>
    </w:p>
    <w:p>
      <w:r>
        <w:t xml:space="preserve">Mikä lentoasema toimitti postin ennen vuotta 2003?</w:t>
      </w:r>
    </w:p>
    <w:p>
      <w:r>
        <w:rPr>
          <w:b/>
        </w:rPr>
        <w:t xml:space="preserve">Tulos</w:t>
      </w:r>
    </w:p>
    <w:p>
      <w:r>
        <w:t xml:space="preserve">Minkä länsimaisen maan kanssa Somalia on tehnyt yhteistyötä?</w:t>
      </w:r>
    </w:p>
    <w:p>
      <w:r>
        <w:rPr>
          <w:b/>
        </w:rPr>
        <w:t xml:space="preserve">Tulos</w:t>
      </w:r>
    </w:p>
    <w:p>
      <w:r>
        <w:t xml:space="preserve">Minkä maan kanssa Somalian posti oli kumppanina ennen sisällissotaa?</w:t>
      </w:r>
    </w:p>
    <w:p>
      <w:r>
        <w:rPr>
          <w:b/>
        </w:rPr>
        <w:t xml:space="preserve">Tulos</w:t>
      </w:r>
    </w:p>
    <w:p>
      <w:r>
        <w:t xml:space="preserve">Miksi Somalia Post teki yhteistyötä länsimaiden kanssa?</w:t>
      </w:r>
    </w:p>
    <w:p>
      <w:r>
        <w:rPr>
          <w:b/>
        </w:rPr>
        <w:t xml:space="preserve">Tulos</w:t>
      </w:r>
    </w:p>
    <w:p>
      <w:r>
        <w:t xml:space="preserve">Missä on Somalian postin kauttakulkukeskus?</w:t>
      </w:r>
    </w:p>
    <w:p>
      <w:r>
        <w:rPr>
          <w:b/>
        </w:rPr>
        <w:t xml:space="preserve">Esimerkki 8.5140</w:t>
      </w:r>
    </w:p>
    <w:p>
      <w:r>
        <w:t xml:space="preserve">Läpikulku: Kaupungissa on ollut käytössä kaksi raitiovaunuverkostoa. Amerikkalainen George Francis Train teki 1860-luvulla ehdotuksen hevosvetoisesta raitiovaunusta (joka yhdistäisi kaupungin rautatieliikenteen päätepysäkit), ja Cork Tramway Company toteutti sen vuonna 1872. Yhtiö kuitenkin lopetti toimintansa vuonna 1875 sen jälkeen, kun Cork Corporation kieltäytyi myöntämästä lupaa linjan laajentamiseen, lähinnä siksi, että taksinkuljettajat vastustivat raiteiden tyyppiä, jotka - vaikka ne oli asennettu Irlannin kansallisen raideleveyden 5 ft 3 tuuman raideleveyden mukaisesti - työntyivät ulos tien pinnasta.[Viittaus tarvitaan].</w:t>
      </w:r>
    </w:p>
    <w:p>
      <w:r>
        <w:rPr>
          <w:b/>
        </w:rPr>
        <w:t xml:space="preserve">Tulos</w:t>
      </w:r>
    </w:p>
    <w:p>
      <w:r>
        <w:t xml:space="preserve">Kuka vastusti hevosvetoista raitiovaunua 1700-luvulla?</w:t>
      </w:r>
    </w:p>
    <w:p>
      <w:r>
        <w:rPr>
          <w:b/>
        </w:rPr>
        <w:t xml:space="preserve">Tulos</w:t>
      </w:r>
    </w:p>
    <w:p>
      <w:r>
        <w:t xml:space="preserve">Minkälainen raitiovaunu rakennettiin 1700-luvulla?</w:t>
      </w:r>
    </w:p>
    <w:p>
      <w:r>
        <w:rPr>
          <w:b/>
        </w:rPr>
        <w:t xml:space="preserve">Tulos</w:t>
      </w:r>
    </w:p>
    <w:p>
      <w:r>
        <w:t xml:space="preserve">Kuka rakensi hevosvetoiset raitiovaunut 1700-luvulla?</w:t>
      </w:r>
    </w:p>
    <w:p>
      <w:r>
        <w:rPr>
          <w:b/>
        </w:rPr>
        <w:t xml:space="preserve">Tulos</w:t>
      </w:r>
    </w:p>
    <w:p>
      <w:r>
        <w:t xml:space="preserve">Mihin Cork Corporation antoi luvan vuonna 1875?</w:t>
      </w:r>
    </w:p>
    <w:p>
      <w:r>
        <w:rPr>
          <w:b/>
        </w:rPr>
        <w:t xml:space="preserve">Tulos</w:t>
      </w:r>
    </w:p>
    <w:p>
      <w:r>
        <w:t xml:space="preserve">Missä yrityksessä George Francis Train työskenteli vuonna 1872?</w:t>
      </w:r>
    </w:p>
    <w:p>
      <w:r>
        <w:rPr>
          <w:b/>
        </w:rPr>
        <w:t xml:space="preserve">Tulos</w:t>
      </w:r>
    </w:p>
    <w:p>
      <w:r>
        <w:t xml:space="preserve">Milloin George Francis Train saapui Corkiin?</w:t>
      </w:r>
    </w:p>
    <w:p>
      <w:r>
        <w:rPr>
          <w:b/>
        </w:rPr>
        <w:t xml:space="preserve">Tulos</w:t>
      </w:r>
    </w:p>
    <w:p>
      <w:r>
        <w:t xml:space="preserve">Kuinka pitkä George Francis Train oli?</w:t>
      </w:r>
    </w:p>
    <w:p>
      <w:r>
        <w:rPr>
          <w:b/>
        </w:rPr>
        <w:t xml:space="preserve">Tulos</w:t>
      </w:r>
    </w:p>
    <w:p>
      <w:r>
        <w:t xml:space="preserve">Miksi George Francis Train kieltäytyi jatkamasta linjaa?</w:t>
      </w:r>
    </w:p>
    <w:p>
      <w:r>
        <w:rPr>
          <w:b/>
        </w:rPr>
        <w:t xml:space="preserve">Tulos</w:t>
      </w:r>
    </w:p>
    <w:p>
      <w:r>
        <w:t xml:space="preserve">Missä kiinnitys istui, kun hevoset kiinnitettiin raitiovaunuun?</w:t>
      </w:r>
    </w:p>
    <w:p>
      <w:r>
        <w:rPr>
          <w:b/>
        </w:rPr>
        <w:t xml:space="preserve">Esimerkki 8.5141</w:t>
      </w:r>
    </w:p>
    <w:p>
      <w:r>
        <w:t xml:space="preserve">Läpikulku: Selainlaajennus on tietokoneohjelma, joka laajentaa verkkoselaimen toimintoja. Kaikki tärkeimmät verkkoselaimet tukevat selainlaajennusten kehittämistä.</w:t>
      </w:r>
    </w:p>
    <w:p>
      <w:r>
        <w:rPr>
          <w:b/>
        </w:rPr>
        <w:t xml:space="preserve">Tulos</w:t>
      </w:r>
    </w:p>
    <w:p>
      <w:r>
        <w:t xml:space="preserve">Mikä laajentaa tietokoneen toiminnallisuuden kehittämistä?</w:t>
      </w:r>
    </w:p>
    <w:p>
      <w:r>
        <w:rPr>
          <w:b/>
        </w:rPr>
        <w:t xml:space="preserve">Tulos</w:t>
      </w:r>
    </w:p>
    <w:p>
      <w:r>
        <w:t xml:space="preserve">Miksi tietokone luo selainlaajennuksen?</w:t>
      </w:r>
    </w:p>
    <w:p>
      <w:r>
        <w:rPr>
          <w:b/>
        </w:rPr>
        <w:t xml:space="preserve">Tulos</w:t>
      </w:r>
    </w:p>
    <w:p>
      <w:r>
        <w:t xml:space="preserve">Mitä tietokoneohjelman tekeminen tukee?</w:t>
      </w:r>
    </w:p>
    <w:p>
      <w:r>
        <w:rPr>
          <w:b/>
        </w:rPr>
        <w:t xml:space="preserve">Tulos</w:t>
      </w:r>
    </w:p>
    <w:p>
      <w:r>
        <w:t xml:space="preserve">Mitä jokainen tietokoneohjelma tukee?</w:t>
      </w:r>
    </w:p>
    <w:p>
      <w:r>
        <w:rPr>
          <w:b/>
        </w:rPr>
        <w:t xml:space="preserve">Tulos</w:t>
      </w:r>
    </w:p>
    <w:p>
      <w:r>
        <w:t xml:space="preserve">Mitä tapahtuu, kun tietokoneohjelma luodaan?</w:t>
      </w:r>
    </w:p>
    <w:p>
      <w:r>
        <w:rPr>
          <w:b/>
        </w:rPr>
        <w:t xml:space="preserve">Esimerkki 8.5142</w:t>
      </w:r>
    </w:p>
    <w:p>
      <w:r>
        <w:t xml:space="preserve">Läpikulku: UNFPA tukee ohjelmia yli 150 maassa ja alueella, jotka jakautuvat neljälle maantieteelliselle alueelle: Aasian ja Tyynenmeren alueella, Latinalaisessa Amerikassa ja Karibialla sekä Saharan eteläpuolisessa Afrikassa. Noin kolme neljäsosaa henkilöstöstä työskentelee kentällä. Se on Yhdistyneiden Kansakuntien kehitysyhteistyöryhmän jäsen ja kuuluu sen toimeenpanevaan komiteaan.</w:t>
      </w:r>
    </w:p>
    <w:p>
      <w:r>
        <w:rPr>
          <w:b/>
        </w:rPr>
        <w:t xml:space="preserve">Tulos</w:t>
      </w:r>
    </w:p>
    <w:p>
      <w:r>
        <w:t xml:space="preserve">Kuinka moni maa ei vielä tue UNFPAa?</w:t>
      </w:r>
    </w:p>
    <w:p>
      <w:r>
        <w:rPr>
          <w:b/>
        </w:rPr>
        <w:t xml:space="preserve">Tulos</w:t>
      </w:r>
    </w:p>
    <w:p>
      <w:r>
        <w:t xml:space="preserve">Millä alueella UNFPA sijaitsee?</w:t>
      </w:r>
    </w:p>
    <w:p>
      <w:r>
        <w:rPr>
          <w:b/>
        </w:rPr>
        <w:t xml:space="preserve">Tulos</w:t>
      </w:r>
    </w:p>
    <w:p>
      <w:r>
        <w:t xml:space="preserve">Mitkä ryhmät eivät vielä ole mukana UNFPA:ssa?</w:t>
      </w:r>
    </w:p>
    <w:p>
      <w:r>
        <w:rPr>
          <w:b/>
        </w:rPr>
        <w:t xml:space="preserve">Tulos</w:t>
      </w:r>
    </w:p>
    <w:p>
      <w:r>
        <w:t xml:space="preserve">Kuinka suuri osa työntekijöistä asuu Latinalaisessa Amerikassa?</w:t>
      </w:r>
    </w:p>
    <w:p>
      <w:r>
        <w:rPr>
          <w:b/>
        </w:rPr>
        <w:t xml:space="preserve">Esimerkki 8.5143</w:t>
      </w:r>
    </w:p>
    <w:p>
      <w:r>
        <w:t xml:space="preserve">Läpikulku: Useimmat Länsi-Euroopan maat muuttivat vuoden alun 1. tammikuuta, ennen kuin ne ottivat käyttöön gregoriaanisen kalenterin. Esimerkiksi Skotlanti muutti skotlantilaisen uudenvuoden alkamisen 1. tammikuuta 1600 (tämä tarkoittaa, että vuosi 1599 oli lyhyt vuosi). Englannissa, Irlannissa ja Ison-Britannian siirtomaissa vuoden alku muutettiin 1. tammikuuta vuonna 1752 (joten vuosi 1751 oli lyhyt, vain 282 päivää kestävä vuosi), vaikka Englannissa verovuoden alku pysyi 25. maaliskuuta (O.S.) ja 5. huhtikuuta (N.S.) vuoteen 1800 asti, jolloin se siirtyi 6. huhtikuuta. Myöhemmin syyskuussa 1752 gregoriaaninen kalenteri otettiin käyttöön koko Isossa-Britanniassa ja Britannian siirtomaissa (ks. kohta Adoptio). Nämä kaksi uudistusta pantiin täytäntöön vuoden 1750 kalenterilailla (uusi tyyli).</w:t>
      </w:r>
    </w:p>
    <w:p>
      <w:r>
        <w:rPr>
          <w:b/>
        </w:rPr>
        <w:t xml:space="preserve">Tulos</w:t>
      </w:r>
    </w:p>
    <w:p>
      <w:r>
        <w:t xml:space="preserve">Mitä useimmat Euroopan maat tekevät sen jälkeen, kun ne ovat ottaneet käyttöön gregoriaanisen kalenterin?</w:t>
      </w:r>
    </w:p>
    <w:p>
      <w:r>
        <w:rPr>
          <w:b/>
        </w:rPr>
        <w:t xml:space="preserve">Tulos</w:t>
      </w:r>
    </w:p>
    <w:p>
      <w:r>
        <w:t xml:space="preserve">Mikä maa muutti uuden vuoden 1. tammikuuta kuudennentoista vuosisadan aikana.</w:t>
      </w:r>
    </w:p>
    <w:p>
      <w:r>
        <w:rPr>
          <w:b/>
        </w:rPr>
        <w:t xml:space="preserve">Tulos</w:t>
      </w:r>
    </w:p>
    <w:p>
      <w:r>
        <w:t xml:space="preserve">Kuka muutti uuden vuoden alkamisen 1. tammikuuta 1600-luvulla?</w:t>
      </w:r>
    </w:p>
    <w:p>
      <w:r>
        <w:rPr>
          <w:b/>
        </w:rPr>
        <w:t xml:space="preserve">Tulos</w:t>
      </w:r>
    </w:p>
    <w:p>
      <w:r>
        <w:t xml:space="preserve">Mikä oli sen säädöksen nimi, joka muutti vuoden ja seitsemästoista vuosisadan alun?</w:t>
      </w:r>
    </w:p>
    <w:p>
      <w:r>
        <w:rPr>
          <w:b/>
        </w:rPr>
        <w:t xml:space="preserve">Tulos</w:t>
      </w:r>
    </w:p>
    <w:p>
      <w:r>
        <w:t xml:space="preserve">Mitä Skotlannissa tapahtui 25. maaliskuuta?</w:t>
      </w:r>
    </w:p>
    <w:p>
      <w:r>
        <w:rPr>
          <w:b/>
        </w:rPr>
        <w:t xml:space="preserve">Esimerkki 8.5144</w:t>
      </w:r>
    </w:p>
    <w:p>
      <w:r>
        <w:t xml:space="preserve">Läpikulku: CD-R-tallenteet on suunniteltu pysyviksi. Ajan mittaan väriaineen fyysiset ominaisuudet voivat muuttua, mikä aiheuttaa lukuvirheitä ja tietojen häviämistä, kunnes lukulaite ei pysty korjaamaan niitä virheenkorjausmenetelmillä. Suunniteltu käyttöikä on 20-100 vuotta riippuen levyjen laadusta, kirjoittavan aseman laadusta ja säilytysolosuhteista. Testeissä on kuitenkin osoitettu, että joidenkin levyjen laatu heikkenee jo 18 kuukaudessa tavanomaisissa varastointiolosuhteissa. Tämä vika tunnetaan nimellä levyn mätäneminen, ja siihen on useita, lähinnä ympäristöön liittyviä syitä.</w:t>
      </w:r>
    </w:p>
    <w:p>
      <w:r>
        <w:rPr>
          <w:b/>
        </w:rPr>
        <w:t xml:space="preserve">Tulos</w:t>
      </w:r>
    </w:p>
    <w:p>
      <w:r>
        <w:t xml:space="preserve">Mikä levyn alumiinista voi aiheuttaa lukuvirheitä?</w:t>
      </w:r>
    </w:p>
    <w:p>
      <w:r>
        <w:rPr>
          <w:b/>
        </w:rPr>
        <w:t xml:space="preserve">Tulos</w:t>
      </w:r>
    </w:p>
    <w:p>
      <w:r>
        <w:t xml:space="preserve">Miksi CD-R-levyt kestävät vuosia, kun ne mätänevät?</w:t>
      </w:r>
    </w:p>
    <w:p>
      <w:r>
        <w:rPr>
          <w:b/>
        </w:rPr>
        <w:t xml:space="preserve">Tulos</w:t>
      </w:r>
    </w:p>
    <w:p>
      <w:r>
        <w:t xml:space="preserve">Miksi CD-R-levyjä pidetään väliaikaisina?</w:t>
      </w:r>
    </w:p>
    <w:p>
      <w:r>
        <w:rPr>
          <w:b/>
        </w:rPr>
        <w:t xml:space="preserve">Tulos</w:t>
      </w:r>
    </w:p>
    <w:p>
      <w:r>
        <w:t xml:space="preserve">Mikä yritys löysi levymädän?</w:t>
      </w:r>
    </w:p>
    <w:p>
      <w:r>
        <w:rPr>
          <w:b/>
        </w:rPr>
        <w:t xml:space="preserve">Tulos</w:t>
      </w:r>
    </w:p>
    <w:p>
      <w:r>
        <w:t xml:space="preserve">Millainen ympäristö on paras CD-R-levylle?</w:t>
      </w:r>
    </w:p>
    <w:p>
      <w:r>
        <w:rPr>
          <w:b/>
        </w:rPr>
        <w:t xml:space="preserve">Esimerkki 8.5145</w:t>
      </w:r>
    </w:p>
    <w:p>
      <w:r>
        <w:t xml:space="preserve">Läpikulku: Somersetiin rakennettiin toisen maailmansodan aikana useita harhautuskaupunkeja suojaamaan Bristolia ja muita kaupunkeja yöllä. Ne oli suunniteltu jäljittelemään "pimennettyjen" katujen, rautatielinjojen ja Bristol Temple Meadsin rautatieaseman geometriaa, jotta pommittajia saataisiin houkuteltua pois näistä kohteista. Yksi niistä rakennettiin Beacon Batchiin, joka sijaitsi radiosäteen lentoreitillä Bristoliin. Sen suunnitteli Shepperton Studios kaupungin rautatievarikoiden ilmakuvien perusteella. Harhautuksissa oli hämärät punaiset valot, jotka simuloivat höyryvetureiden polttamisen kaltaisia toimintoja. Kreosootilla kasteltujen palavien olkipaalien avulla simuloitiin Pathfinder-yöpommikoneiden ensimmäisen aallon pudottamien palopommien vaikutuksia; samalla oikeaan paikkaan pudotetut palopommit tukahdutettiin nopeasti aina kun se oli mahdollista. Öljytynnyreitä sytytettiin myös simuloimaan palavan kaupungin vaikutusta, jotta seuraavat pommikoneiden aallot huijattaisiin pudottamaan pomminsa väärään paikkaan. Chew Magnan harhautuskaupunkiin osui puoli tusinaa pommia 2. joulukuuta 1940 ja yli tuhat palopommia 3. tammikuuta 1941. Seuraavana yönä pommitettiin Weston-super-Maren lentokenttää suojaavaa Uphill-harhakaupunkia; lypsylehmäkarjaan osui pommi, joka tappoi osan lehmistä ja haavoitti vakavasti muita.</w:t>
      </w:r>
    </w:p>
    <w:p>
      <w:r>
        <w:rPr>
          <w:b/>
        </w:rPr>
        <w:t xml:space="preserve">Tulos</w:t>
      </w:r>
    </w:p>
    <w:p>
      <w:r>
        <w:t xml:space="preserve">Kuinka monta kertaa Uphillin harhautuskaupunkia pommitettiin 4. tammikuuta 1942?</w:t>
      </w:r>
    </w:p>
    <w:p>
      <w:r>
        <w:rPr>
          <w:b/>
        </w:rPr>
        <w:t xml:space="preserve">Tulos</w:t>
      </w:r>
    </w:p>
    <w:p>
      <w:r>
        <w:t xml:space="preserve">Kuka perusti Chew Magnan houkutinkaupungin?</w:t>
      </w:r>
    </w:p>
    <w:p>
      <w:r>
        <w:rPr>
          <w:b/>
        </w:rPr>
        <w:t xml:space="preserve">Tulos</w:t>
      </w:r>
    </w:p>
    <w:p>
      <w:r>
        <w:t xml:space="preserve">Kuinka monta lypsylehmää kuoli, kun Uphillin houkutuskaupunkia pommitettiin?</w:t>
      </w:r>
    </w:p>
    <w:p>
      <w:r>
        <w:rPr>
          <w:b/>
        </w:rPr>
        <w:t xml:space="preserve">Tulos</w:t>
      </w:r>
    </w:p>
    <w:p>
      <w:r>
        <w:t xml:space="preserve">Kuka loi Uphillin houkutuslintukaupungin?</w:t>
      </w:r>
    </w:p>
    <w:p>
      <w:r>
        <w:rPr>
          <w:b/>
        </w:rPr>
        <w:t xml:space="preserve">Tulos</w:t>
      </w:r>
    </w:p>
    <w:p>
      <w:r>
        <w:t xml:space="preserve">Mistä Pathfinder-yöpommikoneet yleensä lähtivät pommittamaan Somersetia?</w:t>
      </w:r>
    </w:p>
    <w:p>
      <w:r>
        <w:rPr>
          <w:b/>
        </w:rPr>
        <w:t xml:space="preserve">Esimerkki 8.5146</w:t>
      </w:r>
    </w:p>
    <w:p>
      <w:r>
        <w:t xml:space="preserve">Läpikulku: Somersetin osavaltion kouluista vastaavat kolme paikallista opetusviranomaista: Bath and North East Somerset, North Somerset ja suurempi Somersetin piirikuntaneuvosto. Kaikki valtion koulut ovat peruskouluja. Joillakin alueilla ala-, ala- ja yläasteet palvelevat neljästä yhteentoista ikävuoteen, minkä jälkeen oppilaat siirtyvät yläasteille. Cheddar Valleyssa ja West Somersetissä on käytössä kolmiportainen järjestelmä, jossa on ensimmäiset, keskimmäiset ja ylemmät koulut, kun taas useimmissa muissa kreivikunnan kouluissa on käytössä kaksiportainen järjestelmä. Somersetissä on 30 valtion koulua ja 17 itsenäistä keskiasteen koulua; Bath and North East Somersetissä on 13 valtion koulua ja 5 itsenäistä keskiasteen koulua; ja North Somersetissä on 10 valtion koulua ja 2 itsenäistä keskiasteen koulua, lukuun ottamatta lukioita.</w:t>
      </w:r>
    </w:p>
    <w:p>
      <w:r>
        <w:rPr>
          <w:b/>
        </w:rPr>
        <w:t xml:space="preserve">Tulos</w:t>
      </w:r>
    </w:p>
    <w:p>
      <w:r>
        <w:t xml:space="preserve">Mikä on keskimääräinen luokkakoko Somersetin itsenäisissä lukioissa?</w:t>
      </w:r>
    </w:p>
    <w:p>
      <w:r>
        <w:rPr>
          <w:b/>
        </w:rPr>
        <w:t xml:space="preserve">Tulos</w:t>
      </w:r>
    </w:p>
    <w:p>
      <w:r>
        <w:t xml:space="preserve">Mikä on keskimääräinen luokkakoko Somersetin osavaltion lukioissa?</w:t>
      </w:r>
    </w:p>
    <w:p>
      <w:r>
        <w:rPr>
          <w:b/>
        </w:rPr>
        <w:t xml:space="preserve">Tulos</w:t>
      </w:r>
    </w:p>
    <w:p>
      <w:r>
        <w:t xml:space="preserve">Kuinka monta koulua Cheddar Valleyssa on?</w:t>
      </w:r>
    </w:p>
    <w:p>
      <w:r>
        <w:rPr>
          <w:b/>
        </w:rPr>
        <w:t xml:space="preserve">Tulos</w:t>
      </w:r>
    </w:p>
    <w:p>
      <w:r>
        <w:t xml:space="preserve">Kuinka monta valtion lukiota on Bathissa?</w:t>
      </w:r>
    </w:p>
    <w:p>
      <w:r>
        <w:rPr>
          <w:b/>
        </w:rPr>
        <w:t xml:space="preserve">Tulos</w:t>
      </w:r>
    </w:p>
    <w:p>
      <w:r>
        <w:t xml:space="preserve">Kuinka monta yksityistä keskiasteen koulua Pohjois-Somersetissä on?</w:t>
      </w:r>
    </w:p>
    <w:p>
      <w:r>
        <w:rPr>
          <w:b/>
        </w:rPr>
        <w:t xml:space="preserve">Esimerkki 8.5147</w:t>
      </w:r>
    </w:p>
    <w:p>
      <w:r>
        <w:t xml:space="preserve">Läpikulku: Alaskan länsiosan ilmasto määräytyy suurelta osin Beringinmeren ja Alaskanlahden mukaan. Lounaassa vallitsee subarktinen valtameri-ilmasto ja pohjoisempana mannermainen subarktinen ilmasto. Lämpötila on jokseenkin kohtalainen ottaen huomioon, kuinka kaukana pohjoisessa alue sijaitsee. Alueen sademäärät vaihtelevat valtavasti. Alue, joka ulottuu Sewardin niemimaan pohjoispuolelta Kobuk-joen laaksoon (eli Kotzebue Soundin ympärillä oleva alue), on teknisesti katsoen aavikkoa, ja osa siitä saa alle 25 cm sademäärän vuodessa. Toisessa ääripäässä, Dillinghamin ja Bethelin välisissä paikoissa, sataa keskimäärin noin 250 cm (100 in).</w:t>
      </w:r>
    </w:p>
    <w:p>
      <w:r>
        <w:rPr>
          <w:b/>
        </w:rPr>
        <w:t xml:space="preserve">Tulos</w:t>
      </w:r>
    </w:p>
    <w:p>
      <w:r>
        <w:t xml:space="preserve">Mitkä kolme vesistöä vaikuttavat Länsi-Alaskan ilmastoon?</w:t>
      </w:r>
    </w:p>
    <w:p>
      <w:r>
        <w:rPr>
          <w:b/>
        </w:rPr>
        <w:t xml:space="preserve">Tulos</w:t>
      </w:r>
    </w:p>
    <w:p>
      <w:r>
        <w:t xml:space="preserve">Mitkä kaksi vesistöä vaikuttavat Itä-Alaskan ilmastoon?</w:t>
      </w:r>
    </w:p>
    <w:p>
      <w:r>
        <w:rPr>
          <w:b/>
        </w:rPr>
        <w:t xml:space="preserve">Tulos</w:t>
      </w:r>
    </w:p>
    <w:p>
      <w:r>
        <w:t xml:space="preserve">Onko sademäärä vaihteleva vai yhtenäinen Itä-Alaskassa?</w:t>
      </w:r>
    </w:p>
    <w:p>
      <w:r>
        <w:rPr>
          <w:b/>
        </w:rPr>
        <w:t xml:space="preserve">Tulos</w:t>
      </w:r>
    </w:p>
    <w:p>
      <w:r>
        <w:t xml:space="preserve">Mikä Itä-Alaskan alue on teknisesti aavikko?</w:t>
      </w:r>
    </w:p>
    <w:p>
      <w:r>
        <w:rPr>
          <w:b/>
        </w:rPr>
        <w:t xml:space="preserve">Tulos</w:t>
      </w:r>
    </w:p>
    <w:p>
      <w:r>
        <w:t xml:space="preserve">Kuinka paljon Itä-Alaskan aavikkoalue saa sadetta?</w:t>
      </w:r>
    </w:p>
    <w:p>
      <w:r>
        <w:rPr>
          <w:b/>
        </w:rPr>
        <w:t xml:space="preserve">Esimerkki 8.5148</w:t>
      </w:r>
    </w:p>
    <w:p>
      <w:r>
        <w:t xml:space="preserve">Läpikulku: Se on toinen kahdesta suurimmasta kahdenkeskisten eläinten yläluokasta - toinen on deuterostomit, johon kuuluvat selkärankaiset. Protostomeihin kuuluvat annelidit ryhmiteltiin aiemmin niveljalkaisten kanssa yläryhmään Articulata ("niveljalkaiset eläimet"), koska segmentoituminen on ilmeistä useimmilla molempien heimojen jäsenillä. Niveljalkaisten segmentoitumista ohjaavat geenit eivät kuitenkaan näytä toimivan samoin annelideissa. Sekä niveljalkaisilla että annelideoilla on lähisukulaisia, jotka eivät ole segmentoituneita. On vähintään yhtä helppoa olettaa, että ne ovat kehittyneet segmentoituneiksi toisistaan riippumatta, kuin olettaa, että esi-isä protostome tai bilateria oli segmentoitunut ja että segmentoituminen katosi monista jälkeläisheimoista. Nykykäsityksen mukaan annelidit luokitellaan nilviäisten, brachiopodien ja useiden muiden lophophoria (viuhkamaisia ravintorakenteita) ja/tai trochofooritoukkia sisältävien heimojen kanssa Lophotrochozoa-heimoon. Bryzoa saattaa olla Lophotrochozoa-heimon alkeellisin (ensimmäisenä erottuva) suku, eikä muiden jäsenten välisiä suhteita vielä tunneta. Niveljalkaisia pidetään nykyään Ecdysozoa-heimon ("eläimet, jotka molttaantuvat") jäseninä, samoin kuin joitakin segmentoimattomia heimoja.</w:t>
      </w:r>
    </w:p>
    <w:p>
      <w:r>
        <w:rPr>
          <w:b/>
        </w:rPr>
        <w:t xml:space="preserve">Tulos</w:t>
      </w:r>
    </w:p>
    <w:p>
      <w:r>
        <w:t xml:space="preserve">Minkä ylisukupolven ulkopuolelle annelidit on nyt suljettu?</w:t>
      </w:r>
    </w:p>
    <w:p>
      <w:r>
        <w:rPr>
          <w:b/>
        </w:rPr>
        <w:t xml:space="preserve">Tulos</w:t>
      </w:r>
    </w:p>
    <w:p>
      <w:r>
        <w:t xml:space="preserve">Mikä on yksi monista superfylleistä protostomien lisäksi?</w:t>
      </w:r>
    </w:p>
    <w:p>
      <w:r>
        <w:rPr>
          <w:b/>
        </w:rPr>
        <w:t xml:space="preserve">Tulos</w:t>
      </w:r>
    </w:p>
    <w:p>
      <w:r>
        <w:t xml:space="preserve">Missä supervoimassa selkärankaiset ovat?</w:t>
      </w:r>
    </w:p>
    <w:p>
      <w:r>
        <w:rPr>
          <w:b/>
        </w:rPr>
        <w:t xml:space="preserve">Tulos</w:t>
      </w:r>
    </w:p>
    <w:p>
      <w:r>
        <w:t xml:space="preserve">Mitä ovat lophosmorit?</w:t>
      </w:r>
    </w:p>
    <w:p>
      <w:r>
        <w:rPr>
          <w:b/>
        </w:rPr>
        <w:t xml:space="preserve">Esimerkki 8.5149</w:t>
      </w:r>
    </w:p>
    <w:p>
      <w:r>
        <w:t xml:space="preserve">Läpikulku: Johanneksen "agenttikristologiassa" Jeesuksen alistuminen ristiinnaulitsemiseen on uhri, joka on tehty Jumalan agenttina tai Jumalan palvelijana lopullisen voiton vuoksi. Tämä perustuu Johanneksen evankeliumin pelastusteemaan, joka alkaa Johanneksen evankeliumin 1:29:ssä Johannes Kastajan julistuksella: "Jumalan Karitsa, joka ottaa pois maailman synnit". Ajatusta vahvistetaan edelleen Ilmestyskirjan 21:14:ssä, jossa "teurastettu mutta pystyssä oleva karitsa" on ainoa, joka on arvollinen käsittelemään kääröä (eli kirjaa), joka sisältää pelastettavien nimet.</w:t>
      </w:r>
    </w:p>
    <w:p>
      <w:r>
        <w:rPr>
          <w:b/>
        </w:rPr>
        <w:t xml:space="preserve">Tulos</w:t>
      </w:r>
    </w:p>
    <w:p>
      <w:r>
        <w:t xml:space="preserve">Miksi Johannekaanit hyväksyivät sen, kuka pelastuisi?</w:t>
      </w:r>
    </w:p>
    <w:p>
      <w:r>
        <w:rPr>
          <w:b/>
        </w:rPr>
        <w:t xml:space="preserve">Tulos</w:t>
      </w:r>
    </w:p>
    <w:p>
      <w:r>
        <w:t xml:space="preserve">Minkä kirjan Johannes Kastaja kirjoitti?</w:t>
      </w:r>
    </w:p>
    <w:p>
      <w:r>
        <w:rPr>
          <w:b/>
        </w:rPr>
        <w:t xml:space="preserve">Tulos</w:t>
      </w:r>
    </w:p>
    <w:p>
      <w:r>
        <w:t xml:space="preserve">Minkä uhrauksen Johannes Kastaja teki asiamiehenä?</w:t>
      </w:r>
    </w:p>
    <w:p>
      <w:r>
        <w:rPr>
          <w:b/>
        </w:rPr>
        <w:t xml:space="preserve">Tulos</w:t>
      </w:r>
    </w:p>
    <w:p>
      <w:r>
        <w:t xml:space="preserve">Mitä Johannes Kastaja halusi viedä mukanaan?</w:t>
      </w:r>
    </w:p>
    <w:p>
      <w:r>
        <w:rPr>
          <w:b/>
        </w:rPr>
        <w:t xml:space="preserve">Tulos</w:t>
      </w:r>
    </w:p>
    <w:p>
      <w:r>
        <w:t xml:space="preserve">Mitä Johanneksen mielestä hän ei ollut?</w:t>
      </w:r>
    </w:p>
    <w:p>
      <w:r>
        <w:rPr>
          <w:b/>
        </w:rPr>
        <w:t xml:space="preserve">Esimerkki 8.5150</w:t>
      </w:r>
    </w:p>
    <w:p>
      <w:r>
        <w:t xml:space="preserve">Läpikulku: Salonkikubistit sen sijaan rakensivat mainettaan pääasiassa osallistumalla säännöllisesti Salon d'Automne- ja Salon des Indépendants -näyttelyihin, jotka olivat molemmat Pariisin suurimpia ei-akatemisia salonkeja. He olivat väistämättä tietoisempia yleisön reaktioista ja viestinnän tarpeesta. Jo vuonna 1910 alkoi muodostua ryhmä, johon kuuluivat Metzinger, Gleizes, Delaunay ja Léger. He tapasivat säännöllisesti Henri le Fauconnierin ateljeessa lähellä Boulevard de Montparnassea. Näissä illanistujaisissa oli usein mukana kirjailijoita, kuten Guillaume Apollinaire ja André Salmon. Yhdessä muiden nuorten taiteilijoiden kanssa ryhmä halusi korostaa muodon tutkimista vastakohtana uusimpressionistiselle väripainotteisuudelle.</w:t>
      </w:r>
    </w:p>
    <w:p>
      <w:r>
        <w:rPr>
          <w:b/>
        </w:rPr>
        <w:t xml:space="preserve">Tulos</w:t>
      </w:r>
    </w:p>
    <w:p>
      <w:r>
        <w:t xml:space="preserve">Mitkä viisi henkilöä tapasivat yleensä Fauconnierin studiossa vuonna 1910?</w:t>
      </w:r>
    </w:p>
    <w:p>
      <w:r>
        <w:rPr>
          <w:b/>
        </w:rPr>
        <w:t xml:space="preserve">Tulos</w:t>
      </w:r>
    </w:p>
    <w:p>
      <w:r>
        <w:t xml:space="preserve"> Missä Fauconnierin studio tuhoutui?</w:t>
      </w:r>
    </w:p>
    <w:p>
      <w:r>
        <w:rPr>
          <w:b/>
        </w:rPr>
        <w:t xml:space="preserve">Tulos</w:t>
      </w:r>
    </w:p>
    <w:p>
      <w:r>
        <w:t xml:space="preserve">Mihin Fauconnierin studiolla kokoontunut ryhmä ei halunnut keskittyä?</w:t>
      </w:r>
    </w:p>
    <w:p>
      <w:r>
        <w:rPr>
          <w:b/>
        </w:rPr>
        <w:t xml:space="preserve">Tulos</w:t>
      </w:r>
    </w:p>
    <w:p>
      <w:r>
        <w:t xml:space="preserve">Mikä ryhmä perustettiin vuonna 1911?</w:t>
      </w:r>
    </w:p>
    <w:p>
      <w:r>
        <w:rPr>
          <w:b/>
        </w:rPr>
        <w:t xml:space="preserve">Esimerkki 8.5151</w:t>
      </w:r>
    </w:p>
    <w:p>
      <w:r>
        <w:t xml:space="preserve">Läpikulku: Vastavuoroisten symbioosien aikana isäntäsolu ei saa joitakin ravinteita, jotka endosymbiontti tarjoaa. Tämän seurauksena isäntäsolu suosii endosymbiontin kasvuprosesseja itsessään tuottamalla joitakin erikoistuneita soluja. Nämä solut vaikuttavat isännän geneettiseen koostumukseen, jotta endosymbionttien lisääntyvää populaatiota voidaan säädellä ja varmistaa, että nämä geneettiset muutokset siirtyvät jälkeläisille vertikaalisen periytymisen (perinnöllisyyden) kautta.</w:t>
      </w:r>
    </w:p>
    <w:p>
      <w:r>
        <w:rPr>
          <w:b/>
        </w:rPr>
        <w:t xml:space="preserve">Tulos</w:t>
      </w:r>
    </w:p>
    <w:p>
      <w:r>
        <w:t xml:space="preserve">Mistä endosymbiontti saa ravintoa?</w:t>
      </w:r>
    </w:p>
    <w:p>
      <w:r>
        <w:rPr>
          <w:b/>
        </w:rPr>
        <w:t xml:space="preserve">Tulos</w:t>
      </w:r>
    </w:p>
    <w:p>
      <w:r>
        <w:t xml:space="preserve">Kuka tarjoaa isäntäsolulle paikan, josta se voi siirtää ravintoa vertikaalisesti?</w:t>
      </w:r>
    </w:p>
    <w:p>
      <w:r>
        <w:rPr>
          <w:b/>
        </w:rPr>
        <w:t xml:space="preserve">Tulos</w:t>
      </w:r>
    </w:p>
    <w:p>
      <w:r>
        <w:t xml:space="preserve">Kun jälkeläinen siirtää geneettiset muutokset vertikaalisen siirtymisen kautta, mitä isäntäsolu saa?</w:t>
      </w:r>
    </w:p>
    <w:p>
      <w:r>
        <w:rPr>
          <w:b/>
        </w:rPr>
        <w:t xml:space="preserve">Tulos</w:t>
      </w:r>
    </w:p>
    <w:p>
      <w:r>
        <w:t xml:space="preserve">Mitä tapahtuu, kun isäntä suosii endosymbiontin kasvuprosessia?</w:t>
      </w:r>
    </w:p>
    <w:p>
      <w:r>
        <w:rPr>
          <w:b/>
        </w:rPr>
        <w:t xml:space="preserve">Tulos</w:t>
      </w:r>
    </w:p>
    <w:p>
      <w:r>
        <w:t xml:space="preserve">Mistä erikoistuneet solut löytyvät?</w:t>
      </w:r>
    </w:p>
    <w:p>
      <w:r>
        <w:rPr>
          <w:b/>
        </w:rPr>
        <w:t xml:space="preserve">Esimerkki 8.5152</w:t>
      </w:r>
    </w:p>
    <w:p>
      <w:r>
        <w:t xml:space="preserve">Läpikulku: Vuonna 1900, kun Galvestoniin iski tuhoisa hurrikaani, ponnistelut Houstonin muuttamiseksi elinkelpoiseksi syvänmeren satamaksi kiihtyivät. Seuraavana vuonna Beaumontin lähellä sijaitsevalta Spindletopin öljykentältä löydetty öljy käynnisti Texasin öljyteollisuuden kehittämisen. Vuonna 1902 presidentti Theodore Roosevelt hyväksyi miljoonan dollarin suuruisen hankkeen Houstonin laivakanavan parantamiseksi. Vuoteen 1910 mennessä kaupungin väkiluku oli noussut 78 800:aan, mikä oli lähes kaksinkertaistunut vuosikymmenen takaisesta. Afroamerikkalaiset muodostivat suuren osan kaupungin väestöstä, 23 929 ihmistä eli lähes kolmanneksen asukkaista.</w:t>
      </w:r>
    </w:p>
    <w:p>
      <w:r>
        <w:rPr>
          <w:b/>
        </w:rPr>
        <w:t xml:space="preserve">Tulos</w:t>
      </w:r>
    </w:p>
    <w:p>
      <w:r>
        <w:t xml:space="preserve">Mikä tapahtuma aiheutti sen, että ponnistelut Houstonin sataman edistämiseksi vähenivät?</w:t>
      </w:r>
    </w:p>
    <w:p>
      <w:r>
        <w:rPr>
          <w:b/>
        </w:rPr>
        <w:t xml:space="preserve">Tulos</w:t>
      </w:r>
    </w:p>
    <w:p>
      <w:r>
        <w:t xml:space="preserve"> Mistä löytyi öljyä, joka edisti puuvillateollisuuden kehitystä Houstonissa?</w:t>
      </w:r>
    </w:p>
    <w:p>
      <w:r>
        <w:rPr>
          <w:b/>
        </w:rPr>
        <w:t xml:space="preserve">Tulos</w:t>
      </w:r>
    </w:p>
    <w:p>
      <w:r>
        <w:t xml:space="preserve">Minkä Oklahoman kaupungin lähellä Spindletopin öljykenttä sijaitsee?</w:t>
      </w:r>
    </w:p>
    <w:p>
      <w:r>
        <w:rPr>
          <w:b/>
        </w:rPr>
        <w:t xml:space="preserve">Tulos</w:t>
      </w:r>
    </w:p>
    <w:p>
      <w:r>
        <w:t xml:space="preserve">Kuka hylkäsi Houstonin laivakanavan parantamishankkeen?</w:t>
      </w:r>
    </w:p>
    <w:p>
      <w:r>
        <w:rPr>
          <w:b/>
        </w:rPr>
        <w:t xml:space="preserve">Tulos</w:t>
      </w:r>
    </w:p>
    <w:p>
      <w:r>
        <w:t xml:space="preserve"> Minä vuonna Houstonin väkiluku oli 98 000?</w:t>
      </w:r>
    </w:p>
    <w:p>
      <w:r>
        <w:rPr>
          <w:b/>
        </w:rPr>
        <w:t xml:space="preserve">Esimerkki 8.5153</w:t>
      </w:r>
    </w:p>
    <w:p>
      <w:r>
        <w:t xml:space="preserve">Läpikulku: Lophotrochozoa-hypoteesia tukee myös se, että monet tämän ryhmän heimot, kuten annelidit, nilviäiset, nemertealaiset ja litteät madot, noudattavat samanlaista mallia hedelmöittyneen munasolun kehityksessä. Kun niiden solut jakautuvat 4-soluisen vaiheen jälkeen, näiden 4 solun jälkeläiset muodostavat spiraalimaisen kuvion. Näissä heimoissa alkion solujen "kohtalot", toisin sanoen niiden jälkeläisten roolit aikuisessa eläimessä, ovat samat, ja ne voidaan ennustaa hyvin varhaisesta vaiheesta lähtien. Siksi tätä kehityskuviota kuvataan usein "spiraalimaiseksi determinoituneeksi jakautumiseksi".</w:t>
      </w:r>
    </w:p>
    <w:p>
      <w:r>
        <w:rPr>
          <w:b/>
        </w:rPr>
        <w:t xml:space="preserve">Tulos</w:t>
      </w:r>
    </w:p>
    <w:p>
      <w:r>
        <w:t xml:space="preserve">Millä Lophotrochozoa-suvun lajeilla ei ole munasolujen kehitystä?</w:t>
      </w:r>
    </w:p>
    <w:p>
      <w:r>
        <w:rPr>
          <w:b/>
        </w:rPr>
        <w:t xml:space="preserve">Tulos</w:t>
      </w:r>
    </w:p>
    <w:p>
      <w:r>
        <w:t xml:space="preserve">Miten Lophotrochozoa-munien solut tuhoavat itsensä?</w:t>
      </w:r>
    </w:p>
    <w:p>
      <w:r>
        <w:rPr>
          <w:b/>
        </w:rPr>
        <w:t xml:space="preserve">Tulos</w:t>
      </w:r>
    </w:p>
    <w:p>
      <w:r>
        <w:t xml:space="preserve">Mikä on Lophotrochozoan spiraalimunasolukuvio, jota vaaditaan kutsuttavaksi?</w:t>
      </w:r>
    </w:p>
    <w:p>
      <w:r>
        <w:rPr>
          <w:b/>
        </w:rPr>
        <w:t xml:space="preserve">Tulos</w:t>
      </w:r>
    </w:p>
    <w:p>
      <w:r>
        <w:t xml:space="preserve">Mikä eläin ei sisällä soluja?</w:t>
      </w:r>
    </w:p>
    <w:p>
      <w:r>
        <w:rPr>
          <w:b/>
        </w:rPr>
        <w:t xml:space="preserve">Tulos</w:t>
      </w:r>
    </w:p>
    <w:p>
      <w:r>
        <w:t xml:space="preserve">Mikä eläinlaji ei enää pysty tekemään munia?</w:t>
      </w:r>
    </w:p>
    <w:p>
      <w:r>
        <w:rPr>
          <w:b/>
        </w:rPr>
        <w:t xml:space="preserve">Esimerkki 8.5154</w:t>
      </w:r>
    </w:p>
    <w:p>
      <w:r>
        <w:t xml:space="preserve">Läpikulku: Siellä vastustetaan sen käyttöä, koska sana britti yhdistetään Irlantiin. Irlannin hallitus ei tunnusta tai käytä termiä, ja Irlannin suurlähetystö Lontoossa vastustaa sen käyttöä. Tämän seurauksena vaihtoehtona käytetään nimitystä Britannia ja Irlanti, ja Atlantin saaristo on ollut vain harvojen akateemisten vähemmistön käytössä, vaikka Brittein saaret on edelleen yleisesti käytetty nimitys. Niiden sisällä puhutaan joskus myös näistä saarista.</w:t>
      </w:r>
    </w:p>
    <w:p>
      <w:r>
        <w:rPr>
          <w:b/>
        </w:rPr>
        <w:t xml:space="preserve">Tulos</w:t>
      </w:r>
    </w:p>
    <w:p>
      <w:r>
        <w:t xml:space="preserve">Miksi Britannia kiistää nimen Brittein saaret?</w:t>
      </w:r>
    </w:p>
    <w:p>
      <w:r>
        <w:rPr>
          <w:b/>
        </w:rPr>
        <w:t xml:space="preserve">Tulos</w:t>
      </w:r>
    </w:p>
    <w:p>
      <w:r>
        <w:t xml:space="preserve">Mitä termiä Britannian hallitus ei tunnusta?</w:t>
      </w:r>
    </w:p>
    <w:p>
      <w:r>
        <w:rPr>
          <w:b/>
        </w:rPr>
        <w:t xml:space="preserve">Tulos</w:t>
      </w:r>
    </w:p>
    <w:p>
      <w:r>
        <w:t xml:space="preserve">Mitä nimeä Britannian hallitus käyttää Brittein saarten sijaan?</w:t>
      </w:r>
    </w:p>
    <w:p>
      <w:r>
        <w:rPr>
          <w:b/>
        </w:rPr>
        <w:t xml:space="preserve">Tulos</w:t>
      </w:r>
    </w:p>
    <w:p>
      <w:r>
        <w:t xml:space="preserve">Mitä Britannia kutsuu mieluummin Atlantin saaristoksi?</w:t>
      </w:r>
    </w:p>
    <w:p>
      <w:r>
        <w:rPr>
          <w:b/>
        </w:rPr>
        <w:t xml:space="preserve">Tulos</w:t>
      </w:r>
    </w:p>
    <w:p>
      <w:r>
        <w:t xml:space="preserve">Missä maassa termi Atlantin saaristo on kiistanalainen?</w:t>
      </w:r>
    </w:p>
    <w:p>
      <w:r>
        <w:rPr>
          <w:b/>
        </w:rPr>
        <w:t xml:space="preserve">Tulos</w:t>
      </w:r>
    </w:p>
    <w:p>
      <w:r>
        <w:t xml:space="preserve">Mitä termiä Atlantin hallitus ei tunnusta? </w:t>
      </w:r>
    </w:p>
    <w:p>
      <w:r>
        <w:rPr>
          <w:b/>
        </w:rPr>
        <w:t xml:space="preserve">Tulos</w:t>
      </w:r>
    </w:p>
    <w:p>
      <w:r>
        <w:t xml:space="preserve">Pariisin suurlähetystö kieltää käyttämästä mitä termiä?lon?</w:t>
      </w:r>
    </w:p>
    <w:p>
      <w:r>
        <w:rPr>
          <w:b/>
        </w:rPr>
        <w:t xml:space="preserve">Tulos</w:t>
      </w:r>
    </w:p>
    <w:p>
      <w:r>
        <w:t xml:space="preserve">Minkä maan nimiä käytetään vaihtoehtona ilmaukselle Atlantin saaristo?</w:t>
      </w:r>
    </w:p>
    <w:p>
      <w:r>
        <w:rPr>
          <w:b/>
        </w:rPr>
        <w:t xml:space="preserve">Esimerkki 8.5155</w:t>
      </w:r>
    </w:p>
    <w:p>
      <w:r>
        <w:t xml:space="preserve">Läpikulku: Lääkäritilat ovat Malissa hyvin rajalliset, ja lääkkeistä on pulaa. Malaria ja muut niveljalkaisten levittämät taudit ovat Malissa yleisiä, samoin kuin monet tartuntataudit, kuten kolera ja tuberkuloosi. Malin väestö kärsii myös lasten suuresta aliravitsemuksesta ja alhaisesta rokotusasteesta. Arvioidusti 1,9 prosenttia aikuis- ja lapsiväestöstä sairasti kyseisenä vuonna HIV/aidsia, mikä on Saharan eteläpuolisen Afrikan alhaisimpia lukuja. Arviolta 85-91 prosentille Malin tytöistä ja naisista on tehty naisten sukupuolielinten silpominen (tiedot vuodelta 2006 ja 2001).</w:t>
      </w:r>
    </w:p>
    <w:p>
      <w:r>
        <w:rPr>
          <w:b/>
        </w:rPr>
        <w:t xml:space="preserve">Tulos</w:t>
      </w:r>
    </w:p>
    <w:p>
      <w:r>
        <w:t xml:space="preserve">Missä on riittävät lääkintätilat?</w:t>
      </w:r>
    </w:p>
    <w:p>
      <w:r>
        <w:rPr>
          <w:b/>
        </w:rPr>
        <w:t xml:space="preserve">Tulos</w:t>
      </w:r>
    </w:p>
    <w:p>
      <w:r>
        <w:t xml:space="preserve">Minkälaisia tauteja on nyt missä Malissa?</w:t>
      </w:r>
    </w:p>
    <w:p>
      <w:r>
        <w:rPr>
          <w:b/>
        </w:rPr>
        <w:t xml:space="preserve">Tulos</w:t>
      </w:r>
    </w:p>
    <w:p>
      <w:r>
        <w:t xml:space="preserve">Minä vuonna alle 85 prosenttia tytöistä ja naisista silvottiin?</w:t>
      </w:r>
    </w:p>
    <w:p>
      <w:r>
        <w:rPr>
          <w:b/>
        </w:rPr>
        <w:t xml:space="preserve">Tulos</w:t>
      </w:r>
    </w:p>
    <w:p>
      <w:r>
        <w:t xml:space="preserve">Mikä sairaus on harvinainen lapsilla?</w:t>
      </w:r>
    </w:p>
    <w:p>
      <w:r>
        <w:rPr>
          <w:b/>
        </w:rPr>
        <w:t xml:space="preserve">Esimerkki 8.5156</w:t>
      </w:r>
    </w:p>
    <w:p>
      <w:r>
        <w:t xml:space="preserve">Läpikulku: Vuonna 2009 yliopiston Marriott School of Management sai BusinessWeek-julkaisussa viidenneksi parhaan arvosanan perustutkinto-ohjelmistaan, ja sen MBA-ohjelma oli useiden eri lähteiden rankingissa: BusinessWeek sijoittui sijalle 22, Forbes sijalle 16 ja U.S. News &amp; World Report sijalle 29. Alueellisten koulujen joukossa MBA-ohjelma sijoittui Wall Street Journalin viimeisimmässä rankingissa (2007) sijalle 1, ja Financial Times sijoittui vuonna 2009 maailman kauppakorkeakoulujen joukossa sijalle 92. Vuonna 2009 yliopiston School of Accountancy, joka toimii Marriott Schoolin yhteydessä, sai perustutkinto-ohjelmastaan kaksi 3. sijaa - yhden Public Accounting Reportin ja toisen U.S. News &amp; World Reportin mukaan. Samat kaksi raportoivaa tahoa sijoittivat myös koulun MAcc-ohjelman maan kolmanneksi ja kahdeksanneksi. Vuonna 2010 Wall Street Journalissa julkaistussa artikkelissa, jossa lueteltiin oppilaitokset, joiden valmistuneet tutkinnon suorittaneet olivat rekrytoijien parhaimmiksi arvioimia, BYU sijoittui sijalle 11. Association of University Technology Managers -järjestö sijoitti BYU:n tilivuoden 2010 tietojen perusteella sijalle 3 arvioinnissaan yliopistoista, jotka perustavat eniten uusia yrityksiä kampustutkimuksen avulla.</w:t>
      </w:r>
    </w:p>
    <w:p>
      <w:r>
        <w:rPr>
          <w:b/>
        </w:rPr>
        <w:t xml:space="preserve">Tulos</w:t>
      </w:r>
    </w:p>
    <w:p>
      <w:r>
        <w:t xml:space="preserve">Minkä sijoituksen Marriott School of Management sai vuonna 2010 BusinessWeekin mukaan?</w:t>
      </w:r>
    </w:p>
    <w:p>
      <w:r>
        <w:rPr>
          <w:b/>
        </w:rPr>
        <w:t xml:space="preserve">Tulos</w:t>
      </w:r>
    </w:p>
    <w:p>
      <w:r>
        <w:t xml:space="preserve">Mihin yliopistojen teknologiajohtajien yhdistys rankkasi BYU:n vuonna 2010?</w:t>
      </w:r>
    </w:p>
    <w:p>
      <w:r>
        <w:rPr>
          <w:b/>
        </w:rPr>
        <w:t xml:space="preserve">Tulos</w:t>
      </w:r>
    </w:p>
    <w:p>
      <w:r>
        <w:t xml:space="preserve">Kuka rankkasi koulun MAcc-ohjelman sijoille 8 ja 3?</w:t>
      </w:r>
    </w:p>
    <w:p>
      <w:r>
        <w:rPr>
          <w:b/>
        </w:rPr>
        <w:t xml:space="preserve">Tulos</w:t>
      </w:r>
    </w:p>
    <w:p>
      <w:r>
        <w:t xml:space="preserve">Millaisia sijoituksia kirjanpitokoulu sai vuonna 2010?</w:t>
      </w:r>
    </w:p>
    <w:p>
      <w:r>
        <w:rPr>
          <w:b/>
        </w:rPr>
        <w:t xml:space="preserve">Esimerkki 8.5157</w:t>
      </w:r>
    </w:p>
    <w:p>
      <w:r>
        <w:t xml:space="preserve">Läpikulku: 2:22], jotta pappi voisi sovittaa hänen syntinsä, sillä hän oli puhdistunut verestään." (3. Moos. 12:1-8) He esittivät myös Jeesuksen - "Niin kuin Herran laissa on kirjoitettu: "Jokaista miespuolista, joka avaa kohdun, on kutsuttava Herralle pyhäksi." (Luuk. 2:23Muut jakeet). Kun Simeonin ja profeetta Annan ennustukset Luuk. 2:25-38 päättyivät, Joosef ja Maria ottivat Jeesuksen ja "palasivat Galileaan, omaan kaupunkiinsa Nasaretiin." [Luuk. 2:39].</w:t>
      </w:r>
    </w:p>
    <w:p>
      <w:r>
        <w:rPr>
          <w:b/>
        </w:rPr>
        <w:t xml:space="preserve">Tulos</w:t>
      </w:r>
    </w:p>
    <w:p>
      <w:r>
        <w:t xml:space="preserve">Kuinka monta päivää Maria toi polttouhrinsa ja syntiuhrinsa Jerusalemin temppeliin?</w:t>
      </w:r>
    </w:p>
    <w:p>
      <w:r>
        <w:rPr>
          <w:b/>
        </w:rPr>
        <w:t xml:space="preserve">Tulos</w:t>
      </w:r>
    </w:p>
    <w:p>
      <w:r>
        <w:t xml:space="preserve">Minne Simeon ja profeetta Anna matkustivat?</w:t>
      </w:r>
    </w:p>
    <w:p>
      <w:r>
        <w:rPr>
          <w:b/>
        </w:rPr>
        <w:t xml:space="preserve">Tulos</w:t>
      </w:r>
    </w:p>
    <w:p>
      <w:r>
        <w:t xml:space="preserve">Missä sijaitsee temppeli, jossa Maria kuuli Simeonin profetian?</w:t>
      </w:r>
    </w:p>
    <w:p>
      <w:r>
        <w:rPr>
          <w:b/>
        </w:rPr>
        <w:t xml:space="preserve">Tulos</w:t>
      </w:r>
    </w:p>
    <w:p>
      <w:r>
        <w:t xml:space="preserve">Missä sijaitsee temppeli, jossa Joosef jatkoi "hänen puhdistautumisensa verta"?</w:t>
      </w:r>
    </w:p>
    <w:p>
      <w:r>
        <w:rPr>
          <w:b/>
        </w:rPr>
        <w:t xml:space="preserve">Tulos</w:t>
      </w:r>
    </w:p>
    <w:p>
      <w:r>
        <w:t xml:space="preserve">Mihin Galilean kaupunkiin Joosef ja Maria veivät Simeonin?</w:t>
      </w:r>
    </w:p>
    <w:p>
      <w:r>
        <w:rPr>
          <w:b/>
        </w:rPr>
        <w:t xml:space="preserve">Esimerkki 8.5158</w:t>
      </w:r>
    </w:p>
    <w:p>
      <w:r>
        <w:t xml:space="preserve">Läpikulku: Petoeläimet käyttävät usein tavanomaisia hyökkäysmenetelmiään saaliin kimppuun aiheuttaakseen tai uhatakseen aiheuttaa vakavia vammoja omille saalistajilleen. Sähköankerias käyttää samaa sähkövirtaa tappaakseen saaliinsa ja puolustaakseen itseään eläimiä (anakondat, kaimaanit, haahkat, jaguaarit, puumat, jättiläissaukot, ihmiset, koirat ja kissat) vastaan, jotka tavallisesti saalistavat sähköankeriaan kokoisia kaloja; sähköankerias pysyy siis huippupetona petoeläinvaltaisessa ympäristössä. Kotikissa on tarpeeksi pieni saalistaja ollakseen muiden saalista, ja se käyttää mahtavia hampaitaan ja kynsiään aseina eläimiä vastaan, jotka saattavat sekoittaa kissan helpompaan saaliiseen. Monet muut kuin petoeläimet, kuten seepra, voivat antaa voimakkaan potkun, joka voi vammauttaa tai tappaa, kun taas toiset hyökkäävät syöksyhampaiden tai sarvien avulla.</w:t>
      </w:r>
    </w:p>
    <w:p>
      <w:r>
        <w:rPr>
          <w:b/>
        </w:rPr>
        <w:t xml:space="preserve">Tulos</w:t>
      </w:r>
    </w:p>
    <w:p>
      <w:r>
        <w:t xml:space="preserve">Mitä menetelmää jättiläissaukot käyttävät estääkseen saalista hyökkäämästä niiden kimppuun?</w:t>
      </w:r>
    </w:p>
    <w:p>
      <w:r>
        <w:rPr>
          <w:b/>
        </w:rPr>
        <w:t xml:space="preserve">Tulos</w:t>
      </w:r>
    </w:p>
    <w:p>
      <w:r>
        <w:t xml:space="preserve">Mitkä ovat muutamia saukkojen saalistajia?</w:t>
      </w:r>
    </w:p>
    <w:p>
      <w:r>
        <w:rPr>
          <w:b/>
        </w:rPr>
        <w:t xml:space="preserve">Tulos</w:t>
      </w:r>
    </w:p>
    <w:p>
      <w:r>
        <w:t xml:space="preserve">Millainen asema jättiläissaukolla on muiden saalistajien joukossa?</w:t>
      </w:r>
    </w:p>
    <w:p>
      <w:r>
        <w:rPr>
          <w:b/>
        </w:rPr>
        <w:t xml:space="preserve">Tulos</w:t>
      </w:r>
    </w:p>
    <w:p>
      <w:r>
        <w:t xml:space="preserve">Millä kaimaani puolustaa itseään petoeläintä vastaan?</w:t>
      </w:r>
    </w:p>
    <w:p>
      <w:r>
        <w:rPr>
          <w:b/>
        </w:rPr>
        <w:t xml:space="preserve">Tulos</w:t>
      </w:r>
    </w:p>
    <w:p>
      <w:r>
        <w:t xml:space="preserve">Mikä on sähköankeriaan lempiruokaa?</w:t>
      </w:r>
    </w:p>
    <w:p>
      <w:r>
        <w:rPr>
          <w:b/>
        </w:rPr>
        <w:t xml:space="preserve">Esimerkki 8.5159</w:t>
      </w:r>
    </w:p>
    <w:p>
      <w:r>
        <w:t xml:space="preserve">Läpikulku: Jesse McReynolds (Jim and Jesse), joka keksi synkopoidun banjorullan kaltaisen tyylin, jota kutsutaan crosspickingiksi, ja Bobby Osborne (Osborne Brothers), joka on selkeyden ja kimaltelevien yksittäisten sävelten juoksujen mestari, ovat muita merkittäviä bluegrass-mandoliinisteja, jotka nousivat esiin 1950-luvun alkupuolella ja jotka ovat edelleen aktiivisia. Nykyajan arvostettuja ja vaikutusvaltaisia bluegrass-soittajia ovat muun muassa Herschel Sizemore, Doyle Lawson ja monitaituri Sam Bush, joka on yhtä lailla kotonaan vanhan ajan viulumelodioiden, rockin, reggaen ja jazzin parissa. Del McCoury Bandin Ronnie McCoury on voittanut lukuisia palkintoja Monroe-vaikutteisesta soitostaan. Edesmennyt John Duffey alkuperäisestä Country Gentlemen -yhtyeestä ja myöhemmin Seldom Scene -yhtyeestä teki paljon bluegrass-mandoliinin popularisoimiseksi folk- ja urbaanin yleisön keskuudessa erityisesti itärannikolla ja Washingtonin alueella.</w:t>
      </w:r>
    </w:p>
    <w:p>
      <w:r>
        <w:rPr>
          <w:b/>
        </w:rPr>
        <w:t xml:space="preserve">Tulos</w:t>
      </w:r>
    </w:p>
    <w:p>
      <w:r>
        <w:t xml:space="preserve">Kuka oli 1950-luvulla suosituksi tullut bluegrass-mandoliinisti?</w:t>
      </w:r>
    </w:p>
    <w:p>
      <w:r>
        <w:rPr>
          <w:b/>
        </w:rPr>
        <w:t xml:space="preserve">Tulos</w:t>
      </w:r>
    </w:p>
    <w:p>
      <w:r>
        <w:t xml:space="preserve"> Mihin työhön Jesse McReynolds kuului?</w:t>
      </w:r>
    </w:p>
    <w:p>
      <w:r>
        <w:rPr>
          <w:b/>
        </w:rPr>
        <w:t xml:space="preserve">Tulos</w:t>
      </w:r>
    </w:p>
    <w:p>
      <w:r>
        <w:t xml:space="preserve"> Minkä tekniikan Jesse McReynolds tuhosi?</w:t>
      </w:r>
    </w:p>
    <w:p>
      <w:r>
        <w:rPr>
          <w:b/>
        </w:rPr>
        <w:t xml:space="preserve">Tulos</w:t>
      </w:r>
    </w:p>
    <w:p>
      <w:r>
        <w:t xml:space="preserve"> Mikä ei ole ristipoimintaa?</w:t>
      </w:r>
    </w:p>
    <w:p>
      <w:r>
        <w:rPr>
          <w:b/>
        </w:rPr>
        <w:t xml:space="preserve">Tulos</w:t>
      </w:r>
    </w:p>
    <w:p>
      <w:r>
        <w:t xml:space="preserve"> Kuka ei voittanut yhtään palkintoa Monroe-vaikutteisesta musiikistaan?</w:t>
      </w:r>
    </w:p>
    <w:p>
      <w:r>
        <w:rPr>
          <w:b/>
        </w:rPr>
        <w:t xml:space="preserve">Esimerkki 8.5160</w:t>
      </w:r>
    </w:p>
    <w:p>
      <w:r>
        <w:t xml:space="preserve">Läpikulku: Amerikan sisällissota oli Yhdysvaltojen kallein sota uhrien määrällä mitattuna. Sen jälkeen kun useimmat Yhdysvaltain eteläosissa sijaitsevat orjavaltiot olivat muodostaneet Konfederaation, Yhdysvaltain armeijan entisten upseerien johtamat Yhdysvaltain joukot mobilisoivat hyvin suuren osan etelän valkoisesta työvoimasta. Yhdysvaltojen (unionin tai pohjoisen) joukot muodostivat unionin armeijan, joka koostui pienestä joukosta säännöllisen armeijan yksiköitä ja suuresta joukosta vapaaehtoisjoukkoja, jotka oli koottu jokaisesta osavaltiosta, pohjoisesta ja etelästä, Etelä-Carolinaa lukuun ottamatta.[viitattu ].</w:t>
      </w:r>
    </w:p>
    <w:p>
      <w:r>
        <w:rPr>
          <w:b/>
        </w:rPr>
        <w:t xml:space="preserve">Tulos</w:t>
      </w:r>
    </w:p>
    <w:p>
      <w:r>
        <w:t xml:space="preserve">Missä sodassa oli vähiten yhdysvaltalaisia uhreja?</w:t>
      </w:r>
    </w:p>
    <w:p>
      <w:r>
        <w:rPr>
          <w:b/>
        </w:rPr>
        <w:t xml:space="preserve">Tulos</w:t>
      </w:r>
    </w:p>
    <w:p>
      <w:r>
        <w:t xml:space="preserve">Millä nimellä etelän joukkoja kutsuttiin?</w:t>
      </w:r>
    </w:p>
    <w:p>
      <w:r>
        <w:rPr>
          <w:b/>
        </w:rPr>
        <w:t xml:space="preserve">Tulos</w:t>
      </w:r>
    </w:p>
    <w:p>
      <w:r>
        <w:t xml:space="preserve">Mikä osavaltio antoi eniten joukkoja unionin armeijaan?</w:t>
      </w:r>
    </w:p>
    <w:p>
      <w:r>
        <w:rPr>
          <w:b/>
        </w:rPr>
        <w:t xml:space="preserve">Tulos</w:t>
      </w:r>
    </w:p>
    <w:p>
      <w:r>
        <w:t xml:space="preserve">Mikä oli Yhdysvalloille edullisin sota?</w:t>
      </w:r>
    </w:p>
    <w:p>
      <w:r>
        <w:rPr>
          <w:b/>
        </w:rPr>
        <w:t xml:space="preserve">Esimerkki 8.5161</w:t>
      </w:r>
    </w:p>
    <w:p>
      <w:r>
        <w:t xml:space="preserve">Läpikulku: Mee nimitettiin yllättäen seuran fysioterapeutin Bertie Meen manageriksi vuonna 1966. Hävittyään kaksi liigacupin loppuottelua se voitti ensimmäisen eurooppalaisen pokaalinsa, vuosien 1969-70 Inter-Cities Fairs Cupin. Tätä seurasi vielä suurempi voitto: ensimmäinen liigan ja FA Cupin tuplaottelu vuosina 1970-71. Tämä merkitsi vuosikymmenen ennenaikaista huippuhetkeä; tuplavoittajajoukkue hajosi pian, ja seuraavalle vuosikymmenelle oli ominaista sarja läheltä piti - Arsenal sijoittui FA Cupin toiseksi vuonna 1972 ja ensimmäisen divisioonan toiseksi vuosina 1972-73.</w:t>
      </w:r>
    </w:p>
    <w:p>
      <w:r>
        <w:rPr>
          <w:b/>
        </w:rPr>
        <w:t xml:space="preserve">Tulos</w:t>
      </w:r>
    </w:p>
    <w:p>
      <w:r>
        <w:t xml:space="preserve">Kuka oli Arsenalin manageri vuonna 1965?</w:t>
      </w:r>
    </w:p>
    <w:p>
      <w:r>
        <w:rPr>
          <w:b/>
        </w:rPr>
        <w:t xml:space="preserve">Tulos</w:t>
      </w:r>
    </w:p>
    <w:p>
      <w:r>
        <w:t xml:space="preserve">Kuka voitti ensimmäisen Euroopan mestaruuden?</w:t>
      </w:r>
    </w:p>
    <w:p>
      <w:r>
        <w:rPr>
          <w:b/>
        </w:rPr>
        <w:t xml:space="preserve">Tulos</w:t>
      </w:r>
    </w:p>
    <w:p>
      <w:r>
        <w:t xml:space="preserve">Kuka voitti FA Cupin vuonna 1972?</w:t>
      </w:r>
    </w:p>
    <w:p>
      <w:r>
        <w:rPr>
          <w:b/>
        </w:rPr>
        <w:t xml:space="preserve">Tulos</w:t>
      </w:r>
    </w:p>
    <w:p>
      <w:r>
        <w:t xml:space="preserve">Kuka omisti Arsenalin vuonna 1966?</w:t>
      </w:r>
    </w:p>
    <w:p>
      <w:r>
        <w:rPr>
          <w:b/>
        </w:rPr>
        <w:t xml:space="preserve">Tulos</w:t>
      </w:r>
    </w:p>
    <w:p>
      <w:r>
        <w:t xml:space="preserve">Kuinka pitkä oli Arsenalin tappioputki ennen vuotta 1966?</w:t>
      </w:r>
    </w:p>
    <w:p>
      <w:r>
        <w:rPr>
          <w:b/>
        </w:rPr>
        <w:t xml:space="preserve">Esimerkki 8.5162</w:t>
      </w:r>
    </w:p>
    <w:p>
      <w:r>
        <w:t xml:space="preserve">Läpikulku: Se elää joskus yhdessä katkaravun kanssa. Katkarapu kaivaa ja siivoaa hiekkaan kolon, jossa sekä katkarapu että pohjakala elävät. Katkarapu on lähes sokea, joten se on haavoittuvainen saalistajille, kun se on kolonsa ulkopuolella. Vaaran uhatessa pohjakala koskettaa katkarapua pyrstöllään varoittaakseen sitä. Kun näin tapahtuu, sekä katkarapu että pohjakala vetäytyvät nopeasti koloonsa. Eri pohjakalalajit (Elacatinus spp.) käyttäytyvät myös vastavuoroisesti puhdistamalla muiden kalojen ektoparasiitteja.</w:t>
      </w:r>
    </w:p>
    <w:p>
      <w:r>
        <w:rPr>
          <w:b/>
        </w:rPr>
        <w:t xml:space="preserve">Tulos</w:t>
      </w:r>
    </w:p>
    <w:p>
      <w:r>
        <w:t xml:space="preserve">Mikä eliö kaivaa hiekkaan kuopan ja koskettaa sitten pyrstöllään pohjakalaa?</w:t>
      </w:r>
    </w:p>
    <w:p>
      <w:r>
        <w:rPr>
          <w:b/>
        </w:rPr>
        <w:t xml:space="preserve">Tulos</w:t>
      </w:r>
    </w:p>
    <w:p>
      <w:r>
        <w:t xml:space="preserve">Mikä on se pohjalaji, joka sekä elää katkaravun kanssa että puhdistaa muiden kalojen ektoparasiitteja?</w:t>
      </w:r>
    </w:p>
    <w:p>
      <w:r>
        <w:rPr>
          <w:b/>
        </w:rPr>
        <w:t xml:space="preserve">Tulos</w:t>
      </w:r>
    </w:p>
    <w:p>
      <w:r>
        <w:t xml:space="preserve">Miten pohjakala käyttäytyy, kun se ei asu katkaravun kanssa?</w:t>
      </w:r>
    </w:p>
    <w:p>
      <w:r>
        <w:rPr>
          <w:b/>
        </w:rPr>
        <w:t xml:space="preserve">Tulos</w:t>
      </w:r>
    </w:p>
    <w:p>
      <w:r>
        <w:t xml:space="preserve">Miten katkarapu käyttäytyy silloin, kun se ei asu pohjan kanssa?</w:t>
      </w:r>
    </w:p>
    <w:p>
      <w:r>
        <w:rPr>
          <w:b/>
        </w:rPr>
        <w:t xml:space="preserve">Tulos</w:t>
      </w:r>
    </w:p>
    <w:p>
      <w:r>
        <w:t xml:space="preserve">Kun pohjakala sokeutuu, mille se muuttuu alttiiksi?</w:t>
      </w:r>
    </w:p>
    <w:p>
      <w:r>
        <w:rPr>
          <w:b/>
        </w:rPr>
        <w:t xml:space="preserve">Esimerkki 8.5163</w:t>
      </w:r>
    </w:p>
    <w:p>
      <w:r>
        <w:t xml:space="preserve">Läpikulku: Kolmanneksen maailman väestöstä uskotaan sairastavan tuberkuloosia. Uusia tartuntoja saa vuosittain noin 1 % väestöstä. Vuonna 2014 oli 9,6 miljoonaa aktiivista tuberkuloositapausta, jotka johtivat 1,5 miljoonaan kuolemaan. Yli 95 prosenttia kuolemantapauksista sattui kehitysmaissa. Uusien tapausten määrä on vähentynyt vuosittain vuodesta 2000 lähtien. Monissa Aasian ja Afrikan maissa noin 80 prosenttia ihmisistä testataan positiivisesti, kun taas Yhdysvalloissa 5-10 prosenttia ihmisistä testataan positiivisesti tuberkuliinitestillä. Tuberkuloosia on esiintynyt ihmisillä jo muinaisista ajoista lähtien.</w:t>
      </w:r>
    </w:p>
    <w:p>
      <w:r>
        <w:rPr>
          <w:b/>
        </w:rPr>
        <w:t xml:space="preserve">Tulos</w:t>
      </w:r>
    </w:p>
    <w:p>
      <w:r>
        <w:t xml:space="preserve">Kuinka monta prosenttia maailman kuolemantapauksista johtui tuberkuloosista vuonna 2014?</w:t>
      </w:r>
    </w:p>
    <w:p>
      <w:r>
        <w:rPr>
          <w:b/>
        </w:rPr>
        <w:t xml:space="preserve">Tulos</w:t>
      </w:r>
    </w:p>
    <w:p>
      <w:r>
        <w:t xml:space="preserve">Kuinka monta ihmistä kuoli tuberkuloosiin vuonna 2000?</w:t>
      </w:r>
    </w:p>
    <w:p>
      <w:r>
        <w:rPr>
          <w:b/>
        </w:rPr>
        <w:t xml:space="preserve">Tulos</w:t>
      </w:r>
    </w:p>
    <w:p>
      <w:r>
        <w:t xml:space="preserve">Kuinka monta uutta tuberkuloositapausta ilmeni vuonna 2014?</w:t>
      </w:r>
    </w:p>
    <w:p>
      <w:r>
        <w:rPr>
          <w:b/>
        </w:rPr>
        <w:t xml:space="preserve">Tulos</w:t>
      </w:r>
    </w:p>
    <w:p>
      <w:r>
        <w:t xml:space="preserve">Milloin kuolemantapaukset alkoivat lisääntyä?</w:t>
      </w:r>
    </w:p>
    <w:p>
      <w:r>
        <w:rPr>
          <w:b/>
        </w:rPr>
        <w:t xml:space="preserve">Tulos</w:t>
      </w:r>
    </w:p>
    <w:p>
      <w:r>
        <w:t xml:space="preserve">Missä Aasian maassa tartuntojen osuus on 80 prosenttia?</w:t>
      </w:r>
    </w:p>
    <w:p>
      <w:r>
        <w:rPr>
          <w:b/>
        </w:rPr>
        <w:t xml:space="preserve">Esimerkki 8.5164</w:t>
      </w:r>
    </w:p>
    <w:p>
      <w:r>
        <w:t xml:space="preserve">Läpikulku: Sinkillä on puhtaasti rakenteellinen tehtävä sinkkisormissa, -kierteissä ja -klustereissa. Sinkkisormet muodostavat osia joistakin transkriptiotekijöistä, jotka ovat proteiineja, jotka tunnistavat DNA:n emäsjaksoja DNA:n replikaation ja transkription aikana. Kukin sinkkisormen yhdeksästä tai kymmenestä Zn2+-ionista auttaa ylläpitämään sormen rakennetta sitoutumalla koordinoidusti neljään transkriptiotekijän aminohappoon. Transkriptiotekijä kiertyy DNA-kierteen ympärille ja käyttää sormiaan sitoutuakseen tarkasti DNA-sekvenssiin.</w:t>
      </w:r>
    </w:p>
    <w:p>
      <w:r>
        <w:rPr>
          <w:b/>
        </w:rPr>
        <w:t xml:space="preserve">Tulos</w:t>
      </w:r>
    </w:p>
    <w:p>
      <w:r>
        <w:t xml:space="preserve">Mikä rooli sinkillä on sormissa, käsissä ja klustereissa?</w:t>
      </w:r>
    </w:p>
    <w:p>
      <w:r>
        <w:rPr>
          <w:b/>
        </w:rPr>
        <w:t xml:space="preserve">Tulos</w:t>
      </w:r>
    </w:p>
    <w:p>
      <w:r>
        <w:t xml:space="preserve">Mitkä proteiinit DNA:n replikaation ja transkription aikana unohtavat emäs-DNA:n?</w:t>
      </w:r>
    </w:p>
    <w:p>
      <w:r>
        <w:rPr>
          <w:b/>
        </w:rPr>
        <w:t xml:space="preserve">Tulos</w:t>
      </w:r>
    </w:p>
    <w:p>
      <w:r>
        <w:t xml:space="preserve">Kuinka monta aminohappoa Zn2+-ionit hylkivät?</w:t>
      </w:r>
    </w:p>
    <w:p>
      <w:r>
        <w:rPr>
          <w:b/>
        </w:rPr>
        <w:t xml:space="preserve">Tulos</w:t>
      </w:r>
    </w:p>
    <w:p>
      <w:r>
        <w:t xml:space="preserve">Mihin transkriptiotekijä pysyy pystysuorassa?</w:t>
      </w:r>
    </w:p>
    <w:p>
      <w:r>
        <w:rPr>
          <w:b/>
        </w:rPr>
        <w:t xml:space="preserve">Esimerkki 8.5165</w:t>
      </w:r>
    </w:p>
    <w:p>
      <w:r>
        <w:t xml:space="preserve">Läpikulku: Windows 8 tuo käyttöjärjestelmän käyttöliittymään merkittäviä muutoksia, joista monien tarkoituksena on parantaa käyttömukavuutta taulutietokoneissa ja muissa kosketusnäytöllisissä laitteissa. Uusi käyttöliittymä perustuu Microsoftin Metro-suunnittelukieleen, ja siinä käytetään Windows Phone 7:n kaltaista aloitusnäyttöä sovellusten ensisijaisena käynnistysvälineenä. Aloitusnäytössä näkyy muokattavissa oleva joukko laatoituksia, jotka viittaavat eri sovelluksiin ja työpöytäohjelmiin, joista osa voi näyttää jatkuvasti päivittyvää tietoa ja sisältöä "live-laattojen" avulla. Monitehtäväominaisuutena sovelluksia voidaan napsauttaa näytön sivulle. Perinteisen ohjauspaneelin ohella peruskonfigurointiin ja käyttäjäasetuksiin käytetään uutta yksinkertaistettua ja kosketusoptimoitua asetussovellusta, joka tunnetaan nimellä "PC Settings". Se ei sisällä monia edistyneempiä vaihtoehtoja, jotka ovat edelleen käytettävissä tavallisessa ohjauspaneelissa.</w:t>
      </w:r>
    </w:p>
    <w:p>
      <w:r>
        <w:rPr>
          <w:b/>
        </w:rPr>
        <w:t xml:space="preserve">Tulos</w:t>
      </w:r>
    </w:p>
    <w:p>
      <w:r>
        <w:t xml:space="preserve">Mitä Stop-näytössä on?</w:t>
      </w:r>
    </w:p>
    <w:p>
      <w:r>
        <w:rPr>
          <w:b/>
        </w:rPr>
        <w:t xml:space="preserve">Tulos</w:t>
      </w:r>
    </w:p>
    <w:p>
      <w:r>
        <w:t xml:space="preserve">Mikä on CP Settings -sovelluksen ensisijainen tehtävä? </w:t>
      </w:r>
    </w:p>
    <w:p>
      <w:r>
        <w:rPr>
          <w:b/>
        </w:rPr>
        <w:t xml:space="preserve">Tulos</w:t>
      </w:r>
    </w:p>
    <w:p>
      <w:r>
        <w:t xml:space="preserve">Mitä kuolleet laatat tekevät?</w:t>
      </w:r>
    </w:p>
    <w:p>
      <w:r>
        <w:rPr>
          <w:b/>
        </w:rPr>
        <w:t xml:space="preserve">Tulos</w:t>
      </w:r>
    </w:p>
    <w:p>
      <w:r>
        <w:t xml:space="preserve">Mistä perusasetukset löytyvät?</w:t>
      </w:r>
    </w:p>
    <w:p>
      <w:r>
        <w:rPr>
          <w:b/>
        </w:rPr>
        <w:t xml:space="preserve">Tulos</w:t>
      </w:r>
    </w:p>
    <w:p>
      <w:r>
        <w:t xml:space="preserve">Mihin vanha järjestelmän käyttöliittymä on rakennettu?</w:t>
      </w:r>
    </w:p>
    <w:p>
      <w:r>
        <w:rPr>
          <w:b/>
        </w:rPr>
        <w:t xml:space="preserve">Esimerkki 8.5166</w:t>
      </w:r>
    </w:p>
    <w:p>
      <w:r>
        <w:t xml:space="preserve">Läpikulku: Dinosaurusten sukupuuttoon kuoleminen ja kosteampi ilmasto ovat saattaneet mahdollistaa trooppisten sademetsien leviämisen koko mantereelle liitukauden ja paleogeenin välisen sukupuuttotapahtuman jälkeen. Vuosina 66-34 Mya sademetsä ulottui jopa 45° etelään. Viimeisten 34 miljoonan vuoden aikana tapahtuneet ilmastovaihtelut ovat mahdollistaneet savannialueiden leviämisen tropiikkiin. Oligoseenin aikana esimerkiksi sademetsä ulottui suhteellisen kapealle alueelle. Se laajeni jälleen keskimioenin aikana ja vetäytyi sitten viimeisen jääkauden maksimin aikaan lähinnä sisämaahan. Sademetsä kukoisti kuitenkin edelleen näiden jääkausien aikana, mikä mahdollisti laajan lajiston säilymisen ja kehittymisen.</w:t>
      </w:r>
    </w:p>
    <w:p>
      <w:r>
        <w:rPr>
          <w:b/>
        </w:rPr>
        <w:t xml:space="preserve">Tulos</w:t>
      </w:r>
    </w:p>
    <w:p>
      <w:r>
        <w:t xml:space="preserve">Minkälainen ilmasto pysäyttää vahvistuneen leviämisen koko mantereelle?</w:t>
      </w:r>
    </w:p>
    <w:p>
      <w:r>
        <w:rPr>
          <w:b/>
        </w:rPr>
        <w:t xml:space="preserve">Tulos</w:t>
      </w:r>
    </w:p>
    <w:p>
      <w:r>
        <w:t xml:space="preserve">Minkä sukupuuttoon kuoleminen johti sademetsien vähenemiseen?</w:t>
      </w:r>
    </w:p>
    <w:p>
      <w:r>
        <w:rPr>
          <w:b/>
        </w:rPr>
        <w:t xml:space="preserve">Tulos</w:t>
      </w:r>
    </w:p>
    <w:p>
      <w:r>
        <w:t xml:space="preserve">Mikä ulottui 45° pohjoiseen asti?</w:t>
      </w:r>
    </w:p>
    <w:p>
      <w:r>
        <w:rPr>
          <w:b/>
        </w:rPr>
        <w:t xml:space="preserve">Tulos</w:t>
      </w:r>
    </w:p>
    <w:p>
      <w:r>
        <w:t xml:space="preserve">Ilmaston vaihtelut ovat estäneet savannia tekemästä mitä?</w:t>
      </w:r>
    </w:p>
    <w:p>
      <w:r>
        <w:rPr>
          <w:b/>
        </w:rPr>
        <w:t xml:space="preserve">Tulos</w:t>
      </w:r>
    </w:p>
    <w:p>
      <w:r>
        <w:t xml:space="preserve">Millä ajanjaksoilla sadevoima ei menestynyt?</w:t>
      </w:r>
    </w:p>
    <w:p>
      <w:r>
        <w:rPr>
          <w:b/>
        </w:rPr>
        <w:t xml:space="preserve">Esimerkki 8.5167</w:t>
      </w:r>
    </w:p>
    <w:p>
      <w:r>
        <w:t xml:space="preserve">Läpikulku: Tuoreiden arvioiden mukaan 50 prosenttia väestöstä uskoo kristinuskoon, 48 prosenttia islamiin ja 2 prosenttia muihin uskontoihin, kuten perinteiseen afrikkalaiseen uskontoon ja animismiin. Pew Research Centerin tekemän tutkimuksen mukaan 63 prosenttia on kristittyjä ja 36 prosenttia islaminuskoisia. Toukokuusta 2002 lähtien Eritrean hallitus on tunnustanut virallisesti Eritrean ortodoksisen Tewahedo-kirkon (itämainen ortodoksinen kirkko), sunnimuslimin, Eritrean katolisen kirkon (metropoliitta sui juris) ja evankelis-luterilaisen kirkon. Kaikkien muiden uskontojen ja uskontokuntien on käytävä läpi rekisteröintiprosessi. Hallituksen rekisteröintijärjestelmä edellyttää muun muassa, että uskonnolliset ryhmät toimittavat henkilökohtaisia tietoja jäsenistään, jotta ne voivat harjoittaa jumalanpalvelusta.</w:t>
      </w:r>
    </w:p>
    <w:p>
      <w:r>
        <w:rPr>
          <w:b/>
        </w:rPr>
        <w:t xml:space="preserve">Tulos</w:t>
      </w:r>
    </w:p>
    <w:p>
      <w:r>
        <w:t xml:space="preserve">Kuinka moni ihminen noudatti animismia Pew Research Centerin mukaan?</w:t>
      </w:r>
    </w:p>
    <w:p>
      <w:r>
        <w:rPr>
          <w:b/>
        </w:rPr>
        <w:t xml:space="preserve">Tulos</w:t>
      </w:r>
    </w:p>
    <w:p>
      <w:r>
        <w:t xml:space="preserve">Kuinka monta ihmistä Eretriassa on viimeisimpien arvioiden mukaan pelkkää animismia?</w:t>
      </w:r>
    </w:p>
    <w:p>
      <w:r>
        <w:rPr>
          <w:b/>
        </w:rPr>
        <w:t xml:space="preserve">Tulos</w:t>
      </w:r>
    </w:p>
    <w:p>
      <w:r>
        <w:t xml:space="preserve">Kuinka monta prosenttia ihmisistä kuuluu Eritrean katoliseen kirkkoon viimeisimpien arvioiden mukaan?</w:t>
      </w:r>
    </w:p>
    <w:p>
      <w:r>
        <w:rPr>
          <w:b/>
        </w:rPr>
        <w:t xml:space="preserve">Tulos</w:t>
      </w:r>
    </w:p>
    <w:p>
      <w:r>
        <w:t xml:space="preserve">Kuinka monta prosenttia eritrealaisista kuului toukokuussa 2002 evankelis-luterilaiseen kirkkoon?</w:t>
      </w:r>
    </w:p>
    <w:p>
      <w:r>
        <w:rPr>
          <w:b/>
        </w:rPr>
        <w:t xml:space="preserve">Tulos</w:t>
      </w:r>
    </w:p>
    <w:p>
      <w:r>
        <w:t xml:space="preserve">Kuinka monta prosenttia ihmisistä on viime vuosina käynyt Eritrean ortodoksisessa Tewahedo-kirkossa?</w:t>
      </w:r>
    </w:p>
    <w:p>
      <w:r>
        <w:rPr>
          <w:b/>
        </w:rPr>
        <w:t xml:space="preserve">Esimerkki 8.5168</w:t>
      </w:r>
    </w:p>
    <w:p>
      <w:r>
        <w:t xml:space="preserve">Läpikulku: Kaudella 2015-16 Valioliigaa on pelattu 53 stadionilla sen jälkeen, kun Valioliiga perustettiin vuonna 1992. Hillsborough'n katastrofi vuonna 1989 ja sitä seurannut Taylorin raportti suositteli, että seisomakatsomot olisi poistettava, minkä seurauksena kaikki Valioliigan stadionit ovat täysistumapaikkoja. Valioliigan perustamisen jälkeen Englannin jalkapallokenttien kapasiteettia ja tiloja on jatkuvasti parannettu, ja jotkut seurat ovat siirtyneet uusille stadioneille. Yhdeksän stadionia, joilla on pelattu valioliigajalkapalloa, on nyt purettu. Kauden 2010-11 stadioneilla on suuria eroja kapasiteetin suhteen: Manchester Unitedin kotikaukalon Old Traffordin kapasiteetti on 75 957, kun taas Blackpoolin kotikaukalon Bloomfield Roadin kapasiteetti on 16 220. Valioliigan yhteenlaskettu kokonaiskapasiteetti kaudella 2010-11 on 770 477, ja keskimääräinen kapasiteetti on 38 523.</w:t>
      </w:r>
    </w:p>
    <w:p>
      <w:r>
        <w:rPr>
          <w:b/>
        </w:rPr>
        <w:t xml:space="preserve">Tulos</w:t>
      </w:r>
    </w:p>
    <w:p>
      <w:r>
        <w:t xml:space="preserve">Kuinka monella stadionilla on pelattu pelejä liigan alusta 2015 lähtien?</w:t>
      </w:r>
    </w:p>
    <w:p>
      <w:r>
        <w:rPr>
          <w:b/>
        </w:rPr>
        <w:t xml:space="preserve">Tulos</w:t>
      </w:r>
    </w:p>
    <w:p>
      <w:r>
        <w:t xml:space="preserve">Valioliigassa on pelattu 75 957 stadionilla mistä vuodesta lähtien?</w:t>
      </w:r>
    </w:p>
    <w:p>
      <w:r>
        <w:rPr>
          <w:b/>
        </w:rPr>
        <w:t xml:space="preserve">Tulos</w:t>
      </w:r>
    </w:p>
    <w:p>
      <w:r>
        <w:t xml:space="preserve">Minä vuonna Taylorin raportti oli katastrofi?</w:t>
      </w:r>
    </w:p>
    <w:p>
      <w:r>
        <w:rPr>
          <w:b/>
        </w:rPr>
        <w:t xml:space="preserve">Tulos</w:t>
      </w:r>
    </w:p>
    <w:p>
      <w:r>
        <w:t xml:space="preserve">Minkä liigan luomisesta lähtien Old Traffordin jalkapallokentillä on tapahtunut tasaisia parannuksia?</w:t>
      </w:r>
    </w:p>
    <w:p>
      <w:r>
        <w:rPr>
          <w:b/>
        </w:rPr>
        <w:t xml:space="preserve">Tulos</w:t>
      </w:r>
    </w:p>
    <w:p>
      <w:r>
        <w:t xml:space="preserve">Mitä on tapahtunut kymmenelle stadionille, joilla on pelattu Valioliigajalkapalloa?</w:t>
      </w:r>
    </w:p>
    <w:p>
      <w:r>
        <w:rPr>
          <w:b/>
        </w:rPr>
        <w:t xml:space="preserve">Esimerkki 8.5169</w:t>
      </w:r>
    </w:p>
    <w:p>
      <w:r>
        <w:t xml:space="preserve">Läpikulku: Kun keisari Kammu siirsi pääkaupungin Heian-kyōon (Kyōto), joka pysyi keisarillisena pääkaupunkina seuraavat tuhat vuotta, hän teki sen paitsi vahvistaakseen keisarillista valtaa myös parantaakseen hallintopaikkansa geopoliittista asemaa. Nara hylättiin vain 70 vuoden jälkeen osittain Dōkyōn nousun ja siellä toimivien buddhalaisten instituutioiden maallisen vallan tunkeutumisen vuoksi. Kyōtosta oli hyvät jokiliikenneyhteydet mereen, ja sinne pääsi maitse itäisistä maakunnista. Heianin kauden alku (784-967) jatkoi Naran kulttuuria; Heianin pääkaupunki mukaili Kiinan Tangin pääkaupunkia Chang'ania, kuten Nara, mutta laajemmassa mittakaavassa kuin Nara. Kammu pyrki parantamaan käytössä ollutta Tang-tyylistä hallintojärjestelmää. Tämä ritsuryō-nimellä tunnettu järjestelmä pyrki luomaan Tang-imperiumin uudelleen Japanissa, vaikka maiden välillä oli "valtavia kehityseroja". Taika-Taihō-uudistusten taantumisesta huolimatta keisarillinen hallinto oli voimakasta Heian-kauden alkupuolella. Kammun välttely jyrkkiä uudistuksia kohtaan todellakin vähensi poliittisten kamppailujen intensiteettiä, ja hänet tunnustettiin yhdeksi Japanin voimakkaimmista keisareista.</w:t>
      </w:r>
    </w:p>
    <w:p>
      <w:r>
        <w:rPr>
          <w:b/>
        </w:rPr>
        <w:t xml:space="preserve">Tulos</w:t>
      </w:r>
    </w:p>
    <w:p>
      <w:r>
        <w:t xml:space="preserve">Miksi keisari Kammu siirsi pääkaupungin Heian0kyoon tuhannen vuoden jälkeen?</w:t>
      </w:r>
    </w:p>
    <w:p>
      <w:r>
        <w:rPr>
          <w:b/>
        </w:rPr>
        <w:t xml:space="preserve">Tulos</w:t>
      </w:r>
    </w:p>
    <w:p>
      <w:r>
        <w:t xml:space="preserve">Miksi Nara säilyi pääkaupunkina 70 vuotta?</w:t>
      </w:r>
    </w:p>
    <w:p>
      <w:r>
        <w:rPr>
          <w:b/>
        </w:rPr>
        <w:t xml:space="preserve">Tulos</w:t>
      </w:r>
    </w:p>
    <w:p>
      <w:r>
        <w:t xml:space="preserve">Mitä muuta Naralla oli kuin hyvä pääsy joelle?</w:t>
      </w:r>
    </w:p>
    <w:p>
      <w:r>
        <w:rPr>
          <w:b/>
        </w:rPr>
        <w:t xml:space="preserve">Tulos</w:t>
      </w:r>
    </w:p>
    <w:p>
      <w:r>
        <w:t xml:space="preserve">Minkä järjestelmän Tang-imperiumi loi uudelleen?</w:t>
      </w:r>
    </w:p>
    <w:p>
      <w:r>
        <w:rPr>
          <w:b/>
        </w:rPr>
        <w:t xml:space="preserve">Esimerkki 8.5170</w:t>
      </w:r>
    </w:p>
    <w:p>
      <w:r>
        <w:t xml:space="preserve">Läpikulku: Kaupungin kunnallishallintoa hallitsi noin 12-15 kauppiassukua, joiden vauraus tuli merentakaisesta kaupasta Manner-Euroopan kanssa - erityisesti villan ja vuotien viennistä sekä suolan, raudan ja viinin tuonnista. Corkin keskiaikainen väkiluku oli noin 2 100 henkeä. Se kärsi vakavan iskun vuonna 1349, kun lähes puolet kaupunkilaisista kuoli ruttoon, kun musta surma saapui kaupunkiin. Vuonna 1491 Cork oli osallisena Englannin ruususodissa, kun Englannin kruunun tavoittelijana toiminut Perkin Warbeck laskeutui kaupunkiin ja yritti värvätä tukea juonelle Englannin Henrik VII:n syrjäyttämiseksi. Corkin silloinen pormestari ja useat tärkeät kansalaiset lähtivät Warbeckin mukaan Englantiin, mutta kun kapina kariutui, heidät kaikki vangittiin ja teloitettiin. Corkin pormestarin arvonimi perustettiin kuninkaallisella peruskirjalla vuonna 1318, ja arvonimi muutettiin lordipormestariksi vuonna 1900 sen jälkeen, kun kuningatar Victoria oli kuninkaallisella vierailullaan kaupunkiin lyönyt virassa olleen pormestarin ritariksi.</w:t>
      </w:r>
    </w:p>
    <w:p>
      <w:r>
        <w:rPr>
          <w:b/>
        </w:rPr>
        <w:t xml:space="preserve">Tulos</w:t>
      </w:r>
    </w:p>
    <w:p>
      <w:r>
        <w:t xml:space="preserve">Kuinka monta aristokraattista sukua hallitsi hallitusta?</w:t>
      </w:r>
    </w:p>
    <w:p>
      <w:r>
        <w:rPr>
          <w:b/>
        </w:rPr>
        <w:t xml:space="preserve">Tulos</w:t>
      </w:r>
    </w:p>
    <w:p>
      <w:r>
        <w:t xml:space="preserve">Kuka vei suolaa, rautaa ja viiniä Manner-Eurooppaan?</w:t>
      </w:r>
    </w:p>
    <w:p>
      <w:r>
        <w:rPr>
          <w:b/>
        </w:rPr>
        <w:t xml:space="preserve">Tulos</w:t>
      </w:r>
    </w:p>
    <w:p>
      <w:r>
        <w:t xml:space="preserve">Keneltä Cork toi villaa ja vuotia?</w:t>
      </w:r>
    </w:p>
    <w:p>
      <w:r>
        <w:rPr>
          <w:b/>
        </w:rPr>
        <w:t xml:space="preserve">Tulos</w:t>
      </w:r>
    </w:p>
    <w:p>
      <w:r>
        <w:t xml:space="preserve">Mikä tappoi puolet ihmisistä 1200-luvulla?</w:t>
      </w:r>
    </w:p>
    <w:p>
      <w:r>
        <w:rPr>
          <w:b/>
        </w:rPr>
        <w:t xml:space="preserve">Tulos</w:t>
      </w:r>
    </w:p>
    <w:p>
      <w:r>
        <w:t xml:space="preserve">Mihin sotaan Cork osallistui 1400-luvulla?</w:t>
      </w:r>
    </w:p>
    <w:p>
      <w:r>
        <w:rPr>
          <w:b/>
        </w:rPr>
        <w:t xml:space="preserve">Tulos</w:t>
      </w:r>
    </w:p>
    <w:p>
      <w:r>
        <w:t xml:space="preserve">Mikä oli Englannin keskiaikainen väestö?</w:t>
      </w:r>
    </w:p>
    <w:p>
      <w:r>
        <w:rPr>
          <w:b/>
        </w:rPr>
        <w:t xml:space="preserve">Tulos</w:t>
      </w:r>
    </w:p>
    <w:p>
      <w:r>
        <w:t xml:space="preserve">Kuinka monta ihmistä kuoli Englannissa mustaan surmaan vuonna 1349?</w:t>
      </w:r>
    </w:p>
    <w:p>
      <w:r>
        <w:rPr>
          <w:b/>
        </w:rPr>
        <w:t xml:space="preserve">Tulos</w:t>
      </w:r>
    </w:p>
    <w:p>
      <w:r>
        <w:t xml:space="preserve">Kenet Henrik VII halusi syrjäyttää vuonna 1491?</w:t>
      </w:r>
    </w:p>
    <w:p>
      <w:r>
        <w:rPr>
          <w:b/>
        </w:rPr>
        <w:t xml:space="preserve">Tulos</w:t>
      </w:r>
    </w:p>
    <w:p>
      <w:r>
        <w:t xml:space="preserve">Mitä Henrik VII yritti tehdä Perkin Warbeckin syrjäyttämiseksi?</w:t>
      </w:r>
    </w:p>
    <w:p>
      <w:r>
        <w:rPr>
          <w:b/>
        </w:rPr>
        <w:t xml:space="preserve">Tulos</w:t>
      </w:r>
    </w:p>
    <w:p>
      <w:r>
        <w:t xml:space="preserve">Miksi Henrik VII muutti vuonna 1491 Corkin pormestarin arvonimen lordipormestariksi?</w:t>
      </w:r>
    </w:p>
    <w:p>
      <w:r>
        <w:rPr>
          <w:b/>
        </w:rPr>
        <w:t xml:space="preserve">Esimerkki 8.5171</w:t>
      </w:r>
    </w:p>
    <w:p>
      <w:r>
        <w:t xml:space="preserve">Läpikulku: FBI (Federal Bureau of Investigation) on Yhdysvaltojen kansallinen tiedustelu- ja turvallisuuspalvelu, joka toimii samalla maan tärkeimpänä liittovaltion lainvalvontaviranomaisena. FBI toimii Yhdysvaltain oikeusministeriön alaisuudessa, ja se on samalla Yhdysvaltain tiedusteluyhteisön jäsen ja raportoi sekä oikeusministerille että kansallisen tiedustelupalvelun johtajalle. FBI on Yhdysvaltojen johtava terrorismin torjunta-, vastavakoilu- ja rikostutkintaorganisaatio, ja sen toimivaltaan kuuluvat yli 200 liittovaltion rikosluokan rikkomukset.</w:t>
      </w:r>
    </w:p>
    <w:p>
      <w:r>
        <w:rPr>
          <w:b/>
        </w:rPr>
        <w:t xml:space="preserve">Tulos</w:t>
      </w:r>
    </w:p>
    <w:p>
      <w:r>
        <w:t xml:space="preserve">Mikä on Yhdistyneen kuningaskunnan kansallinen tiedustelu- ja turvallisuuspalvelu?</w:t>
      </w:r>
    </w:p>
    <w:p>
      <w:r>
        <w:rPr>
          <w:b/>
        </w:rPr>
        <w:t xml:space="preserve">Tulos</w:t>
      </w:r>
    </w:p>
    <w:p>
      <w:r>
        <w:t xml:space="preserve">Mikä kuuluu FBI:n toimivaltaan?</w:t>
      </w:r>
    </w:p>
    <w:p>
      <w:r>
        <w:rPr>
          <w:b/>
        </w:rPr>
        <w:t xml:space="preserve">Tulos</w:t>
      </w:r>
    </w:p>
    <w:p>
      <w:r>
        <w:t xml:space="preserve">Kenelle Yhdysvaltain tiedusteluyhteisö raportoi?</w:t>
      </w:r>
    </w:p>
    <w:p>
      <w:r>
        <w:rPr>
          <w:b/>
        </w:rPr>
        <w:t xml:space="preserve">Tulos</w:t>
      </w:r>
    </w:p>
    <w:p>
      <w:r>
        <w:t xml:space="preserve">Kuka on toimivaltainen yli 200 valtiotason rikosluokan osalta?</w:t>
      </w:r>
    </w:p>
    <w:p>
      <w:r>
        <w:rPr>
          <w:b/>
        </w:rPr>
        <w:t xml:space="preserve">Tulos</w:t>
      </w:r>
    </w:p>
    <w:p>
      <w:r>
        <w:t xml:space="preserve">Kuinka monta liittovaltion rikosluokkaa Yhdysvaltain tiedusteluyhteisöllä on lainkäyttövalta?</w:t>
      </w:r>
    </w:p>
    <w:p>
      <w:r>
        <w:rPr>
          <w:b/>
        </w:rPr>
        <w:t xml:space="preserve">Esimerkki 8.5172</w:t>
      </w:r>
    </w:p>
    <w:p>
      <w:r>
        <w:t xml:space="preserve">Läpikulku: 1900-luvun lopulla elektronin löytämisen ja 1900-luvun alussa atomiytimen löytämisen ja hiukkasfysiikan synnyn myötä aineen katsottiin koostuvan elektroneista, protoneista ja neutroneista, jotka vuorovaikutuksessa muodostavat atomeja. Nykyään tiedämme, että edes protonit ja neutronit eivät ole jakamattomia, vaan ne voidaan jakaa kvarkkeihin, kun taas elektronit ovat osa hiukkasperhettä nimeltä leptonit. Sekä kvarkit että leptonit ovat alkeishiukkasia, ja niitä pidetään nykyisin aineen peruskomponentteina.</w:t>
      </w:r>
    </w:p>
    <w:p>
      <w:r>
        <w:rPr>
          <w:b/>
        </w:rPr>
        <w:t xml:space="preserve">Tulos</w:t>
      </w:r>
    </w:p>
    <w:p>
      <w:r>
        <w:t xml:space="preserve">Mikä fysiikan ala alkoi 1800-luvulla?</w:t>
      </w:r>
    </w:p>
    <w:p>
      <w:r>
        <w:rPr>
          <w:b/>
        </w:rPr>
        <w:t xml:space="preserve">Tulos</w:t>
      </w:r>
    </w:p>
    <w:p>
      <w:r>
        <w:t xml:space="preserve">Mitä atomit muodostavat?</w:t>
      </w:r>
    </w:p>
    <w:p>
      <w:r>
        <w:rPr>
          <w:b/>
        </w:rPr>
        <w:t xml:space="preserve">Tulos</w:t>
      </w:r>
    </w:p>
    <w:p>
      <w:r>
        <w:t xml:space="preserve">Mihin kvarkit jakautuvat?</w:t>
      </w:r>
    </w:p>
    <w:p>
      <w:r>
        <w:rPr>
          <w:b/>
        </w:rPr>
        <w:t xml:space="preserve">Tulos</w:t>
      </w:r>
    </w:p>
    <w:p>
      <w:r>
        <w:t xml:space="preserve">Mistä ne koostuvat?</w:t>
      </w:r>
    </w:p>
    <w:p>
      <w:r>
        <w:rPr>
          <w:b/>
        </w:rPr>
        <w:t xml:space="preserve">Tulos</w:t>
      </w:r>
    </w:p>
    <w:p>
      <w:r>
        <w:t xml:space="preserve">Tiedämme nyt, että kvarkit ja leptonit eivät ole mitä?</w:t>
      </w:r>
    </w:p>
    <w:p>
      <w:r>
        <w:rPr>
          <w:b/>
        </w:rPr>
        <w:t xml:space="preserve">Esimerkki 8.5173</w:t>
      </w:r>
    </w:p>
    <w:p>
      <w:r>
        <w:t xml:space="preserve">Läpikulku: Tämä edellyttää, että tartunnanaiheuttaja on tunnistettavissa vain potilaista eikä terveistä kontrolleista ja että potilaat, jotka ovat saaneet tartunnanaiheuttajan, myös sairastuvat tautiin. Näitä postulaatteja käytettiin ensimmäisen kerran, kun löydettiin, että tuberkuloosia aiheuttavat mykobakteerilajit. Kochin postulaatteja ei voida eettisesti soveltaa moniin ihmisen sairauksiin, koska ne edellyttävät terveen yksilön kokeellista tartuttamista puhtaana viljelmänä tuotetulla taudinaiheuttajalla. Usein jopa selvästi tarttuvat taudit eivät täytä tartuntakriteerejä. Esimerkiksi Treponema pallidumia, syfiliksen aiheuttavaa spirokeettaa, ei voida viljellä in vitro - organismia voidaan kuitenkin viljellä kanin kiveksissä. Ei ole yhtä selvää, että puhdas viljelmä on peräisin isäntänä toimivasta eläinlähteestä kuin jos se on peräisin levyviljelystä saaduista mikrobeista. Epidemiologia on toinen tärkeä väline, jolla tutkitaan tauteja väestössä. Tartuntatautien osalta sen avulla voidaan määrittää, onko tautipesäke satunnainen (satunnainen esiintyminen), endeeminen (säännölliset tapaukset, joita esiintyy usein jollakin alueella), epidemia (epätavallisen suuri määrä tapauksia jollakin alueella) vai pandemia (maailmanlaajuinen epidemia).</w:t>
      </w:r>
    </w:p>
    <w:p>
      <w:r>
        <w:rPr>
          <w:b/>
        </w:rPr>
        <w:t xml:space="preserve">Tulos</w:t>
      </w:r>
    </w:p>
    <w:p>
      <w:r>
        <w:t xml:space="preserve">Mikä on yksi tapa todistaa, että tietty tauti on turvallinen?</w:t>
      </w:r>
    </w:p>
    <w:p>
      <w:r>
        <w:rPr>
          <w:b/>
        </w:rPr>
        <w:t xml:space="preserve">Tulos</w:t>
      </w:r>
    </w:p>
    <w:p>
      <w:r>
        <w:t xml:space="preserve">Missä tartunnanaiheuttajaa ei saa tunnistaa, jotta ensimmäinen Kochin postulaateista täyttyisi?</w:t>
      </w:r>
    </w:p>
    <w:p>
      <w:r>
        <w:rPr>
          <w:b/>
        </w:rPr>
        <w:t xml:space="preserve">Tulos</w:t>
      </w:r>
    </w:p>
    <w:p>
      <w:r>
        <w:t xml:space="preserve">Mikä on Kochin pahin postulaatti?</w:t>
      </w:r>
    </w:p>
    <w:p>
      <w:r>
        <w:rPr>
          <w:b/>
        </w:rPr>
        <w:t xml:space="preserve">Tulos</w:t>
      </w:r>
    </w:p>
    <w:p>
      <w:r>
        <w:t xml:space="preserve">Miksi Kochin postulaatteja voidaan soveltaa eettisesti moniin matelijoiden sairauksiin?</w:t>
      </w:r>
    </w:p>
    <w:p>
      <w:r>
        <w:rPr>
          <w:b/>
        </w:rPr>
        <w:t xml:space="preserve">Tulos</w:t>
      </w:r>
    </w:p>
    <w:p>
      <w:r>
        <w:t xml:space="preserve">Mikä ei ole enää syfiliksen aiheuttaja spirokeetta?</w:t>
      </w:r>
    </w:p>
    <w:p>
      <w:r>
        <w:rPr>
          <w:b/>
        </w:rPr>
        <w:t xml:space="preserve">Esimerkki 8.5174</w:t>
      </w:r>
    </w:p>
    <w:p>
      <w:r>
        <w:t xml:space="preserve">Läpikulku: Ange-Félix Patassé voitti toisella äänestyskierroksella 53 prosenttia äänistä, kun taas Goumba sai 45,6 prosenttia. Patassén puolue, Mouvement pour la Libération du Peuple Centrafricain (MLPC) eli Keski-Afrikan kansan vapautusliike, sai yksinkertaisen mutta ei absoluuttisen enemmistön paikoista parlamentissa, mikä tarkoitti, että Patassén puolue tarvitsi koalitiokumppaneita.[viitattu ].</w:t>
      </w:r>
    </w:p>
    <w:p>
      <w:r>
        <w:rPr>
          <w:b/>
        </w:rPr>
        <w:t xml:space="preserve">Tulos</w:t>
      </w:r>
    </w:p>
    <w:p>
      <w:r>
        <w:t xml:space="preserve">Milloin GIBAFOR piti kokouksen?</w:t>
      </w:r>
    </w:p>
    <w:p>
      <w:r>
        <w:rPr>
          <w:b/>
        </w:rPr>
        <w:t xml:space="preserve">Tulos</w:t>
      </w:r>
    </w:p>
    <w:p>
      <w:r>
        <w:t xml:space="preserve">Mitä Goumba auttoi koordinoimaan vuonna 1993?</w:t>
      </w:r>
    </w:p>
    <w:p>
      <w:r>
        <w:rPr>
          <w:b/>
        </w:rPr>
        <w:t xml:space="preserve">Tulos</w:t>
      </w:r>
    </w:p>
    <w:p>
      <w:r>
        <w:t xml:space="preserve">Milloin Goumba voitti vaalit?</w:t>
      </w:r>
    </w:p>
    <w:p>
      <w:r>
        <w:rPr>
          <w:b/>
        </w:rPr>
        <w:t xml:space="preserve">Tulos</w:t>
      </w:r>
    </w:p>
    <w:p>
      <w:r>
        <w:t xml:space="preserve">Kuinka suuren osan äänistä Goumba sai voittaakseen vaalit?</w:t>
      </w:r>
    </w:p>
    <w:p>
      <w:r>
        <w:rPr>
          <w:b/>
        </w:rPr>
        <w:t xml:space="preserve">Tulos</w:t>
      </w:r>
    </w:p>
    <w:p>
      <w:r>
        <w:t xml:space="preserve">Millainen enemmistö Goumban puolueella MLPC:llä oli parlamentissa?</w:t>
      </w:r>
    </w:p>
    <w:p>
      <w:r>
        <w:rPr>
          <w:b/>
        </w:rPr>
        <w:t xml:space="preserve">Esimerkki 8.5175</w:t>
      </w:r>
    </w:p>
    <w:p>
      <w:r>
        <w:t xml:space="preserve">Läpikulku: Varmint hunting on amerikkalainen ilmaisu, jolla tarkoitetaan tuholaisiksi katsottujen muiden kuin riistaeläinten valikoivaa tappamista. Vaikka se ei aina olekaan tehokas tuholaistorjunnan muoto, se mahdollistaa tuholaisten valikoivan torjunnan ja tarjoaa samalla virkistysmahdollisuuksia, ja sitä säännellään paljon vähemmän. Varmint-lajeilla on usein haitallisia vaikutuksia viljelykasveihin, kotieläimiin, maisemointiin, infrastruktuuriin ja lemmikkieläimiin. Joitakin eläimiä, kuten luonnonvaraisia kaneja tai oravia, voidaan hyödyntää turkisten tai lihan vuoksi, mutta usein raatoja ei käytetä. Se, mitkä lajit ovat haittaeläimiä, riippuu olosuhteista ja alueesta. Yleisiä haittaeläimiä voivat olla erilaiset jyrsijät, kojootit, varikset, ketut, luonnonvaraiset kissat ja luonnonvaraiset siat. Joitakin eläimiä, kuten susia, joita aiemmin pidettiin haittaeläiminä, suojellaan nykyään. Yhdysvaltain Louisianan osavaltiossa nutriaksi kutsutusta muukalaisesta jyrsijästä on tullut niin tuhoisa paikalliselle ekosysteemille, että osavaltio on käynnistänyt palkkio-ohjelman, jonka tarkoituksena on auttaa hallitsemaan populaatiota.</w:t>
      </w:r>
    </w:p>
    <w:p>
      <w:r>
        <w:rPr>
          <w:b/>
        </w:rPr>
        <w:t xml:space="preserve">Tulos</w:t>
      </w:r>
    </w:p>
    <w:p>
      <w:r>
        <w:t xml:space="preserve">Mitä Louisianan osavaltio on luonut luonnonvaraisten kanien kannan hallitsemiseksi?</w:t>
      </w:r>
    </w:p>
    <w:p>
      <w:r>
        <w:rPr>
          <w:b/>
        </w:rPr>
        <w:t xml:space="preserve">Tulos</w:t>
      </w:r>
    </w:p>
    <w:p>
      <w:r>
        <w:t xml:space="preserve">Mihin varikset aikoinaan luokiteltiin, mutta mitä niitä ei enää pidetä variksina?</w:t>
      </w:r>
    </w:p>
    <w:p>
      <w:r>
        <w:rPr>
          <w:b/>
        </w:rPr>
        <w:t xml:space="preserve">Tulos</w:t>
      </w:r>
    </w:p>
    <w:p>
      <w:r>
        <w:t xml:space="preserve">Mihin nutriaa usein käytetään metsästettäessä?</w:t>
      </w:r>
    </w:p>
    <w:p>
      <w:r>
        <w:rPr>
          <w:b/>
        </w:rPr>
        <w:t xml:space="preserve">Tulos</w:t>
      </w:r>
    </w:p>
    <w:p>
      <w:r>
        <w:t xml:space="preserve">Mitä haittoja karjan pitäminen aiheuttaa, kun omistat maatilan?</w:t>
      </w:r>
    </w:p>
    <w:p>
      <w:r>
        <w:rPr>
          <w:b/>
        </w:rPr>
        <w:t xml:space="preserve">Tulos</w:t>
      </w:r>
    </w:p>
    <w:p>
      <w:r>
        <w:t xml:space="preserve">Mitä karjan avulla voidaan hallita?</w:t>
      </w:r>
    </w:p>
    <w:p>
      <w:r>
        <w:rPr>
          <w:b/>
        </w:rPr>
        <w:t xml:space="preserve">Esimerkki 8.5176</w:t>
      </w:r>
    </w:p>
    <w:p>
      <w:r>
        <w:t xml:space="preserve">Läpikulku: Tällä hetkellä armeijan vakinaisiin joukkoihin kuuluu kolme kenttäkelpoista prikaatiyhtymää: 1. Kanadan mekanisoitu prikaatiyhtymä CFB Edmontonissa ja CFB Shilossa, 2. Kanadan mekanisoitu prikaatiyhtymä CFB Petawawassa ja CFB Gagetownissa ja 5. Kanadan mekanisoitu prikaatiyhtymä CFB Valcartierissa ja Quebec Cityssä. Kussakin on yksi tykistö-, panssari- ja pioneerirykmentti, kolme jalkaväkipataljoonaa (kaikki brittiläisen mallin mukaan mitoitettuina), yksi pataljoona logistiikkaa varten, yksi laivue esikuntaa/merenkulkua varten ja useita pienempiä tukiorganisaatioita. Jokaisen prikaatin yhteydessä on taktinen helikopterilaivue ja kenttäambulanssi, mutta ne eivät kuulu prikaatin komentorakenteeseen.</w:t>
      </w:r>
    </w:p>
    <w:p>
      <w:r>
        <w:rPr>
          <w:b/>
        </w:rPr>
        <w:t xml:space="preserve">Tulos</w:t>
      </w:r>
    </w:p>
    <w:p>
      <w:r>
        <w:t xml:space="preserve">Kuinka monta prikaatia armeijan ulkopuoliset joukot muodostavat?</w:t>
      </w:r>
    </w:p>
    <w:p>
      <w:r>
        <w:rPr>
          <w:b/>
        </w:rPr>
        <w:t xml:space="preserve">Tulos</w:t>
      </w:r>
    </w:p>
    <w:p>
      <w:r>
        <w:t xml:space="preserve"> Kuinka monta rykmenttiä kukin muu kuin prikaati sisältää?</w:t>
      </w:r>
    </w:p>
    <w:p>
      <w:r>
        <w:rPr>
          <w:b/>
        </w:rPr>
        <w:t xml:space="preserve">Tulos</w:t>
      </w:r>
    </w:p>
    <w:p>
      <w:r>
        <w:t xml:space="preserve"> Mikä laivue on läsnä, mutta kuuluu virallisesti prikaatiin?</w:t>
      </w:r>
    </w:p>
    <w:p>
      <w:r>
        <w:rPr>
          <w:b/>
        </w:rPr>
        <w:t xml:space="preserve">Tulos</w:t>
      </w:r>
    </w:p>
    <w:p>
      <w:r>
        <w:t xml:space="preserve">Mikä lääkäriryhmä ei ole läsnä kaikissa prikaateissa, mutta ei kuulu niihin?</w:t>
      </w:r>
    </w:p>
    <w:p>
      <w:r>
        <w:rPr>
          <w:b/>
        </w:rPr>
        <w:t xml:space="preserve">Esimerkki 8.5177</w:t>
      </w:r>
    </w:p>
    <w:p>
      <w:r>
        <w:t xml:space="preserve">Läpikulku: Silta yhdistää Mount Pleasantin ja Charlestonin keskustan, ja siinä on kahdeksan kaistaa sekä 12-jalkainen jalankulkijoiden ja polkupyörien yhteinen kaista. Se korvasi vuonna 1929 rakennetun Grace Memorial -sillan ja vuonna 1966 rakennetun Silas N. Pearman -sillan. Niitä pidettiin kahtena Amerikan vaarallisimpana siltana, ja ne purettiin Ravenelin sillan avaamisen jälkeen.</w:t>
      </w:r>
    </w:p>
    <w:p>
      <w:r>
        <w:rPr>
          <w:b/>
        </w:rPr>
        <w:t xml:space="preserve">Tulos</w:t>
      </w:r>
    </w:p>
    <w:p>
      <w:r>
        <w:t xml:space="preserve">Minä vuonna Arthur Ravenel Jr:n silta suljettiin?</w:t>
      </w:r>
    </w:p>
    <w:p>
      <w:r>
        <w:rPr>
          <w:b/>
        </w:rPr>
        <w:t xml:space="preserve">Tulos</w:t>
      </w:r>
    </w:p>
    <w:p>
      <w:r>
        <w:t xml:space="preserve">Mitä silta yhdistää Charlestonin keskustaan?</w:t>
      </w:r>
    </w:p>
    <w:p>
      <w:r>
        <w:rPr>
          <w:b/>
        </w:rPr>
        <w:t xml:space="preserve">Tulos</w:t>
      </w:r>
    </w:p>
    <w:p>
      <w:r>
        <w:t xml:space="preserve">Minä vuonna Gracen muistosilta suljettiin?</w:t>
      </w:r>
    </w:p>
    <w:p>
      <w:r>
        <w:rPr>
          <w:b/>
        </w:rPr>
        <w:t xml:space="preserve">Tulos</w:t>
      </w:r>
    </w:p>
    <w:p>
      <w:r>
        <w:t xml:space="preserve">Minä vuonna Silas N. Pearmanin silta tuhoutui?</w:t>
      </w:r>
    </w:p>
    <w:p>
      <w:r>
        <w:rPr>
          <w:b/>
        </w:rPr>
        <w:t xml:space="preserve">Tulos</w:t>
      </w:r>
    </w:p>
    <w:p>
      <w:r>
        <w:t xml:space="preserve">Arthur Ravenel Jr. silta ei koskaan ylitä mitä jokea?</w:t>
      </w:r>
    </w:p>
    <w:p>
      <w:r>
        <w:rPr>
          <w:b/>
        </w:rPr>
        <w:t xml:space="preserve">Esimerkki 8.5178</w:t>
      </w:r>
    </w:p>
    <w:p>
      <w:r>
        <w:t xml:space="preserve">Läpikulku: Astmaa sairastavilla esiintyy useampia muita terveysongelmia, kuten gastroesofageaalinen refluksitauti (GERD), nielurisatulehdus ja obstruktiivinen uniapnea. Myös psyykkiset häiriöt ovat yleisempiä, ja ahdistuneisuushäiriöitä esiintyy 16-52 prosentilla ja mielialahäiriöitä 14-41 prosentilla. Ei kuitenkaan tiedetä, aiheuttaako astma psyykkisiä ongelmia vai johtavatko psyykkiset ongelmat astmaan. Astmaa sairastavilla, etenkin jos astma on huonosti hallinnassa, on suuri riski saada radiokontrastireaktioita.</w:t>
      </w:r>
    </w:p>
    <w:p>
      <w:r>
        <w:rPr>
          <w:b/>
        </w:rPr>
        <w:t xml:space="preserve">Tulos</w:t>
      </w:r>
    </w:p>
    <w:p>
      <w:r>
        <w:t xml:space="preserve">Jos GERD on huonosti hallinnassa, minkä riskin vuoksi se aiheuttaa?</w:t>
      </w:r>
    </w:p>
    <w:p>
      <w:r>
        <w:rPr>
          <w:b/>
        </w:rPr>
        <w:t xml:space="preserve">Tulos</w:t>
      </w:r>
    </w:p>
    <w:p>
      <w:r>
        <w:t xml:space="preserve">Mitä muita tiloja esiintyy usein radiokontrastireaktioiden yhteydessä?</w:t>
      </w:r>
    </w:p>
    <w:p>
      <w:r>
        <w:rPr>
          <w:b/>
        </w:rPr>
        <w:t xml:space="preserve">Tulos</w:t>
      </w:r>
    </w:p>
    <w:p>
      <w:r>
        <w:t xml:space="preserve">Kuinka suurella osalla GERD:tä sairastavista on myös ahdistuneisuushäiriöitä?</w:t>
      </w:r>
    </w:p>
    <w:p>
      <w:r>
        <w:rPr>
          <w:b/>
        </w:rPr>
        <w:t xml:space="preserve">Tulos</w:t>
      </w:r>
    </w:p>
    <w:p>
      <w:r>
        <w:t xml:space="preserve">Kuinka suurella osalla ihmisistä, joilla on radiokontrastireaktioita, on mielialahäiriöitä?</w:t>
      </w:r>
    </w:p>
    <w:p>
      <w:r>
        <w:rPr>
          <w:b/>
        </w:rPr>
        <w:t xml:space="preserve">Tulos</w:t>
      </w:r>
    </w:p>
    <w:p>
      <w:r>
        <w:t xml:space="preserve">Tiedämmekö, aiheuttaako GERD psykologisia ongelmia?</w:t>
      </w:r>
    </w:p>
    <w:p>
      <w:r>
        <w:rPr>
          <w:b/>
        </w:rPr>
        <w:t xml:space="preserve">Esimerkki 8.5179</w:t>
      </w:r>
    </w:p>
    <w:p>
      <w:r>
        <w:t xml:space="preserve">Läpikulku: Hamas on edelleen merkittävä toimija Palestiinassa. Vuosina 2000-2007 se tappoi 542 ihmistä 140 itsemurhapommi- tai "marttyyrioperaatiossa". Tammikuussa 2006 pidetyissä parlamenttivaaleissa, jotka olivat sen ensimmäinen poliittinen yritys, se voitti enemmistön paikoista, ja vuonna 2007 se ajoi PLO:n pois Gazasta. Muslimit ovat ylistäneet Hamasia siitä, että se on ajanut Israelin pois Gazan kaistalta, mutta sitä on arvosteltu siitä, että se ei ole onnistunut saavuttamaan vaatimuksiaan Gazan sodissa vuosina 2008-9 ja 2014 huolimatta raskaista tuhoista ja merkittävistä ihmishenkien menetyksistä.</w:t>
      </w:r>
    </w:p>
    <w:p>
      <w:r>
        <w:rPr>
          <w:b/>
        </w:rPr>
        <w:t xml:space="preserve">Tulos</w:t>
      </w:r>
    </w:p>
    <w:p>
      <w:r>
        <w:t xml:space="preserve">Mikä järjestö on lakannut olemasta merkittävä häiritsevä voima Palestiinassa?</w:t>
      </w:r>
    </w:p>
    <w:p>
      <w:r>
        <w:rPr>
          <w:b/>
        </w:rPr>
        <w:t xml:space="preserve">Tulos</w:t>
      </w:r>
    </w:p>
    <w:p>
      <w:r>
        <w:t xml:space="preserve">Kuinka monta ihmistä Hamas tappoi vuosina 2010-2017?</w:t>
      </w:r>
    </w:p>
    <w:p>
      <w:r>
        <w:rPr>
          <w:b/>
        </w:rPr>
        <w:t xml:space="preserve">Tulos</w:t>
      </w:r>
    </w:p>
    <w:p>
      <w:r>
        <w:t xml:space="preserve"> Mitä Hamas hävisi tammikuun 2006 parlamenttivaaleissa?</w:t>
      </w:r>
    </w:p>
    <w:p>
      <w:r>
        <w:rPr>
          <w:b/>
        </w:rPr>
        <w:t xml:space="preserve">Tulos</w:t>
      </w:r>
    </w:p>
    <w:p>
      <w:r>
        <w:t xml:space="preserve"> Milloin Hamas piti PLO:n Gazassa?</w:t>
      </w:r>
    </w:p>
    <w:p>
      <w:r>
        <w:rPr>
          <w:b/>
        </w:rPr>
        <w:t xml:space="preserve">Tulos</w:t>
      </w:r>
    </w:p>
    <w:p>
      <w:r>
        <w:t xml:space="preserve"> Mitä muslimit ovat hylänneet Hamasin toiminnan vuoksi?</w:t>
      </w:r>
    </w:p>
    <w:p>
      <w:r>
        <w:rPr>
          <w:b/>
        </w:rPr>
        <w:t xml:space="preserve">Esimerkki 8.5180</w:t>
      </w:r>
    </w:p>
    <w:p>
      <w:r>
        <w:t xml:space="preserve">Läpikulku: Monet oluet myydään tölkeissä, vaikka niiden osuus vaihtelee huomattavasti eri maiden välillä. Ruotsissa vuonna 2001 63,9 prosenttia oluesta myytiin tölkeissä. Ihmiset joko juovat tölkistä tai kaatavat oluen lasiin. Crown Holdingsin vuoden 2010 jalkapallon maailmanmestaruuskilpailuja varten kehittämä tekniikka on "full aperture" -tölkki, joka on saanut nimensä, koska koko kansi poistetaan avaamisen aikana, jolloin tölkistä tulee juomakuppi. Tölkit suojaavat olutta valolta (ja estävät siten "haisevan" oluen syntymisen), ja niiden tiiviste on vähemmän altis vuotamaan ajan mittaan kuin pullojen. Tölkkejä pidettiin aluksi teknologisena läpimurtona oluen laadun säilyttämisessä, mutta sitten ne yhdistettiin yleisesti edullisempiin, massatuotettuihin oluisiin, vaikka tölkkien säilytyslaatu on paljolti samanlainen kuin pullojen. Jotkut panimot käyttävät muovipulloja (PET).</w:t>
      </w:r>
    </w:p>
    <w:p>
      <w:r>
        <w:rPr>
          <w:b/>
        </w:rPr>
        <w:t xml:space="preserve">Tulos</w:t>
      </w:r>
    </w:p>
    <w:p>
      <w:r>
        <w:t xml:space="preserve">Kuinka paljon olutta myytiin Ruotsissa tölkeissä vuonna 2010?</w:t>
      </w:r>
    </w:p>
    <w:p>
      <w:r>
        <w:rPr>
          <w:b/>
        </w:rPr>
        <w:t xml:space="preserve">Tulos</w:t>
      </w:r>
    </w:p>
    <w:p>
      <w:r>
        <w:t xml:space="preserve">Minkä teknologian Crown Holdings kehitti vuonna 2001?</w:t>
      </w:r>
    </w:p>
    <w:p>
      <w:r>
        <w:rPr>
          <w:b/>
        </w:rPr>
        <w:t xml:space="preserve">Tulos</w:t>
      </w:r>
    </w:p>
    <w:p>
      <w:r>
        <w:t xml:space="preserve">Mitä PET tarkoittaa?</w:t>
      </w:r>
    </w:p>
    <w:p>
      <w:r>
        <w:rPr>
          <w:b/>
        </w:rPr>
        <w:t xml:space="preserve">Tulos</w:t>
      </w:r>
    </w:p>
    <w:p>
      <w:r>
        <w:t xml:space="preserve">Mikä suuri urheilutapahtuma järjestettiin vuonna 2001?</w:t>
      </w:r>
    </w:p>
    <w:p>
      <w:r>
        <w:rPr>
          <w:b/>
        </w:rPr>
        <w:t xml:space="preserve">Esimerkki 8.5181</w:t>
      </w:r>
    </w:p>
    <w:p>
      <w:r>
        <w:t xml:space="preserve">Läpikulku: Useita Unicoden osajoukkoja on standardoitu: Sen katsotaan tukevan kaikkia nykyaikaisia eurooppalaisia kieliä, joissa käytetään latinalaista, kreikkalaista tai kyrillistä kirjoitusasua. Muita standardoituja Unicoden osajoukkoja ovat muun muassa monikieliset eurooppalaiset osajoukot: MES-1 (vain latinalaiset kirjoitusmerkit, 335 merkkiä), MES-2 (latinalaiset, kreikkalaiset ja kyrilliset kirjoitusmerkit 1062 merkkiä) ja MES-3A ja MES-3B (kaksi suurempaa osajoukkoa, joita ei esitetä tässä). Huomaa, että MES-2 sisältää kaikki MES-1:n ja WGL-4:n merkit.</w:t>
      </w:r>
    </w:p>
    <w:p>
      <w:r>
        <w:rPr>
          <w:b/>
        </w:rPr>
        <w:t xml:space="preserve">Tulos</w:t>
      </w:r>
    </w:p>
    <w:p>
      <w:r>
        <w:t xml:space="preserve">Missä järjestelmässä käytetään MES-3A:ta?</w:t>
      </w:r>
    </w:p>
    <w:p>
      <w:r>
        <w:rPr>
          <w:b/>
        </w:rPr>
        <w:t xml:space="preserve">Tulos</w:t>
      </w:r>
    </w:p>
    <w:p>
      <w:r>
        <w:t xml:space="preserve">Kuinka monta latinalaista merkkiä WGL-4 tukee?</w:t>
      </w:r>
    </w:p>
    <w:p>
      <w:r>
        <w:rPr>
          <w:b/>
        </w:rPr>
        <w:t xml:space="preserve">Tulos</w:t>
      </w:r>
    </w:p>
    <w:p>
      <w:r>
        <w:t xml:space="preserve">Kuinka monta merkkiä on MES-3B:ssä?</w:t>
      </w:r>
    </w:p>
    <w:p>
      <w:r>
        <w:rPr>
          <w:b/>
        </w:rPr>
        <w:t xml:space="preserve">Tulos</w:t>
      </w:r>
    </w:p>
    <w:p>
      <w:r>
        <w:t xml:space="preserve">MES-3A yhdistää mitkä kaksi muuta sarjaa?</w:t>
      </w:r>
    </w:p>
    <w:p>
      <w:r>
        <w:rPr>
          <w:b/>
        </w:rPr>
        <w:t xml:space="preserve">Tulos</w:t>
      </w:r>
    </w:p>
    <w:p>
      <w:r>
        <w:t xml:space="preserve">Mikä osajoukko käyttää ainoastaan kreikkalaista kirjoitusasua?</w:t>
      </w:r>
    </w:p>
    <w:p>
      <w:r>
        <w:rPr>
          <w:b/>
        </w:rPr>
        <w:t xml:space="preserve">Esimerkki 8.5182</w:t>
      </w:r>
    </w:p>
    <w:p>
      <w:r>
        <w:t xml:space="preserve">Läpikulku: Apple on viime vuosina kasvattanut Macien myyntiä merkittävästi. Tämä johtuu osittain iPodin ja iPhonen menestyksestä ja halo-vaikutuksesta, jonka ansiosta tyytyväiset iPodin tai iPhonen omistajat ostavat lisää Applen tuotteita, ja Apple on sittemmin hyödyntänyt tätä iCloud-pilvipalvelulla, jonka avulla käyttäjät voivat synkronoida tietoja saumattomasti näiden laitteiden ja Macien välillä. Muiden henkilökohtaisten tietokoneiden valmistajien tavoin Macintosh-linjoja on kuitenkin vahingoittanut kuluttajien suuntaus kohti älypuhelimia ja taulutietokoneita (erityisesti Applen omaa iPhonea ja iPadia), jotka ovat kuluttajien valitsemia tietokonelaitteita.</w:t>
      </w:r>
    </w:p>
    <w:p>
      <w:r>
        <w:rPr>
          <w:b/>
        </w:rPr>
        <w:t xml:space="preserve">Tulos</w:t>
      </w:r>
    </w:p>
    <w:p>
      <w:r>
        <w:t xml:space="preserve">Minkä on osittain katsottu olevan syynä Mac-tietokoneiden myynnin vähäiseen kasvuun viime vuosina?</w:t>
      </w:r>
    </w:p>
    <w:p>
      <w:r>
        <w:rPr>
          <w:b/>
        </w:rPr>
        <w:t xml:space="preserve">Tulos</w:t>
      </w:r>
    </w:p>
    <w:p>
      <w:r>
        <w:t xml:space="preserve">Miten käyttäjät voivat helposti synkronoida tietoja iPhonen ja tietokoneen välillä?</w:t>
      </w:r>
    </w:p>
    <w:p>
      <w:r>
        <w:rPr>
          <w:b/>
        </w:rPr>
        <w:t xml:space="preserve">Tulos</w:t>
      </w:r>
    </w:p>
    <w:p>
      <w:r>
        <w:t xml:space="preserve">Mikä kuluttajatrendi on vahingoittanut monia yritystietokoneiden valmistajia?</w:t>
      </w:r>
    </w:p>
    <w:p>
      <w:r>
        <w:rPr>
          <w:b/>
        </w:rPr>
        <w:t xml:space="preserve">Tulos</w:t>
      </w:r>
    </w:p>
    <w:p>
      <w:r>
        <w:t xml:space="preserve">Mikä älypuhelin on vahingoittanut tietokoneiden valmistajia vähiten?</w:t>
      </w:r>
    </w:p>
    <w:p>
      <w:r>
        <w:rPr>
          <w:b/>
        </w:rPr>
        <w:t xml:space="preserve">Tulos</w:t>
      </w:r>
    </w:p>
    <w:p>
      <w:r>
        <w:t xml:space="preserve">Mitkä ovat kolme tärkeintä tietokonelaitetta, jotka kuluttajat valitsevat?</w:t>
      </w:r>
    </w:p>
    <w:p>
      <w:r>
        <w:rPr>
          <w:b/>
        </w:rPr>
        <w:t xml:space="preserve">Esimerkki 8.5183</w:t>
      </w:r>
    </w:p>
    <w:p>
      <w:r>
        <w:t xml:space="preserve">Läpikulku: Tiimalasi käyttää hiekan virtausta mittaamaan ajan kulkua. Niitä käytettiin navigoinnissa. Ferdinand Magellan käytti 18 tiimalasia jokaisessa aluksessa maailmanympärimatkallaan (1522). Tuoksutikkuja ja kynttilöitä käytettiin ja käytetään edelleen yleisesti ajan mittaamiseen temppeleissä ja kirkoissa eri puolilla maailmaa. Vesikelloja ja myöhemmin mekaanisia kelloja käytettiin keskiajan luostareissa ja luostareissa tapahtumien merkitsemiseen. Richard of Wallingford (1292-1336), St. Albanin luostarin apotti, rakensi tunnetusti mekaanisen kellon tähtitieteelliseksi orreryksi noin vuonna 1330. Galileo Galilei ja erityisesti Christiaan Huygens edistivät suuresti tarkkaa ajanottoa keksimällä heilurikäyttöiset kellot ja Jost Burgin keksimän minuuttiosoittimen.</w:t>
      </w:r>
    </w:p>
    <w:p>
      <w:r>
        <w:rPr>
          <w:b/>
        </w:rPr>
        <w:t xml:space="preserve">Tulos</w:t>
      </w:r>
    </w:p>
    <w:p>
      <w:r>
        <w:t xml:space="preserve">Mitä Wallingfordin Rikhard käytti maapallon kiertämiseen?</w:t>
      </w:r>
    </w:p>
    <w:p>
      <w:r>
        <w:rPr>
          <w:b/>
        </w:rPr>
        <w:t xml:space="preserve">Tulos</w:t>
      </w:r>
    </w:p>
    <w:p>
      <w:r>
        <w:t xml:space="preserve">Minä vuonna Ferdinand Magellan rakensi mekaanisen kellon?</w:t>
      </w:r>
    </w:p>
    <w:p>
      <w:r>
        <w:rPr>
          <w:b/>
        </w:rPr>
        <w:t xml:space="preserve">Tulos</w:t>
      </w:r>
    </w:p>
    <w:p>
      <w:r>
        <w:t xml:space="preserve">Kuinka monta keksintöä Galilei teki?</w:t>
      </w:r>
    </w:p>
    <w:p>
      <w:r>
        <w:rPr>
          <w:b/>
        </w:rPr>
        <w:t xml:space="preserve">Tulos</w:t>
      </w:r>
    </w:p>
    <w:p>
      <w:r>
        <w:t xml:space="preserve">Missä heilurikäyttöisiä kelloja käytetään nykyään ja myös menneisyydessä ajan mittaamiseen?</w:t>
      </w:r>
    </w:p>
    <w:p>
      <w:r>
        <w:rPr>
          <w:b/>
        </w:rPr>
        <w:t xml:space="preserve">Tulos</w:t>
      </w:r>
    </w:p>
    <w:p>
      <w:r>
        <w:t xml:space="preserve">Missä sijaitsevat temppelit ja kirkot, joissa käytetään heilurikelloja ajan mittaamiseen?</w:t>
      </w:r>
    </w:p>
    <w:p>
      <w:r>
        <w:rPr>
          <w:b/>
        </w:rPr>
        <w:t xml:space="preserve">Tulos</w:t>
      </w:r>
    </w:p>
    <w:p>
      <w:r>
        <w:t xml:space="preserve">Mikä laite käyttää minuutteja ajan mittaamiseen?</w:t>
      </w:r>
    </w:p>
    <w:p>
      <w:r>
        <w:rPr>
          <w:b/>
        </w:rPr>
        <w:t xml:space="preserve">Tulos</w:t>
      </w:r>
    </w:p>
    <w:p>
      <w:r>
        <w:t xml:space="preserve">Kuinka monta tiimalasia Galileo Galilei käytti kullakin aluksella kuuluisan maailmanympärimatkansa aikana?</w:t>
      </w:r>
    </w:p>
    <w:p>
      <w:r>
        <w:rPr>
          <w:b/>
        </w:rPr>
        <w:t xml:space="preserve">Tulos</w:t>
      </w:r>
    </w:p>
    <w:p>
      <w:r>
        <w:t xml:space="preserve">Mitä menetelmää temppelit ja seurakunnat käyttivät maapallon mittaamiseen?</w:t>
      </w:r>
    </w:p>
    <w:p>
      <w:r>
        <w:rPr>
          <w:b/>
        </w:rPr>
        <w:t xml:space="preserve">Tulos</w:t>
      </w:r>
    </w:p>
    <w:p>
      <w:r>
        <w:t xml:space="preserve">Kuka St. Albanin luostarin apotti rakensi mekaanisen kellon noin vuonna 1292?</w:t>
      </w:r>
    </w:p>
    <w:p>
      <w:r>
        <w:rPr>
          <w:b/>
        </w:rPr>
        <w:t xml:space="preserve">Tulos</w:t>
      </w:r>
    </w:p>
    <w:p>
      <w:r>
        <w:t xml:space="preserve">Kuka teki suuria edistysaskeleita kynttilöissä?</w:t>
      </w:r>
    </w:p>
    <w:p>
      <w:r>
        <w:rPr>
          <w:b/>
        </w:rPr>
        <w:t xml:space="preserve">Esimerkki 8.5184</w:t>
      </w:r>
    </w:p>
    <w:p>
      <w:r>
        <w:t xml:space="preserve">Läpikulku: Bushin voittomarginaali kansanäänestyksessä oli kaikkien aikojen pienin uudelleen valitun virassa olevan presidentin voittomarginaali, mutta se merkitsi ensimmäistä kertaa sitten hänen isänsä 16 vuotta aikaisemman voiton, kun ehdokas voitti enemmistön kansanäänestyksestä. Vaalikartta muistutti suuresti vuoden 2000 vaalikarttaa, ja vain kolme osavaltiota vaihtoi puolta: New Mexico ja Iowa äänestivät vuonna 2004 republikaaneja sen jälkeen, kun ne olivat äänestäneet demokraatteja vuonna 2000, ja New Hampshire äänesti vuonna 2004 demokraatteja sen jälkeen, kun se oli aiemmin äänestänyt republikaaneja. Vaalikollegiossa Bush sai 286 ääntä Kerryn 252 ääntä vastaan.</w:t>
      </w:r>
    </w:p>
    <w:p>
      <w:r>
        <w:rPr>
          <w:b/>
        </w:rPr>
        <w:t xml:space="preserve">Tulos</w:t>
      </w:r>
    </w:p>
    <w:p>
      <w:r>
        <w:t xml:space="preserve">Missä kahdessa osavaltiossa George Bush kampanjoi kovimmin?</w:t>
      </w:r>
    </w:p>
    <w:p>
      <w:r>
        <w:rPr>
          <w:b/>
        </w:rPr>
        <w:t xml:space="preserve">Tulos</w:t>
      </w:r>
    </w:p>
    <w:p>
      <w:r>
        <w:t xml:space="preserve">Mikä oli ensimmäinen osavaltio, jossa Bushin isä kampanjoi?</w:t>
      </w:r>
    </w:p>
    <w:p>
      <w:r>
        <w:rPr>
          <w:b/>
        </w:rPr>
        <w:t xml:space="preserve">Tulos</w:t>
      </w:r>
    </w:p>
    <w:p>
      <w:r>
        <w:t xml:space="preserve">Mikä oli Bushin isän voittomarginaali vuonna 2004?</w:t>
      </w:r>
    </w:p>
    <w:p>
      <w:r>
        <w:rPr>
          <w:b/>
        </w:rPr>
        <w:t xml:space="preserve">Tulos</w:t>
      </w:r>
    </w:p>
    <w:p>
      <w:r>
        <w:t xml:space="preserve">Kuinka monta ääntä Bush vanhempi sai 16 vuotta aiemmin vaalien yhteydessä?</w:t>
      </w:r>
    </w:p>
    <w:p>
      <w:r>
        <w:rPr>
          <w:b/>
        </w:rPr>
        <w:t xml:space="preserve">Tulos</w:t>
      </w:r>
    </w:p>
    <w:p>
      <w:r>
        <w:t xml:space="preserve">Mistä osavaltiosta John Kerry oli alun perin kotoisin?</w:t>
      </w:r>
    </w:p>
    <w:p>
      <w:r>
        <w:rPr>
          <w:b/>
        </w:rPr>
        <w:t xml:space="preserve">Esimerkki 8.5185</w:t>
      </w:r>
    </w:p>
    <w:p>
      <w:r>
        <w:t xml:space="preserve">Läpikulku: Käytettävissä olevat verkkoselaimet vaihtelevat ominaisuuksiltaan minimaalisista, tekstipohjaisista käyttöliittymistä, joissa on pelkkä HTML-tuki, monipuolisiin käyttöliittymiin, jotka tukevat monenlaisia tiedostomuotoja ja protokollia. Selaimia, jotka sisältävät lisäkomponentteja sähköpostin, Usenet-uutisten ja Internet Relay Chatin (IRC) tukemiseksi, kutsutaan joskus "Internet-suiteiksi" eikä pelkästään "verkkoselaimiksi".</w:t>
      </w:r>
    </w:p>
    <w:p>
      <w:r>
        <w:rPr>
          <w:b/>
        </w:rPr>
        <w:t xml:space="preserve">Tulos</w:t>
      </w:r>
    </w:p>
    <w:p>
      <w:r>
        <w:t xml:space="preserve">Mitä ominaisuuksia IRC:ssä on?</w:t>
      </w:r>
    </w:p>
    <w:p>
      <w:r>
        <w:rPr>
          <w:b/>
        </w:rPr>
        <w:t xml:space="preserve">Tulos</w:t>
      </w:r>
    </w:p>
    <w:p>
      <w:r>
        <w:t xml:space="preserve">Millä nimellä IRC:tä joskus kutsutaan?</w:t>
      </w:r>
    </w:p>
    <w:p>
      <w:r>
        <w:rPr>
          <w:b/>
        </w:rPr>
        <w:t xml:space="preserve">Tulos</w:t>
      </w:r>
    </w:p>
    <w:p>
      <w:r>
        <w:t xml:space="preserve">Mitkä ovat HTML:n ominaisuuksia?</w:t>
      </w:r>
    </w:p>
    <w:p>
      <w:r>
        <w:rPr>
          <w:b/>
        </w:rPr>
        <w:t xml:space="preserve">Tulos</w:t>
      </w:r>
    </w:p>
    <w:p>
      <w:r>
        <w:t xml:space="preserve">Mitä lisäominaisuuksia IRC sisältää?</w:t>
      </w:r>
    </w:p>
    <w:p>
      <w:r>
        <w:rPr>
          <w:b/>
        </w:rPr>
        <w:t xml:space="preserve">Tulos</w:t>
      </w:r>
    </w:p>
    <w:p>
      <w:r>
        <w:t xml:space="preserve">Mitä sähköposti tukee?</w:t>
      </w:r>
    </w:p>
    <w:p>
      <w:r>
        <w:rPr>
          <w:b/>
        </w:rPr>
        <w:t xml:space="preserve">Esimerkki 8.5186</w:t>
      </w:r>
    </w:p>
    <w:p>
      <w:r>
        <w:t xml:space="preserve">Läpikulku: Häviöllinen tiedonpakkaus on häviöttömän tiedonpakkauksen vastakohta. Näissä järjestelmissä on hyväksyttävää, että jonkin verran tietoa menetetään. Jos tietolähteestä poistetaan epäolennaisia yksityiskohtia, voidaan säästää tallennustilaa. Häviölliset tiedonpakkausjärjestelmät on suunniteltu tutkimalla, miten ihmiset kokevat kyseisen tiedon. Ihmissilmä on esimerkiksi herkempi luminanssin hienovaraisille vaihteluille kuin värien vaihteluille. JPEG-kuvanpakkaus toimii osittain pyöristämällä epäolennaisia tietobittejä. Tietojen säilyttämisen ja koon pienentämisen välillä on vastaava kompromissi. Useat suositut pakkausmuodot, kuten musiikkitiedostoissa, kuvissa ja videoissa käytettävät pakkausmuodot, hyödyntävät näitä aistieroja.</w:t>
      </w:r>
    </w:p>
    <w:p>
      <w:r>
        <w:rPr>
          <w:b/>
        </w:rPr>
        <w:t xml:space="preserve">Tulos</w:t>
      </w:r>
    </w:p>
    <w:p>
      <w:r>
        <w:t xml:space="preserve">Minkälainen tiedonpakkaus on hienovaraisen vaihtelun vastakohta?</w:t>
      </w:r>
    </w:p>
    <w:p>
      <w:r>
        <w:rPr>
          <w:b/>
        </w:rPr>
        <w:t xml:space="preserve">Tulos</w:t>
      </w:r>
    </w:p>
    <w:p>
      <w:r>
        <w:t xml:space="preserve">Mikä auttaa eliminoimalla pois epäolennaiset bitit havaintoeroista?</w:t>
      </w:r>
    </w:p>
    <w:p>
      <w:r>
        <w:rPr>
          <w:b/>
        </w:rPr>
        <w:t xml:space="preserve">Tulos</w:t>
      </w:r>
    </w:p>
    <w:p>
      <w:r>
        <w:t xml:space="preserve">Mikä on herkempi pienentämään kokoa luminanssissa kuin värin vaihteluissa?</w:t>
      </w:r>
    </w:p>
    <w:p>
      <w:r>
        <w:rPr>
          <w:b/>
        </w:rPr>
        <w:t xml:space="preserve">Tulos</w:t>
      </w:r>
    </w:p>
    <w:p>
      <w:r>
        <w:t xml:space="preserve">Mitkä ovat Lossy data compression musiikkitiedostot suunnitellut?</w:t>
      </w:r>
    </w:p>
    <w:p>
      <w:r>
        <w:rPr>
          <w:b/>
        </w:rPr>
        <w:t xml:space="preserve">Tulos</w:t>
      </w:r>
    </w:p>
    <w:p>
      <w:r>
        <w:t xml:space="preserve">Mikä on vastaava pakkausjärjestelmä?</w:t>
      </w:r>
    </w:p>
    <w:p>
      <w:r>
        <w:rPr>
          <w:b/>
        </w:rPr>
        <w:t xml:space="preserve">Esimerkki 8.5187</w:t>
      </w:r>
    </w:p>
    <w:p>
      <w:r>
        <w:t xml:space="preserve">Läpikulku: Neptunuksen ilmakehä on korkealla 80 % vetyä ja 19 % heliumia. Myös metaania on pieniä määriä. Merkittäviä metaanin absorptiokaistoja on yli 600 nm:n aallonpituuksilla, spektrin punaisessa ja infrapunaosassa. Kuten Uranuksen kohdalla, tämä ilmakehän metaanin aiheuttama punaisen valon absorptio on osa sitä, mikä antaa Neptunukselle sen sinisen värisävyn, vaikkakin Neptunuksen elävä sinivihreä eroaa Uranuksen miedommasta syaanista. Koska Neptunuksen ilmakehän metaanipitoisuus on samankaltainen kuin Uranuksen, jonkin tuntemattoman ilmakehän ainesosan uskotaan vaikuttavan Neptunuksen väriin.</w:t>
      </w:r>
    </w:p>
    <w:p>
      <w:r>
        <w:rPr>
          <w:b/>
        </w:rPr>
        <w:t xml:space="preserve">Tulos</w:t>
      </w:r>
    </w:p>
    <w:p>
      <w:r>
        <w:t xml:space="preserve">Mistä Neptunuksen ilmakehä ei koskaan koostu?</w:t>
      </w:r>
    </w:p>
    <w:p>
      <w:r>
        <w:rPr>
          <w:b/>
        </w:rPr>
        <w:t xml:space="preserve">Tulos</w:t>
      </w:r>
    </w:p>
    <w:p>
      <w:r>
        <w:t xml:space="preserve"> Missä ovat hapen absorptiokaistat Neptunuksessa?</w:t>
      </w:r>
    </w:p>
    <w:p>
      <w:r>
        <w:rPr>
          <w:b/>
        </w:rPr>
        <w:t xml:space="preserve">Tulos</w:t>
      </w:r>
    </w:p>
    <w:p>
      <w:r>
        <w:t xml:space="preserve"> Mikä antaa Neptunukselle sen punaisen sävyn?</w:t>
      </w:r>
    </w:p>
    <w:p>
      <w:r>
        <w:rPr>
          <w:b/>
        </w:rPr>
        <w:t xml:space="preserve">Tulos</w:t>
      </w:r>
    </w:p>
    <w:p>
      <w:r>
        <w:t xml:space="preserve"> Mikä planeetta ei saa väriään ilmakehän ainesosista?</w:t>
      </w:r>
    </w:p>
    <w:p>
      <w:r>
        <w:rPr>
          <w:b/>
        </w:rPr>
        <w:t xml:space="preserve">Tulos</w:t>
      </w:r>
    </w:p>
    <w:p>
      <w:r>
        <w:t xml:space="preserve"> Minkä värinen Jupiter on Neptunukseen verrattuna?</w:t>
      </w:r>
    </w:p>
    <w:p>
      <w:r>
        <w:rPr>
          <w:b/>
        </w:rPr>
        <w:t xml:space="preserve">Esimerkki 8.5188</w:t>
      </w:r>
    </w:p>
    <w:p>
      <w:r>
        <w:t xml:space="preserve">Läpikulku: Syyskuun 11. päivän 2001 iskujen jälkeen Pakistanin entinen presidentti Pervez Musharraf asettui Yhdysvaltain puolelle Afganistanin Taleban-hallitusta vastaan Yhdysvaltain silloisen presidentin George W. Bushin uhkavaatimuksen jälkeen. Musharraf suostui antamaan Yhdysvaltojen käyttöön kolme lentotukikohtaa Enduring Freedom -operaatiota varten. Yhdysvaltain ulkoministeri Colin Powell ja muut Yhdysvaltain hallinnon virkamiehet tapasivat Musharrafin. Musharraf puhui 19. syyskuuta 2001 Pakistanin kansalle ja totesi, että vaikka hän vastusti sotilaallista toimintaa Talebania vastaan, Intian ja Yhdysvaltojen liitto uhkaa vaarantaa Pakistanin, jos se ei tee yhteistyötä. Vuonna 2006 Musharraf todisti, että Yhdysvaltojen uhkaukset painostivat häntä tähän kantaan, ja paljasti muistelmissaan, että hän oli "pelannut" Yhdysvaltoja vastapuolena ja päättänyt, että se päättyisi Pakistanin tappioon.</w:t>
      </w:r>
    </w:p>
    <w:p>
      <w:r>
        <w:rPr>
          <w:b/>
        </w:rPr>
        <w:t xml:space="preserve">Tulos</w:t>
      </w:r>
    </w:p>
    <w:p>
      <w:r>
        <w:t xml:space="preserve">Kuka entinen presidentti asettui Talebanin puolelle?</w:t>
      </w:r>
    </w:p>
    <w:p>
      <w:r>
        <w:rPr>
          <w:b/>
        </w:rPr>
        <w:t xml:space="preserve">Tulos</w:t>
      </w:r>
    </w:p>
    <w:p>
      <w:r>
        <w:t xml:space="preserve">Kuinka monta lentotukikohtaa Taleban sai?</w:t>
      </w:r>
    </w:p>
    <w:p>
      <w:r>
        <w:rPr>
          <w:b/>
        </w:rPr>
        <w:t xml:space="preserve">Tulos</w:t>
      </w:r>
    </w:p>
    <w:p>
      <w:r>
        <w:t xml:space="preserve">Kuka oli Afganistanin nykyinen presidentti?</w:t>
      </w:r>
    </w:p>
    <w:p>
      <w:r>
        <w:rPr>
          <w:b/>
        </w:rPr>
        <w:t xml:space="preserve">Tulos</w:t>
      </w:r>
    </w:p>
    <w:p>
      <w:r>
        <w:t xml:space="preserve">Mitä Colin Powell todisti vuonna 2006?</w:t>
      </w:r>
    </w:p>
    <w:p>
      <w:r>
        <w:rPr>
          <w:b/>
        </w:rPr>
        <w:t xml:space="preserve">Tulos</w:t>
      </w:r>
    </w:p>
    <w:p>
      <w:r>
        <w:t xml:space="preserve">Kuka oli vaarassa Yhdysvaltojen ja Pakistanin välisessä liitossa?</w:t>
      </w:r>
    </w:p>
    <w:p>
      <w:r>
        <w:rPr>
          <w:b/>
        </w:rPr>
        <w:t xml:space="preserve">Esimerkki 8.5189</w:t>
      </w:r>
    </w:p>
    <w:p>
      <w:r>
        <w:t xml:space="preserve">Läpikulku: Tällöin korostetaan päämiehen ja urakoitsijan sekä muiden rakennushankkeen sidosryhmien välistä yhteistyösuhdetta. Uusiin muotoihin kuuluvat kumppanuudet, kuten julkisen ja yksityisen sektorin kumppanuudet (Public-Private Partnering, PPP) tai yksityiset rahoitusaloitteet (Private Finance Initiatives, PFI), ja yhteenliittymät, kuten "puhtaat" tai "hankeyhteenliittymät" ja "epäpuhtaat" tai "strategiset" yhteenliittymät. Yhteistyöhön keskittymällä pyritään lieventämään monia ongelmia, jotka johtuvat rakennusalalla usein vallitsevasta kovasta kilpailusta ja vastakkainasettelusta.</w:t>
      </w:r>
    </w:p>
    <w:p>
      <w:r>
        <w:rPr>
          <w:b/>
        </w:rPr>
        <w:t xml:space="preserve">Tulos</w:t>
      </w:r>
    </w:p>
    <w:p>
      <w:r>
        <w:t xml:space="preserve">Mitä hankintamuotoihin keskittymisellä pyritään estämään?</w:t>
      </w:r>
    </w:p>
    <w:p>
      <w:r>
        <w:rPr>
          <w:b/>
        </w:rPr>
        <w:t xml:space="preserve">Tulos</w:t>
      </w:r>
    </w:p>
    <w:p>
      <w:r>
        <w:t xml:space="preserve">Mihin suhteeseen rahoitusaloitteet liittyvät?</w:t>
      </w:r>
    </w:p>
    <w:p>
      <w:r>
        <w:rPr>
          <w:b/>
        </w:rPr>
        <w:t xml:space="preserve">Tulos</w:t>
      </w:r>
    </w:p>
    <w:p>
      <w:r>
        <w:t xml:space="preserve">Ketä painotetaan, kun kyseessä on yksityinen rahoitusaloite?</w:t>
      </w:r>
    </w:p>
    <w:p>
      <w:r>
        <w:rPr>
          <w:b/>
        </w:rPr>
        <w:t xml:space="preserve">Tulos</w:t>
      </w:r>
    </w:p>
    <w:p>
      <w:r>
        <w:t xml:space="preserve">Mikä on esimerkki vastakkainasettelusta, johon liittyy kumppanuus?</w:t>
      </w:r>
    </w:p>
    <w:p>
      <w:r>
        <w:rPr>
          <w:b/>
        </w:rPr>
        <w:t xml:space="preserve">Tulos</w:t>
      </w:r>
    </w:p>
    <w:p>
      <w:r>
        <w:t xml:space="preserve">Millaisia hankintamuotoja rakennusalalla käytetään?</w:t>
      </w:r>
    </w:p>
    <w:p>
      <w:r>
        <w:rPr>
          <w:b/>
        </w:rPr>
        <w:t xml:space="preserve">Esimerkki 8.5190</w:t>
      </w:r>
    </w:p>
    <w:p>
      <w:r>
        <w:t xml:space="preserve">Läpikulku: Esimerkiksi /t tʰ/, /t͡s t͡sʰ/. Pinyinissä tenuis-pysäkit kirjoitetaan kirjaimilla, jotka edustavat englannissa äännettyjä konsonantteja, ja aspiroidut pysäkit kirjaimilla, jotka edustavat äänettömiä konsonantteja. Näin ollen d edustaa /t/ ja t edustaa /tʰ/.</w:t>
      </w:r>
    </w:p>
    <w:p>
      <w:r>
        <w:rPr>
          <w:b/>
        </w:rPr>
        <w:t xml:space="preserve">Tulos</w:t>
      </w:r>
    </w:p>
    <w:p>
      <w:r>
        <w:t xml:space="preserve">Englannin kielessä on stoppeja ja affrikaatteja, jotka eroavat toisistaan minkä mukaan?</w:t>
      </w:r>
    </w:p>
    <w:p>
      <w:r>
        <w:rPr>
          <w:b/>
        </w:rPr>
        <w:t xml:space="preserve">Tulos</w:t>
      </w:r>
    </w:p>
    <w:p>
      <w:r>
        <w:t xml:space="preserve">Pinyinissä tenuis-konsonantit kirjoitetaan miten?</w:t>
      </w:r>
    </w:p>
    <w:p>
      <w:r>
        <w:rPr>
          <w:b/>
        </w:rPr>
        <w:t xml:space="preserve">Tulos</w:t>
      </w:r>
    </w:p>
    <w:p>
      <w:r>
        <w:t xml:space="preserve">Miten pinyinissä kirjoitetaan hengittämättömät pysähdykset?</w:t>
      </w:r>
    </w:p>
    <w:p>
      <w:r>
        <w:rPr>
          <w:b/>
        </w:rPr>
        <w:t xml:space="preserve">Tulos</w:t>
      </w:r>
    </w:p>
    <w:p>
      <w:r>
        <w:t xml:space="preserve">Mitä kirjoitetaan kirjaimella, joka edustaa äännettyjä konsonantteja?</w:t>
      </w:r>
    </w:p>
    <w:p>
      <w:r>
        <w:rPr>
          <w:b/>
        </w:rPr>
        <w:t xml:space="preserve">Tulos</w:t>
      </w:r>
    </w:p>
    <w:p>
      <w:r>
        <w:t xml:space="preserve">Mikä edustaa d:tä?</w:t>
      </w:r>
    </w:p>
    <w:p>
      <w:r>
        <w:rPr>
          <w:b/>
        </w:rPr>
        <w:t xml:space="preserve">Esimerkki 8.5191</w:t>
      </w:r>
    </w:p>
    <w:p>
      <w:r>
        <w:t xml:space="preserve">Läpikulku: Tämä menetelmä tuottaa levyn kirkkaan muovisen tyhjän osan. Kun kirkkaaseen aihioon on levitetty heijastava metallikerros (yleensä alumiinia, mutta joskus myös kultaa tai muuta metallia), levy kovetetaan UV-valossa, ja se on valmis painokoneeseen. CD-levyn puristamista varten tehdään lasinen master-levy käyttämällä suuritehoista laseria CD-levyn kirjoitinta muistuttavalla laitteella. Lasimaster on positiivinen kuva halutusta CD-levyn pinnasta (jossa on halutut mikroskooppiset kuopat ja kuopat). Testauksen jälkeen sitä käytetään muotin valmistamiseen painamalla sitä metallikiekkoa vasten.</w:t>
      </w:r>
    </w:p>
    <w:p>
      <w:r>
        <w:rPr>
          <w:b/>
        </w:rPr>
        <w:t xml:space="preserve">Tulos</w:t>
      </w:r>
    </w:p>
    <w:p>
      <w:r>
        <w:t xml:space="preserve">Mistä kirkas tyhjä puoli on tehty?</w:t>
      </w:r>
    </w:p>
    <w:p>
      <w:r>
        <w:rPr>
          <w:b/>
        </w:rPr>
        <w:t xml:space="preserve">Tulos</w:t>
      </w:r>
    </w:p>
    <w:p>
      <w:r>
        <w:t xml:space="preserve">Mitä käytetään heijastavan kerroksen kiinnittämiseen kirkkaaseen kerrokseen?</w:t>
      </w:r>
    </w:p>
    <w:p>
      <w:r>
        <w:rPr>
          <w:b/>
        </w:rPr>
        <w:t xml:space="preserve">Tulos</w:t>
      </w:r>
    </w:p>
    <w:p>
      <w:r>
        <w:t xml:space="preserve">Miten CD-kirjoitin valmistetaan?</w:t>
      </w:r>
    </w:p>
    <w:p>
      <w:r>
        <w:rPr>
          <w:b/>
        </w:rPr>
        <w:t xml:space="preserve">Tulos</w:t>
      </w:r>
    </w:p>
    <w:p>
      <w:r>
        <w:t xml:space="preserve">Miten CD-levystä tehdään positiivinen kuva?</w:t>
      </w:r>
    </w:p>
    <w:p>
      <w:r>
        <w:rPr>
          <w:b/>
        </w:rPr>
        <w:t xml:space="preserve">Tulos</w:t>
      </w:r>
    </w:p>
    <w:p>
      <w:r>
        <w:t xml:space="preserve">Miten kuopat ja maat tehdään?</w:t>
      </w:r>
    </w:p>
    <w:p>
      <w:r>
        <w:rPr>
          <w:b/>
        </w:rPr>
        <w:t xml:space="preserve">Esimerkki 8.5192</w:t>
      </w:r>
    </w:p>
    <w:p>
      <w:r>
        <w:t xml:space="preserve">Läpikulku: Kaikilla graafisilla, formaatti- ja yksityiskäyttöön tarkoitetuilla merkeillä on yksilöllinen ja muuttumaton nimi, jolla ne voidaan tunnistaa. Tämä muuttumattomuus on taattu Unicoden versiosta 2.0 lähtien nimien vakautta koskevalla politiikalla. Jos nimi on vakavasti puutteellinen ja harhaanjohtava tai siinä on vakava kirjoitusvirhe, voidaan määritellä virallinen peitenimi, ja sovelluksia kannustetaan käyttämään virallisen merkin nimen sijasta virallista peitenimeä. Esimerkiksi U+A015 ꀕ YI SYLLABLE WU on muodollinen peitenimi yi syllable iteration mark, ja U+FE18 ︘ PRESENTATION FORM FOR VERTICAL RIGHT WHITE LENTICULAR BRAKCET (sic) on muodollinen peitenimi presentation form for vertical right white lenticular bracket.</w:t>
      </w:r>
    </w:p>
    <w:p>
      <w:r>
        <w:rPr>
          <w:b/>
        </w:rPr>
        <w:t xml:space="preserve">Tulos</w:t>
      </w:r>
    </w:p>
    <w:p>
      <w:r>
        <w:t xml:space="preserve">Millä politiikalla tunnistettiin harhaanjohtavat merkit?</w:t>
      </w:r>
    </w:p>
    <w:p>
      <w:r>
        <w:rPr>
          <w:b/>
        </w:rPr>
        <w:t xml:space="preserve">Tulos</w:t>
      </w:r>
    </w:p>
    <w:p>
      <w:r>
        <w:t xml:space="preserve">Mitä käytetään virallisen aliaksen sijasta, kun löydetään virhe?</w:t>
      </w:r>
    </w:p>
    <w:p>
      <w:r>
        <w:rPr>
          <w:b/>
        </w:rPr>
        <w:t xml:space="preserve">Tulos</w:t>
      </w:r>
    </w:p>
    <w:p>
      <w:r>
        <w:t xml:space="preserve">Milloin virallinen peitenimi yi luotiin?</w:t>
      </w:r>
    </w:p>
    <w:p>
      <w:r>
        <w:rPr>
          <w:b/>
        </w:rPr>
        <w:t xml:space="preserve">Tulos</w:t>
      </w:r>
    </w:p>
    <w:p>
      <w:r>
        <w:t xml:space="preserve">Mikä on esimerkki symbolista, jossa ei käytetä muodollista aliasta?</w:t>
      </w:r>
    </w:p>
    <w:p>
      <w:r>
        <w:rPr>
          <w:b/>
        </w:rPr>
        <w:t xml:space="preserve">Tulos</w:t>
      </w:r>
    </w:p>
    <w:p>
      <w:r>
        <w:t xml:space="preserve">Minkä tyyppisillä hahmoilla ei ole yksilöllisiä nimiä?</w:t>
      </w:r>
    </w:p>
    <w:p>
      <w:r>
        <w:rPr>
          <w:b/>
        </w:rPr>
        <w:t xml:space="preserve">Esimerkki 8.5193</w:t>
      </w:r>
    </w:p>
    <w:p>
      <w:r>
        <w:t xml:space="preserve">Läpikulku: Se oli vain yksi merkki alueen turvattomuudesta, jota leimasi myös Yhdysvaltojen lisääntynyt asekauppa, teknologia ja suoranainen sotilaallinen läsnäolo. Saudi-Arabia ja Iran tulivat yhä riippuvaisemmiksi Yhdysvaltain turvallisuustakuista, jotta ne pystyivät hallitsemaan sekä ulkoisia että sisäisiä uhkia, mukaan lukien niiden välinen lisääntynyt sotilaallinen kilpailu lisääntyneistä öljytuloista. Molemmat valtiot kilpailivat etulyöntiasemasta Persianlahdella ja käyttivät lisääntyneitä tuloja laajentuneiden armeijoiden rahoittamiseen. Vuoteen 1979 mennessä Saudi-Arabian aseostot Yhdysvalloilta olivat viisi kertaa suuremmat kuin Israelin. Toinen syy Saudi-Arabian laajamittaisiin aseiden ostoihin Yhdysvalloista oli se, että tammikuussa 1979 shaahi ei onnistunut pitämään hallussaan Irania, joka ei ollut arabialainen, mutta suurelta osin shiiamuslimien hallitsema valtio ja joka joutui vuoden 1979 Iranin vallankumouksen seurauksena ajatollah Ruhollah Khomeinin johtaman teokraattisen islamistihallituksen valtaan. Saudi-Arabia taas on arabialainen, pääosin sunnimuslimien hallitsema valtio, jota johtaa lähes absolutistinen monarkia. Iranin vallankumouksen jälkeen saudien oli pakko selviytyä siitä, että islamismin radikaalius saattaisi horjuttaa maan sisäistä tasapainoa, mikä paljastui nopeasti, kun wahhabilaiset ääriryhmät valtasivat Mekan suurmoskeijan marraskuussa 1979 ja kun Saudi-Arabian öljyrikkaalla Al-Hasan alueella puhkesi shiialaiskapina joulukuussa samana vuonna. Marraskuussa 2010 Wikileaks vuoti Yhdysvaltoja ja sen liittolaisia koskevia luottamuksellisia diplomaattitiedusteluja, joista kävi ilmi, että edesmennyt Saudi-Arabian kuningas Abdullah kehotti Yhdysvaltoja hyökkäämään Iraniin sen mahdollisen ydinaseohjelman tuhoamiseksi ja kuvaili Irania "käärmeeksi, jonka pää pitäisi katkaista ilman viivytyksiä".</w:t>
      </w:r>
    </w:p>
    <w:p>
      <w:r>
        <w:rPr>
          <w:b/>
        </w:rPr>
        <w:t xml:space="preserve">Tulos</w:t>
      </w:r>
    </w:p>
    <w:p>
      <w:r>
        <w:t xml:space="preserve">Mihin maahan Saudi-Arabia hyökkäsi vuonna 1979?</w:t>
      </w:r>
    </w:p>
    <w:p>
      <w:r>
        <w:rPr>
          <w:b/>
        </w:rPr>
        <w:t xml:space="preserve">Tulos</w:t>
      </w:r>
    </w:p>
    <w:p>
      <w:r>
        <w:t xml:space="preserve">Mitä muita merkkejä turvattomuudesta Mekassa on?</w:t>
      </w:r>
    </w:p>
    <w:p>
      <w:r>
        <w:rPr>
          <w:b/>
        </w:rPr>
        <w:t xml:space="preserve">Tulos</w:t>
      </w:r>
    </w:p>
    <w:p>
      <w:r>
        <w:t xml:space="preserve">Mitä Persianlahti oli riippuvainen saudien hallinnasta?</w:t>
      </w:r>
    </w:p>
    <w:p>
      <w:r>
        <w:rPr>
          <w:b/>
        </w:rPr>
        <w:t xml:space="preserve">Tulos</w:t>
      </w:r>
    </w:p>
    <w:p>
      <w:r>
        <w:t xml:space="preserve">Mikä on toinen syy siihen, että Al-Hasa osti aseita Venäjältä?</w:t>
      </w:r>
    </w:p>
    <w:p>
      <w:r>
        <w:rPr>
          <w:b/>
        </w:rPr>
        <w:t xml:space="preserve">Tulos</w:t>
      </w:r>
    </w:p>
    <w:p>
      <w:r>
        <w:t xml:space="preserve">Minkälainen sunnimuslimien monarkia Irania johtaa?</w:t>
      </w:r>
    </w:p>
    <w:p>
      <w:r>
        <w:rPr>
          <w:b/>
        </w:rPr>
        <w:t xml:space="preserve">Esimerkki 8.5194</w:t>
      </w:r>
    </w:p>
    <w:p>
      <w:r>
        <w:t xml:space="preserve">Läpikulku: Koulun opettajien ja poikien erityisten innostusten mukaan, mutta jotkut ovat olleet olemassa useita vuosia. Tällä hetkellä toimivia ovat mm: Arkeologinen, arkeologinen, arkkitehtuuri, tähtitiede, Banks (konservointi), kaledonialainen, juusto, klassinen, komedia, kosmopoliittinen, keskustelu, muotoilu, muotoilu, yrittäjyys, maantieteellinen, Henry Fielding, espanjalainen, historia, historia, Keynes (taloustiede), laki, kirjallisuus, matemaattinen, lääketiede, Lähi-Itä, Model United Nations, Modern Languages, Oriental, Orwell (vasemmistolainen), Simeon (kristitty), Parry (musiikki), Valokuvaus, Poliittinen, Praed (runous), Rock (musiikki), Rous (ratsastus), Salisbury (diplomaattinen), Savile (harvinaiset kirjat ja käsikirjoitukset), Shelley, Tieteellinen, Urheilu, Tekninen klubi, Teatteri, Wellington (sotilas), Viini ja Wotton's (filosofia).</w:t>
      </w:r>
    </w:p>
    <w:p>
      <w:r>
        <w:rPr>
          <w:b/>
        </w:rPr>
        <w:t xml:space="preserve">Tulos</w:t>
      </w:r>
    </w:p>
    <w:p>
      <w:r>
        <w:t xml:space="preserve">Mikä oli yksi Etonin ensimmäisistä yhdistyksistä?</w:t>
      </w:r>
    </w:p>
    <w:p>
      <w:r>
        <w:rPr>
          <w:b/>
        </w:rPr>
        <w:t xml:space="preserve">Tulos</w:t>
      </w:r>
    </w:p>
    <w:p>
      <w:r>
        <w:t xml:space="preserve">Mikä oli viimeisin Etonissa perustettu seura?</w:t>
      </w:r>
    </w:p>
    <w:p>
      <w:r>
        <w:rPr>
          <w:b/>
        </w:rPr>
        <w:t xml:space="preserve">Tulos</w:t>
      </w:r>
    </w:p>
    <w:p>
      <w:r>
        <w:t xml:space="preserve">Mitä eräässä 1400-luvulta peräisin olevassa yhteiskunnassa?</w:t>
      </w:r>
    </w:p>
    <w:p>
      <w:r>
        <w:rPr>
          <w:b/>
        </w:rPr>
        <w:t xml:space="preserve">Tulos</w:t>
      </w:r>
    </w:p>
    <w:p>
      <w:r>
        <w:t xml:space="preserve">Mikä on yksi 1400-luvulla perustetuista yhteiskunnista?</w:t>
      </w:r>
    </w:p>
    <w:p>
      <w:r>
        <w:rPr>
          <w:b/>
        </w:rPr>
        <w:t xml:space="preserve">Tulos</w:t>
      </w:r>
    </w:p>
    <w:p>
      <w:r>
        <w:t xml:space="preserve">Mikä on nykyajan suurin yhteiskunta?</w:t>
      </w:r>
    </w:p>
    <w:p>
      <w:r>
        <w:rPr>
          <w:b/>
        </w:rPr>
        <w:t xml:space="preserve">Esimerkki 8.5195</w:t>
      </w:r>
    </w:p>
    <w:p>
      <w:r>
        <w:t xml:space="preserve">Läpikulku: Syyskuussa 1941 aloitettiin "Action Lauterbacher" -suunnitelman avulla jäljellä olevien Hannoverin juutalaisperheiden gettouttaminen. Jo ennen Wannseekonferenssia, 15. joulukuuta 1941, ensimmäiset Hannoverin juutalaiset karkotettiin Riikaan. Yhteensä karkotettiin 2 400 ihmistä, ja vain harvat jäivät henkiin. Sodan aikana Hannoveriin rakennettiin seitsemän keskitysleiriä, joihin monet juutalaiset suljettiin. Vuonna 1938 Hannoverissa asuneista noin 4 800 juutalaisesta alle 100 oli enää kaupungissa, kun Yhdysvaltain armeijan joukot saapuivat 10. huhtikuuta 1945 miehittämään Hannoveria sodan lopussa. 10. huhtikuuta 1945 Hannoverin juutalaisiin kohdistuneesta vainosta muistuttaa nykyään Ooppera-aukiolla sijaitseva muistomerkki. Sodan jälkeen suuri joukko ortodoksijuutalaisia, jotka selvisivät läheiseltä Bergen-Belsenin keskitysleiriltä, asettui Hannoveriin.</w:t>
      </w:r>
    </w:p>
    <w:p>
      <w:r>
        <w:rPr>
          <w:b/>
        </w:rPr>
        <w:t xml:space="preserve">Tulos</w:t>
      </w:r>
    </w:p>
    <w:p>
      <w:r>
        <w:t xml:space="preserve">Mikä laki lopetti ghettojen perustamisen vuonna 1941?</w:t>
      </w:r>
    </w:p>
    <w:p>
      <w:r>
        <w:rPr>
          <w:b/>
        </w:rPr>
        <w:t xml:space="preserve">Tulos</w:t>
      </w:r>
    </w:p>
    <w:p>
      <w:r>
        <w:t xml:space="preserve">Minkä konferenssin jälkeen juutalaiset karkotettiin Riikaan?</w:t>
      </w:r>
    </w:p>
    <w:p>
      <w:r>
        <w:rPr>
          <w:b/>
        </w:rPr>
        <w:t xml:space="preserve">Tulos</w:t>
      </w:r>
    </w:p>
    <w:p>
      <w:r>
        <w:t xml:space="preserve">Mikä osa väestöstä siirrettiin parempiin asuntoihin?</w:t>
      </w:r>
    </w:p>
    <w:p>
      <w:r>
        <w:rPr>
          <w:b/>
        </w:rPr>
        <w:t xml:space="preserve">Tulos</w:t>
      </w:r>
    </w:p>
    <w:p>
      <w:r>
        <w:t xml:space="preserve">Kuinka monta keskitysleiriä Hannoveriin rakennettiin ennen sotaa?</w:t>
      </w:r>
    </w:p>
    <w:p>
      <w:r>
        <w:rPr>
          <w:b/>
        </w:rPr>
        <w:t xml:space="preserve">Tulos</w:t>
      </w:r>
    </w:p>
    <w:p>
      <w:r>
        <w:t xml:space="preserve">Milloin Venäjän armeija saapui miehittämään Hannoveria?</w:t>
      </w:r>
    </w:p>
    <w:p>
      <w:r>
        <w:rPr>
          <w:b/>
        </w:rPr>
        <w:t xml:space="preserve">Esimerkki 8.5196</w:t>
      </w:r>
    </w:p>
    <w:p>
      <w:r>
        <w:t xml:space="preserve">Läpikulku: Eton lähetti heinäkuussa 2015 vahingossa sähköpostiviestejä 400 mahdolliselle opiskelijalle, jotka tarjosivat heille ehdollista pääsyä kouluun syyskuussa 2017. Sähköposti oli tarkoitettu yhdeksälle oppilaalle, mutta tietotekniikkahäiriön vuoksi sähköposti lähetettiin 400 muulle perheelle, joilla ei välttämättä ollut paikkaa. Vastauksena koulu antoi seuraavan lausunnon: "Virhe havaittiin muutamassa minuutissa, ja jokaiseen perheeseen otettiin välittömästi yhteyttä, jotta heille ilmoitettiin, että sitä ei tulisi ottaa huomioon, ja pyydettiin anteeksi. Suhtaudumme tämäntyyppisiin tapauksiin erittäin vakavasti, joten rehtori Tony Littlen ja oppilaaksiottamisesta vastaavan opettajan johdolla suoritetaan perusteellinen tutkimus, jonka tarkoituksena on selvittää, mikä meni pieleen, ja varmistaa, ettei tällainen tapaus voi toistua". Eton College pyytää vilpittömästi anteeksi asianomaisilta pojilta ja heidän perheiltään. Pahoittelemme syvästi sitä hämmennystä ja harmia, jota tämä on varmasti aiheuttanut."</w:t>
      </w:r>
    </w:p>
    <w:p>
      <w:r>
        <w:rPr>
          <w:b/>
        </w:rPr>
        <w:t xml:space="preserve">Tulos</w:t>
      </w:r>
    </w:p>
    <w:p>
      <w:r>
        <w:t xml:space="preserve">Kuka oli Etonin sisäänpääsyopettaja vuonna 2015?</w:t>
      </w:r>
    </w:p>
    <w:p>
      <w:r>
        <w:rPr>
          <w:b/>
        </w:rPr>
        <w:t xml:space="preserve">Tulos</w:t>
      </w:r>
    </w:p>
    <w:p>
      <w:r>
        <w:t xml:space="preserve">Kuka Etonissa antoi lausunnon virheellisistä sähköposteista?</w:t>
      </w:r>
    </w:p>
    <w:p>
      <w:r>
        <w:rPr>
          <w:b/>
        </w:rPr>
        <w:t xml:space="preserve">Tulos</w:t>
      </w:r>
    </w:p>
    <w:p>
      <w:r>
        <w:t xml:space="preserve">Minä vuonna Tony Littlestä tuli Etonin rehtori?</w:t>
      </w:r>
    </w:p>
    <w:p>
      <w:r>
        <w:rPr>
          <w:b/>
        </w:rPr>
        <w:t xml:space="preserve">Tulos</w:t>
      </w:r>
    </w:p>
    <w:p>
      <w:r>
        <w:t xml:space="preserve">Kuinka monta opiskelijaa Eton ottaa vastaan vuosittain?</w:t>
      </w:r>
    </w:p>
    <w:p>
      <w:r>
        <w:rPr>
          <w:b/>
        </w:rPr>
        <w:t xml:space="preserve">Esimerkki 8.5197</w:t>
      </w:r>
    </w:p>
    <w:p>
      <w:r>
        <w:t xml:space="preserve">Läpikulku: Nämä puut, pensaat ja yrtit ovat myös laajemmin levinneet vähemmän reheviin mesisiin metsiin, jotka yleensä sijaitsevat lahdelmissa, purolaaksoissa ja tulvatasangoilla koko eteläisten ja keskisten Appalakkien alueella matalalla ja keskikorkealla. Pohjoisilla Appalakeilla sekä keski- ja eteläisten Appalakkien korkeammilla alueilla nämä monimuotoiset mesimetsät väistyvät vähemmän monimuotoisten "pohjoisten lehtipuiden" tieltä, joiden latvustoa hallitsevat vain amerikanpyökki, sokerivaahtera, amerikanpihlaja (Tilia americana) ja keltainen koivu, ja joissa on paljon vähemmän pensas- ja yrttilajeja.</w:t>
      </w:r>
    </w:p>
    <w:p>
      <w:r>
        <w:rPr>
          <w:b/>
        </w:rPr>
        <w:t xml:space="preserve">Tulos</w:t>
      </w:r>
    </w:p>
    <w:p>
      <w:r>
        <w:t xml:space="preserve">Mitkä ovat esimerkkejä edellä mainituista puista?</w:t>
      </w:r>
    </w:p>
    <w:p>
      <w:r>
        <w:rPr>
          <w:b/>
        </w:rPr>
        <w:t xml:space="preserve">Tulos</w:t>
      </w:r>
    </w:p>
    <w:p>
      <w:r>
        <w:t xml:space="preserve">Missä pohjoiset lehtipuut ovat monimuotoisimpia?</w:t>
      </w:r>
    </w:p>
    <w:p>
      <w:r>
        <w:rPr>
          <w:b/>
        </w:rPr>
        <w:t xml:space="preserve">Tulos</w:t>
      </w:r>
    </w:p>
    <w:p>
      <w:r>
        <w:t xml:space="preserve">Mikä on amerikanpyökin tieteellinen nimi?</w:t>
      </w:r>
    </w:p>
    <w:p>
      <w:r>
        <w:rPr>
          <w:b/>
        </w:rPr>
        <w:t xml:space="preserve">Tulos</w:t>
      </w:r>
    </w:p>
    <w:p>
      <w:r>
        <w:t xml:space="preserve">Missä Appalakkien osassa on paljon pensaita korkealla?</w:t>
      </w:r>
    </w:p>
    <w:p>
      <w:r>
        <w:rPr>
          <w:b/>
        </w:rPr>
        <w:t xml:space="preserve">Tulos</w:t>
      </w:r>
    </w:p>
    <w:p>
      <w:r>
        <w:t xml:space="preserve">Mitä esiintyy useammin rehevissä mesimetsissä?</w:t>
      </w:r>
    </w:p>
    <w:p>
      <w:r>
        <w:rPr>
          <w:b/>
        </w:rPr>
        <w:t xml:space="preserve">Esimerkki 8.5198</w:t>
      </w:r>
    </w:p>
    <w:p>
      <w:r>
        <w:t xml:space="preserve">Läpikulku: 1:36 mukaan), että Elisabet - joka oli aiemmin ollut hedelmätön - oli sitten ihmeellisesti raskaana, Maria kiirehti tapaamaan Elisabetia, joka asui miehensä Sakarias kanssa "Hebronissa, Juudan kukkulamaalla". Maria saapui taloon ja tervehti Elisabetia, joka kutsui Mariaa "Herrani äidiksi", ja Maria lausui ylistyssanat, jotka myöhemmin tulivat tunnetuiksi nimellä Magnificat, jonka ensimmäinen sana on latinankielisessä versiossa (Luuk. 1:46-55) Noin kolmen kuukauden kuluttua Maria palasi omaan taloonsa (Luuk. 1:56-57).</w:t>
      </w:r>
    </w:p>
    <w:p>
      <w:r>
        <w:rPr>
          <w:b/>
        </w:rPr>
        <w:t xml:space="preserve">Tulos</w:t>
      </w:r>
    </w:p>
    <w:p>
      <w:r>
        <w:t xml:space="preserve">Mitä kieltä Maria puhui?</w:t>
      </w:r>
    </w:p>
    <w:p>
      <w:r>
        <w:rPr>
          <w:b/>
        </w:rPr>
        <w:t xml:space="preserve">Tulos</w:t>
      </w:r>
    </w:p>
    <w:p>
      <w:r>
        <w:t xml:space="preserve">Missä Maria tapasi enkeli Gabrielin ensimmäisen kerran?</w:t>
      </w:r>
    </w:p>
    <w:p>
      <w:r>
        <w:rPr>
          <w:b/>
        </w:rPr>
        <w:t xml:space="preserve">Tulos</w:t>
      </w:r>
    </w:p>
    <w:p>
      <w:r>
        <w:t xml:space="preserve">Missä Elisabet tapasi Sakarjan ensimmäisen kerran?</w:t>
      </w:r>
    </w:p>
    <w:p>
      <w:r>
        <w:rPr>
          <w:b/>
        </w:rPr>
        <w:t xml:space="preserve">Tulos</w:t>
      </w:r>
    </w:p>
    <w:p>
      <w:r>
        <w:t xml:space="preserve">Mitä kieltä Elisabet puhui?</w:t>
      </w:r>
    </w:p>
    <w:p>
      <w:r>
        <w:rPr>
          <w:b/>
        </w:rPr>
        <w:t xml:space="preserve">Tulos</w:t>
      </w:r>
    </w:p>
    <w:p>
      <w:r>
        <w:t xml:space="preserve">Mitä enkeli Gabriel kertoi Elisabetille, kuka Maria oli?</w:t>
      </w:r>
    </w:p>
    <w:p>
      <w:r>
        <w:rPr>
          <w:b/>
        </w:rPr>
        <w:t xml:space="preserve">Esimerkki 8.5199</w:t>
      </w:r>
    </w:p>
    <w:p>
      <w:r>
        <w:t xml:space="preserve">Läpikulku: Norfolkin saari asetettiin uuden kansainyhteisön hallituksen alaisuuteen, ja sitä hallinnoitiin ulkoisena alueena Australian kansainyhteisön perustamisen jälkeen vuonna 1901. Toisen maailmansodan aikana saaresta tuli tärkeä lentotukikohta ja tankkausasema Australian ja Uuden-Seelannin sekä Uuden-Seelannin ja Salomonsaarten välillä. Australian, Uuden-Seelannin ja Yhdysvaltojen sotilaat rakensivat kiitoradan vuonna 1942. Koska Norfolkin saari kuului Uuden-Seelannin vastuualueeseen, Uuden-Seelannin armeijan N Force -niminen yksikkö vartioi sitä suuressa armeijan leirissä, johon mahtui 1 500 miestä. N Force korvasi toisen Australian keisarillisen armeijan komppanian. Saari osoittautui liian syrjäiseksi joutuakseen hyökkäyksen kohteeksi sodan aikana, ja N Force lähti saarelta helmikuussa 1944.</w:t>
      </w:r>
    </w:p>
    <w:p>
      <w:r>
        <w:rPr>
          <w:b/>
        </w:rPr>
        <w:t xml:space="preserve">Tulos</w:t>
      </w:r>
    </w:p>
    <w:p>
      <w:r>
        <w:t xml:space="preserve">Milloin Australian kansainyhteisö piilotettiin?</w:t>
      </w:r>
    </w:p>
    <w:p>
      <w:r>
        <w:rPr>
          <w:b/>
        </w:rPr>
        <w:t xml:space="preserve">Tulos</w:t>
      </w:r>
    </w:p>
    <w:p>
      <w:r>
        <w:t xml:space="preserve">Minkä pienen tapahtuman aikana Norfolkin saaresta tuli tärkeä lentotukikohta ja tankkausasema?</w:t>
      </w:r>
    </w:p>
    <w:p>
      <w:r>
        <w:rPr>
          <w:b/>
        </w:rPr>
        <w:t xml:space="preserve">Tulos</w:t>
      </w:r>
    </w:p>
    <w:p>
      <w:r>
        <w:t xml:space="preserve">Kuka poisti Norfolkin saarella toisen maailmansodan aikana käytetyn lentotukikohdan?</w:t>
      </w:r>
    </w:p>
    <w:p>
      <w:r>
        <w:rPr>
          <w:b/>
        </w:rPr>
        <w:t xml:space="preserve">Tulos</w:t>
      </w:r>
    </w:p>
    <w:p>
      <w:r>
        <w:t xml:space="preserve">Kenen vastuulta Norfolkin saari välttyi toisen maailmansodan aikana?</w:t>
      </w:r>
    </w:p>
    <w:p>
      <w:r>
        <w:rPr>
          <w:b/>
        </w:rPr>
        <w:t xml:space="preserve">Tulos</w:t>
      </w:r>
    </w:p>
    <w:p>
      <w:r>
        <w:t xml:space="preserve">Milloin N-joukot lähtivät Norfolkin saarelta ensimmäisen maailmansodan aikana?</w:t>
      </w:r>
    </w:p>
    <w:p>
      <w:r>
        <w:rPr>
          <w:b/>
        </w:rPr>
        <w:t xml:space="preserve">Esimerkki 8.5200</w:t>
      </w:r>
    </w:p>
    <w:p>
      <w:r>
        <w:t xml:space="preserve">Läpikulku: Vaikka Houston on Yhdysvaltojen suurin kaupunki, jossa ei ole virallisia kaavoitussäännöksiä, se on kehittynyt samalla tavalla kuin muut Sun Belt -kaupungit, koska kaupungin maankäyttösäännöksillä ja oikeudellisilla sopimuksilla on ollut samanlainen rooli. Säädöksiin kuuluu muun muassa omakotitalojen pakollinen tonttikoko ja vaatimukset, joiden mukaan pysäköintipaikkojen on oltava vuokralaisten ja asiakkaiden käytettävissä. Tällaisilla rajoituksilla on ollut vaihtelevia tuloksia. Vaikka jotkut ovat syyttäneet näitä politiikkoja kaupungin alhaisesta asukastiheydestä, kaupunkirakenteen hajautumisesta ja jalankulkijaystävällisyyden puutteesta, kaupungin maankäytön on myös katsottu johtuvan siitä, että kaupungissa on huomattavan paljon kohtuuhintaista asuntotuotantoa, mikä on säästänyt Houstonin vuoden 2008 kiinteistökriisin pahimmilta vaikutuksilta. Kaupunki myönsi 42 697 rakennuslupaa vuonna 2008 ja sijoittui ensimmäiselle sijalle vuoden 2009 terveimpien asuntomarkkinoiden luettelossa.</w:t>
      </w:r>
    </w:p>
    <w:p>
      <w:r>
        <w:rPr>
          <w:b/>
        </w:rPr>
        <w:t xml:space="preserve">Tulos</w:t>
      </w:r>
    </w:p>
    <w:p>
      <w:r>
        <w:t xml:space="preserve">Mikä on Yhdysvaltojen suurin kaupunki, jossa on virallinen kaavoitus?</w:t>
      </w:r>
    </w:p>
    <w:p>
      <w:r>
        <w:rPr>
          <w:b/>
        </w:rPr>
        <w:t xml:space="preserve">Tulos</w:t>
      </w:r>
    </w:p>
    <w:p>
      <w:r>
        <w:t xml:space="preserve">Mitä maankäyttöä koskevia määräyksiä Teksasissa on pysäköintivaatimusten lisäksi?</w:t>
      </w:r>
    </w:p>
    <w:p>
      <w:r>
        <w:rPr>
          <w:b/>
        </w:rPr>
        <w:t xml:space="preserve">Tulos</w:t>
      </w:r>
    </w:p>
    <w:p>
      <w:r>
        <w:t xml:space="preserve"> Mitä Houstonin valtamerenkäyttöpolitiikka on tuottanut?</w:t>
      </w:r>
    </w:p>
    <w:p>
      <w:r>
        <w:rPr>
          <w:b/>
        </w:rPr>
        <w:t xml:space="preserve">Tulos</w:t>
      </w:r>
    </w:p>
    <w:p>
      <w:r>
        <w:t xml:space="preserve"> Miltä vuoden 2009 vakavalta tilanteelta Houston säästyi?</w:t>
      </w:r>
    </w:p>
    <w:p>
      <w:r>
        <w:rPr>
          <w:b/>
        </w:rPr>
        <w:t xml:space="preserve">Tulos</w:t>
      </w:r>
    </w:p>
    <w:p>
      <w:r>
        <w:t xml:space="preserve">Kuinka monta rakennuslupaa myönnettiin vuonna 2019 Houstonissa?</w:t>
      </w:r>
    </w:p>
    <w:p>
      <w:r>
        <w:rPr>
          <w:b/>
        </w:rPr>
        <w:t xml:space="preserve">Esimerkki 8.5201</w:t>
      </w:r>
    </w:p>
    <w:p>
      <w:r>
        <w:t xml:space="preserve">Läpikulku: Petoeläimet voivat lisätä yhteisöjen biologista monimuotoisuutta estämällä yksittäisen lajin valta-aseman. Tällaisia saalistajia kutsutaan avainlajeiksi, ja niillä voi olla suuri vaikutus eliöiden tasapainoon tietyssä ekosysteemissä. Tällaisen saalistajan käyttöönotolla tai poistamisella tai sen populaatiotiheyden muutoksilla voi olla dramaattisia kaskadivaikutuksia ekosysteemin monien muiden populaatioiden tasapainoon. Esimerkiksi laiduntajat voivat estää yhtä hallitsevaa lajia valtaamasta laidunmaata.</w:t>
      </w:r>
    </w:p>
    <w:p>
      <w:r>
        <w:rPr>
          <w:b/>
        </w:rPr>
        <w:t xml:space="preserve">Tulos</w:t>
      </w:r>
    </w:p>
    <w:p>
      <w:r>
        <w:t xml:space="preserve">Mitä yksi ainoa laji yleensä estää petoeläintä tekemästä?</w:t>
      </w:r>
    </w:p>
    <w:p>
      <w:r>
        <w:rPr>
          <w:b/>
        </w:rPr>
        <w:t xml:space="preserve">Tulos</w:t>
      </w:r>
    </w:p>
    <w:p>
      <w:r>
        <w:t xml:space="preserve">Mitä yksittäisiä lajeja kutsutaan myös nimellä?</w:t>
      </w:r>
    </w:p>
    <w:p>
      <w:r>
        <w:rPr>
          <w:b/>
        </w:rPr>
        <w:t xml:space="preserve">Tulos</w:t>
      </w:r>
    </w:p>
    <w:p>
      <w:r>
        <w:t xml:space="preserve">Mikä vaikutus yksittäisellä lajilla on ekosysteemiin?</w:t>
      </w:r>
    </w:p>
    <w:p>
      <w:r>
        <w:rPr>
          <w:b/>
        </w:rPr>
        <w:t xml:space="preserve">Tulos</w:t>
      </w:r>
    </w:p>
    <w:p>
      <w:r>
        <w:t xml:space="preserve">Millainen vaikutus tapahtuu, kun yhden lajin populaatio muuttuu?</w:t>
      </w:r>
    </w:p>
    <w:p>
      <w:r>
        <w:rPr>
          <w:b/>
        </w:rPr>
        <w:t xml:space="preserve">Tulos</w:t>
      </w:r>
    </w:p>
    <w:p>
      <w:r>
        <w:t xml:space="preserve">Mitä yksittäinen laji, joka hallitsee aluetta, edistää yhteisössä?</w:t>
      </w:r>
    </w:p>
    <w:p>
      <w:r>
        <w:rPr>
          <w:b/>
        </w:rPr>
        <w:t xml:space="preserve">Esimerkki 8.5202</w:t>
      </w:r>
    </w:p>
    <w:p>
      <w:r>
        <w:t xml:space="preserve">Läpikulku: Barnabas toi Saulin (Paavalin) Antiokiaan, jossa he opettivat opetuslapsia noin vuoden ajan, ja Barnabas toi Saulin (Paavalin) Antiokiaan, jossa he opettivat opetuslapsia noin vuoden ajan. Toinen maininta termistä seuraa Apostolien teot 26:28:ssa, jossa Herodes Agrippa II vastasi apostoli Paavalille: "Silloin Agrippa sanoi Paavalille: "Melkein sinä taivuttelet minut kristityksi."" Tämä on siis ensimmäinen maininta. Kolmas ja viimeinen Uuden testamentin viittaus termiin on 1. Piet. 4:16, jossa kehotetaan uskovia: "Mutta jos [joku kärsii] kristittynä, älköön hävetkö, vaan kirkastakoon Jumalaa tämän tähden."</w:t>
      </w:r>
    </w:p>
    <w:p>
      <w:r>
        <w:rPr>
          <w:b/>
        </w:rPr>
        <w:t xml:space="preserve">Tulos</w:t>
      </w:r>
    </w:p>
    <w:p>
      <w:r>
        <w:t xml:space="preserve">Missä Vanhan testamentin kirjassa termiä käytetään ensimmäisen kerran?</w:t>
      </w:r>
    </w:p>
    <w:p>
      <w:r>
        <w:rPr>
          <w:b/>
        </w:rPr>
        <w:t xml:space="preserve">Tulos</w:t>
      </w:r>
    </w:p>
    <w:p>
      <w:r>
        <w:t xml:space="preserve">Kuinka kauan Antiokiassa ja Paavalissa opetettiin opetuslapsia?</w:t>
      </w:r>
    </w:p>
    <w:p>
      <w:r>
        <w:rPr>
          <w:b/>
        </w:rPr>
        <w:t xml:space="preserve">Tulos</w:t>
      </w:r>
    </w:p>
    <w:p>
      <w:r>
        <w:t xml:space="preserve">Missä oli termin neljäs ja viimeinen maininta?</w:t>
      </w:r>
    </w:p>
    <w:p>
      <w:r>
        <w:rPr>
          <w:b/>
        </w:rPr>
        <w:t xml:space="preserve">Tulos</w:t>
      </w:r>
    </w:p>
    <w:p>
      <w:r>
        <w:t xml:space="preserve">Missä Vanhan testamentin kirjassa Paavali vastaa Herodes Agrippalle?</w:t>
      </w:r>
    </w:p>
    <w:p>
      <w:r>
        <w:rPr>
          <w:b/>
        </w:rPr>
        <w:t xml:space="preserve">Tulos</w:t>
      </w:r>
    </w:p>
    <w:p>
      <w:r>
        <w:t xml:space="preserve">Missä Pietaria kutsuttiin ensimmäisen kerran kristityksi?</w:t>
      </w:r>
    </w:p>
    <w:p>
      <w:r>
        <w:rPr>
          <w:b/>
        </w:rPr>
        <w:t xml:space="preserve">Esimerkki 8.5203</w:t>
      </w:r>
    </w:p>
    <w:p>
      <w:r>
        <w:t xml:space="preserve">Läpikulku: Saarnamiesten määrä ei näytä koskaan laskeneen alle 3500:n tämän kriittisen ajanjakson aikana. Vuoden 1876 tilastojen mukaan luku on 3 748, mutta 500 heistä oli erotettu luostareista ja he olivat mukana seurakuntatyössä. Vuoden 1910 tilastojen mukaan yhteensä 4 472 oli nimellisesti tai tosiasiallisesti mukana ritarikunnan varsinaisessa toiminnassa. Vuonna 2000 oli 5 171 dominikaaniveljeksiä, joilla oli juhlalupaukset, 917 opiskelijaveljeä ja 237 noviisia. Vuonna 2013 dominikaaniveljiä oli 6058, joista 4470 oli pappeja.</w:t>
      </w:r>
    </w:p>
    <w:p>
      <w:r>
        <w:rPr>
          <w:b/>
        </w:rPr>
        <w:t xml:space="preserve">Tulos</w:t>
      </w:r>
    </w:p>
    <w:p>
      <w:r>
        <w:t xml:space="preserve">Kuinka monta saarnaajaa erotettiin dominikaaniritarikunnasta vuonna 1867? </w:t>
      </w:r>
    </w:p>
    <w:p>
      <w:r>
        <w:rPr>
          <w:b/>
        </w:rPr>
        <w:t xml:space="preserve">Tulos</w:t>
      </w:r>
    </w:p>
    <w:p>
      <w:r>
        <w:t xml:space="preserve">Kuinka monta dominikaania oli aktiivisesti mukana sääntötyössä vuonna 1867? </w:t>
      </w:r>
    </w:p>
    <w:p>
      <w:r>
        <w:rPr>
          <w:b/>
        </w:rPr>
        <w:t xml:space="preserve">Tulos</w:t>
      </w:r>
    </w:p>
    <w:p>
      <w:r>
        <w:t xml:space="preserve">Kuinka monta dominikaanimunkkia oli vuonna 2018?</w:t>
      </w:r>
    </w:p>
    <w:p>
      <w:r>
        <w:rPr>
          <w:b/>
        </w:rPr>
        <w:t xml:space="preserve">Tulos</w:t>
      </w:r>
    </w:p>
    <w:p>
      <w:r>
        <w:t xml:space="preserve">Minä vuonna dominikaanijärjestössä oli 5570 pappia?</w:t>
      </w:r>
    </w:p>
    <w:p>
      <w:r>
        <w:rPr>
          <w:b/>
        </w:rPr>
        <w:t xml:space="preserve">Tulos</w:t>
      </w:r>
    </w:p>
    <w:p>
      <w:r>
        <w:t xml:space="preserve">Kuinka monta opiskelijaa oli vuonna 2001?</w:t>
      </w:r>
    </w:p>
    <w:p>
      <w:r>
        <w:rPr>
          <w:b/>
        </w:rPr>
        <w:t xml:space="preserve">Esimerkki 8.5204</w:t>
      </w:r>
    </w:p>
    <w:p>
      <w:r>
        <w:t xml:space="preserve">Läpikulku: Aspiraatioasteille ei ole erityisiä IPA-symboleja, ja tyypillisesti vain kaksi astetta merkitään: hengittämätön ⟨k⟩ ja hengitetty ⟨kʰ⟩. Vanha symboli kevyelle aspiraatiolle oli ⟨ʻ⟩, mutta se on nyt vanhentunut. Aspiraatiomodifiointikirjain voidaan tuplata erityisen voimakkaan tai pitkän aspiraation osoittamiseksi. Näin ollen korean pysähdysten kaksi aspiraatioastetta kirjoitetaan joskus ⟨kʰ kʰʰ⟩ tai ⟨kʻ⟩ ja ⟨kʰ⟩, mutta ne kirjoitetaan yleensä [k] ja [kʰ], ja ääntämisaikaa koskevat yksityiskohdat ilmoitetaan numeerisesti.</w:t>
      </w:r>
    </w:p>
    <w:p>
      <w:r>
        <w:rPr>
          <w:b/>
        </w:rPr>
        <w:t xml:space="preserve">Tulos</w:t>
      </w:r>
    </w:p>
    <w:p>
      <w:r>
        <w:t xml:space="preserve">Mitkä kaksi IPA-symbolia on merkitty?</w:t>
      </w:r>
    </w:p>
    <w:p>
      <w:r>
        <w:rPr>
          <w:b/>
        </w:rPr>
        <w:t xml:space="preserve">Tulos</w:t>
      </w:r>
    </w:p>
    <w:p>
      <w:r>
        <w:t xml:space="preserve">Englannin stoppeissa olevat kaksi aspiraatioastetta kirjoitetaan transkriptiolla mitä?</w:t>
      </w:r>
    </w:p>
    <w:p>
      <w:r>
        <w:rPr>
          <w:b/>
        </w:rPr>
        <w:t xml:space="preserve">Tulos</w:t>
      </w:r>
    </w:p>
    <w:p>
      <w:r>
        <w:t xml:space="preserve">Miten äänensävysymboleiden yksityiskohdat ilmoitetaan?</w:t>
      </w:r>
    </w:p>
    <w:p>
      <w:r>
        <w:rPr>
          <w:b/>
        </w:rPr>
        <w:t xml:space="preserve">Tulos</w:t>
      </w:r>
    </w:p>
    <w:p>
      <w:r>
        <w:t xml:space="preserve">Mikä vanha kirjain kevyelle imemiselle on nyt vanhentunut?</w:t>
      </w:r>
    </w:p>
    <w:p>
      <w:r>
        <w:rPr>
          <w:b/>
        </w:rPr>
        <w:t xml:space="preserve">Tulos</w:t>
      </w:r>
    </w:p>
    <w:p>
      <w:r>
        <w:t xml:space="preserve">Aspiraatiomodifiointikirjain voidaan kolminkertaistaa ilmaisemaan mitä?</w:t>
      </w:r>
    </w:p>
    <w:p>
      <w:r>
        <w:rPr>
          <w:b/>
        </w:rPr>
        <w:t xml:space="preserve">Esimerkki 8.5205</w:t>
      </w:r>
    </w:p>
    <w:p>
      <w:r>
        <w:t xml:space="preserve">Läpikulku: Aktiivisen tuberkuloosin diagnosoiminen pelkästään oireiden perusteella on vaikeaa, samoin kuin taudin diagnosoiminen immuunipuutteisilla henkilöillä. Tuberkuloosidiagnoosia olisi kuitenkin harkittava niille, joilla on merkkejä keuhkosairaudesta tai yli kaksi viikkoa kestäviä perustuslaillisia oireita. Rintakehän röntgenkuvaus ja useat yskösten happamat bakteeriviljelyt kuuluvat yleensä alkuvaiheen arviointiin. Interferoni-γ:n vapautumista mittaavista testeistä ja tuberkuliinin ihotesteistä on vähän hyötyä kehitysmaissa. IGRA:lla on samanlaisia rajoituksia HIV-tartunnan saaneilla.</w:t>
      </w:r>
    </w:p>
    <w:p>
      <w:r>
        <w:rPr>
          <w:b/>
        </w:rPr>
        <w:t xml:space="preserve">Tulos</w:t>
      </w:r>
    </w:p>
    <w:p>
      <w:r>
        <w:t xml:space="preserve">Mikä diagnosoidaan yleensä pelkkien merkkien ja oireiden perusteella?</w:t>
      </w:r>
    </w:p>
    <w:p>
      <w:r>
        <w:rPr>
          <w:b/>
        </w:rPr>
        <w:t xml:space="preserve">Tulos</w:t>
      </w:r>
    </w:p>
    <w:p>
      <w:r>
        <w:t xml:space="preserve">Kuinka kauan oireet kestävät henkilöllä, jolla on immunosuppressio?</w:t>
      </w:r>
    </w:p>
    <w:p>
      <w:r>
        <w:rPr>
          <w:b/>
        </w:rPr>
        <w:t xml:space="preserve">Tulos</w:t>
      </w:r>
    </w:p>
    <w:p>
      <w:r>
        <w:t xml:space="preserve">Millaisilla viljelmillä HIV testataan?</w:t>
      </w:r>
    </w:p>
    <w:p>
      <w:r>
        <w:rPr>
          <w:b/>
        </w:rPr>
        <w:t xml:space="preserve">Tulos</w:t>
      </w:r>
    </w:p>
    <w:p>
      <w:r>
        <w:t xml:space="preserve">Millaiset testit ovat yleisiä kehitysmaissa?</w:t>
      </w:r>
    </w:p>
    <w:p>
      <w:r>
        <w:rPr>
          <w:b/>
        </w:rPr>
        <w:t xml:space="preserve">Tulos</w:t>
      </w:r>
    </w:p>
    <w:p>
      <w:r>
        <w:t xml:space="preserve">Millaisia bakteereita interferoni-y:n vapautumista mittaavat testit etsivät?</w:t>
      </w:r>
    </w:p>
    <w:p>
      <w:r>
        <w:rPr>
          <w:b/>
        </w:rPr>
        <w:t xml:space="preserve">Esimerkki 8.5206</w:t>
      </w:r>
    </w:p>
    <w:p>
      <w:r>
        <w:t xml:space="preserve">Läpikulku: Callaghanin odotettiin syksyllä 1978 järjestävän parlamenttivaalit, kun useimmat mielipidemittaukset osoittivat työväenpuolueen johtaneen niukasti. Hän päätti kuitenkin jatkaa palkkamalttipolitiikkaansa vielä vuodella toivoen, että talous olisi paremmassa kunnossa vuoden 1979 vaaleja varten. Talvella 1978-79 kuorma-autonkuljettajat, rautatietyöläiset, autotyöläiset sekä paikallishallinnon ja sairaaloiden työntekijät lakkoilivat laajalti korkeampien palkankorotusten puolesta, mikä aiheutti huomattavia häiriöitä jokapäiväiseen elämään. Näitä tapahtumia alettiin kutsua "tyytymättömyyden talveksi".</w:t>
      </w:r>
    </w:p>
    <w:p>
      <w:r>
        <w:rPr>
          <w:b/>
        </w:rPr>
        <w:t xml:space="preserve">Tulos</w:t>
      </w:r>
    </w:p>
    <w:p>
      <w:r>
        <w:t xml:space="preserve">Kenen kukaan ei odottanut vaativan yleisiä vaaleja?</w:t>
      </w:r>
    </w:p>
    <w:p>
      <w:r>
        <w:rPr>
          <w:b/>
        </w:rPr>
        <w:t xml:space="preserve">Tulos</w:t>
      </w:r>
    </w:p>
    <w:p>
      <w:r>
        <w:t xml:space="preserve">Milloin laajamittaiset lakot päättyivät?</w:t>
      </w:r>
    </w:p>
    <w:p>
      <w:r>
        <w:rPr>
          <w:b/>
        </w:rPr>
        <w:t xml:space="preserve">Tulos</w:t>
      </w:r>
    </w:p>
    <w:p>
      <w:r>
        <w:t xml:space="preserve">Miksi maanviljelijät lakkoilivat?</w:t>
      </w:r>
    </w:p>
    <w:p>
      <w:r>
        <w:rPr>
          <w:b/>
        </w:rPr>
        <w:t xml:space="preserve">Tulos</w:t>
      </w:r>
    </w:p>
    <w:p>
      <w:r>
        <w:t xml:space="preserve">Mitä kutsuttiin "tyytymättömyyden kesäksi"?</w:t>
      </w:r>
    </w:p>
    <w:p>
      <w:r>
        <w:rPr>
          <w:b/>
        </w:rPr>
        <w:t xml:space="preserve">Tulos</w:t>
      </w:r>
    </w:p>
    <w:p>
      <w:r>
        <w:t xml:space="preserve">Mikä ihmisryhmä ei koskaan lakkoillut?</w:t>
      </w:r>
    </w:p>
    <w:p>
      <w:r>
        <w:rPr>
          <w:b/>
        </w:rPr>
        <w:t xml:space="preserve">Esimerkki 8.5207</w:t>
      </w:r>
    </w:p>
    <w:p>
      <w:r>
        <w:t xml:space="preserve">Läpikulku: Permin aikana kaikki maapallon suuret maamassat, lukuun ottamatta osaa Itä-Aasiasta, koottiin yhdeksi superkontinentiksi, jota kutsutaan Pangaiaksi. Pangaian alue kulki päiväntasaajan yli ja ulottui kohti napoja, mikä vaikutti vastaavasti merivirtoihin yhdessä suuressa valtameressä (Panthalassa, universaalissa meressä) ja Paleo-Tethysin valtameressä, joka oli suuri valtameri Aasian ja Gondwanan välissä. Kimmerian manner repeytyi irti Gondwanasta ja ajautui pohjoiseen Laurasiaan, jolloin Paleo-Tethysin valtameri kutistui. Sen eteläpäähän kasvoi uusi valtameri, Tethysin valtameri, valtameri, joka tulisi hallitsemaan suurta osaa mesotsooisesta kaudesta. Suuret mantereiset maamassat luovat ilmastoja, joissa on äärimmäisiä lämmön ja kylmyyden vaihteluita ("mannerilmasto") ja monsuuniolosuhteita, joissa sademäärät vaihtelevat voimakkaasti kausittain. Aavikot näyttävät olleen laajalle levinneitä Pangaiassa.</w:t>
      </w:r>
    </w:p>
    <w:p>
      <w:r>
        <w:rPr>
          <w:b/>
        </w:rPr>
        <w:t xml:space="preserve">Tulos</w:t>
      </w:r>
    </w:p>
    <w:p>
      <w:r>
        <w:t xml:space="preserve">Mihin superkontinenttiin Aasia liittyi permikaudella?</w:t>
      </w:r>
    </w:p>
    <w:p>
      <w:r>
        <w:rPr>
          <w:b/>
        </w:rPr>
        <w:t xml:space="preserve">Tulos</w:t>
      </w:r>
    </w:p>
    <w:p>
      <w:r>
        <w:t xml:space="preserve">Mikä manner oli etelänavan kohdalla ja ulottui päiväntasaajan suuntaan?</w:t>
      </w:r>
    </w:p>
    <w:p>
      <w:r>
        <w:rPr>
          <w:b/>
        </w:rPr>
        <w:t xml:space="preserve">Tulos</w:t>
      </w:r>
    </w:p>
    <w:p>
      <w:r>
        <w:t xml:space="preserve">Mikä yhteenkuuluvuus ajautui pois Laurasiasta ja kohti Gondvanaa?</w:t>
      </w:r>
    </w:p>
    <w:p>
      <w:r>
        <w:rPr>
          <w:b/>
        </w:rPr>
        <w:t xml:space="preserve">Tulos</w:t>
      </w:r>
    </w:p>
    <w:p>
      <w:r>
        <w:t xml:space="preserve">Minkä maanosien liikkeet pienensivät Paleo-Tethysin kokoa?</w:t>
      </w:r>
    </w:p>
    <w:p>
      <w:r>
        <w:rPr>
          <w:b/>
        </w:rPr>
        <w:t xml:space="preserve">Esimerkki 8.5208</w:t>
      </w:r>
    </w:p>
    <w:p>
      <w:r>
        <w:t xml:space="preserve">Läpikulku: Charles Darwinin kirja The Formation of Vegetable Mould through the Action of Worms (1881) esitti ensimmäisen tieteellisen analyysin kastematojen osuudesta maaperän hedelmällisyyteen. Jotkut kaivautuvat, kun taas toiset elävät kokonaan pinnalla, yleensä kosteassa lehtikarikkeessa. Sekä pinta- että kaivautuvat madot edistävät maaperän muodostumista sekoittamalla orgaanista ja kivennäisaineita, nopeuttamalla orgaanisen aineksen hajoamista ja tekemällä siitä nopeammin muiden eliöiden saataville sekä rikastamalla kivennäisaineita ja muuntamalla ne kasveille helpommin käyttökelpoisiksi. Maamadot ovat myös tärkeitä saaliseläimiä linnuille, joiden koko vaihtelee punarinnasta haikaraan, ja nisäkkäille, joiden koko vaihtelee variksista mäyriin, ja joissakin tapauksissa maamadon suojelu voi olla välttämätöntä uhanalaisten lintujen suojelemiseksi.</w:t>
      </w:r>
    </w:p>
    <w:p>
      <w:r>
        <w:rPr>
          <w:b/>
        </w:rPr>
        <w:t xml:space="preserve">Tulos</w:t>
      </w:r>
    </w:p>
    <w:p>
      <w:r>
        <w:t xml:space="preserve">Kuka julkaisi kirjan matoista vuonna 1781?</w:t>
      </w:r>
    </w:p>
    <w:p>
      <w:r>
        <w:rPr>
          <w:b/>
        </w:rPr>
        <w:t xml:space="preserve">Tulos</w:t>
      </w:r>
    </w:p>
    <w:p>
      <w:r>
        <w:t xml:space="preserve">Mikä oli ainoa tieteellinen tutkimus siitä, miten liero auttaa maaperää?</w:t>
      </w:r>
    </w:p>
    <w:p>
      <w:r>
        <w:rPr>
          <w:b/>
        </w:rPr>
        <w:t xml:space="preserve">Tulos</w:t>
      </w:r>
    </w:p>
    <w:p>
      <w:r>
        <w:t xml:space="preserve">Missä kastemadot asuvat mieluiten avaruudessa?</w:t>
      </w:r>
    </w:p>
    <w:p>
      <w:r>
        <w:rPr>
          <w:b/>
        </w:rPr>
        <w:t xml:space="preserve">Tulos</w:t>
      </w:r>
    </w:p>
    <w:p>
      <w:r>
        <w:t xml:space="preserve">Miten kaivautujien kiristäminen auttaa maaperää?</w:t>
      </w:r>
    </w:p>
    <w:p>
      <w:r>
        <w:rPr>
          <w:b/>
        </w:rPr>
        <w:t xml:space="preserve">Tulos</w:t>
      </w:r>
    </w:p>
    <w:p>
      <w:r>
        <w:t xml:space="preserve">Mikä on ainoa lintu, joka voi syödä kastematoja?</w:t>
      </w:r>
    </w:p>
    <w:p>
      <w:r>
        <w:rPr>
          <w:b/>
        </w:rPr>
        <w:t xml:space="preserve">Esimerkki 8.5209</w:t>
      </w:r>
    </w:p>
    <w:p>
      <w:r>
        <w:t xml:space="preserve">Läpikulku: Mielenkiintoisia esimerkkejä näyttelyistä ovat maailman ensimmäinen julistemuseo, jossa on yksi maailman suurimmista taidejulisteiden kokoelmista, metsästys- ja ratsastusmuseo sekä rautatiemuseo. Varsovan 60 museosta arvostetuimpia ovat Kansallismuseo, jonka kokoelma sisältää teoksia, joiden alkuperä ulottuu antiikista nykyaikaan, sekä yksi maan parhaista maalaustaidekokoelmista, johon kuuluu myös joitakin Adolf Hitlerin yksityiskokoelmasta peräisin olevia maalauksia, ja Puolan armeijan museo, jonka kokonaisuus kuvaa asehistoriaa.</w:t>
      </w:r>
    </w:p>
    <w:p>
      <w:r>
        <w:rPr>
          <w:b/>
        </w:rPr>
        <w:t xml:space="preserve">Tulos</w:t>
      </w:r>
    </w:p>
    <w:p>
      <w:r>
        <w:t xml:space="preserve">Kuinka monta julistetta Varsovassa on?</w:t>
      </w:r>
    </w:p>
    <w:p>
      <w:r>
        <w:rPr>
          <w:b/>
        </w:rPr>
        <w:t xml:space="preserve">Tulos</w:t>
      </w:r>
    </w:p>
    <w:p>
      <w:r>
        <w:t xml:space="preserve">Mistä maailman ensimmäisellä ratsastustaiteen museolla on yksi maailman suurimmista kokoelmista?</w:t>
      </w:r>
    </w:p>
    <w:p>
      <w:r>
        <w:rPr>
          <w:b/>
        </w:rPr>
        <w:t xml:space="preserve">Tulos</w:t>
      </w:r>
    </w:p>
    <w:p>
      <w:r>
        <w:t xml:space="preserve">Mistä Varsovan ratsastustaiteen museo on yksi?</w:t>
      </w:r>
    </w:p>
    <w:p>
      <w:r>
        <w:rPr>
          <w:b/>
        </w:rPr>
        <w:t xml:space="preserve">Tulos</w:t>
      </w:r>
    </w:p>
    <w:p>
      <w:r>
        <w:t xml:space="preserve">Millä Ratsumuseo ylpeilee, että se on peräisin Adolf Hitlerin yksityiskokoelmasta?</w:t>
      </w:r>
    </w:p>
    <w:p>
      <w:r>
        <w:rPr>
          <w:b/>
        </w:rPr>
        <w:t xml:space="preserve">Tulos</w:t>
      </w:r>
    </w:p>
    <w:p>
      <w:r>
        <w:t xml:space="preserve">Minkä historiaa Ratsumuseo kuvaa?</w:t>
      </w:r>
    </w:p>
    <w:p>
      <w:r>
        <w:rPr>
          <w:b/>
        </w:rPr>
        <w:t xml:space="preserve">Esimerkki 8.5210</w:t>
      </w:r>
    </w:p>
    <w:p>
      <w:r>
        <w:t xml:space="preserve">Läpikulku: Juutalaisuus ei hyväksy Jeesuksen tunnistamista Messiaaksi. Hepreankielinen termi kristitylle on נוּצְרי (Notzri-"nasaretilainen"), talmudilainen termi, joka on alun perin johdettu siitä, että Jeesus oli kotoisin galilealaisesta Nasaretista, joka sijaitsee nykyään Pohjois-Israelissa. Messiaanisen juutalaisuuden kannattajia kutsutaan nykyaikaisella hepreankielellä יְהוּדִים מָשִׁיחַיים (Yehudim Meshihi'im-"messiaaniset juutalaiset").</w:t>
      </w:r>
    </w:p>
    <w:p>
      <w:r>
        <w:rPr>
          <w:b/>
        </w:rPr>
        <w:t xml:space="preserve">Tulos</w:t>
      </w:r>
    </w:p>
    <w:p>
      <w:r>
        <w:t xml:space="preserve">Kenet juutalaisuus hyväksyy Messiaaksi?</w:t>
      </w:r>
    </w:p>
    <w:p>
      <w:r>
        <w:rPr>
          <w:b/>
        </w:rPr>
        <w:t xml:space="preserve">Tulos</w:t>
      </w:r>
    </w:p>
    <w:p>
      <w:r>
        <w:t xml:space="preserve">Mikä on termi kristitylle galilealaisessa kylässä?</w:t>
      </w:r>
    </w:p>
    <w:p>
      <w:r>
        <w:rPr>
          <w:b/>
        </w:rPr>
        <w:t xml:space="preserve">Tulos</w:t>
      </w:r>
    </w:p>
    <w:p>
      <w:r>
        <w:t xml:space="preserve">Mikä uskonto on samaa mieltä siitä, että Jeesus on Messias?</w:t>
      </w:r>
    </w:p>
    <w:p>
      <w:r>
        <w:rPr>
          <w:b/>
        </w:rPr>
        <w:t xml:space="preserve">Tulos</w:t>
      </w:r>
    </w:p>
    <w:p>
      <w:r>
        <w:t xml:space="preserve">Mikä uskonto ei hyväksy Yehudimia Messiaaksi?</w:t>
      </w:r>
    </w:p>
    <w:p>
      <w:r>
        <w:rPr>
          <w:b/>
        </w:rPr>
        <w:t xml:space="preserve">Tulos</w:t>
      </w:r>
    </w:p>
    <w:p>
      <w:r>
        <w:t xml:space="preserve">Mikä uskonto ei hyväksy Notzria Messiaaksi?</w:t>
      </w:r>
    </w:p>
    <w:p>
      <w:r>
        <w:rPr>
          <w:b/>
        </w:rPr>
        <w:t xml:space="preserve">Esimerkki 8.5211</w:t>
      </w:r>
    </w:p>
    <w:p>
      <w:r>
        <w:t xml:space="preserve">Läpikulku: Kriitikot huomauttivat vuonna 2013, että Tom Wheeler, joka johtaa FCC:tä, jonka on hyväksyttävä sopimus, on sekä suurimman kaapelilobbausjärjestön, National Cable &amp; Telecommunications Associationin että suurimman langattoman lobbausjärjestön, CTIA - The Wireless Associationin entinen johtaja. Politicon mukaan Comcast "lahjoitti lähes jokaiselle kongressin jäsenelle, joka on mukana sääntelyssä". Yhdysvaltain senaatin oikeuskomitea järjesti kauppaa koskevan kuulemistilaisuuden 9. huhtikuuta 2014. Edustajainhuoneen oikeuskomitea suunnitteli omaa kuulemistaan. Yhdysvaltain oikeusministeriön antitrust-osasto vahvisti 6. maaliskuuta 2014 tutkivansa kauppaa. Maaliskuussa 2014 osaston puheenjohtaja William Baer vetäytyi, koska hän oli mukana Comcast NBCUniversalin aiemmassa yrityskaupassa. Useiden osavaltioiden oikeusministerit ovat ilmoittaneet tukevansa liittovaltion tutkimusta. Huhtikuun 24. päivänä 2015 F.C.C.:n päälakimies Jonathan Sallet sanoi, että hän aikoo suositella kuulemista hallinto-oikeustuomarin edessä, mikä vastaa kaupan kaatumista.</w:t>
      </w:r>
    </w:p>
    <w:p>
      <w:r>
        <w:rPr>
          <w:b/>
        </w:rPr>
        <w:t xml:space="preserve">Tulos</w:t>
      </w:r>
    </w:p>
    <w:p>
      <w:r>
        <w:t xml:space="preserve">Kuka on National Cable and Telecommunications Associationin nykyinen johtaja?</w:t>
      </w:r>
    </w:p>
    <w:p>
      <w:r>
        <w:rPr>
          <w:b/>
        </w:rPr>
        <w:t xml:space="preserve">Tulos</w:t>
      </w:r>
    </w:p>
    <w:p>
      <w:r>
        <w:t xml:space="preserve">Milloin Tom Wheeler oli CTIA:n johtaja?</w:t>
      </w:r>
    </w:p>
    <w:p>
      <w:r>
        <w:rPr>
          <w:b/>
        </w:rPr>
        <w:t xml:space="preserve">Tulos</w:t>
      </w:r>
    </w:p>
    <w:p>
      <w:r>
        <w:t xml:space="preserve">Minä päivänä edustajainhuoneen oikeusvaliokunta järjesti kuulemistilaisuuden?</w:t>
      </w:r>
    </w:p>
    <w:p>
      <w:r>
        <w:rPr>
          <w:b/>
        </w:rPr>
        <w:t xml:space="preserve">Tulos</w:t>
      </w:r>
    </w:p>
    <w:p>
      <w:r>
        <w:t xml:space="preserve">Kuka on Politicon johtaja?</w:t>
      </w:r>
    </w:p>
    <w:p>
      <w:r>
        <w:rPr>
          <w:b/>
        </w:rPr>
        <w:t xml:space="preserve">Tulos</w:t>
      </w:r>
    </w:p>
    <w:p>
      <w:r>
        <w:t xml:space="preserve">Kuka on edustajainhuoneen oikeuskomitean puheenjohtaja?</w:t>
      </w:r>
    </w:p>
    <w:p>
      <w:r>
        <w:rPr>
          <w:b/>
        </w:rPr>
        <w:t xml:space="preserve">Esimerkki 8.5212</w:t>
      </w:r>
    </w:p>
    <w:p>
      <w:r>
        <w:t xml:space="preserve">Läpikulku: Pakettitilassa tapahtuva viestintä voidaan toteuttaa joko välittäjänä toimivien solmupisteiden (pakettikytkimet tai reitittimet) kanssa tai ilman niitä. Välilliset verkon solmut välittävät paketteja tavallisesti epäsynkronisesti käyttäen puskurointia "first-in, first-out", mutta ne voidaan välittää eteenpäin jonkin aikataulukurin mukaisesti oikeudenmukaista jonotusta, liikenteen muotoilua tai eriytettyä tai taattua palvelun laatua varten, kuten painotettua oikeudenmukaista jonotusta tai vuotavaa kauhaa varten. Jos kyseessä on jaettu fyysinen väliaine (kuten radio tai 10BASE5), paketit voidaan toimittaa monipuolista pääsyä koskevan järjestelmän mukaisesti.</w:t>
      </w:r>
    </w:p>
    <w:p>
      <w:r>
        <w:rPr>
          <w:b/>
        </w:rPr>
        <w:t xml:space="preserve">Tulos</w:t>
      </w:r>
    </w:p>
    <w:p>
      <w:r>
        <w:t xml:space="preserve">Millaista viestintää voidaan toteuttaa?</w:t>
      </w:r>
    </w:p>
    <w:p>
      <w:r>
        <w:rPr>
          <w:b/>
        </w:rPr>
        <w:t xml:space="preserve">Tulos</w:t>
      </w:r>
    </w:p>
    <w:p>
      <w:r>
        <w:t xml:space="preserve">Mitä reittiä pitkin paketit voidaan toimittaa? </w:t>
      </w:r>
    </w:p>
    <w:p>
      <w:r>
        <w:rPr>
          <w:b/>
        </w:rPr>
        <w:t xml:space="preserve">Tulos</w:t>
      </w:r>
    </w:p>
    <w:p>
      <w:r>
        <w:t xml:space="preserve">Minkä tyyppinen väline on 10BASE5-radio?</w:t>
      </w:r>
    </w:p>
    <w:p>
      <w:r>
        <w:rPr>
          <w:b/>
        </w:rPr>
        <w:t xml:space="preserve">Tulos</w:t>
      </w:r>
    </w:p>
    <w:p>
      <w:r>
        <w:t xml:space="preserve">Mitä ovat välittäjänä toimivat solmut?</w:t>
      </w:r>
    </w:p>
    <w:p>
      <w:r>
        <w:rPr>
          <w:b/>
        </w:rPr>
        <w:t xml:space="preserve">Tulos</w:t>
      </w:r>
    </w:p>
    <w:p>
      <w:r>
        <w:t xml:space="preserve">Miten paketit toimitetaan eri tavalla?</w:t>
      </w:r>
    </w:p>
    <w:p>
      <w:r>
        <w:rPr>
          <w:b/>
        </w:rPr>
        <w:t xml:space="preserve">Tulos</w:t>
      </w:r>
    </w:p>
    <w:p>
      <w:r>
        <w:t xml:space="preserve">Miten paketit toimitetaan, kun kyseessä ei ole jaettu väliaine? </w:t>
      </w:r>
    </w:p>
    <w:p>
      <w:r>
        <w:rPr>
          <w:b/>
        </w:rPr>
        <w:t xml:space="preserve">Tulos</w:t>
      </w:r>
    </w:p>
    <w:p>
      <w:r>
        <w:t xml:space="preserve">Miten paketit toimitetaan, jos fyysistä väliaitetta ei ole jaettu? </w:t>
      </w:r>
    </w:p>
    <w:p>
      <w:r>
        <w:rPr>
          <w:b/>
        </w:rPr>
        <w:t xml:space="preserve">Tulos</w:t>
      </w:r>
    </w:p>
    <w:p>
      <w:r>
        <w:t xml:space="preserve">Miten paketteja välitetään epäsäännöllisesti? </w:t>
      </w:r>
    </w:p>
    <w:p>
      <w:r>
        <w:rPr>
          <w:b/>
        </w:rPr>
        <w:t xml:space="preserve">Tulos</w:t>
      </w:r>
    </w:p>
    <w:p>
      <w:r>
        <w:t xml:space="preserve">Milloin pakettitilassa tapahtuvaa tiedonsiirtoa ei toteuteta? </w:t>
      </w:r>
    </w:p>
    <w:p>
      <w:r>
        <w:rPr>
          <w:b/>
        </w:rPr>
        <w:t xml:space="preserve">Tulos</w:t>
      </w:r>
    </w:p>
    <w:p>
      <w:r>
        <w:t xml:space="preserve">Miten pakettitilassa tapahtuva tiedonsiirto puretaan? </w:t>
      </w:r>
    </w:p>
    <w:p>
      <w:r>
        <w:rPr>
          <w:b/>
        </w:rPr>
        <w:t xml:space="preserve">Tulos</w:t>
      </w:r>
    </w:p>
    <w:p>
      <w:r>
        <w:t xml:space="preserve">Kuinka monta liityntäpistettä on "monilukitusjärjestelmässä"?</w:t>
      </w:r>
    </w:p>
    <w:p>
      <w:r>
        <w:rPr>
          <w:b/>
        </w:rPr>
        <w:t xml:space="preserve">Tulos</w:t>
      </w:r>
    </w:p>
    <w:p>
      <w:r>
        <w:t xml:space="preserve">Ovatko tietyt paketit etusijalla muihin nähden, jos ne lähetetään täsmälleen samaan aikaan?</w:t>
      </w:r>
    </w:p>
    <w:p>
      <w:r>
        <w:rPr>
          <w:b/>
        </w:rPr>
        <w:t xml:space="preserve">Tulos</w:t>
      </w:r>
    </w:p>
    <w:p>
      <w:r>
        <w:t xml:space="preserve">Voiko paketti kadota, ja jos voi, minne se menee?</w:t>
      </w:r>
    </w:p>
    <w:p>
      <w:r>
        <w:rPr>
          <w:b/>
        </w:rPr>
        <w:t xml:space="preserve">Tulos</w:t>
      </w:r>
    </w:p>
    <w:p>
      <w:r>
        <w:t xml:space="preserve">Mitä "vuotava ämpäri" tarkalleen ottaen tarkoittaa tässä asiassa?</w:t>
      </w:r>
    </w:p>
    <w:p>
      <w:r>
        <w:rPr>
          <w:b/>
        </w:rPr>
        <w:t xml:space="preserve">Tulos</w:t>
      </w:r>
    </w:p>
    <w:p>
      <w:r>
        <w:t xml:space="preserve">Onko datapaketilla fyysistä massaa?</w:t>
      </w:r>
    </w:p>
    <w:p>
      <w:r>
        <w:rPr>
          <w:b/>
        </w:rPr>
        <w:t xml:space="preserve">Tulos</w:t>
      </w:r>
    </w:p>
    <w:p>
      <w:r>
        <w:t xml:space="preserve">Jos yhteistä fyysistä väliaitetta ei ole, miten paketit toimitetaan?</w:t>
      </w:r>
    </w:p>
    <w:p>
      <w:r>
        <w:rPr>
          <w:b/>
        </w:rPr>
        <w:t xml:space="preserve">Tulos</w:t>
      </w:r>
    </w:p>
    <w:p>
      <w:r>
        <w:t xml:space="preserve">Miten paketit välitetään synkronisesti?</w:t>
      </w:r>
    </w:p>
    <w:p>
      <w:r>
        <w:rPr>
          <w:b/>
        </w:rPr>
        <w:t xml:space="preserve">Tulos</w:t>
      </w:r>
    </w:p>
    <w:p>
      <w:r>
        <w:t xml:space="preserve">Jos radiota tai 10BASE5-verkkoa ei ole, miten paketit toimitetaan?</w:t>
      </w:r>
    </w:p>
    <w:p>
      <w:r>
        <w:rPr>
          <w:b/>
        </w:rPr>
        <w:t xml:space="preserve">Tulos</w:t>
      </w:r>
    </w:p>
    <w:p>
      <w:r>
        <w:t xml:space="preserve">Mikä on ainoa tapa lähettää paketteja eteenpäin?</w:t>
      </w:r>
    </w:p>
    <w:p>
      <w:r>
        <w:rPr>
          <w:b/>
        </w:rPr>
        <w:t xml:space="preserve">Tulos</w:t>
      </w:r>
    </w:p>
    <w:p>
      <w:r>
        <w:t xml:space="preserve">Mikä ei ole taattua palvelun laatua?</w:t>
      </w:r>
    </w:p>
    <w:p>
      <w:r>
        <w:rPr>
          <w:b/>
        </w:rPr>
        <w:t xml:space="preserve">Esimerkki 8.5213</w:t>
      </w:r>
    </w:p>
    <w:p>
      <w:r>
        <w:t xml:space="preserve">Läpikulku: Vuonna 1878 maailmassa oli vain kolme vapaata slaavilaista valtiota: Venäjän keisarikunta, Serbia ja Montenegro. Bulgaria oli myös vapaa, mutta se oli de jure Ottomaanien valtakunnan vasalli, kunnes se julistautui virallisesti itsenäiseksi vuonna 1908. Koko Itävalta-Unkarin noin 50 miljoonan asukkaan valtakunnassa noin 23 miljoonaa oli slaaveja. Slaavilaiset kansat, joilta suurimmaksi osaksi oli evätty ääni Itävalta-Unkarin valtakunnan asioissa, vaativat kansallista itsemääräämisoikeutta. Ensimmäisen maailmansodan aikana tšekkien, slovakkien, puolalaisten, serbien, kroaattien ja sloveenien edustajat perustivat järjestöjä liittoutuneiden maihin saadakseen sympatiaa ja tunnustusta. Ensimmäisen maailmansodan päätyttyä vuonna 1918 slaavit perustivat itsenäisiä valtioita, kuten Tšekkoslovakian, Puolan toisen tasavallan sekä Slovenian, Kroatian ja Serbian valtion.</w:t>
      </w:r>
    </w:p>
    <w:p>
      <w:r>
        <w:rPr>
          <w:b/>
        </w:rPr>
        <w:t xml:space="preserve">Tulos</w:t>
      </w:r>
    </w:p>
    <w:p>
      <w:r>
        <w:t xml:space="preserve">Minkä vasalli Serbia oli de jure vuonna 1878?</w:t>
      </w:r>
    </w:p>
    <w:p>
      <w:r>
        <w:rPr>
          <w:b/>
        </w:rPr>
        <w:t xml:space="preserve">Tulos</w:t>
      </w:r>
    </w:p>
    <w:p>
      <w:r>
        <w:t xml:space="preserve">Milloin Montenegron itsenäisyys julistettiin?</w:t>
      </w:r>
    </w:p>
    <w:p>
      <w:r>
        <w:rPr>
          <w:b/>
        </w:rPr>
        <w:t xml:space="preserve">Tulos</w:t>
      </w:r>
    </w:p>
    <w:p>
      <w:r>
        <w:t xml:space="preserve">Kuinka monta ihmistä oli ottomaanien valtakunnassa?</w:t>
      </w:r>
    </w:p>
    <w:p>
      <w:r>
        <w:rPr>
          <w:b/>
        </w:rPr>
        <w:t xml:space="preserve">Tulos</w:t>
      </w:r>
    </w:p>
    <w:p>
      <w:r>
        <w:t xml:space="preserve">Mikä päättyi vuonna 1878?</w:t>
      </w:r>
    </w:p>
    <w:p>
      <w:r>
        <w:rPr>
          <w:b/>
        </w:rPr>
        <w:t xml:space="preserve">Tulos</w:t>
      </w:r>
    </w:p>
    <w:p>
      <w:r>
        <w:t xml:space="preserve">Kuinka monta slaavia asui Tšekkoslovakiassa?</w:t>
      </w:r>
    </w:p>
    <w:p>
      <w:r>
        <w:rPr>
          <w:b/>
        </w:rPr>
        <w:t xml:space="preserve">Esimerkki 8.5214</w:t>
      </w:r>
    </w:p>
    <w:p>
      <w:r>
        <w:t xml:space="preserve">Läpikulku: Yleisempiä rakenteita määritellään abstraktissa algebrassa lieventämällä joitakin ryhmän määritteleviä aksioomia. Jos esimerkiksi poistetaan vaatimus, jonka mukaan jokaisella alkuaineella on käänteisluku, saadaan algebrallinen rakenne, jota kutsutaan monoidiksi. Luonnolliset luvut N (mukaan lukien 0) yhteenlaskussa muodostavat monoidin, samoin kuin nollasta riippumattomat kokonaisluvut kertolaskussa (Z ∖ {0}, -), ks. edellä. On olemassa yleinen menetelmä, jolla voidaan muodollisesti lisätä käänteisluvut alkioihin mihin tahansa (abeliaaniseen) monoidiin, paljolti samalla tavalla kuin (Q ∖ {0}, -) johdetaan (Z ∖ {0}, -):stä, joka tunnetaan Grothendieckin ryhmänä. Groupoidit ovat samanlaisia kuin ryhmät, paitsi että koostumusta a - b ei tarvitse määritellä kaikille a:lle ja b:lle. Niitä esiintyy tutkittaessa monimutkaisempia symmetrian muotoja, usein topologisissa ja analyyttisissä rakenteissa, kuten perusryhmäoidissa tai pinoissa. Lopuksi on mahdollista yleistää mikä tahansa näistä käsitteistä korvaamalla binäärioperaatio mielivaltaisella n-alkuisella operaatiolla (eli operaatiolla, joka ottaa n argumenttia). Ryhmäaksioomien asianmukaisen yleistyksen avulla saadaan aikaan n-alkuinen ryhmä. Taulukossa on luettelo useista ryhmiä yleistävistä rakenteista.</w:t>
      </w:r>
    </w:p>
    <w:p>
      <w:r>
        <w:rPr>
          <w:b/>
        </w:rPr>
        <w:t xml:space="preserve">Tulos</w:t>
      </w:r>
    </w:p>
    <w:p>
      <w:r>
        <w:t xml:space="preserve">Aksioomat määritellään rentouttamalla mitä?</w:t>
      </w:r>
    </w:p>
    <w:p>
      <w:r>
        <w:rPr>
          <w:b/>
        </w:rPr>
        <w:t xml:space="preserve">Tulos</w:t>
      </w:r>
    </w:p>
    <w:p>
      <w:r>
        <w:t xml:space="preserve">Mikä on jokaisen alkion käänteisluku?</w:t>
      </w:r>
    </w:p>
    <w:p>
      <w:r>
        <w:rPr>
          <w:b/>
        </w:rPr>
        <w:t xml:space="preserve">Tulos</w:t>
      </w:r>
    </w:p>
    <w:p>
      <w:r>
        <w:t xml:space="preserve">Mitä saadaan (Q \ [0],-)?</w:t>
      </w:r>
    </w:p>
    <w:p>
      <w:r>
        <w:rPr>
          <w:b/>
        </w:rPr>
        <w:t xml:space="preserve">Tulos</w:t>
      </w:r>
    </w:p>
    <w:p>
      <w:r>
        <w:t xml:space="preserve">Mitä on määriteltävä Groupoidsissa a:lle ja b:lle?</w:t>
      </w:r>
    </w:p>
    <w:p>
      <w:r>
        <w:rPr>
          <w:b/>
        </w:rPr>
        <w:t xml:space="preserve">Tulos</w:t>
      </w:r>
    </w:p>
    <w:p>
      <w:r>
        <w:t xml:space="preserve">Mihin n-alkuisen ryhmän yleistäminen johtaa?</w:t>
      </w:r>
    </w:p>
    <w:p>
      <w:r>
        <w:rPr>
          <w:b/>
        </w:rPr>
        <w:t xml:space="preserve">Esimerkki 8.5215</w:t>
      </w:r>
    </w:p>
    <w:p>
      <w:r>
        <w:t xml:space="preserve">Läpikulku: Se on massiivinen liikennekeskus, joka palvelee Metrorail-, Amtrak-, Tri-Rail-, Metrobus- ja Greyhound-linjoja, takseja, vuokra-autoja, MIA Moveria, yksityisautoja, polkupyöriä ja jalankulkijoita Miamin kansainvälisen lentokentän vieressä. Miamin intermodaalikeskuksen odotetaan valmistuvan talveksi 2011, ja se palvelee yli 150 000 työmatkalaista ja matkustajaa Miamin alueella. Miamin keskusaseman ensimmäisen vaiheen on määrä aloittaa liikennöinti keväällä 2012 ja toisen vaiheen vuonna 2013.</w:t>
      </w:r>
    </w:p>
    <w:p>
      <w:r>
        <w:rPr>
          <w:b/>
        </w:rPr>
        <w:t xml:space="preserve">Tulos</w:t>
      </w:r>
    </w:p>
    <w:p>
      <w:r>
        <w:t xml:space="preserve">Minä vuonna Miamin intermodaalikeskuksen rakentaminen jäi kesken?</w:t>
      </w:r>
    </w:p>
    <w:p>
      <w:r>
        <w:rPr>
          <w:b/>
        </w:rPr>
        <w:t xml:space="preserve">Tulos</w:t>
      </w:r>
    </w:p>
    <w:p>
      <w:r>
        <w:t xml:space="preserve">Milloin Miami Centerin aseman kolmannen vaiheen oli määrä aloittaa liikennöinti?</w:t>
      </w:r>
    </w:p>
    <w:p>
      <w:r>
        <w:rPr>
          <w:b/>
        </w:rPr>
        <w:t xml:space="preserve">Tulos</w:t>
      </w:r>
    </w:p>
    <w:p>
      <w:r>
        <w:t xml:space="preserve">Kuinka monen ihmisen ei ollut tarkoitus käyttää Miami Intermodal Centeriä?</w:t>
      </w:r>
    </w:p>
    <w:p>
      <w:r>
        <w:rPr>
          <w:b/>
        </w:rPr>
        <w:t xml:space="preserve">Tulos</w:t>
      </w:r>
    </w:p>
    <w:p>
      <w:r>
        <w:t xml:space="preserve">Minkä lentokentän vieressä Miami Intermodal Center ei ole?</w:t>
      </w:r>
    </w:p>
    <w:p>
      <w:r>
        <w:rPr>
          <w:b/>
        </w:rPr>
        <w:t xml:space="preserve">Tulos</w:t>
      </w:r>
    </w:p>
    <w:p>
      <w:r>
        <w:t xml:space="preserve">Missä vaiheessa vuotta 2002 Miami Central Stationin ensimmäisen vaiheen oli määrä alkaa?</w:t>
      </w:r>
    </w:p>
    <w:p>
      <w:r>
        <w:rPr>
          <w:b/>
        </w:rPr>
        <w:t xml:space="preserve">Esimerkki 8.5216</w:t>
      </w:r>
    </w:p>
    <w:p>
      <w:r>
        <w:t xml:space="preserve">Läpikulku: Super Slim PlayStation 3 kutistaa tehokkaan pelikoneen entistäkin pienempään pakettiin säilyttäen samat ominaisuudet kuin edeltäjänsä: suuren pelikirjaston ja vahvan valikoiman suoratoistopalveluja [...]", mutta kritisoi samalla "halpaa" muotoilua ja levynlatauslaitetta: "Joskus [kansi] ei ota kiinni, ja tuntuu kuin käyttäisit yhtä vanhoista luottokortin painokoneista. Lyhyesti sanottuna se tuntuu halvalta. Et tajua, miten käteviä automaattinen levyjen latauslokerot ovat, ennen kuin ne ovat poissa. Olipa tarkoituksena sitten leikata kustannuksia tai säästää tilaa, tämä siirto on lopulta askel taaksepäin." Kritiikki johtui myös hinnasta, sillä halvimman Super Slim -mallin todettiin olevan edelleen kalliimpi kuin halvimman Slim-mallin, ja että pienempää kokoa ja isompaa kiintolevyä ei pitäisi pitää päivityksenä, kun Slim-mallin kiintolevy on helppo irrottaa ja vaihtaa. He kuitenkin kehuivat, että Super Slim -mallin kiintolevy on "helpoin tähän mennessä. Pelkkä sivupaneelin liu'uttaminen pois paljastaa asemapaikan, joka voidaan nopeasti irrottaa." He totesivat myös, että vaikka Super Slim -malli ei ole millään tavalla päivitys, se voi olla osoitus tulevasta. "Se ei ehkä ole vallankumouksellinen, mutta Super Slim PS3 on sama vaikuttava laite paljon pienemmässä paketissa. Nykyisten PS3:n omistajien ei näytä olevan mitään syytä päivittää, mutta PS3:n ostajaehdokkaille Super Slim on luultavasti paras vaihtoehto, jos he kestävät sen, ettei heillä ole korttipaikkaan ladattavaa levyasemaa."</w:t>
      </w:r>
    </w:p>
    <w:p>
      <w:r>
        <w:rPr>
          <w:b/>
        </w:rPr>
        <w:t xml:space="preserve">Tulos</w:t>
      </w:r>
    </w:p>
    <w:p>
      <w:r>
        <w:t xml:space="preserve">Mikä verkkosivusto antoi Super Slimille kolme tähteä viidestä?</w:t>
      </w:r>
    </w:p>
    <w:p>
      <w:r>
        <w:rPr>
          <w:b/>
        </w:rPr>
        <w:t xml:space="preserve">Tulos</w:t>
      </w:r>
    </w:p>
    <w:p>
      <w:r>
        <w:t xml:space="preserve">Mitä adjektiivia CNET käytti kuvaamaan PS2 Super Slimin muotoilua?</w:t>
      </w:r>
    </w:p>
    <w:p>
      <w:r>
        <w:rPr>
          <w:b/>
        </w:rPr>
        <w:t xml:space="preserve">Tulos</w:t>
      </w:r>
    </w:p>
    <w:p>
      <w:r>
        <w:t xml:space="preserve">Mitä Super Slimin komponenttia CNET kutsui "toistaiseksi kovimmaksi"?</w:t>
      </w:r>
    </w:p>
    <w:p>
      <w:r>
        <w:rPr>
          <w:b/>
        </w:rPr>
        <w:t xml:space="preserve">Tulos</w:t>
      </w:r>
    </w:p>
    <w:p>
      <w:r>
        <w:t xml:space="preserve">Minkä laitteistokomponentin kanssa NCET:llä oli suurin ongelma, vaikka sitä verrattaisiinkin vanhaan luottokortinlukijaan?</w:t>
      </w:r>
    </w:p>
    <w:p>
      <w:r>
        <w:rPr>
          <w:b/>
        </w:rPr>
        <w:t xml:space="preserve">Tulos</w:t>
      </w:r>
    </w:p>
    <w:p>
      <w:r>
        <w:t xml:space="preserve">Oliko korkeimman hintaluokan Super Slim kalliimpi vai halvempi kuin mikään PS3 Slim -malli?</w:t>
      </w:r>
    </w:p>
    <w:p>
      <w:r>
        <w:rPr>
          <w:b/>
        </w:rPr>
        <w:t xml:space="preserve">Esimerkki 8.5217</w:t>
      </w:r>
    </w:p>
    <w:p>
      <w:r>
        <w:t xml:space="preserve">Läpikulku: Punjab tunnettiin Mahabharatan aikana nimellä Panchanada. Punjab oli osa Induslaakson sivilisaatiota yli 4000 vuotta sitten. Punjabin tärkein paikka oli Harrapan kaupunki. Induslaakson sivilisaatio käsitti suuren osan nykyisestä Pakistanista, ja siitä kehittyi lopulta indoarjalainen sivilisaatio. Vedalainen sivilisaatio kukoisti Indus-joen varrella. Tämä sivilisaatio muokkasi myöhempiä Etelä-Aasian ja Afganistanin kulttuureja. Vaikka Harappan arkeologinen alue vaurioitui osittain vuonna 1857, kun Lahore-Multan-rataa rakentaneet insinöörit käyttivät Harappan raunioista peräisin olevia tiiliä raiteiden painolastina, sieltä on kuitenkin löydetty runsaasti esineitä. Punjab oli osa suuria muinaisia valtakuntia, kuten Gandhara Mahajanapadat, Akhamenidit, Makedonialaiset, Mauryat, Kushanit, Guptat ja Hindu Shahit. Siihen kuului jonkin aikaa myös Gujarin valtakunta, joka tunnetaan myös nimellä Gurjara-Pratiharan valtakunta. Maatalous kukoisti ja kauppakaupungit (kuten Multan ja Lahore) vaurastuivat.</w:t>
      </w:r>
    </w:p>
    <w:p>
      <w:r>
        <w:rPr>
          <w:b/>
        </w:rPr>
        <w:t xml:space="preserve">Tulos</w:t>
      </w:r>
    </w:p>
    <w:p>
      <w:r>
        <w:t xml:space="preserve">Mikä oli Panchanadan nimi?</w:t>
      </w:r>
    </w:p>
    <w:p>
      <w:r>
        <w:rPr>
          <w:b/>
        </w:rPr>
        <w:t xml:space="preserve">Tulos</w:t>
      </w:r>
    </w:p>
    <w:p>
      <w:r>
        <w:t xml:space="preserve">Milloin Panchanada nimettiin uudelleen Punjabiksi?</w:t>
      </w:r>
    </w:p>
    <w:p>
      <w:r>
        <w:rPr>
          <w:b/>
        </w:rPr>
        <w:t xml:space="preserve">Tulos</w:t>
      </w:r>
    </w:p>
    <w:p>
      <w:r>
        <w:t xml:space="preserve">Milloin Harappan arkeologinen alue löydettiin?</w:t>
      </w:r>
    </w:p>
    <w:p>
      <w:r>
        <w:rPr>
          <w:b/>
        </w:rPr>
        <w:t xml:space="preserve">Tulos</w:t>
      </w:r>
    </w:p>
    <w:p>
      <w:r>
        <w:t xml:space="preserve">Milloin Punjabiin kuului Gujarin valtakunta?</w:t>
      </w:r>
    </w:p>
    <w:p>
      <w:r>
        <w:rPr>
          <w:b/>
        </w:rPr>
        <w:t xml:space="preserve">Tulos</w:t>
      </w:r>
    </w:p>
    <w:p>
      <w:r>
        <w:t xml:space="preserve">Mikä oli kushanien tärkein vientituote?</w:t>
      </w:r>
    </w:p>
    <w:p>
      <w:r>
        <w:rPr>
          <w:b/>
        </w:rPr>
        <w:t xml:space="preserve">Esimerkki 8.5218</w:t>
      </w:r>
    </w:p>
    <w:p>
      <w:r>
        <w:t xml:space="preserve">Läpikulku: Oujdassa, Tangerissa ja Erfoudissa kuvattiin sen jälkeen, kun tuotannon toinen yksikkö oli saanut alustavat työt valmiiksi. Marokossa kuvatulla räjähdyksellä on Guinnessin maailmanennätys "elokuvahistorian suurimpana stunt-räjähdyksenä", ja ennätys on tuotantosuunnittelija Chris Corbouldin ansiota. Pääkuvaukset päättyivät 5. heinäkuuta 2015. Spectren muistoksi järjestettiin päättäjäiset ennen jälkituotantoon siirtymistä. Kuvaukset kestivät 128 päivää.</w:t>
      </w:r>
    </w:p>
    <w:p>
      <w:r>
        <w:rPr>
          <w:b/>
        </w:rPr>
        <w:t xml:space="preserve">Tulos</w:t>
      </w:r>
    </w:p>
    <w:p>
      <w:r>
        <w:t xml:space="preserve">Meksikossa kuvattu räjähdys pitää hallussaan Guinnessin maailmanennätystä minkä osalta?</w:t>
      </w:r>
    </w:p>
    <w:p>
      <w:r>
        <w:rPr>
          <w:b/>
        </w:rPr>
        <w:t xml:space="preserve">Tulos</w:t>
      </w:r>
    </w:p>
    <w:p>
      <w:r>
        <w:t xml:space="preserve">Minkä käsikirjoittajan nimiin levy kuului?</w:t>
      </w:r>
    </w:p>
    <w:p>
      <w:r>
        <w:rPr>
          <w:b/>
        </w:rPr>
        <w:t xml:space="preserve">Tulos</w:t>
      </w:r>
    </w:p>
    <w:p>
      <w:r>
        <w:t xml:space="preserve">Mitä pidettiin jälkituotannossa ennen muistotilaisuuteen siirtymistä?</w:t>
      </w:r>
    </w:p>
    <w:p>
      <w:r>
        <w:rPr>
          <w:b/>
        </w:rPr>
        <w:t xml:space="preserve">Tulos</w:t>
      </w:r>
    </w:p>
    <w:p>
      <w:r>
        <w:t xml:space="preserve">Mikä kesti 182 päivää?</w:t>
      </w:r>
    </w:p>
    <w:p>
      <w:r>
        <w:rPr>
          <w:b/>
        </w:rPr>
        <w:t xml:space="preserve">Tulos</w:t>
      </w:r>
    </w:p>
    <w:p>
      <w:r>
        <w:t xml:space="preserve">Missä kaupungissa kuvattu räjähdys pitää hallussaan Guinnessin maailmanennätystä "pienimmän filmitemppuräjähdyksen" kategoriassa?</w:t>
      </w:r>
    </w:p>
    <w:p>
      <w:r>
        <w:rPr>
          <w:b/>
        </w:rPr>
        <w:t xml:space="preserve">Tulos</w:t>
      </w:r>
    </w:p>
    <w:p>
      <w:r>
        <w:t xml:space="preserve">Meksikossa tehtiin mikä Guinnessin maailmanennätys?</w:t>
      </w:r>
    </w:p>
    <w:p>
      <w:r>
        <w:rPr>
          <w:b/>
        </w:rPr>
        <w:t xml:space="preserve">Tulos</w:t>
      </w:r>
    </w:p>
    <w:p>
      <w:r>
        <w:t xml:space="preserve">Käsikirjoittaja Chris Corbould sai minkä Guinnessin maailmanennätyksen?</w:t>
      </w:r>
    </w:p>
    <w:p>
      <w:r>
        <w:rPr>
          <w:b/>
        </w:rPr>
        <w:t xml:space="preserve">Tulos</w:t>
      </w:r>
    </w:p>
    <w:p>
      <w:r>
        <w:t xml:space="preserve">Milloin pääkuvaukset alkoivat?</w:t>
      </w:r>
    </w:p>
    <w:p>
      <w:r>
        <w:rPr>
          <w:b/>
        </w:rPr>
        <w:t xml:space="preserve">Esimerkki 8.5219</w:t>
      </w:r>
    </w:p>
    <w:p>
      <w:r>
        <w:t xml:space="preserve">Läpikulku: Alaskan vuoden 2010 väestönlaskennan väestömäärästä, joka oli 710 231, 20 429 ihmistä eli 2,88 prosenttia väestöstä ei asunut yhdistyneessä kaupungissa tai väestölaskennassa määritellyssä paikassa. Noin kolme neljäsosaa tästä määrästä oli ihmisiä, jotka asuvat kaupunki- ja esikaupunkialueilla Ketchikanin, Kodiakin, Palmerin ja Wasillan kaupunkien rajojen laitamilla. Yhdysvaltojen väestölaskentatoimisto ei ole perustanut CDP:tä näille alueille, paitsi että vuoden 1980 väestölaskennassa perustettiin seitsemän CDP:tä Ketchikanin alueen asuinalueille (Clover Pass, Herring Cove, Ketchikan East, Mountain Point, North Tongass Highway, Pennock Island ja Saxman East), mutta niitä ei ole sen jälkeen käytetty. Muu väestö oli hajallaan eri puolilla Alaskaa, sekä järjestäytyneissä kaupunginosissa että järjestäytymättömissä kaupunginosissa, suurelta osin syrjäisillä alueilla.</w:t>
      </w:r>
    </w:p>
    <w:p>
      <w:r>
        <w:rPr>
          <w:b/>
        </w:rPr>
        <w:t xml:space="preserve">Tulos</w:t>
      </w:r>
    </w:p>
    <w:p>
      <w:r>
        <w:t xml:space="preserve">Kuinka monta prosenttia Alaskan väestöstä ei asunut kaupungissa tai kaupunginosassa vuonna 2010?</w:t>
      </w:r>
    </w:p>
    <w:p>
      <w:r>
        <w:rPr>
          <w:b/>
        </w:rPr>
        <w:t xml:space="preserve">Tulos</w:t>
      </w:r>
    </w:p>
    <w:p>
      <w:r>
        <w:t xml:space="preserve">Kuinka monta prosenttia Alaskan väestöstä ei asunut kaupungissa tai taajamassa vuonna 2012?</w:t>
      </w:r>
    </w:p>
    <w:p>
      <w:r>
        <w:rPr>
          <w:b/>
        </w:rPr>
        <w:t xml:space="preserve">Tulos</w:t>
      </w:r>
    </w:p>
    <w:p>
      <w:r>
        <w:t xml:space="preserve">Kuinka monta prosenttia Alaskan väestöstä asui vuonna 2010 kaupungissa tai CDP:ssä?</w:t>
      </w:r>
    </w:p>
    <w:p>
      <w:r>
        <w:rPr>
          <w:b/>
        </w:rPr>
        <w:t xml:space="preserve">Tulos</w:t>
      </w:r>
    </w:p>
    <w:p>
      <w:r>
        <w:t xml:space="preserve">Mitä viittä aluetta Census Bureau ei ole vahvistanut CDP:ksi?</w:t>
      </w:r>
    </w:p>
    <w:p>
      <w:r>
        <w:rPr>
          <w:b/>
        </w:rPr>
        <w:t xml:space="preserve">Tulos</w:t>
      </w:r>
    </w:p>
    <w:p>
      <w:r>
        <w:t xml:space="preserve">Mitkä seitsemän CDP:tä liitettiin osaksi vuoden 1982 väestönlaskentaa?</w:t>
      </w:r>
    </w:p>
    <w:p>
      <w:r>
        <w:rPr>
          <w:b/>
        </w:rPr>
        <w:t xml:space="preserve">Esimerkki 8.5220</w:t>
      </w:r>
    </w:p>
    <w:p>
      <w:r>
        <w:t xml:space="preserve">Läpikulku: Vuonna 2000 kaupungin kotitalouksien mediaanitulot olivat 45 733 dollaria ja perheiden mediaanitulot 53 060 dollaria. Miesten mediaanitulot olivat 36 984 dollaria ja naisten 31 076 dollaria. Kaupungin tulot asukasta kohti olivat 23 609 dollaria. Forbesin mukaan vuonna 2005 San Diego oli Yhdysvaltojen viidenneksi varakkain kaupunki, mutta noin 10,6 prosenttia perheistä ja 14,6 prosenttia väestöstä oli köyhyysrajan alapuolella, mukaan lukien 20,0 prosenttia alle 18-vuotiaista ja 7,6 prosenttia 65 vuotta täyttäneistä. Siitä huolimatta Money-lehti arvioi San Diegon vuonna 2006 Yhdysvaltojen viidenneksi parhaaksi paikaksi asua.</w:t>
      </w:r>
    </w:p>
    <w:p>
      <w:r>
        <w:rPr>
          <w:b/>
        </w:rPr>
        <w:t xml:space="preserve">Tulos</w:t>
      </w:r>
    </w:p>
    <w:p>
      <w:r>
        <w:t xml:space="preserve">Kuinka monta prosenttia väestöstä jäi köyhyysrajan alapuolelle San Diegossa vuonna 2006?</w:t>
      </w:r>
    </w:p>
    <w:p>
      <w:r>
        <w:rPr>
          <w:b/>
        </w:rPr>
        <w:t xml:space="preserve">Tulos</w:t>
      </w:r>
    </w:p>
    <w:p>
      <w:r>
        <w:t xml:space="preserve">Millaiseksi Money-lehti arvioi San Diegon vuonna 2005?</w:t>
      </w:r>
    </w:p>
    <w:p>
      <w:r>
        <w:rPr>
          <w:b/>
        </w:rPr>
        <w:t xml:space="preserve">Tulos</w:t>
      </w:r>
    </w:p>
    <w:p>
      <w:r>
        <w:t xml:space="preserve">Minkä lehden mukaan San Diego on maan neljänneksi rikkain kaupunki?</w:t>
      </w:r>
    </w:p>
    <w:p>
      <w:r>
        <w:rPr>
          <w:b/>
        </w:rPr>
        <w:t xml:space="preserve">Tulos</w:t>
      </w:r>
    </w:p>
    <w:p>
      <w:r>
        <w:t xml:space="preserve">Mikä oli naisten mediaanipalkka San Diegossa vuonna 2010?</w:t>
      </w:r>
    </w:p>
    <w:p>
      <w:r>
        <w:rPr>
          <w:b/>
        </w:rPr>
        <w:t xml:space="preserve">Tulos</w:t>
      </w:r>
    </w:p>
    <w:p>
      <w:r>
        <w:t xml:space="preserve">Kuinka monta prosenttia perheistä oli köyhyysrajan alapuolella vuonna 2015?</w:t>
      </w:r>
    </w:p>
    <w:p>
      <w:r>
        <w:rPr>
          <w:b/>
        </w:rPr>
        <w:t xml:space="preserve">Esimerkki 8.5221</w:t>
      </w:r>
    </w:p>
    <w:p>
      <w:r>
        <w:t xml:space="preserve">Läpikulku: TCM:n elokuvasisältö on pysynyt enimmäkseen leikkaamattomana ja värittömänä (ainoastaan elokuvat, jotka on kuvattu tai jälkikäteen tuotettu formaattiin, on esitetty värillisinä), riippuen elokuvien alkuperäisestä sisällöstä, erityisesti elokuvista, jotka julkaistiin sen jälkeen, kun vuonna 1968 otettiin käyttöön Motion Picture Association of American luokitusjärjestelmä ja samalla lakkautettiin Motion Picture Production Code. Tämän vuoksi TCM on muotoiltu samalla tavalla kuin premium-kanava, ja tietyissä elokuvissa - erityisesti 1960-luvulta lähtien tehdyissä elokuvissa - on toisinaan alastomuutta, seksuaalista sisältöä, väkivaltaa ja/tai voimakasta kirosanaa; verkko tarjoaa myös luokituspuskureita ennen ohjelman alkua (useimmat TCM:n ohjelmat, erityisesti elokuvat, luokitellaan sisällön mukaan TV Parental Guidelines -standardin mukaisesti MPAA:n luokitusjärjestelmän sijasta).</w:t>
      </w:r>
    </w:p>
    <w:p>
      <w:r>
        <w:rPr>
          <w:b/>
        </w:rPr>
        <w:t xml:space="preserve">Tulos</w:t>
      </w:r>
    </w:p>
    <w:p>
      <w:r>
        <w:t xml:space="preserve">Minä vuonna TCM otti käyttöön luokitusjärjestelmänsä?</w:t>
      </w:r>
    </w:p>
    <w:p>
      <w:r>
        <w:rPr>
          <w:b/>
        </w:rPr>
        <w:t xml:space="preserve">Tulos</w:t>
      </w:r>
    </w:p>
    <w:p>
      <w:r>
        <w:t xml:space="preserve">Minä vuonna TCM lopetti toimintansa?</w:t>
      </w:r>
    </w:p>
    <w:p>
      <w:r>
        <w:rPr>
          <w:b/>
        </w:rPr>
        <w:t xml:space="preserve">Tulos</w:t>
      </w:r>
    </w:p>
    <w:p>
      <w:r>
        <w:t xml:space="preserve">Mitä luokitusjärjestelmää Motion Picture Association of America käyttää usein?</w:t>
      </w:r>
    </w:p>
    <w:p>
      <w:r>
        <w:rPr>
          <w:b/>
        </w:rPr>
        <w:t xml:space="preserve">Tulos</w:t>
      </w:r>
    </w:p>
    <w:p>
      <w:r>
        <w:t xml:space="preserve">Kenen sisältö on pysynyt enimmäkseen leikattuna?</w:t>
      </w:r>
    </w:p>
    <w:p>
      <w:r>
        <w:rPr>
          <w:b/>
        </w:rPr>
        <w:t xml:space="preserve">Tulos</w:t>
      </w:r>
    </w:p>
    <w:p>
      <w:r>
        <w:t xml:space="preserve">Mitkä puskurit olivat erityisen muotoiltuja?</w:t>
      </w:r>
    </w:p>
    <w:p>
      <w:r>
        <w:rPr>
          <w:b/>
        </w:rPr>
        <w:t xml:space="preserve">Esimerkki 8.5222</w:t>
      </w:r>
    </w:p>
    <w:p>
      <w:r>
        <w:t xml:space="preserve">Läpikulku: Etana, Kishin ensimmäisen dynastian 13. kuningas, on varhaisin sumerilaisten kuninkaiden luettelossa oleva dynastinen kuningas, jonka nimi tunnetaan muista tarulähteistä. Varhaisin arkeologisten todisteiden perusteella todennettu kuningas on Kiisin Enmebaragesi (n. 26. vuosisata eaa.), jonka nimi mainitaan myös Gilgamesh-eepoksessa, mikä antaa aihetta olettaa, että Gilgamesh itse on saattanut olla Urukin historiallinen kuningas. Kuten Gilgames-epos osoittaa, tähän aikaan liittyi lisääntyvää sotaa. Kaupungeista tuli muureja, ja ne kasvoivat, kun puolustamattomat kylät Etelä-Mesopotamiasta katosivat. (Gilgameshin uskotaan rakentaneen Urukin muurit).</w:t>
      </w:r>
    </w:p>
    <w:p>
      <w:r>
        <w:rPr>
          <w:b/>
        </w:rPr>
        <w:t xml:space="preserve">Tulos</w:t>
      </w:r>
    </w:p>
    <w:p>
      <w:r>
        <w:t xml:space="preserve">Kuka on ensimmäinen sumerilainen kuningas?</w:t>
      </w:r>
    </w:p>
    <w:p>
      <w:r>
        <w:rPr>
          <w:b/>
        </w:rPr>
        <w:t xml:space="preserve">Tulos</w:t>
      </w:r>
    </w:p>
    <w:p>
      <w:r>
        <w:t xml:space="preserve">Kuka oli kuningas viimeisen dynastian aikana o Kish?</w:t>
      </w:r>
    </w:p>
    <w:p>
      <w:r>
        <w:rPr>
          <w:b/>
        </w:rPr>
        <w:t xml:space="preserve">Tulos</w:t>
      </w:r>
    </w:p>
    <w:p>
      <w:r>
        <w:t xml:space="preserve">Kuka oli Kishin kuningas 2600-luvulla eKr.?</w:t>
      </w:r>
    </w:p>
    <w:p>
      <w:r>
        <w:rPr>
          <w:b/>
        </w:rPr>
        <w:t xml:space="preserve">Tulos</w:t>
      </w:r>
    </w:p>
    <w:p>
      <w:r>
        <w:t xml:space="preserve">Mikä eepos oli Enmebaragesista?</w:t>
      </w:r>
    </w:p>
    <w:p>
      <w:r>
        <w:rPr>
          <w:b/>
        </w:rPr>
        <w:t xml:space="preserve">Tulos</w:t>
      </w:r>
    </w:p>
    <w:p>
      <w:r>
        <w:t xml:space="preserve">Mikä sankari tuhosi Urukin muurit?</w:t>
      </w:r>
    </w:p>
    <w:p>
      <w:r>
        <w:rPr>
          <w:b/>
        </w:rPr>
        <w:t xml:space="preserve">Esimerkki 8.5223</w:t>
      </w:r>
    </w:p>
    <w:p>
      <w:r>
        <w:t xml:space="preserve">Läpikulku: Twilight Princessin vihollisten tekoäly on kehittyneempi kuin The Wind Wakerin vihollisten tekoäly. Viholliset reagoivat kukistettuihin kumppaneihin ja ohi kulkeviin nuoliin tai ritsoihin, ja ne voivat havaita Linkin suuremmalta etäisyydeltä kuin aiemmissa peleissä oli mahdollista.</w:t>
      </w:r>
    </w:p>
    <w:p>
      <w:r>
        <w:rPr>
          <w:b/>
        </w:rPr>
        <w:t xml:space="preserve">Tulos</w:t>
      </w:r>
    </w:p>
    <w:p>
      <w:r>
        <w:t xml:space="preserve">Mikä on peli, jonka viholliset on ohjelmoitu alkeellisemmin kuin Twilight Enemies -pelissä?</w:t>
      </w:r>
    </w:p>
    <w:p>
      <w:r>
        <w:rPr>
          <w:b/>
        </w:rPr>
        <w:t xml:space="preserve">Tulos</w:t>
      </w:r>
    </w:p>
    <w:p>
      <w:r>
        <w:t xml:space="preserve">Mitä aiemmat pelit tekevät kukistetuille kumppaneille?</w:t>
      </w:r>
    </w:p>
    <w:p>
      <w:r>
        <w:rPr>
          <w:b/>
        </w:rPr>
        <w:t xml:space="preserve">Tulos</w:t>
      </w:r>
    </w:p>
    <w:p>
      <w:r>
        <w:t xml:space="preserve">Mikä Twilight Enemiesin vihollisissa on kehittyneempi?</w:t>
      </w:r>
    </w:p>
    <w:p>
      <w:r>
        <w:rPr>
          <w:b/>
        </w:rPr>
        <w:t xml:space="preserve">Tulos</w:t>
      </w:r>
    </w:p>
    <w:p>
      <w:r>
        <w:t xml:space="preserve">Kenet viholliset voivat havaita suuremmalta etäisyydeltä kuin Twilight Enemies -pelissä?</w:t>
      </w:r>
    </w:p>
    <w:p>
      <w:r>
        <w:rPr>
          <w:b/>
        </w:rPr>
        <w:t xml:space="preserve">Tulos</w:t>
      </w:r>
    </w:p>
    <w:p>
      <w:r>
        <w:t xml:space="preserve">Kuka reagoi ohi kulkevaan tekoälyyn?</w:t>
      </w:r>
    </w:p>
    <w:p>
      <w:r>
        <w:rPr>
          <w:b/>
        </w:rPr>
        <w:t xml:space="preserve">Esimerkki 8.5224</w:t>
      </w:r>
    </w:p>
    <w:p>
      <w:r>
        <w:t xml:space="preserve">Läpikulku: Onko olemassa enintään 2000 kilometrin pituinen reitti, joka kulkee kaikkien Saksan 15 suurimman kaupungin kautta? Määrällisestä vastauksesta tähän ongelmaesimerkkiin ei ole juurikaan hyötyä ratkaistessa muita ongelmaesimerkkejä, kuten kysymyksessä, jossa kysytään Milanon kaikkien kohteiden kautta kulkevaa edestakaista matkaa, jonka kokonaispituus on enintään 10 kilometriä. Tästä syystä kompleksisuusteoria käsittelee laskennallisia ongelmia eikä tiettyjä ongelmatapauksia.</w:t>
      </w:r>
    </w:p>
    <w:p>
      <w:r>
        <w:rPr>
          <w:b/>
        </w:rPr>
        <w:t xml:space="preserve">Tulos</w:t>
      </w:r>
    </w:p>
    <w:p>
      <w:r>
        <w:t xml:space="preserve">Kuinka monen kilometrin päähän matkamiesongelmassa pyritään luokittelemaan Saksan 15 pienimmän kaupungin välinen reitti?</w:t>
      </w:r>
    </w:p>
    <w:p>
      <w:r>
        <w:rPr>
          <w:b/>
        </w:rPr>
        <w:t xml:space="preserve">Tulos</w:t>
      </w:r>
    </w:p>
    <w:p>
      <w:r>
        <w:t xml:space="preserve">Mikä on laadullinen vastaus tähän ongelmaan?</w:t>
      </w:r>
    </w:p>
    <w:p>
      <w:r>
        <w:rPr>
          <w:b/>
        </w:rPr>
        <w:t xml:space="preserve">Tulos</w:t>
      </w:r>
    </w:p>
    <w:p>
      <w:r>
        <w:t xml:space="preserve">Mikä on esimerkki tapauksesta, johon kiertävän kauppamatkustajan kvalitatiivinen vastaus ei anna vastausta?</w:t>
      </w:r>
    </w:p>
    <w:p>
      <w:r>
        <w:rPr>
          <w:b/>
        </w:rPr>
        <w:t xml:space="preserve">Tulos</w:t>
      </w:r>
    </w:p>
    <w:p>
      <w:r>
        <w:t xml:space="preserve">Mihin laskennallisen yksinkertaisuuden teoria pyrkii erityisesti vastaamaan?</w:t>
      </w:r>
    </w:p>
    <w:p>
      <w:r>
        <w:rPr>
          <w:b/>
        </w:rPr>
        <w:t xml:space="preserve">Esimerkki 8.5225</w:t>
      </w:r>
    </w:p>
    <w:p>
      <w:r>
        <w:t xml:space="preserve">Läpikulku: Imperialin yliopistosta valmistuneiden keskimääräinen alkupalkka oli vuonna 2014 korkein kaikista brittiläisistä yliopistoista. Mitä tulee kurssikohtaisiin palkkoihin, Sunday Times -lehti arvioi, että Imperialista valmistuneet tietojenkäsittelytieteilijät ansaitsevat valmistumisensa jälkeen toiseksi korkeimman keskimääräisen alkupalkan Yhdistyneessä kuningaskunnassa kaikista yliopistoista ja kursseista. Vuonna 2012 New York Times arvioi Imperial Collegen yhdeksi 10:stä maailman työmarkkinoilla halutuimmaksi yliopistoksi. Toukokuussa 2014 Whatuni Student Choice Awards -kilpailussa äänestäneet opiskelijat äänestivät yliopiston Yhdistyneen kuningaskunnan korkeimmalle sijalle työnäkymien suhteen. Imperial College on Yhdistyneen kuningaskunnan suurimpien yritysten rekrytoijien mukaan kolmanneksi paras yliopisto Yhdistyneessä kuningaskunnassa valmistuneiden tutkinnon suorittaneiden laadun suhteen.</w:t>
      </w:r>
    </w:p>
    <w:p>
      <w:r>
        <w:rPr>
          <w:b/>
        </w:rPr>
        <w:t xml:space="preserve">Tulos</w:t>
      </w:r>
    </w:p>
    <w:p>
      <w:r>
        <w:t xml:space="preserve">Missä collegegeissa oli korkein korkeampi osuus vuonna 2014 valmistuneista?</w:t>
      </w:r>
    </w:p>
    <w:p>
      <w:r>
        <w:rPr>
          <w:b/>
        </w:rPr>
        <w:t xml:space="preserve">Tulos</w:t>
      </w:r>
    </w:p>
    <w:p>
      <w:r>
        <w:t xml:space="preserve">Kuka arvioi, että tietojenkäsittelytieteestä valmistuneet löytävät todennäköisimmin työpaikan toiseksi todennäköisimmin?</w:t>
      </w:r>
    </w:p>
    <w:p>
      <w:r>
        <w:rPr>
          <w:b/>
        </w:rPr>
        <w:t xml:space="preserve">Tulos</w:t>
      </w:r>
    </w:p>
    <w:p>
      <w:r>
        <w:t xml:space="preserve">Kuka rankkasi Imperialin yhdeksi vieraanvaraisimmista yliopistoista?</w:t>
      </w:r>
    </w:p>
    <w:p>
      <w:r>
        <w:rPr>
          <w:b/>
        </w:rPr>
        <w:t xml:space="preserve">Tulos</w:t>
      </w:r>
    </w:p>
    <w:p>
      <w:r>
        <w:t xml:space="preserve">Kuka rankkaa Imperialin sijalle 1 valmistuneiden laadussa?</w:t>
      </w:r>
    </w:p>
    <w:p>
      <w:r>
        <w:rPr>
          <w:b/>
        </w:rPr>
        <w:t xml:space="preserve">Esimerkki 8.5226</w:t>
      </w:r>
    </w:p>
    <w:p>
      <w:r>
        <w:t xml:space="preserve">Läpikulku: Kummallakaan suurella puolueryhmittymällä (federalistit ja demokraattis-tasavaltalaiset) ei ollut virallista johtajaa. Esimerkiksi vuonna 1813 eräs tutkija kertoo, että 36 jäsenen federalistinen vähemmistö tarvitsi 13 hengen komitean "edustamaan puoluetta, joka käsitti erillisen vähemmistön" ja "koordinoimaan sellaisten miesten toimia, jotka olivat jo saman asian puoluekannattajia". Vuonna 1828 eräs edustajainhuoneen ulkomainen tarkkailija esitti tämän näkökulman virallisen puoluejohdon puuttumiseen Capitol Hillillä:</w:t>
      </w:r>
    </w:p>
    <w:p>
      <w:r>
        <w:rPr>
          <w:b/>
        </w:rPr>
        <w:t xml:space="preserve">Tulos</w:t>
      </w:r>
    </w:p>
    <w:p>
      <w:r>
        <w:t xml:space="preserve">Mitä demokraattis-tasavaltalaisilla oli vuonna 1828?</w:t>
      </w:r>
    </w:p>
    <w:p>
      <w:r>
        <w:rPr>
          <w:b/>
        </w:rPr>
        <w:t xml:space="preserve">Tulos</w:t>
      </w:r>
    </w:p>
    <w:p>
      <w:r>
        <w:t xml:space="preserve">Kuinka monta kongressin jäsentä oli vuonna 1828?</w:t>
      </w:r>
    </w:p>
    <w:p>
      <w:r>
        <w:rPr>
          <w:b/>
        </w:rPr>
        <w:t xml:space="preserve">Tulos</w:t>
      </w:r>
    </w:p>
    <w:p>
      <w:r>
        <w:t xml:space="preserve">Kuka esitti näkemyksensä demokraattien ja republikaanien johtajuuden puutteesta vuonna 1813?</w:t>
      </w:r>
    </w:p>
    <w:p>
      <w:r>
        <w:rPr>
          <w:b/>
        </w:rPr>
        <w:t xml:space="preserve">Tulos</w:t>
      </w:r>
    </w:p>
    <w:p>
      <w:r>
        <w:t xml:space="preserve">Minä vuonna Capitol Hill sai nimensä?</w:t>
      </w:r>
    </w:p>
    <w:p>
      <w:r>
        <w:rPr>
          <w:b/>
        </w:rPr>
        <w:t xml:space="preserve">Tulos</w:t>
      </w:r>
    </w:p>
    <w:p>
      <w:r>
        <w:t xml:space="preserve">Mitä demokraattis-tasavaltalaiset tarvitsivat vuonna 1828?</w:t>
      </w:r>
    </w:p>
    <w:p>
      <w:r>
        <w:rPr>
          <w:b/>
        </w:rPr>
        <w:t xml:space="preserve">Esimerkki 8.5227</w:t>
      </w:r>
    </w:p>
    <w:p>
      <w:r>
        <w:t xml:space="preserve">Läpikulku: Viisi vuotta myöhemmin Matsushita myi 80 prosentin osuuden MCA/Universalista kanadalaiselle juomien jakelijalle Seagramille 5,7 miljardilla dollarilla. Seagram myi osuutensa DuPontista rahoittaakseen laajentumisensa viihdeteollisuuteen. Toivoen voivansa rakentaa Universalin ympärille viihdeimperiumin, Seagram osti PolyGramin vuonna 1999 ja muita viihdeomistuksia, mutta Hollywoodille ominaiset vaihtelevat voitot eivät korvanneet DuPontin osakkeista saatua luotettavaa tulovirtaa.</w:t>
      </w:r>
    </w:p>
    <w:p>
      <w:r>
        <w:rPr>
          <w:b/>
        </w:rPr>
        <w:t xml:space="preserve">Tulos</w:t>
      </w:r>
    </w:p>
    <w:p>
      <w:r>
        <w:t xml:space="preserve">Kuinka monta prosenttia MCA/Univeral omisti Matsushitasta?</w:t>
      </w:r>
    </w:p>
    <w:p>
      <w:r>
        <w:rPr>
          <w:b/>
        </w:rPr>
        <w:t xml:space="preserve">Tulos</w:t>
      </w:r>
    </w:p>
    <w:p>
      <w:r>
        <w:t xml:space="preserve">Miten MCA/Universal myi osuutensa?</w:t>
      </w:r>
    </w:p>
    <w:p>
      <w:r>
        <w:rPr>
          <w:b/>
        </w:rPr>
        <w:t xml:space="preserve">Tulos</w:t>
      </w:r>
    </w:p>
    <w:p>
      <w:r>
        <w:t xml:space="preserve">Paljonko MCA/Universal myi osuutensa?</w:t>
      </w:r>
    </w:p>
    <w:p>
      <w:r>
        <w:rPr>
          <w:b/>
        </w:rPr>
        <w:t xml:space="preserve">Tulos</w:t>
      </w:r>
    </w:p>
    <w:p>
      <w:r>
        <w:t xml:space="preserve">Minä vuonna PolyGram osti Seagramin?</w:t>
      </w:r>
    </w:p>
    <w:p>
      <w:r>
        <w:rPr>
          <w:b/>
        </w:rPr>
        <w:t xml:space="preserve">Esimerkki 8.5228</w:t>
      </w:r>
    </w:p>
    <w:p>
      <w:r>
        <w:t xml:space="preserve">Läpikulku: Koska mahdollisten testien määrä yksinkertaisillekin ohjelmistokomponenteille on käytännössä ääretön, kaikessa ohjelmistotestauksessa käytetään jotakin strategiaa, jolla valitaan testit, jotka ovat toteutettavissa käytettävissä olevan ajan ja resurssien puitteissa. Tämän seurauksena ohjelmistotestaus pyrkii yleensä (mutta ei yksinomaan) suorittamaan ohjelman tai sovelluksen tarkoituksenaan löytää ohjelmistovirheitä (virheitä tai muita puutteita). Testaus on iteratiivinen prosessi, sillä kun yksi virhe korjataan, se voi tuoda esiin muita, syvempiä virheitä tai jopa luoda uusia virheitä.</w:t>
      </w:r>
    </w:p>
    <w:p>
      <w:r>
        <w:rPr>
          <w:b/>
        </w:rPr>
        <w:t xml:space="preserve">Tulos</w:t>
      </w:r>
    </w:p>
    <w:p>
      <w:r>
        <w:t xml:space="preserve">Mikä on monimutkaisten ohjelmistokomponenttien testien määrä?</w:t>
      </w:r>
    </w:p>
    <w:p>
      <w:r>
        <w:rPr>
          <w:b/>
        </w:rPr>
        <w:t xml:space="preserve">Tulos</w:t>
      </w:r>
    </w:p>
    <w:p>
      <w:r>
        <w:t xml:space="preserve">Mihin laiteohjelmistotestauksessa käytetään strategiaa?</w:t>
      </w:r>
    </w:p>
    <w:p>
      <w:r>
        <w:rPr>
          <w:b/>
        </w:rPr>
        <w:t xml:space="preserve">Tulos</w:t>
      </w:r>
    </w:p>
    <w:p>
      <w:r>
        <w:t xml:space="preserve">Ohjelmistotestaus pyrkii poistamaan ohjelman mistä syystä?</w:t>
      </w:r>
    </w:p>
    <w:p>
      <w:r>
        <w:rPr>
          <w:b/>
        </w:rPr>
        <w:t xml:space="preserve">Tulos</w:t>
      </w:r>
    </w:p>
    <w:p>
      <w:r>
        <w:t xml:space="preserve">Minkälaista edistymistä kutsutaan testaustyöksi?</w:t>
      </w:r>
    </w:p>
    <w:p>
      <w:r>
        <w:rPr>
          <w:b/>
        </w:rPr>
        <w:t xml:space="preserve">Tulos</w:t>
      </w:r>
    </w:p>
    <w:p>
      <w:r>
        <w:t xml:space="preserve">Mitä komplikaatioita aiheutuu siitä, että virheitä ei korjata?</w:t>
      </w:r>
    </w:p>
    <w:p>
      <w:r>
        <w:rPr>
          <w:b/>
        </w:rPr>
        <w:t xml:space="preserve">Esimerkki 8.5229</w:t>
      </w:r>
    </w:p>
    <w:p>
      <w:r>
        <w:t xml:space="preserve">Läpikulku: Westfalenin rauhasta lähtien Reinin yläjuoksu muodosti kiistanalaisen rajan Ranskan ja Saksan välillä. "Luonnollisten rajojen" luominen Reinille oli Ranskan ulkopolitiikan pitkäaikainen tavoite keskiajalta lähtien, vaikka kieliraja oli - ja on - paljon lännempänä. Ranskan johtajat, kuten Ludvig XIV ja Napoleon Bonaparte, yrittivät vaihtelevalla menestyksellä liittää maita Reinin länsipuolella. Napoleon perusti Reinin liittovaltion Ranskan asiakasvaltiona vuonna 1806, ja se kesti vuoteen 1814 asti, jolloin se oli merkittävä resurssien ja sotilaallisen työvoiman lähde ensimmäiselle Ranskan keisarikunnalle. Vuonna 1840 Reinin kriisi, joka johtui Ranskan pääministerin Adolphe Thiersin halusta palauttaa Reinin luonnolliseksi rajaksi, johti diplomaattiseen kriisiin ja nationalismin aaltoon Saksassa.</w:t>
      </w:r>
    </w:p>
    <w:p>
      <w:r>
        <w:rPr>
          <w:b/>
        </w:rPr>
        <w:t xml:space="preserve">Tulos</w:t>
      </w:r>
    </w:p>
    <w:p>
      <w:r>
        <w:t xml:space="preserve">Mikä oli Ranskan ja Saksan välisen rauhan ajan nimi?</w:t>
      </w:r>
    </w:p>
    <w:p>
      <w:r>
        <w:rPr>
          <w:b/>
        </w:rPr>
        <w:t xml:space="preserve">Tulos</w:t>
      </w:r>
    </w:p>
    <w:p>
      <w:r>
        <w:t xml:space="preserve">Mitä rajoja ranskalaiset täydensivät keskiajalla?</w:t>
      </w:r>
    </w:p>
    <w:p>
      <w:r>
        <w:rPr>
          <w:b/>
        </w:rPr>
        <w:t xml:space="preserve">Tulos</w:t>
      </w:r>
    </w:p>
    <w:p>
      <w:r>
        <w:t xml:space="preserve">Milloin Westfalenin rauha solmittiin?</w:t>
      </w:r>
    </w:p>
    <w:p>
      <w:r>
        <w:rPr>
          <w:b/>
        </w:rPr>
        <w:t xml:space="preserve">Tulos</w:t>
      </w:r>
    </w:p>
    <w:p>
      <w:r>
        <w:t xml:space="preserve">Milloin Westfalenin rauha kesti?</w:t>
      </w:r>
    </w:p>
    <w:p>
      <w:r>
        <w:rPr>
          <w:b/>
        </w:rPr>
        <w:t xml:space="preserve">Tulos</w:t>
      </w:r>
    </w:p>
    <w:p>
      <w:r>
        <w:t xml:space="preserve">Milloin Napoleon kuoli?</w:t>
      </w:r>
    </w:p>
    <w:p>
      <w:r>
        <w:rPr>
          <w:b/>
        </w:rPr>
        <w:t xml:space="preserve">Esimerkki 8.5230</w:t>
      </w:r>
    </w:p>
    <w:p>
      <w:r>
        <w:t xml:space="preserve">Läpikulku: Esimerkiksi Mansur ibn Muhammad ibn al-Faqih Ilyasin 1400-luvun persialaisessa teoksessa Tashrih al-badan (Kehon anatomia), joka sisälsi kattavat kaaviot kehon rakenteellisesta, hermostollisesta ja verenkiertojärjestelmästä, tai egyptiläisen lääkärin Ibn al-Nafisin teoksessa, jossa hän esitti teorian keuhkoverenkierrosta. Avicennan Lääketieteen kaanon säilyi Euroopassa arvovaltaisena lääketieteen oppikirjana aina 1700-luvulle asti. Abu al-Qasim al-Zahrawi (tunnetaan myös nimellä Abulcasis) edisti lääketieteellisen kirurgian tieteenalaa Kitab al-Tasrifilla ("myönnytysten kirja"), lääketieteellisellä tietosanakirjalla, joka käännettiin myöhemmin latinaksi ja jota käytettiin eurooppalaisissa ja muslimien lääketieteellisissä kouluissa vuosisatojen ajan. Muita lääketieteen edistysaskeleita tehtiin farmakologian ja farmasian alalla.</w:t>
      </w:r>
    </w:p>
    <w:p>
      <w:r>
        <w:rPr>
          <w:b/>
        </w:rPr>
        <w:t xml:space="preserve">Tulos</w:t>
      </w:r>
    </w:p>
    <w:p>
      <w:r>
        <w:t xml:space="preserve">Kuka perusti ensimmäisenä anatomian ja fusiologian alat?</w:t>
      </w:r>
    </w:p>
    <w:p>
      <w:r>
        <w:rPr>
          <w:b/>
        </w:rPr>
        <w:t xml:space="preserve">Tulos</w:t>
      </w:r>
    </w:p>
    <w:p>
      <w:r>
        <w:t xml:space="preserve">Kuka kirjoitti kehon anatomian 1500-luvulla?</w:t>
      </w:r>
    </w:p>
    <w:p>
      <w:r>
        <w:rPr>
          <w:b/>
        </w:rPr>
        <w:t xml:space="preserve">Tulos</w:t>
      </w:r>
    </w:p>
    <w:p>
      <w:r>
        <w:t xml:space="preserve">Mitä kuvia löytyi Anatomy of the body -teoksesta?</w:t>
      </w:r>
    </w:p>
    <w:p>
      <w:r>
        <w:rPr>
          <w:b/>
        </w:rPr>
        <w:t xml:space="preserve">Tulos</w:t>
      </w:r>
    </w:p>
    <w:p>
      <w:r>
        <w:t xml:space="preserve">Mikä kirja oli yliopistojen vakioteksti 1800-luvulle asti?</w:t>
      </w:r>
    </w:p>
    <w:p>
      <w:r>
        <w:rPr>
          <w:b/>
        </w:rPr>
        <w:t xml:space="preserve">Tulos</w:t>
      </w:r>
    </w:p>
    <w:p>
      <w:r>
        <w:t xml:space="preserve">Mitä latinankielistä tietosanakirjaa käytettiin lääketieteellisissä kouluissa vuosisatojen ajan?</w:t>
      </w:r>
    </w:p>
    <w:p>
      <w:r>
        <w:rPr>
          <w:b/>
        </w:rPr>
        <w:t xml:space="preserve">Esimerkki 8.5231</w:t>
      </w:r>
    </w:p>
    <w:p>
      <w:r>
        <w:t xml:space="preserve">Läpikulku: Multipoint Control Unit (MCU) mahdollistaa samanaikaisen videokonferenssin kolmen tai useamman etäpisteen välillä. Tämä on silta, joka yhdistää useista lähteistä tulevat puhelut toisiinsa (samalla tavalla kuin äänikonferenssipuhelu). Kaikki osapuolet soittavat MCU:lle tai MCU voi myös soittaa peräkkäin niille osapuolille, jotka aikovat osallistua. MCU-siltoja on olemassa IP- ja ISDN-pohjaisia videokonferensseja varten. On olemassa MCU:ita, jotka ovat puhtaasti ohjelmistoja, ja toisia, jotka ovat laitteiston ja ohjelmiston yhdistelmiä. MCU:lle on ominaista se, kuinka monta samanaikaista puhelua se voi käsitellä, sen kyky siirtää tiedonsiirtonopeuksia ja protokollia sekä ominaisuudet, kuten jatkuva läsnäolo, jossa useat osapuolet näkyvät näytöllä samanaikaisesti. MCU:t voivat olla erillisiä laitteistolaitteita tai ne voidaan upottaa erillisiin videoneuvotteluyksiköihin.</w:t>
      </w:r>
    </w:p>
    <w:p>
      <w:r>
        <w:rPr>
          <w:b/>
        </w:rPr>
        <w:t xml:space="preserve">Tulos</w:t>
      </w:r>
    </w:p>
    <w:p>
      <w:r>
        <w:t xml:space="preserve">Mikä mahdollistaa videokonferenssin Continuous Presence -ohjelman välillä?</w:t>
      </w:r>
    </w:p>
    <w:p>
      <w:r>
        <w:rPr>
          <w:b/>
        </w:rPr>
        <w:t xml:space="preserve">Tulos</w:t>
      </w:r>
    </w:p>
    <w:p>
      <w:r>
        <w:t xml:space="preserve">Mikä on yksi ISDN:lle ominainen piirre?</w:t>
      </w:r>
    </w:p>
    <w:p>
      <w:r>
        <w:rPr>
          <w:b/>
        </w:rPr>
        <w:t xml:space="preserve">Tulos</w:t>
      </w:r>
    </w:p>
    <w:p>
      <w:r>
        <w:t xml:space="preserve">Minkä ominaisuuden avulla useampi kuin yksi henkilö voi osallistua sarjaan?</w:t>
      </w:r>
    </w:p>
    <w:p>
      <w:r>
        <w:rPr>
          <w:b/>
        </w:rPr>
        <w:t xml:space="preserve">Tulos</w:t>
      </w:r>
    </w:p>
    <w:p>
      <w:r>
        <w:t xml:space="preserve">Mistä kaukopisteet on tehty?</w:t>
      </w:r>
    </w:p>
    <w:p>
      <w:r>
        <w:rPr>
          <w:b/>
        </w:rPr>
        <w:t xml:space="preserve">Tulos</w:t>
      </w:r>
    </w:p>
    <w:p>
      <w:r>
        <w:t xml:space="preserve">Mikä on yksi samanaikaisen puhelun tyyppi, joka toimii siltana?</w:t>
      </w:r>
    </w:p>
    <w:p>
      <w:r>
        <w:rPr>
          <w:b/>
        </w:rPr>
        <w:t xml:space="preserve">Esimerkki 8.5232</w:t>
      </w:r>
    </w:p>
    <w:p>
      <w:r>
        <w:t xml:space="preserve">Läpikulku: Miami on koti monille viihdeareenoille, teattereille, museoille, puistoille ja esitystaidekeskuksille, ja lisäksi siellä järjestetään vuosittain festivaaleja, kuten Calle Ocho Festival ja Carnaval Miami. Miamin taidekentän uusin tulokas on Adrienne Arsht Center for the Performing Arts, joka on Yhdysvaltojen toiseksi suurin esittävien taiteiden keskus New Yorkin Lincoln Centerin jälkeen, ja se on Florida Grand Operan koti. Sen sisällä sijaitsevat Ziff Ballet Opera House, joka on keskuksen suurin tapahtumapaikka, Knight Concert Hall, Carnival Studio Theater ja Peacock Rehearsal Studio. Keskus houkuttelee monia suuria oopperoita, baletteja, konsertteja ja musikaaleja kaikkialta maailmasta, ja se on Floridan mahtavin esittävien taiteiden keskus. Muita Miamin esittävän taiteen paikkoja ovat Gusman Center for the Performing Arts, Coconut Grove Playhouse, Colony Theatre, Lincoln Theatre, New World Center, Actor's Playhouse at the Miracle Theatre, Jackie Gleason Theatre, Manuel Artime Theater, Ring Theatre, Playground Theatre, Wertheim Performing Arts Center, Fair Expo Center ja Bayfront Park Amphitheater ulkoilmamusiikkitapahtumia varten.</w:t>
      </w:r>
    </w:p>
    <w:p>
      <w:r>
        <w:rPr>
          <w:b/>
        </w:rPr>
        <w:t xml:space="preserve">Tulos</w:t>
      </w:r>
    </w:p>
    <w:p>
      <w:r>
        <w:t xml:space="preserve">Mikä on YK:n suurin esittävien taiteiden keskus?</w:t>
      </w:r>
    </w:p>
    <w:p>
      <w:r>
        <w:rPr>
          <w:b/>
        </w:rPr>
        <w:t xml:space="preserve">Tulos</w:t>
      </w:r>
    </w:p>
    <w:p>
      <w:r>
        <w:t xml:space="preserve">Mikä epäjärjestys kutsuu Adrienne Arsht Center for the Performing Artsia kodikseen?</w:t>
      </w:r>
    </w:p>
    <w:p>
      <w:r>
        <w:rPr>
          <w:b/>
        </w:rPr>
        <w:t xml:space="preserve">Tulos</w:t>
      </w:r>
    </w:p>
    <w:p>
      <w:r>
        <w:t xml:space="preserve">Mikä on Adrienne Arsht Center for the Performing Artsin pienin tapahtumapaikka?</w:t>
      </w:r>
    </w:p>
    <w:p>
      <w:r>
        <w:rPr>
          <w:b/>
        </w:rPr>
        <w:t xml:space="preserve">Tulos</w:t>
      </w:r>
    </w:p>
    <w:p>
      <w:r>
        <w:t xml:space="preserve">Missä Lincoln Center ei sijaitse?</w:t>
      </w:r>
    </w:p>
    <w:p>
      <w:r>
        <w:rPr>
          <w:b/>
        </w:rPr>
        <w:t xml:space="preserve">Tulos</w:t>
      </w:r>
    </w:p>
    <w:p>
      <w:r>
        <w:t xml:space="preserve">Mikä Miamin tapahtumapaikka on mahdoton järjestää ulkoilmamusiikkia?</w:t>
      </w:r>
    </w:p>
    <w:p>
      <w:r>
        <w:rPr>
          <w:b/>
        </w:rPr>
        <w:t xml:space="preserve">Esimerkki 8.5233</w:t>
      </w:r>
    </w:p>
    <w:p>
      <w:r>
        <w:t xml:space="preserve">Läpikulku: Tämän sopimuksen katsotaan sitovan kaikki noudattamaan lakeja, jotka hallitus, joka täyttää tietyt legitiimiyden vaatimukset, on asettanut, tai muuten he joutuvat kärsimään laissa säädetyistä rangaistuksista. Muut hallituksen olemassaoloa kannattavat kansalaistottelemattomat eivät edelleenkään usko oman hallituksensa legitimiteettiin tai eivät usko sen säätämän tietyn lain legitimiteettiin. Ja taas toiset kansalaistottelemattomat, jotka ovat anarkisteja, eivät usko minkään hallituksen legitiimiyteen eivätkä siksi näe tarvetta hyväksyä rangaistusta rikoslain rikkomisesta, joka ei loukkaa muiden oikeuksia.</w:t>
      </w:r>
    </w:p>
    <w:p>
      <w:r>
        <w:rPr>
          <w:b/>
        </w:rPr>
        <w:t xml:space="preserve">Tulos</w:t>
      </w:r>
    </w:p>
    <w:p>
      <w:r>
        <w:t xml:space="preserve">Miksi anarkistit haluavat hyväksyä rangaistuksen?</w:t>
      </w:r>
    </w:p>
    <w:p>
      <w:r>
        <w:rPr>
          <w:b/>
        </w:rPr>
        <w:t xml:space="preserve">Tulos</w:t>
      </w:r>
    </w:p>
    <w:p>
      <w:r>
        <w:t xml:space="preserve">Mitä anarkistit hyväksyvät hallituksen roolista?</w:t>
      </w:r>
    </w:p>
    <w:p>
      <w:r>
        <w:rPr>
          <w:b/>
        </w:rPr>
        <w:t xml:space="preserve">Tulos</w:t>
      </w:r>
    </w:p>
    <w:p>
      <w:r>
        <w:t xml:space="preserve">Vaikka anarkistit kannattavat hallitusta, mihin he eivät usko?</w:t>
      </w:r>
    </w:p>
    <w:p>
      <w:r>
        <w:rPr>
          <w:b/>
        </w:rPr>
        <w:t xml:space="preserve">Tulos</w:t>
      </w:r>
    </w:p>
    <w:p>
      <w:r>
        <w:t xml:space="preserve">Mitä anarkistit kokevat, että heidän on hyväksyttävä seurauksina lainrikkomuksistaan?</w:t>
      </w:r>
    </w:p>
    <w:p>
      <w:r>
        <w:rPr>
          <w:b/>
        </w:rPr>
        <w:t xml:space="preserve">Tulos</w:t>
      </w:r>
    </w:p>
    <w:p>
      <w:r>
        <w:t xml:space="preserve">Miksi hallitus on olemassa anarkistien mukaan?</w:t>
      </w:r>
    </w:p>
    <w:p>
      <w:r>
        <w:rPr>
          <w:b/>
        </w:rPr>
        <w:t xml:space="preserve">Esimerkki 8.5234</w:t>
      </w:r>
    </w:p>
    <w:p>
      <w:r>
        <w:t xml:space="preserve">Läpikulku: Thüringenin osavaltion ympäristövahingot ovat vähentyneet huomattavasti vuoden 1990 jälkeen. Metsien, jokien ja ilman tilaa on parannettu nykyaikaistamalla tehtaita, taloja (hiililämmityksen väheneminen) ja autoja, ja saastuneet alueet, kuten entiset uraanikaivokset Ronneburgin ympäristössä, on kunnostettu. Nykypäivän ympäristöongelmia ovat Werrajoen suolaantuminen, joka johtuu Unterbreizbachin ympärillä sijaitsevien K+S-suolakaivosten päästöistä, sekä maatalouden liiallinen lannoitus, joka vahingoittaa maaperää ja pieniä jokia.</w:t>
      </w:r>
    </w:p>
    <w:p>
      <w:r>
        <w:rPr>
          <w:b/>
        </w:rPr>
        <w:t xml:space="preserve">Tulos</w:t>
      </w:r>
    </w:p>
    <w:p>
      <w:r>
        <w:t xml:space="preserve">Milloin Thüringenin ympäristövahingot ovat lisääntyneet?</w:t>
      </w:r>
    </w:p>
    <w:p>
      <w:r>
        <w:rPr>
          <w:b/>
        </w:rPr>
        <w:t xml:space="preserve">Tulos</w:t>
      </w:r>
    </w:p>
    <w:p>
      <w:r>
        <w:t xml:space="preserve">Mikä on yksi asia, joka on auttanut pilaamaan metsien, jokien ja ilman tilan?</w:t>
      </w:r>
    </w:p>
    <w:p>
      <w:r>
        <w:rPr>
          <w:b/>
        </w:rPr>
        <w:t xml:space="preserve">Tulos</w:t>
      </w:r>
    </w:p>
    <w:p>
      <w:r>
        <w:t xml:space="preserve">Mitä ei ole koskaan tehty entisille uraanikaivoksille Ronneburgin ympäristössä?</w:t>
      </w:r>
    </w:p>
    <w:p>
      <w:r>
        <w:rPr>
          <w:b/>
        </w:rPr>
        <w:t xml:space="preserve">Tulos</w:t>
      </w:r>
    </w:p>
    <w:p>
      <w:r>
        <w:t xml:space="preserve">Mitkä ovat nykypäivän pienet ympäristöongelmat?</w:t>
      </w:r>
    </w:p>
    <w:p>
      <w:r>
        <w:rPr>
          <w:b/>
        </w:rPr>
        <w:t xml:space="preserve">Tulos</w:t>
      </w:r>
    </w:p>
    <w:p>
      <w:r>
        <w:t xml:space="preserve">Mikä auttaa parantamaan Werrajoen suolaantumista?</w:t>
      </w:r>
    </w:p>
    <w:p>
      <w:r>
        <w:rPr>
          <w:b/>
        </w:rPr>
        <w:t xml:space="preserve">Esimerkki 8.5235</w:t>
      </w:r>
    </w:p>
    <w:p>
      <w:r>
        <w:t xml:space="preserve">Läpikulku: Campbellin melahöyrylaivat liikennöivät säännöllisesti Barryyn ja Cardiffiin sekä Ilfracombeen ja Lundyn saarelle. Burnham-on-Sean laituria käytettiin kaupallisiin tavaroihin, ja yksi syy Somersetin ja Dorsetin yhteisen rautatien perustamiseen oli tarjota yhteys Bristolin kanaalin ja Englannin kanaalin välille. Burnham-on-Sean laituri on Yhdistyneen kuningaskunnan lyhin laituri. Royal Portbury Dock rakennettiin 1970-luvulla Bristolin sataman lisäkapasiteetin lisäämiseksi.</w:t>
      </w:r>
    </w:p>
    <w:p>
      <w:r>
        <w:rPr>
          <w:b/>
        </w:rPr>
        <w:t xml:space="preserve">Tulos</w:t>
      </w:r>
    </w:p>
    <w:p>
      <w:r>
        <w:t xml:space="preserve">Mihin Somersetin laituriin mahtuisivat suurimmat alukset?</w:t>
      </w:r>
    </w:p>
    <w:p>
      <w:r>
        <w:rPr>
          <w:b/>
        </w:rPr>
        <w:t xml:space="preserve">Tulos</w:t>
      </w:r>
    </w:p>
    <w:p>
      <w:r>
        <w:t xml:space="preserve">Mihin Barryn laitureita ensisijaisesti käytettiin?</w:t>
      </w:r>
    </w:p>
    <w:p>
      <w:r>
        <w:rPr>
          <w:b/>
        </w:rPr>
        <w:t xml:space="preserve">Tulos</w:t>
      </w:r>
    </w:p>
    <w:p>
      <w:r>
        <w:t xml:space="preserve">Mikä on Somersetin pisin laituri?</w:t>
      </w:r>
    </w:p>
    <w:p>
      <w:r>
        <w:rPr>
          <w:b/>
        </w:rPr>
        <w:t xml:space="preserve">Tulos</w:t>
      </w:r>
    </w:p>
    <w:p>
      <w:r>
        <w:t xml:space="preserve">Millä vuosikymmenellä Lundyn saaren laituri rakennettiin?</w:t>
      </w:r>
    </w:p>
    <w:p>
      <w:r>
        <w:rPr>
          <w:b/>
        </w:rPr>
        <w:t xml:space="preserve">Tulos</w:t>
      </w:r>
    </w:p>
    <w:p>
      <w:r>
        <w:t xml:space="preserve">Millä vuosikymmenellä Portisheadin laituri suljettiin?</w:t>
      </w:r>
    </w:p>
    <w:p>
      <w:r>
        <w:rPr>
          <w:b/>
        </w:rPr>
        <w:t xml:space="preserve">Esimerkki 8.5236</w:t>
      </w:r>
    </w:p>
    <w:p>
      <w:r>
        <w:t xml:space="preserve">Läpikulku: Mutta todelliset varaukset - elektronit - eivät voi kulkea kondensaattorin dielektrisen kerroksen läpi. Pikemminkin yksi elektroni kerääntyy negatiiviselle levylle jokaista positiiviselta levyltä poistuvaa elektronia kohden, mikä johtaa elektronien tyhjenemiseen ja siitä johtuvaan positiiviseen varaukseen toisella elektrodilla, joka on yhtä suuri ja vastakkainen kuin toiseen elektrodiin kertynyt negatiivinen varaus. Näin ollen elektrodien varaus on yhtä suuri kuin virran integraali ja verrannollinen jännitteeseen, kuten edellä on käsitelty. Kuten minkä tahansa antiderivaatan kohdalla, lisätään integrointivakio, joka edustaa alkujännitettä V(t0). Tämä on kondensaattorin yhtälön integraalimuoto:</w:t>
      </w:r>
    </w:p>
    <w:p>
      <w:r>
        <w:rPr>
          <w:b/>
        </w:rPr>
        <w:t xml:space="preserve">Tulos</w:t>
      </w:r>
    </w:p>
    <w:p>
      <w:r>
        <w:t xml:space="preserve">Mikä on sähköpiirin minkä tahansa komponentin läpi kulkevan virran P(t) määritelmä?</w:t>
      </w:r>
    </w:p>
    <w:p>
      <w:r>
        <w:rPr>
          <w:b/>
        </w:rPr>
        <w:t xml:space="preserve">Tulos</w:t>
      </w:r>
    </w:p>
    <w:p>
      <w:r>
        <w:t xml:space="preserve">Kuinka monta elektronia kertyy negatiiviselle levylle jokaista negatiiviselta levyltä lähtevää elektronia kohti?</w:t>
      </w:r>
    </w:p>
    <w:p>
      <w:r>
        <w:rPr>
          <w:b/>
        </w:rPr>
        <w:t xml:space="preserve">Tulos</w:t>
      </w:r>
    </w:p>
    <w:p>
      <w:r>
        <w:t xml:space="preserve"> Mitä kondensaattorin elektrodien varaus ei ole?</w:t>
      </w:r>
    </w:p>
    <w:p>
      <w:r>
        <w:rPr>
          <w:b/>
        </w:rPr>
        <w:t xml:space="preserve">Tulos</w:t>
      </w:r>
    </w:p>
    <w:p>
      <w:r>
        <w:t xml:space="preserve">Mihin nähden kondensaattorin elektrodien varaus on epäsuhtainen?</w:t>
      </w:r>
    </w:p>
    <w:p>
      <w:r>
        <w:rPr>
          <w:b/>
        </w:rPr>
        <w:t xml:space="preserve">Tulos</w:t>
      </w:r>
    </w:p>
    <w:p>
      <w:r>
        <w:t xml:space="preserve">Mitä tarkoittaa integrointivakio, jota ei saa koskaan lisätä?</w:t>
      </w:r>
    </w:p>
    <w:p>
      <w:r>
        <w:rPr>
          <w:b/>
        </w:rPr>
        <w:t xml:space="preserve">Esimerkki 8.5237</w:t>
      </w:r>
    </w:p>
    <w:p>
      <w:r>
        <w:t xml:space="preserve">Läpikulku: Freeview HD -palvelu sisältää tällä hetkellä 10 HD-kanavaa (joulukuussa 2013[päivitys]), ja se otettiin käyttöön alue kerrallaan koko Yhdistyneessä kuningaskunnassa digitaaliseen digitaalilähetyksiin siirtymisen mukaisesti, ja se saatiin lopulta valmiiksi lokakuussa 2012. Freeview HD ei kuitenkaan ole ensimmäinen maanpäällisen digitaalitelevision HDTV-palvelu Euroopassa;</w:t>
      </w:r>
    </w:p>
    <w:p>
      <w:r>
        <w:rPr>
          <w:b/>
        </w:rPr>
        <w:t xml:space="preserve">Tulos</w:t>
      </w:r>
    </w:p>
    <w:p>
      <w:r>
        <w:t xml:space="preserve">Kuinka monta SD-kanavaa Freeview SD-palvelussa oli joulukuussa 2013?</w:t>
      </w:r>
    </w:p>
    <w:p>
      <w:r>
        <w:rPr>
          <w:b/>
        </w:rPr>
        <w:t xml:space="preserve">Tulos</w:t>
      </w:r>
    </w:p>
    <w:p>
      <w:r>
        <w:t xml:space="preserve"> Milloin Yhdysvalloissa saatiin päätökseen digitaalilähetyksiin siirtyminen?</w:t>
      </w:r>
    </w:p>
    <w:p>
      <w:r>
        <w:rPr>
          <w:b/>
        </w:rPr>
        <w:t xml:space="preserve">Tulos</w:t>
      </w:r>
    </w:p>
    <w:p>
      <w:r>
        <w:t xml:space="preserve">Mikä palvelu sisältää 10 HD-kanavaa ja sen käyttöönotto päättyi lokakuussa 2022?</w:t>
      </w:r>
    </w:p>
    <w:p>
      <w:r>
        <w:rPr>
          <w:b/>
        </w:rPr>
        <w:t xml:space="preserve">Tulos</w:t>
      </w:r>
    </w:p>
    <w:p>
      <w:r>
        <w:t xml:space="preserve">Miten Freeview HD -palvelu otettiin käyttöön Yhdysvalloissa?</w:t>
      </w:r>
    </w:p>
    <w:p>
      <w:r>
        <w:rPr>
          <w:b/>
        </w:rPr>
        <w:t xml:space="preserve">Esimerkki 8.5238</w:t>
      </w:r>
    </w:p>
    <w:p>
      <w:r>
        <w:t xml:space="preserve">Läpikulku: Dell laajensi 1990-luvun puolivälissä toimintaansa pöytätietokoneiden ja kannettavien tietokoneiden ulkopuolelle myymällä palvelimia, aloittaen matalan hintaluokan palvelimilla. Kolme suurinta palvelintoimittajaa olivat tuolloin IBM, Hewlett Packard ja Compaq, ja monet niistä perustuivat omaan teknologiaan, kuten IBM:n Power4-mikroprosessoreihin tai Unix-käyttöjärjestelmän eri versioihin. Dellin uudet PowerEdge-palvelimet eivät vaatineet suuria investointeja omaan teknologiaan, sillä niissä oli Microsoft Windows NT Intelin siruilla, ja ne voitiin rakentaa kilpailijoita halvemmalla. Näin ollen Dellin yritystulot, jotka olivat lähes olemattomat vuonna 1994, muodostivat 13 prosenttia yhtiön kokonaistuloista vuoteen 1998 mennessä. Kolme vuotta myöhemmin Dell ohitti Compaqin Intel-pohjaisten palvelinten johtavana toimittajana 31 prosentin markkinaosuudella. Dellin ensimmäinen yritysosto tapahtui vuonna 1999, kun se osti ConvergeNet Technologiesin 332 miljoonalla dollarilla sen jälkeen, kun Dell ei ollut onnistunut kehittämään yrityksen omaa tallennusjärjestelmää. ConvergeNetin tyylikäs mutta monimutkainen teknologia ei sopinut Dellin hyödykkeiden tuottajan liiketoimintamalliin, mikä pakotti Dellin alentamaan koko hankinnan arvon.</w:t>
      </w:r>
    </w:p>
    <w:p>
      <w:r>
        <w:rPr>
          <w:b/>
        </w:rPr>
        <w:t xml:space="preserve">Tulos</w:t>
      </w:r>
    </w:p>
    <w:p>
      <w:r>
        <w:t xml:space="preserve">Millä vuosikymmenellä Dell alkoi ostaa muitakin tuotteita kuin tietokoneita?</w:t>
      </w:r>
    </w:p>
    <w:p>
      <w:r>
        <w:rPr>
          <w:b/>
        </w:rPr>
        <w:t xml:space="preserve">Tulos</w:t>
      </w:r>
    </w:p>
    <w:p>
      <w:r>
        <w:t xml:space="preserve">IBM, Hewlett Packard ja Compaq olivat mitä pienempiä toimittajia?</w:t>
      </w:r>
    </w:p>
    <w:p>
      <w:r>
        <w:rPr>
          <w:b/>
        </w:rPr>
        <w:t xml:space="preserve">Tulos</w:t>
      </w:r>
    </w:p>
    <w:p>
      <w:r>
        <w:t xml:space="preserve">Mitä palvelimia Dell tuhosi, joilla se yritti murtautua markkinoille?</w:t>
      </w:r>
    </w:p>
    <w:p>
      <w:r>
        <w:rPr>
          <w:b/>
        </w:rPr>
        <w:t xml:space="preserve">Tulos</w:t>
      </w:r>
    </w:p>
    <w:p>
      <w:r>
        <w:t xml:space="preserve">Minä vuonna Dellin yritysliiketoiminnan tulot muodostivat suuren osan sen tappiosta?</w:t>
      </w:r>
    </w:p>
    <w:p>
      <w:r>
        <w:rPr>
          <w:b/>
        </w:rPr>
        <w:t xml:space="preserve">Tulos</w:t>
      </w:r>
    </w:p>
    <w:p>
      <w:r>
        <w:t xml:space="preserve">Mikä yritys jäi Dellin jälkeen palvelintarjoajana?</w:t>
      </w:r>
    </w:p>
    <w:p>
      <w:r>
        <w:rPr>
          <w:b/>
        </w:rPr>
        <w:t xml:space="preserve">Esimerkki 8.5239</w:t>
      </w:r>
    </w:p>
    <w:p>
      <w:r>
        <w:t xml:space="preserve">Läpikulku: Goottilaiselle arkkitehtuurille ominaiset muodot kehittyivät romaanisesta arkkitehtuurista ja kehittyivät useissa eri maantieteellisissä paikoissa erilaisten vaikutteiden ja rakenteellisten vaatimusten tuloksena. Tynnyri- ja nivelvaippaholvit ovat tyypillisiä romaaniselle arkkitehtuurille, mutta Caenissa sijaitsevien kahden romaanisen kirkon, Saint-Étiennen luostarin ja Abbaye aux Damesin, laivoissa käytettiin vuonna 1120 kylkiholveja. Toinen varhainen esimerkki on Cefalùn katedraalin keskilaiva ja apsis vuonna 1131. Englannin Durhamin katedraalin pohjoisen ristikirkon yläpuolella oleva, vuosina 1128-1133 rakennettu kylkikaari on luultavasti vieläkin varhaisempi, ja se oli ensimmäinen kerta, kun teräväkärkisiä kaaria käytettiin korkeassa holvissa.</w:t>
      </w:r>
    </w:p>
    <w:p>
      <w:r>
        <w:rPr>
          <w:b/>
        </w:rPr>
        <w:t xml:space="preserve">Tulos</w:t>
      </w:r>
    </w:p>
    <w:p>
      <w:r>
        <w:t xml:space="preserve">Mikä tyyli auttoi tuhoamaan goottilaisen arkkitehtuurin?</w:t>
      </w:r>
    </w:p>
    <w:p>
      <w:r>
        <w:rPr>
          <w:b/>
        </w:rPr>
        <w:t xml:space="preserve">Tulos</w:t>
      </w:r>
    </w:p>
    <w:p>
      <w:r>
        <w:t xml:space="preserve">Minkälaisia holveja Saint-Étiennen luostarissa ja Abbaye aux Damesissa oli kadonnut?</w:t>
      </w:r>
    </w:p>
    <w:p>
      <w:r>
        <w:rPr>
          <w:b/>
        </w:rPr>
        <w:t xml:space="preserve">Tulos</w:t>
      </w:r>
    </w:p>
    <w:p>
      <w:r>
        <w:t xml:space="preserve">Milloin Durhamin katedraali hylättiin?</w:t>
      </w:r>
    </w:p>
    <w:p>
      <w:r>
        <w:rPr>
          <w:b/>
        </w:rPr>
        <w:t xml:space="preserve">Tulos</w:t>
      </w:r>
    </w:p>
    <w:p>
      <w:r>
        <w:t xml:space="preserve">Missä katedraalissa käytettiin viimeksi teräväkärkisiä kaaria matalissa holveissa?</w:t>
      </w:r>
    </w:p>
    <w:p>
      <w:r>
        <w:rPr>
          <w:b/>
        </w:rPr>
        <w:t xml:space="preserve">Esimerkki 8.5240</w:t>
      </w:r>
    </w:p>
    <w:p>
      <w:r>
        <w:t xml:space="preserve">Läpikulku: George Hardie, työväenpuolueen parlamentin jäsen, sanoi, että vuoden 1936 luopumiskriisi teki "enemmän tasavaltalaisuudelle kuin viisikymmentä vuotta propagandaa". Yrjö VI kirjoitti veljelleen Edwardille, että hän oli luopumisen jälkeen vastahakoisesti ottanut vastaan "keinuvan valtaistuimen" ja yrittänyt "saada sen jälleen vakaaksi". Hänestä tuli kuningas ajankohtana, jolloin yleinen usko monarkiaan oli alamäessä. Hänen valtakautensa aikana hänen kansansa joutui kokemaan sodan vastoinkäymisiä, ja keisarillinen valta oli rapautunut. Kuuliaisena perheenisänä ja osoittamalla henkilökohtaista rohkeutta hän onnistui kuitenkin palauttamaan monarkian suosion.</w:t>
      </w:r>
    </w:p>
    <w:p>
      <w:r>
        <w:rPr>
          <w:b/>
        </w:rPr>
        <w:t xml:space="preserve">Tulos</w:t>
      </w:r>
    </w:p>
    <w:p>
      <w:r>
        <w:t xml:space="preserve">Minä vuonna George Hardiesta tuli parlamentin jäsen?</w:t>
      </w:r>
    </w:p>
    <w:p>
      <w:r>
        <w:rPr>
          <w:b/>
        </w:rPr>
        <w:t xml:space="preserve">Tulos</w:t>
      </w:r>
    </w:p>
    <w:p>
      <w:r>
        <w:t xml:space="preserve">Minä vuonna sota päättyi?</w:t>
      </w:r>
    </w:p>
    <w:p>
      <w:r>
        <w:rPr>
          <w:b/>
        </w:rPr>
        <w:t xml:space="preserve">Tulos</w:t>
      </w:r>
    </w:p>
    <w:p>
      <w:r>
        <w:t xml:space="preserve">Minä vuonna Yrjö VI kirjoitti veljelleen Edvardille kirjeen, jossa hän sanoi ottavansa vastaan "keinuvan valtaistuimen"?</w:t>
      </w:r>
    </w:p>
    <w:p>
      <w:r>
        <w:rPr>
          <w:b/>
        </w:rPr>
        <w:t xml:space="preserve">Tulos</w:t>
      </w:r>
    </w:p>
    <w:p>
      <w:r>
        <w:t xml:space="preserve">Kuka luopui vallasta vuonna 1936?</w:t>
      </w:r>
    </w:p>
    <w:p>
      <w:r>
        <w:rPr>
          <w:b/>
        </w:rPr>
        <w:t xml:space="preserve">Esimerkki 8.5241</w:t>
      </w:r>
    </w:p>
    <w:p>
      <w:r>
        <w:t xml:space="preserve">Läpikulku: Jäätiköityneillä alueilla, joilla jäätikkö liikkuu nopeammin kuin yhden kilometrin vuodessa, esiintyy jäätikköjäristyksiä. Nämä ovat laajamittaisia järistyksiä, joiden seisminen voimakkuus on jopa 6,1. Jäätikköjäristysten määrä on Grönlannissa korkeimmillaan joka vuosi heinä-, elo- ja syyskuussa, ja niiden määrä kasvaa ajan myötä. Tutkimuksessa, jossa käytettiin tietoja tammikuun 1993 ja lokakuun 2005 väliseltä ajalta, havaittiin vuodesta 2002 lähtien joka vuosi enemmän tapahtumia, ja vuonna 2005 tapahtumia kirjattiin kaksi kertaa enemmän kuin minään muuna vuonna. Grönlannin jäätikköjäristysten määrän lisääntyminen saattaa olla seurausta ilmaston lämpenemisestä.</w:t>
      </w:r>
    </w:p>
    <w:p>
      <w:r>
        <w:rPr>
          <w:b/>
        </w:rPr>
        <w:t xml:space="preserve">Tulos</w:t>
      </w:r>
    </w:p>
    <w:p>
      <w:r>
        <w:t xml:space="preserve">Mitä tapahtuu, kun jäätiköt liikkuvat hitaammin kuin 1 km päivässä?</w:t>
      </w:r>
    </w:p>
    <w:p>
      <w:r>
        <w:rPr>
          <w:b/>
        </w:rPr>
        <w:t xml:space="preserve">Tulos</w:t>
      </w:r>
    </w:p>
    <w:p>
      <w:r>
        <w:t xml:space="preserve">Mikä huipentuu joka heinäkuu Islannissa?</w:t>
      </w:r>
    </w:p>
    <w:p>
      <w:r>
        <w:rPr>
          <w:b/>
        </w:rPr>
        <w:t xml:space="preserve">Tulos</w:t>
      </w:r>
    </w:p>
    <w:p>
      <w:r>
        <w:t xml:space="preserve">Mikä aiheuttaa Grönlannin jäätiköiden aiheuttamien maanjäristysten vähenemisen?</w:t>
      </w:r>
    </w:p>
    <w:p>
      <w:r>
        <w:rPr>
          <w:b/>
        </w:rPr>
        <w:t xml:space="preserve">Tulos</w:t>
      </w:r>
    </w:p>
    <w:p>
      <w:r>
        <w:t xml:space="preserve">Mikä on vähentynyt ajan myötä?</w:t>
      </w:r>
    </w:p>
    <w:p>
      <w:r>
        <w:rPr>
          <w:b/>
        </w:rPr>
        <w:t xml:space="preserve">Esimerkki 8.5242</w:t>
      </w:r>
    </w:p>
    <w:p>
      <w:r>
        <w:t xml:space="preserve">Läpikulku: Diazin johdolla kaupunginhallitus on viime vuosina ottanut kunnianhimoisen kannan tukeakseen pyöräilyä Miamissa sekä virkistys- että työmatkaliikenteessä. Kaupunki järjestää joka kuukausi "Bike Miami" -tapahtuman, jossa keskustan ja Brickellin pääkadut suljetaan autoliikenteeltä, mutta jätetään auki jalankulkijoille ja pyöräilijöille. Tapahtuma alkoi marraskuussa 2008, ja sen suosio on kaksinkertaistunut 1 500 osallistujasta noin 3 000 osallistujaan lokakuussa 2009 järjestetyssä Bike Miamissa. Kyseessä on Yhdysvaltojen pisimpään jatkunut vastaava tapahtuma. Lokakuussa 2009 kaupunki hyväksyi myös laajan 20-vuotisen suunnitelman pyöräilyreiteistä ja -poluista ympäri kaupunkia. Kaupunki on aloittanut pyöräreittien rakentamisen vuoden 2009 lopusta lähtien, ja määräykset, jotka edellyttävät pyöräpysäköintiä kaikessa tulevassa rakentamisessa kaupungissa, tulivat pakollisiksi lokakuusta 2009 lähtien.</w:t>
      </w:r>
    </w:p>
    <w:p>
      <w:r>
        <w:rPr>
          <w:b/>
        </w:rPr>
        <w:t xml:space="preserve">Tulos</w:t>
      </w:r>
    </w:p>
    <w:p>
      <w:r>
        <w:t xml:space="preserve">Mitä Miamin keskustan kaduilla voi liikkua "Bike Miamin" aikana?</w:t>
      </w:r>
    </w:p>
    <w:p>
      <w:r>
        <w:rPr>
          <w:b/>
        </w:rPr>
        <w:t xml:space="preserve">Tulos</w:t>
      </w:r>
    </w:p>
    <w:p>
      <w:r>
        <w:t xml:space="preserve">Kuinka monta ihmistä osallistui Bike Miamiin lokakuussa 2008?</w:t>
      </w:r>
    </w:p>
    <w:p>
      <w:r>
        <w:rPr>
          <w:b/>
        </w:rPr>
        <w:t xml:space="preserve">Tulos</w:t>
      </w:r>
    </w:p>
    <w:p>
      <w:r>
        <w:t xml:space="preserve">Kuka oli Miamin muu kuin viimeaikainen pormestari?</w:t>
      </w:r>
    </w:p>
    <w:p>
      <w:r>
        <w:rPr>
          <w:b/>
        </w:rPr>
        <w:t xml:space="preserve">Tulos</w:t>
      </w:r>
    </w:p>
    <w:p>
      <w:r>
        <w:t xml:space="preserve">Missä Miamin kaupunginosassa Uptownin lisäksi Bike Miami järjestetään?</w:t>
      </w:r>
    </w:p>
    <w:p>
      <w:r>
        <w:rPr>
          <w:b/>
        </w:rPr>
        <w:t xml:space="preserve">Tulos</w:t>
      </w:r>
    </w:p>
    <w:p>
      <w:r>
        <w:t xml:space="preserve">Missä kuussa vuonna 2018 Bike Miami alkoi?</w:t>
      </w:r>
    </w:p>
    <w:p>
      <w:r>
        <w:rPr>
          <w:b/>
        </w:rPr>
        <w:t xml:space="preserve">Esimerkki 8.5243</w:t>
      </w:r>
    </w:p>
    <w:p>
      <w:r>
        <w:t xml:space="preserve">Läpikulku: Somersetin hiilikanava rakennettiin 1800-luvun alussa hiilen ja muiden raskaiden tuotteiden kuljetuskustannusten alentamiseksi. Ensimmäiset 16 kilometriä (10 mailia), jotka kulkivat Kennet and Avon Canal -kanavan risteyksestä Camin laaksoa pitkin Paultonissa sijaitsevaan päätealtaaseen, olivat käytössä vuoteen 1805 mennessä, ja niihin liittyi useita raitioteitä. Suunniteltua 11,7 kilometrin (7,3 mi) pituista haaraa Midfordiin ei koskaan rakennettu, mutta vuonna 1815 raitiotie rakennettiin sen hinausreittiä pitkin. Vuonna 1871 raitiotien osti Somerset and Dorset Joint Railway (S&amp;DJR), ja se toimi 1950-luvulle asti.</w:t>
      </w:r>
    </w:p>
    <w:p>
      <w:r>
        <w:rPr>
          <w:b/>
        </w:rPr>
        <w:t xml:space="preserve">Tulos</w:t>
      </w:r>
    </w:p>
    <w:p>
      <w:r>
        <w:t xml:space="preserve">Kuka rakensi Somersetin hiilikanavan?</w:t>
      </w:r>
    </w:p>
    <w:p>
      <w:r>
        <w:rPr>
          <w:b/>
        </w:rPr>
        <w:t xml:space="preserve">Tulos</w:t>
      </w:r>
    </w:p>
    <w:p>
      <w:r>
        <w:t xml:space="preserve">Minä vuonna Midfordiin oli suunniteltu rakennettavaksi sivuhaara?</w:t>
      </w:r>
    </w:p>
    <w:p>
      <w:r>
        <w:rPr>
          <w:b/>
        </w:rPr>
        <w:t xml:space="preserve">Tulos</w:t>
      </w:r>
    </w:p>
    <w:p>
      <w:r>
        <w:t xml:space="preserve">Minä vuonna useat raitiotiet valmistuivat?</w:t>
      </w:r>
    </w:p>
    <w:p>
      <w:r>
        <w:rPr>
          <w:b/>
        </w:rPr>
        <w:t xml:space="preserve">Tulos</w:t>
      </w:r>
    </w:p>
    <w:p>
      <w:r>
        <w:t xml:space="preserve">Minä vuonna Paulton perustettiin?</w:t>
      </w:r>
    </w:p>
    <w:p>
      <w:r>
        <w:rPr>
          <w:b/>
        </w:rPr>
        <w:t xml:space="preserve">Esimerkki 8.5244</w:t>
      </w:r>
    </w:p>
    <w:p>
      <w:r>
        <w:t xml:space="preserve">Läpikulku: Led Zeppelin (1969) ja Led Zeppelin II (1969) sekoittivat varhaisempien rockyhtyeiden musiikkia bluesrockin ja happorockin kovempaan muotoon, ja Deep Purple (1969) aloitti progressiivisena rockyhtyeenä, mutta saavutti kaupallisen läpimurtonsa neljännellä ja selvästi raskaammalla albumillaan In Rock (1970). Merkittävä oli myös Black Sabbathin Paranoid (1970), joka yhdisti kitarariffejä dissonanssiin ja selkeämpiin viittauksiin okkultismiin ja goottilaisen kauhun elementteihin. Kaikkia näitä kolmea yhtyettä on pidetty keskeisinä tekijöinä heavy metalin kehityksessä, mutta siinä missä metalli korosti musiikin intensiteettiä entisestään ja Judas Priestin kaltaiset yhtyeet seurasivat Sabbathin esimerkkiä alueelle, joka oli usein "synkempi ja uhkaavampi", hard rock pysyi edelleen riehakkaampana ja hauskempana musiikkina.</w:t>
      </w:r>
    </w:p>
    <w:p>
      <w:r>
        <w:rPr>
          <w:b/>
        </w:rPr>
        <w:t xml:space="preserve">Tulos</w:t>
      </w:r>
    </w:p>
    <w:p>
      <w:r>
        <w:t xml:space="preserve">Minkä happorock-albumin Led Zeppelin levytti vuonna 1970?</w:t>
      </w:r>
    </w:p>
    <w:p>
      <w:r>
        <w:rPr>
          <w:b/>
        </w:rPr>
        <w:t xml:space="preserve">Tulos</w:t>
      </w:r>
    </w:p>
    <w:p>
      <w:r>
        <w:t xml:space="preserve">Mikä yhtye siirtyi hard rockista progressiiviseen rockiin?</w:t>
      </w:r>
    </w:p>
    <w:p>
      <w:r>
        <w:rPr>
          <w:b/>
        </w:rPr>
        <w:t xml:space="preserve">Tulos</w:t>
      </w:r>
    </w:p>
    <w:p>
      <w:r>
        <w:t xml:space="preserve">Mikä ryhmä ei saavuttanut kaupallista läpimurtoa vuonna 1970?</w:t>
      </w:r>
    </w:p>
    <w:p>
      <w:r>
        <w:rPr>
          <w:b/>
        </w:rPr>
        <w:t xml:space="preserve">Tulos</w:t>
      </w:r>
    </w:p>
    <w:p>
      <w:r>
        <w:t xml:space="preserve">Kenen sanoituksissa oli okkultismista varoittavia elementtejä?</w:t>
      </w:r>
    </w:p>
    <w:p>
      <w:r>
        <w:rPr>
          <w:b/>
        </w:rPr>
        <w:t xml:space="preserve">Tulos</w:t>
      </w:r>
    </w:p>
    <w:p>
      <w:r>
        <w:t xml:space="preserve">Minä vuonna Judas Priest tuotti albumin Paranoid?</w:t>
      </w:r>
    </w:p>
    <w:p>
      <w:r>
        <w:rPr>
          <w:b/>
        </w:rPr>
        <w:t xml:space="preserve">Esimerkki 8.5245</w:t>
      </w:r>
    </w:p>
    <w:p>
      <w:r>
        <w:t xml:space="preserve">Läpikulku: Muutokset sisälsivät muun muassa uuden värimaailman, pieniä muutoksia GE:n logoon, uuden räätälöidyn fontin (GE Inspira) ja uuden iskulauseen "Imagination at work" (Mielikuvitusta työssä), jonka on laatinut David Lucas ja joka korvaa vuodesta 1979 käytössä olleen iskulauseen "We Bring Good Things to Life". Standardin mukaan monet otsikot on kirjoitettava pienaakkosin ja asiakirjoihin ja mainoksiin lisätään visuaalista "valkoista tilaa". Muutokset suunnitteli Wolff Olins, ja niitä käytetään GE:n markkinoinnissa, kirjallisuudessa ja verkkosivuilla. Vuonna 2014 otettiin käyttöön toinen kirjasinperhe: GE Sans ja Serif by Bold Monday, joka luotiin Wolff Olinsin taiteellisella johdolla.</w:t>
      </w:r>
    </w:p>
    <w:p>
      <w:r>
        <w:rPr>
          <w:b/>
        </w:rPr>
        <w:t xml:space="preserve">Tulos</w:t>
      </w:r>
    </w:p>
    <w:p>
      <w:r>
        <w:t xml:space="preserve">Minä vuonna GE alkoi käyttää slogania "Imagination at work"?</w:t>
      </w:r>
    </w:p>
    <w:p>
      <w:r>
        <w:rPr>
          <w:b/>
        </w:rPr>
        <w:t xml:space="preserve">Tulos</w:t>
      </w:r>
    </w:p>
    <w:p>
      <w:r>
        <w:t xml:space="preserve">Mikä oli ensimmäinen GE:n käyttämä kirjasintyyppi?</w:t>
      </w:r>
    </w:p>
    <w:p>
      <w:r>
        <w:rPr>
          <w:b/>
        </w:rPr>
        <w:t xml:space="preserve">Tulos</w:t>
      </w:r>
    </w:p>
    <w:p>
      <w:r>
        <w:t xml:space="preserve">Kuka laati iskulauseen "We Bringing Good Things to Life"?</w:t>
      </w:r>
    </w:p>
    <w:p>
      <w:r>
        <w:rPr>
          <w:b/>
        </w:rPr>
        <w:t xml:space="preserve">Tulos</w:t>
      </w:r>
    </w:p>
    <w:p>
      <w:r>
        <w:t xml:space="preserve">Mitä kirjasintyyppiä käytettiin tekstissä "We Bringing Good Things to Life"?</w:t>
      </w:r>
    </w:p>
    <w:p>
      <w:r>
        <w:rPr>
          <w:b/>
        </w:rPr>
        <w:t xml:space="preserve">Tulos</w:t>
      </w:r>
    </w:p>
    <w:p>
      <w:r>
        <w:t xml:space="preserve">Kuka loi GE Inspira -kirjasimen?</w:t>
      </w:r>
    </w:p>
    <w:p>
      <w:r>
        <w:rPr>
          <w:b/>
        </w:rPr>
        <w:t xml:space="preserve">Esimerkki 8.5246</w:t>
      </w:r>
    </w:p>
    <w:p>
      <w:r>
        <w:t xml:space="preserve">Läpikulku: Homeros käyttää Iliasissa termejä akaalaiset ja danaalaiset (Δαναοί) yleisnimityksenä kreikkalaisille, ja he olivat todennäköisesti osa mykeneläistä sivilisaatiota. Nimitykset akhaioi ja danaoi näyttävät olevan esidorialaisia, jotka kuuluivat kukistettuun kansaan. Heidät pakotettiin dorilaisten hyökkäyksen jälkeen alueelle, joka myöhemmin kantoi nimeä Akaia. Viidennellä vuosisadalla eaa. heidät määriteltiin uudelleen aeolisen kreikan nykykielisiksi puhujiksi, jota puhuttiin pääasiassa Thessaliassa, Böötiassa ja Lesboksella. Akaalaisten alkuperästä on monia kiistanalaisia teorioita. Erään näkemyksen mukaan akaalaiset olivat yksi yläeurooppalaisista vaaleaihoisista heimoista, jotka painautuivat Alppien yli varhaisrautakaudella (1300 eaa.) Etelä-Eurooppaan. Toisen teorian mukaan akaalaiset olivat Peloponnesoksen doorilaisia. Toiset tutkijat hylkäävät nämä teoriat ja esittävät kielitieteellisten kriteerien perusteella, että akaalaiset olivat mantereen kreikkalaisia, jotka olivat ennen doorilaisia. On myös olemassa teoria, jonka mukaan oli olemassa akaalainen etnos, joka vaelsi Vähä-Aasiasta Thessalian alajuoksulle ennen vuotta 2000 eaa. Joissakin heettiläisissä teksteissä mainitaan lännessä sijaitseva kansa nimeltä Ahhiyava tai Ahhiya. Egyptiläisissä asiakirjoissa viitataan Ekweshiin, yhteen Merneptahin (1213-1203 eaa.) aikana Egyptiin kiinnittyneistä merikansojen ryhmistä, jotka saattoivat olla akaalaisia.</w:t>
      </w:r>
    </w:p>
    <w:p>
      <w:r>
        <w:rPr>
          <w:b/>
        </w:rPr>
        <w:t xml:space="preserve">Tulos</w:t>
      </w:r>
    </w:p>
    <w:p>
      <w:r>
        <w:t xml:space="preserve">Mitä vaihdettavia termejä Homeros käytti kreikkalaisille tarkoitetuissa lauluissaan?</w:t>
      </w:r>
    </w:p>
    <w:p>
      <w:r>
        <w:rPr>
          <w:b/>
        </w:rPr>
        <w:t xml:space="preserve">Tulos</w:t>
      </w:r>
    </w:p>
    <w:p>
      <w:r>
        <w:t xml:space="preserve"> Minkä ei uskota olevan näiden nimien johdannainen?</w:t>
      </w:r>
    </w:p>
    <w:p>
      <w:r>
        <w:rPr>
          <w:b/>
        </w:rPr>
        <w:t xml:space="preserve">Tulos</w:t>
      </w:r>
    </w:p>
    <w:p>
      <w:r>
        <w:t xml:space="preserve">Mitä 4. vuosisadalla määriteltiin uudelleen näiden nimien henkilöistä?</w:t>
      </w:r>
    </w:p>
    <w:p>
      <w:r>
        <w:rPr>
          <w:b/>
        </w:rPr>
        <w:t xml:space="preserve">Tulos</w:t>
      </w:r>
    </w:p>
    <w:p>
      <w:r>
        <w:t xml:space="preserve"> Mikä oli 1400 eaa. ikä nimeltään?</w:t>
      </w:r>
    </w:p>
    <w:p>
      <w:r>
        <w:rPr>
          <w:b/>
        </w:rPr>
        <w:t xml:space="preserve">Esimerkki 8.5247</w:t>
      </w:r>
    </w:p>
    <w:p>
      <w:r>
        <w:t xml:space="preserve">Läpikulku: Tutkijoita haittaa kuitenkin se, että tältä ajalta ei ole luotettavia tilastoja. Suurin osa työstä on tehty ruttoruton leviämisestä Englannissa, ja jopa arviot ruttoruton alkamisajankohdan kokonaisväestöstä vaihtelevat yli 100 prosenttia, koska Domesday Bookin julkaisemisen ja vuoden 1377 välisenä aikana ei tehty väestönlaskentaa. Ruton uhreja koskevat arviot on yleensä ekstrapoloitu papiston antamien lukujen perusteella.</w:t>
      </w:r>
    </w:p>
    <w:p>
      <w:r>
        <w:rPr>
          <w:b/>
        </w:rPr>
        <w:t xml:space="preserve">Tulos</w:t>
      </w:r>
    </w:p>
    <w:p>
      <w:r>
        <w:t xml:space="preserve">Minä vuonna rutto alkoi Englannissa?</w:t>
      </w:r>
    </w:p>
    <w:p>
      <w:r>
        <w:rPr>
          <w:b/>
        </w:rPr>
        <w:t xml:space="preserve">Tulos</w:t>
      </w:r>
    </w:p>
    <w:p>
      <w:r>
        <w:t xml:space="preserve">Minä vuonna Domesday Book kirjoitettiin?</w:t>
      </w:r>
    </w:p>
    <w:p>
      <w:r>
        <w:rPr>
          <w:b/>
        </w:rPr>
        <w:t xml:space="preserve">Tulos</w:t>
      </w:r>
    </w:p>
    <w:p>
      <w:r>
        <w:t xml:space="preserve">Mistä Domesday Book kertoo?</w:t>
      </w:r>
    </w:p>
    <w:p>
      <w:r>
        <w:rPr>
          <w:b/>
        </w:rPr>
        <w:t xml:space="preserve">Tulos</w:t>
      </w:r>
    </w:p>
    <w:p>
      <w:r>
        <w:t xml:space="preserve">Minä vuonna papisto saapui Englantiin?</w:t>
      </w:r>
    </w:p>
    <w:p>
      <w:r>
        <w:rPr>
          <w:b/>
        </w:rPr>
        <w:t xml:space="preserve">Esimerkki 8.5248</w:t>
      </w:r>
    </w:p>
    <w:p>
      <w:r>
        <w:t xml:space="preserve">Läpikulku: Se on suhteellisen matala ja kapea, ja sitä reunustaa kaakossa ja etelässä tärkeä rannikkotasanko. Mantereen länsipuolella sijaitseva Kordilleri-järjestelmä on korkea, laaja ja monimutkainen, ja sillä on kaksi haaraa, Kalliovuoristojärjestelmä ja Tyynenmeren vuoristojärjestelmä. Näiden vuoristojärjestelmien välissä on Intermontinen tasanko. Sekä Columbiajoki että Coloradojoet nousevat kauas sisämaahan lähelle Kordilleri-järjestelmän itäisimpiä osia ja virtaavat tasankojen ja intermontaanisten altaiden kautta valtamereen. Luoteisrannikkoa peittävät tiheät metsät, mutta muualla puita on vain korkeammilla vuoristoalueilla Alppien alapuolella. Vuorten väliset laaksot, tasangot ja altaat vaihtelevat puuttomista aavikoihin, ja kuivin alue on lounaassa.</w:t>
      </w:r>
    </w:p>
    <w:p>
      <w:r>
        <w:rPr>
          <w:b/>
        </w:rPr>
        <w:t xml:space="preserve">Tulos</w:t>
      </w:r>
    </w:p>
    <w:p>
      <w:r>
        <w:t xml:space="preserve">Mikä järjestelmä on suhteellisen korkea ja leveä?</w:t>
      </w:r>
    </w:p>
    <w:p>
      <w:r>
        <w:rPr>
          <w:b/>
        </w:rPr>
        <w:t xml:space="preserve">Tulos</w:t>
      </w:r>
    </w:p>
    <w:p>
      <w:r>
        <w:t xml:space="preserve">Mihin Appalakkien alue rajoittuu lounaassa ja etelässä?</w:t>
      </w:r>
    </w:p>
    <w:p>
      <w:r>
        <w:rPr>
          <w:b/>
        </w:rPr>
        <w:t xml:space="preserve">Tulos</w:t>
      </w:r>
    </w:p>
    <w:p>
      <w:r>
        <w:t xml:space="preserve">Mikä on mantereen itäpuolella sijaitseva Kordillereiden järjestelmä?</w:t>
      </w:r>
    </w:p>
    <w:p>
      <w:r>
        <w:rPr>
          <w:b/>
        </w:rPr>
        <w:t xml:space="preserve">Tulos</w:t>
      </w:r>
    </w:p>
    <w:p>
      <w:r>
        <w:t xml:space="preserve">Millä on kolme haaraa, mukaan lukien Kalliovuorten järjestelmä?</w:t>
      </w:r>
    </w:p>
    <w:p>
      <w:r>
        <w:rPr>
          <w:b/>
        </w:rPr>
        <w:t xml:space="preserve">Tulos</w:t>
      </w:r>
    </w:p>
    <w:p>
      <w:r>
        <w:t xml:space="preserve">Kevyet joukot kattavat minkä rannikon?</w:t>
      </w:r>
    </w:p>
    <w:p>
      <w:r>
        <w:rPr>
          <w:b/>
        </w:rPr>
        <w:t xml:space="preserve">Esimerkki 8.5249</w:t>
      </w:r>
    </w:p>
    <w:p>
      <w:r>
        <w:t xml:space="preserve">Läpikulku: IBM:llä oli vuonna 1966 myös oma tietokantajärjestelmä, joka tunnettiin nimellä Information Management System (IMS). IMS oli kehitetty Apollo-ohjelmaa varten System/360-tietokoneelle kirjoitetusta ohjelmistosta. IMS oli periaatteessa samankaltainen kuin CODASYL, mutta se käytti CODASYL:n verkkomallin sijasta tiukkaa hierarkiaa tietojen navigointimallina. Molemmat konseptit tunnettiin myöhemmin nimellä navigointitietokannat, mikä johtui tavasta, jolla tietoja käytettiin, ja Bachmanin vuonna 1973 pitämä Turing-palkinnon esitys oli The Programmer as Navigator. IMS on luokiteltu [kuka?] hierarkkiseksi tietokannaksi. IDMS ja Cincom Systemsin TOTAL-tietokanta luokitellaan verkkotietokannoiksi. IMS on edelleen käytössä vuodesta 2014[päivitys].</w:t>
      </w:r>
    </w:p>
    <w:p>
      <w:r>
        <w:rPr>
          <w:b/>
        </w:rPr>
        <w:t xml:space="preserve">Tulos</w:t>
      </w:r>
    </w:p>
    <w:p>
      <w:r>
        <w:t xml:space="preserve">Mikä oli kolmannen osapuolen IBM:lle suunnitteleman DBMS:n nimi?</w:t>
      </w:r>
    </w:p>
    <w:p>
      <w:r>
        <w:rPr>
          <w:b/>
        </w:rPr>
        <w:t xml:space="preserve">Tulos</w:t>
      </w:r>
    </w:p>
    <w:p>
      <w:r>
        <w:t xml:space="preserve">Mikä IBM:n DBMS:n kannalta oli epäolennaista?</w:t>
      </w:r>
    </w:p>
    <w:p>
      <w:r>
        <w:rPr>
          <w:b/>
        </w:rPr>
        <w:t xml:space="preserve">Tulos</w:t>
      </w:r>
    </w:p>
    <w:p>
      <w:r>
        <w:t xml:space="preserve">Mikä on IMS-luokitus, jota ei oteta huomioon?</w:t>
      </w:r>
    </w:p>
    <w:p>
      <w:r>
        <w:rPr>
          <w:b/>
        </w:rPr>
        <w:t xml:space="preserve">Tulos</w:t>
      </w:r>
    </w:p>
    <w:p>
      <w:r>
        <w:t xml:space="preserve">Mikä oli Bachmanin Turing-palkintoesityksen nimi vuonna 1972?</w:t>
      </w:r>
    </w:p>
    <w:p>
      <w:r>
        <w:rPr>
          <w:b/>
        </w:rPr>
        <w:t xml:space="preserve">Tulos</w:t>
      </w:r>
    </w:p>
    <w:p>
      <w:r>
        <w:t xml:space="preserve">Milloin IBM menetti oman DBMS:nsä?</w:t>
      </w:r>
    </w:p>
    <w:p>
      <w:r>
        <w:rPr>
          <w:b/>
        </w:rPr>
        <w:t xml:space="preserve">Esimerkki 8.5250</w:t>
      </w:r>
    </w:p>
    <w:p>
      <w:r>
        <w:t xml:space="preserve">Läpikulku: Newfoundlandin siirtokunnan ja Newfoundlandin hallintoalueen pääkaupunkina ennen kuin Newfoundlandista tuli Kanadan kymmenes provinssi vuonna 1949. Kaupunki toimii nykyään Newfoundlandin ja Labradorin pääkaupunkina, joten maakunnan lainsäädäntöelin sijaitsee kaupungissa. Confederation Hillillä sijaitsevassa Confederation Building -rakennuksessa sijaitsee edustajainhuone sekä edustajainhuoneen jäsenten ja ministerien toimistot. Kaupunkia edustaa kymmenen MHA:ta, joista neljä kuuluu hallitsevaan Progressive Conservative Party -puolueeseen, kolme New Democratic Party (NDP) -puolueeseen ja kolme Liberal Party -puolueeseen. Lorraine Michael, joka on ollut NDP:n johtaja vuodesta 2006, edustaa Signal Hill-Quidi Vidi -aluetta.</w:t>
      </w:r>
    </w:p>
    <w:p>
      <w:r>
        <w:rPr>
          <w:b/>
        </w:rPr>
        <w:t xml:space="preserve">Tulos</w:t>
      </w:r>
    </w:p>
    <w:p>
      <w:r>
        <w:t xml:space="preserve">Mikä maakunta liittyi Kanadaan 1800-luvun puolivälissä?</w:t>
      </w:r>
    </w:p>
    <w:p>
      <w:r>
        <w:rPr>
          <w:b/>
        </w:rPr>
        <w:t xml:space="preserve">Tulos</w:t>
      </w:r>
    </w:p>
    <w:p>
      <w:r>
        <w:t xml:space="preserve">Mistä kaupungista tuli Newfoundlandin pääkaupunki, kun se liittyi Kanadaan?</w:t>
      </w:r>
    </w:p>
    <w:p>
      <w:r>
        <w:rPr>
          <w:b/>
        </w:rPr>
        <w:t xml:space="preserve">Tulos</w:t>
      </w:r>
    </w:p>
    <w:p>
      <w:r>
        <w:t xml:space="preserve">Ketä edustaa 4 MHA:ta?</w:t>
      </w:r>
    </w:p>
    <w:p>
      <w:r>
        <w:rPr>
          <w:b/>
        </w:rPr>
        <w:t xml:space="preserve">Tulos</w:t>
      </w:r>
    </w:p>
    <w:p>
      <w:r>
        <w:t xml:space="preserve">Kuka johti NDP:tä vuoteen 2006 asti?</w:t>
      </w:r>
    </w:p>
    <w:p>
      <w:r>
        <w:rPr>
          <w:b/>
        </w:rPr>
        <w:t xml:space="preserve">Esimerkki 8.5251</w:t>
      </w:r>
    </w:p>
    <w:p>
      <w:r>
        <w:t xml:space="preserve">Läpikulku: Amensalismi on vuorovaikutussuhde, jossa organismi aiheuttaa toiselle organismille haittaa ilman, että toinen organismi saa siitä mitään kustannuksia tai hyötyjä. Selvä tapaus amensalismia on, kun lampaat tai naudat tallovat ruohoa. Vaikka ruohon läsnäolo aiheuttaa vähäisiä haittavaikutuksia eläimen sorkalle, ruoho kärsii murskaantumisesta. Amensalismia käytetään usein kuvaamaan vahvasti epäsymmetrisiä kilpailuvuorovaikutuksia, kuten on havaittu espanjansinisiiven ja Timarcha-suvun näädän välillä, jotka käyttävät ravintonaan samantyyppistä pensasta. Vaikka näädän läsnäololla ei ole juuri minkäänlaista vaikutusta ravinnon saatavuuteen, kauriiden läsnäololla on valtava haitallinen vaikutus näädän määrään, koska ne syövät huomattavia määriä kasviainesta ja syövät samalla näädät.</w:t>
      </w:r>
    </w:p>
    <w:p>
      <w:r>
        <w:rPr>
          <w:b/>
        </w:rPr>
        <w:t xml:space="preserve">Tulos</w:t>
      </w:r>
    </w:p>
    <w:p>
      <w:r>
        <w:t xml:space="preserve">Mitä tapahtuu, jos näätä syö kaurista?</w:t>
      </w:r>
    </w:p>
    <w:p>
      <w:r>
        <w:rPr>
          <w:b/>
        </w:rPr>
        <w:t xml:space="preserve">Tulos</w:t>
      </w:r>
    </w:p>
    <w:p>
      <w:r>
        <w:t xml:space="preserve">Mitä tapahtuu, kun ruoho vahingoittaa eläimen sorkkaa?</w:t>
      </w:r>
    </w:p>
    <w:p>
      <w:r>
        <w:rPr>
          <w:b/>
        </w:rPr>
        <w:t xml:space="preserve">Tulos</w:t>
      </w:r>
    </w:p>
    <w:p>
      <w:r>
        <w:t xml:space="preserve">Minkä etnisyyden omaavia ovat kivisika ja näädät?</w:t>
      </w:r>
    </w:p>
    <w:p>
      <w:r>
        <w:rPr>
          <w:b/>
        </w:rPr>
        <w:t xml:space="preserve">Tulos</w:t>
      </w:r>
    </w:p>
    <w:p>
      <w:r>
        <w:t xml:space="preserve">Mikä muuttuu, jos kivisakaalin läsnäololla ei ole juurikaan haitallista vaikutusta näädän määrään?</w:t>
      </w:r>
    </w:p>
    <w:p>
      <w:r>
        <w:rPr>
          <w:b/>
        </w:rPr>
        <w:t xml:space="preserve">Tulos</w:t>
      </w:r>
    </w:p>
    <w:p>
      <w:r>
        <w:t xml:space="preserve">Mihin sukuun espanjanvuohet kuuluvat?</w:t>
      </w:r>
    </w:p>
    <w:p>
      <w:r>
        <w:rPr>
          <w:b/>
        </w:rPr>
        <w:t xml:space="preserve">Esimerkki 8.5252</w:t>
      </w:r>
    </w:p>
    <w:p>
      <w:r>
        <w:t xml:space="preserve">Läpikulku: Vaatteiden ilmeisin tehtävä on parantaa käyttäjän mukavuutta suojaamalla käyttäjää säältä. Kuumissa ilmastoissa vaatteet suojaavat auringonpolttamiselta tai tuulen aiheuttamilta vaurioilta, kun taas kylmissä ilmastoissa niiden lämmöneristysominaisuudet ovat yleensä tärkeämpiä. Suojaus vähentää yleensä vaatetuksen toiminnallista tarvetta. Esimerkiksi takit, pipot, hanskat ja muut pinnalliset kerrokset riisutaan yleensä, kun mennään lämpimään kotiin, varsinkin jos siellä asutaan tai nukutaan. Samoin vaatetukseen liittyy kausittaisia ja alueellisia näkökohtia, joten lämpimämpinä vuodenaikoina ja alueilla käytetään yleensä ohuempia materiaaleja ja vähemmän vaatekerroksia kuin kylmemmillä alueilla.</w:t>
      </w:r>
    </w:p>
    <w:p>
      <w:r>
        <w:rPr>
          <w:b/>
        </w:rPr>
        <w:t xml:space="preserve">Tulos</w:t>
      </w:r>
    </w:p>
    <w:p>
      <w:r>
        <w:t xml:space="preserve">Mikä on vähiten ilmeinen vaatteiden antama parannus?</w:t>
      </w:r>
    </w:p>
    <w:p>
      <w:r>
        <w:rPr>
          <w:b/>
        </w:rPr>
        <w:t xml:space="preserve">Tulos</w:t>
      </w:r>
    </w:p>
    <w:p>
      <w:r>
        <w:t xml:space="preserve">Kylmässä ilmastossa vaatteet suojaavat auringonpolttamiselta ja mitä?</w:t>
      </w:r>
    </w:p>
    <w:p>
      <w:r>
        <w:rPr>
          <w:b/>
        </w:rPr>
        <w:t xml:space="preserve">Tulos</w:t>
      </w:r>
    </w:p>
    <w:p>
      <w:r>
        <w:t xml:space="preserve">Mikä yleensä lisää vaatteiden toiminnallista tarvetta?</w:t>
      </w:r>
    </w:p>
    <w:p>
      <w:r>
        <w:rPr>
          <w:b/>
        </w:rPr>
        <w:t xml:space="preserve">Tulos</w:t>
      </w:r>
    </w:p>
    <w:p>
      <w:r>
        <w:t xml:space="preserve">Mikä vaatteiden ominaisuus on tärkeä kuumassa ilmastossa?</w:t>
      </w:r>
    </w:p>
    <w:p>
      <w:r>
        <w:rPr>
          <w:b/>
        </w:rPr>
        <w:t xml:space="preserve">Tulos</w:t>
      </w:r>
    </w:p>
    <w:p>
      <w:r>
        <w:t xml:space="preserve">Useampia vaatekerroksia käytetään yleensä silloin, kun?</w:t>
      </w:r>
    </w:p>
    <w:p>
      <w:r>
        <w:rPr>
          <w:b/>
        </w:rPr>
        <w:t xml:space="preserve">Esimerkki 8.5253</w:t>
      </w:r>
    </w:p>
    <w:p>
      <w:r>
        <w:t xml:space="preserve">Läpikulku: Kubismin innovatiivisin kausi oli ennen vuotta 1914. Ensimmäisen maailmansodan jälkeen kubismi palasi jälleenmyyjä Léonce Rosenbergin tuella taiteilijoiden keskeiseksi kysymykseksi ja pysyi sellaisena 1920-luvun puoliväliin asti, jolloin sen avantgardistinen asema kyseenalaistui geometrisen abstraktion ja surrealismin ilmaantuessa Pariisissa. Monet kubistit, kuten Picasso, Braque, Gris, Léger, Gleizes ja Metzinger, kehittelivät muita tyylejä, mutta palasivat ajoittain kubismiin, vielä pitkälle vuoden 1925 jälkeenkin. Kubismi nousi uudelleen esiin 1920- ja 1930-luvuilla amerikkalaisen Stuart Davisin ja englantilaisen Ben Nicholsonin töissä. Ranskassa kubismi koki kuitenkin taantuman noin vuodesta 1925 alkaen. Léonce Rosenbergin näyttelyissä oli esillä paitsi Kahnweilerin maanpakoon joutuneita taiteilijoita myös muita taiteilijoita, kuten Laurens, Lipchitz, Metzinger, Gleizes, Csaky, Herbin ja Severini. Vuonna 1918 Rosenberg järjesti Pariisissa Galerie de l'Effort Moderne -galleriassaan sarjan kubistinäyttelyitä. Louis Vauxcelles yritti väittää, että kubismi oli kuollut, mutta nämä näyttelyt sekä hyvin järjestetty kubistinäyttely vuoden 1920 Salon des Indépendantsissa ja Salon de la Section d'Orin elvytys samana vuonna osoittivat, että kubismi oli yhä elossa.</w:t>
      </w:r>
    </w:p>
    <w:p>
      <w:r>
        <w:rPr>
          <w:b/>
        </w:rPr>
        <w:t xml:space="preserve">Tulos</w:t>
      </w:r>
    </w:p>
    <w:p>
      <w:r>
        <w:t xml:space="preserve">Ennen mitä vuotta kubismia pidettiin vähiten innovatiivisena?</w:t>
      </w:r>
    </w:p>
    <w:p>
      <w:r>
        <w:rPr>
          <w:b/>
        </w:rPr>
        <w:t xml:space="preserve">Tulos</w:t>
      </w:r>
    </w:p>
    <w:p>
      <w:r>
        <w:t xml:space="preserve">Minkä jälleenmyyjän avustuksella kubismi palasi taiteilijoiden keskeiseksi kysymykseksi toisen maailmansodan jälkeen?</w:t>
      </w:r>
    </w:p>
    <w:p>
      <w:r>
        <w:rPr>
          <w:b/>
        </w:rPr>
        <w:t xml:space="preserve">Tulos</w:t>
      </w:r>
    </w:p>
    <w:p>
      <w:r>
        <w:t xml:space="preserve">Mikä ei vähentynyt vuonna 1925?</w:t>
      </w:r>
    </w:p>
    <w:p>
      <w:r>
        <w:rPr>
          <w:b/>
        </w:rPr>
        <w:t xml:space="preserve">Tulos</w:t>
      </w:r>
    </w:p>
    <w:p>
      <w:r>
        <w:t xml:space="preserve">Minä vuonna Rosenberg kieltäytyi asettamasta kubistisia teoksia näytteille Galerie de l'Effort Modernessa?</w:t>
      </w:r>
    </w:p>
    <w:p>
      <w:r>
        <w:rPr>
          <w:b/>
        </w:rPr>
        <w:t xml:space="preserve">Tulos</w:t>
      </w:r>
    </w:p>
    <w:p>
      <w:r>
        <w:t xml:space="preserve"> Missä kaupungissa Galerie de l'Effort Moderne kiellettiin?</w:t>
      </w:r>
    </w:p>
    <w:p>
      <w:r>
        <w:rPr>
          <w:b/>
        </w:rPr>
        <w:t xml:space="preserve">Esimerkki 8.5254</w:t>
      </w:r>
    </w:p>
    <w:p>
      <w:r>
        <w:t xml:space="preserve">Läpikulku: PCR-menetelmään (polymeraasiketjureaktio) perustuvista tekniikoista tulee lähitulevaisuuden diagnostiikan lähes kaikkialle levinnyt kultainen standardi useista syistä. Ensinnäkin tartunnanaiheuttajien luettelo on kasvanut niin suureksi, että lähes kaikki ihmisväestön kannalta merkittävät tartunnanaiheuttajat on tunnistettu. Toiseksi tartunnanaiheuttajan on kasvettava ihmiskehossa aiheuttaakseen sairauden; sen on periaatteessa monistettava omat nukleiinihapponsa aiheuttaakseen sairauden. Tämä nukleiinihapon monistuminen tartunnan saaneessa kudoksessa tarjoaa mahdollisuuden havaita tartunnanaiheuttaja PCR:n avulla. Kolmanneksi PCR:n ohjaamiseen tarvittavat välineet, alukkeet, ovat peräisin tartunnanaiheuttajien genomista, ja ajan myötä nämä genomit tulevat tunnetuiksi, elleivät ne jo ole.</w:t>
      </w:r>
    </w:p>
    <w:p>
      <w:r>
        <w:rPr>
          <w:b/>
        </w:rPr>
        <w:t xml:space="preserve">Tulos</w:t>
      </w:r>
    </w:p>
    <w:p>
      <w:r>
        <w:t xml:space="preserve">Mitä lyhenne PCR tarkoittaa?</w:t>
      </w:r>
    </w:p>
    <w:p>
      <w:r>
        <w:rPr>
          <w:b/>
        </w:rPr>
        <w:t xml:space="preserve">Tulos</w:t>
      </w:r>
    </w:p>
    <w:p>
      <w:r>
        <w:t xml:space="preserve">Mitkä ovat diagnostiikan hopeastandardit kaukaisessa tulevaisuudessa?</w:t>
      </w:r>
    </w:p>
    <w:p>
      <w:r>
        <w:rPr>
          <w:b/>
        </w:rPr>
        <w:t xml:space="preserve">Tulos</w:t>
      </w:r>
    </w:p>
    <w:p>
      <w:r>
        <w:t xml:space="preserve">Mihin asti tartunnanaiheuttajien luettelo on vähentynyt?</w:t>
      </w:r>
    </w:p>
    <w:p>
      <w:r>
        <w:rPr>
          <w:b/>
        </w:rPr>
        <w:t xml:space="preserve">Tulos</w:t>
      </w:r>
    </w:p>
    <w:p>
      <w:r>
        <w:t xml:space="preserve">Mitä tartunnanaiheuttajan on estettävä aiheuttaakseen taudin?</w:t>
      </w:r>
    </w:p>
    <w:p>
      <w:r>
        <w:rPr>
          <w:b/>
        </w:rPr>
        <w:t xml:space="preserve">Tulos</w:t>
      </w:r>
    </w:p>
    <w:p>
      <w:r>
        <w:t xml:space="preserve">Mitä ovat alukkeet, jotka tontut sulkevat pois?</w:t>
      </w:r>
    </w:p>
    <w:p>
      <w:r>
        <w:rPr>
          <w:b/>
        </w:rPr>
        <w:t xml:space="preserve">Esimerkki 8.5255</w:t>
      </w:r>
    </w:p>
    <w:p>
      <w:r>
        <w:t xml:space="preserve">Läpikulku: Useimmissa urheilulajeissa ja liikuntalajeissa käytetään erityisiä vaatteita käytännöllisistä, mukavuus- tai turvallisuussyistä. Yleisiä urheiluvaatteita ovat shortsit, T-paidat, tennispaidat, trikoot, verkkarit ja treenitossut. Erikoisvaatteisiin kuuluvat märkäpuvut (uintiin, sukellukseen tai surffaukseen), salopetit (hiihtoon) ja trikoot (voimisteluun). Myös elastaanimateriaaleja käytetään usein pohjakerroksena imemään hikeä. Spandexiä käytetään myös mieluiten aktiivisissa urheilulajeissa, jotka vaativat muodonmukaisia vaatteita, kuten lentopallossa, painissa, yleisurheilussa, tanssissa, voimistelussa ja uinnissa.</w:t>
      </w:r>
    </w:p>
    <w:p>
      <w:r>
        <w:rPr>
          <w:b/>
        </w:rPr>
        <w:t xml:space="preserve">Tulos</w:t>
      </w:r>
    </w:p>
    <w:p>
      <w:r>
        <w:t xml:space="preserve">Mitkä fyysiset aktiviteetit eivät vaadi erityisvaatteita?</w:t>
      </w:r>
    </w:p>
    <w:p>
      <w:r>
        <w:rPr>
          <w:b/>
        </w:rPr>
        <w:t xml:space="preserve">Tulos</w:t>
      </w:r>
    </w:p>
    <w:p>
      <w:r>
        <w:t xml:space="preserve">Mitä spandex ei ime?</w:t>
      </w:r>
    </w:p>
    <w:p>
      <w:r>
        <w:rPr>
          <w:b/>
        </w:rPr>
        <w:t xml:space="preserve">Tulos</w:t>
      </w:r>
    </w:p>
    <w:p>
      <w:r>
        <w:t xml:space="preserve">Mitkä eivät ole yhteisiä urheiluhallituksia</w:t>
      </w:r>
    </w:p>
    <w:p>
      <w:r>
        <w:rPr>
          <w:b/>
        </w:rPr>
        <w:t xml:space="preserve">Esimerkki 8.5256</w:t>
      </w:r>
    </w:p>
    <w:p>
      <w:r>
        <w:t xml:space="preserve">Läpikulku: Yhdysvalloissa yksi kilowattitunti (3,6 MJ) sähköä aiheuttaa nykyisin keskimäärin 1,34 kiloa (610 g) hiilidioksidipäästöjä. Jos oletetaan, että keskimääräinen hehkulamppu on päällä 10 tuntia päivässä, 40 watin hehkulamppu aiheuttaa 196 kiloa (89 kg) hiilidioksidipäästöjä vuodessa. Vastaava 6 watin LED-lamppu aiheuttaa vain 30 puntaa (14 kg) hiilidioksidipäästöjä samalla ajanjaksolla. Rakennuksen valaistuksen aiheuttamaa hiilijalanjälkeä voidaan siis pienentää 85 prosenttia vaihtamalla kaikki hehkulamput uusiin LED-lampuihin, jos rakennuksessa on aiemmin käytetty vain hehkulamppuja.</w:t>
      </w:r>
    </w:p>
    <w:p>
      <w:r>
        <w:rPr>
          <w:b/>
        </w:rPr>
        <w:t xml:space="preserve">Tulos</w:t>
      </w:r>
    </w:p>
    <w:p>
      <w:r>
        <w:t xml:space="preserve">Missä maassa yksi kilowattitunti sähköä aiheuttaa 1,34 kiloa hiilidioksidipäästöjä?</w:t>
      </w:r>
    </w:p>
    <w:p>
      <w:r>
        <w:rPr>
          <w:b/>
        </w:rPr>
        <w:t xml:space="preserve">Tulos</w:t>
      </w:r>
    </w:p>
    <w:p>
      <w:r>
        <w:t xml:space="preserve"> Kuinka paljon hiilidioksidipäästöjä 50 watin hehkulamppu tuottaa 10 tunnin kuluttua?</w:t>
      </w:r>
    </w:p>
    <w:p>
      <w:r>
        <w:rPr>
          <w:b/>
        </w:rPr>
        <w:t xml:space="preserve">Tulos</w:t>
      </w:r>
    </w:p>
    <w:p>
      <w:r>
        <w:t xml:space="preserve"> Kuinka paljon hiilidioksidipäästöjä syntyy, jos 9 watin LED-valo jätetään päälle 10 tunniksi päivässä?</w:t>
      </w:r>
    </w:p>
    <w:p>
      <w:r>
        <w:rPr>
          <w:b/>
        </w:rPr>
        <w:t xml:space="preserve">Tulos</w:t>
      </w:r>
    </w:p>
    <w:p>
      <w:r>
        <w:t xml:space="preserve">Kuinka paljon rakennuksen hiilijalanjälkeä voidaan pienentää siirtymällä muihin kuin LED-valaisimiin?</w:t>
      </w:r>
    </w:p>
    <w:p>
      <w:r>
        <w:rPr>
          <w:b/>
        </w:rPr>
        <w:t xml:space="preserve">Esimerkki 8.5257</w:t>
      </w:r>
    </w:p>
    <w:p>
      <w:r>
        <w:t xml:space="preserve">Läpikulku: Kuuluisa niistä on indonesialainen Wayang-nukketeatteri, joka on ollut suosittu viihdemuoto menneinä vuosisatoina. Joissakin Kaakkois-Aasian osissa taiteeseen ja kirjallisuuteen on vaikuttanut paljon hindulaisuus, joka tuotiin sinne vuosisatoja sitten. Vaikka Indonesia on kääntynyt islamiin, joka vastustaa tiettyjä taidemuotoja, se on säilyttänyt monia hinduvaikutteisia käytäntöjä, kulttuuria, taidetta ja kirjallisuutta. Esimerkkinä voidaan mainita Wayang Kulit (varjonuket) ja Ramayanan kaltainen kirjallisuus. Unesco tunnusti 7. marraskuuta 2003 wayang kulit -esityksen ihmiskunnan suullisen ja aineettoman perinnön mestariteokseksi.</w:t>
      </w:r>
    </w:p>
    <w:p>
      <w:r>
        <w:rPr>
          <w:b/>
        </w:rPr>
        <w:t xml:space="preserve">Tulos</w:t>
      </w:r>
    </w:p>
    <w:p>
      <w:r>
        <w:t xml:space="preserve">Mikä on tällä hetkellä suosikkiviihteesi muoto?</w:t>
      </w:r>
    </w:p>
    <w:p>
      <w:r>
        <w:rPr>
          <w:b/>
        </w:rPr>
        <w:t xml:space="preserve">Tulos</w:t>
      </w:r>
    </w:p>
    <w:p>
      <w:r>
        <w:t xml:space="preserve">Mikä on kuuluisa intialainen varjonäytelmä?</w:t>
      </w:r>
    </w:p>
    <w:p>
      <w:r>
        <w:rPr>
          <w:b/>
        </w:rPr>
        <w:t xml:space="preserve">Tulos</w:t>
      </w:r>
    </w:p>
    <w:p>
      <w:r>
        <w:t xml:space="preserve">Mihin islam on vaikuttanut Kaakkois-Aasiassa?</w:t>
      </w:r>
    </w:p>
    <w:p>
      <w:r>
        <w:rPr>
          <w:b/>
        </w:rPr>
        <w:t xml:space="preserve">Tulos</w:t>
      </w:r>
    </w:p>
    <w:p>
      <w:r>
        <w:t xml:space="preserve">Minkä nimisenä Unesco tunnusti vuonna 2003 Wayang-näytelmän?</w:t>
      </w:r>
    </w:p>
    <w:p>
      <w:r>
        <w:rPr>
          <w:b/>
        </w:rPr>
        <w:t xml:space="preserve">Esimerkki 8.5258</w:t>
      </w:r>
    </w:p>
    <w:p>
      <w:r>
        <w:t xml:space="preserve">Läpikulku: Mandoliini (italiaksi: mandolino, lausutaan [mandoˈliːno]; kirjaimellisesti "pieni mandola") on luuttuperheeseen kuuluva soitin, jota yleensä soitetaan plektralla tai "plektralla". Siinä on tavallisesti neljä rinnakkain viritettyä metallijousijaksoa (8 jousijaksoa), mutta siitä on olemassa myös viisi- (10 jousijaksoa) ja kuusijaksoisia (12 jousijaksoa) versioita. Kierrot on yleensä viritetty peräkkäin täydellisissä viidesosissa. Se on sopraanojäsen perheessä, johon kuuluvat mandola, oktaavimandoliini, mandocello ja mandobasso.</w:t>
      </w:r>
    </w:p>
    <w:p>
      <w:r>
        <w:rPr>
          <w:b/>
        </w:rPr>
        <w:t xml:space="preserve">Tulos</w:t>
      </w:r>
    </w:p>
    <w:p>
      <w:r>
        <w:t xml:space="preserve">Mikä on italialainen sana mandolinolle?</w:t>
      </w:r>
    </w:p>
    <w:p>
      <w:r>
        <w:rPr>
          <w:b/>
        </w:rPr>
        <w:t xml:space="preserve">Tulos</w:t>
      </w:r>
    </w:p>
    <w:p>
      <w:r>
        <w:t xml:space="preserve">Mihin perheeseen luuttu kuuluu?</w:t>
      </w:r>
    </w:p>
    <w:p>
      <w:r>
        <w:rPr>
          <w:b/>
        </w:rPr>
        <w:t xml:space="preserve">Tulos</w:t>
      </w:r>
    </w:p>
    <w:p>
      <w:r>
        <w:t xml:space="preserve">Mitä muuta perheeseen kuuluu luuttun ja mandoliinin lisäksi?</w:t>
      </w:r>
    </w:p>
    <w:p>
      <w:r>
        <w:rPr>
          <w:b/>
        </w:rPr>
        <w:t xml:space="preserve">Tulos</w:t>
      </w:r>
    </w:p>
    <w:p>
      <w:r>
        <w:t xml:space="preserve">Mistä materiaalista luuttun jouset on valmistettu?</w:t>
      </w:r>
    </w:p>
    <w:p>
      <w:r>
        <w:rPr>
          <w:b/>
        </w:rPr>
        <w:t xml:space="preserve">Tulos</w:t>
      </w:r>
    </w:p>
    <w:p>
      <w:r>
        <w:t xml:space="preserve">Mistä kaupungista mandoliini on peräisin?</w:t>
      </w:r>
    </w:p>
    <w:p>
      <w:r>
        <w:rPr>
          <w:b/>
        </w:rPr>
        <w:t xml:space="preserve">Tulos</w:t>
      </w:r>
    </w:p>
    <w:p>
      <w:r>
        <w:t xml:space="preserve">Mitä mandoleen tarkoittaa?</w:t>
      </w:r>
    </w:p>
    <w:p>
      <w:r>
        <w:rPr>
          <w:b/>
        </w:rPr>
        <w:t xml:space="preserve">Tulos</w:t>
      </w:r>
    </w:p>
    <w:p>
      <w:r>
        <w:t xml:space="preserve"> Mikä musiikillinen sisar mandoliinilla on?</w:t>
      </w:r>
    </w:p>
    <w:p>
      <w:r>
        <w:rPr>
          <w:b/>
        </w:rPr>
        <w:t xml:space="preserve">Tulos</w:t>
      </w:r>
    </w:p>
    <w:p>
      <w:r>
        <w:t xml:space="preserve"> Miten mandoliinia ei yleensä soiteta?</w:t>
      </w:r>
    </w:p>
    <w:p>
      <w:r>
        <w:rPr>
          <w:b/>
        </w:rPr>
        <w:t xml:space="preserve">Tulos</w:t>
      </w:r>
    </w:p>
    <w:p>
      <w:r>
        <w:t xml:space="preserve"> Kuinka monta kurssia mandoliinilla ei yleensä ole?</w:t>
      </w:r>
    </w:p>
    <w:p>
      <w:r>
        <w:rPr>
          <w:b/>
        </w:rPr>
        <w:t xml:space="preserve">Esimerkki 8.5259</w:t>
      </w:r>
    </w:p>
    <w:p>
      <w:r>
        <w:t xml:space="preserve">Läpikulku: Vuonna 1968 Jerusalemin koillispuolelta löydetty, 1. vuosisadalle ajoittuva ristiinnaulitun miehen ruumis antoi hyvän vahvistavan todisteen siitä, että ristiinnaulitsemiset tapahtuivat Rooman aikana suunnilleen samalla tavalla kuin Jeesuksen ristiinnaulitseminen on kuvattu evankeliumeissa. Ristiinnaulittu mies tunnistettiin Yehohanan ben Hagkoliksi, ja hän kuoli todennäköisesti noin vuonna 70 jKr. eli juutalaisten Rooman vastaisen kapinan aikaan. Hadassah Medical Schoolin analyysien mukaan hän kuoli arviolta parikymppisenä. Toinen merkittävä arkeologinen löytö, joka ajoittuu niin ikään 1. vuosisadalle jKr., on Jerusalemissa sijaitsevasta hautapaikasta löydetty tunnistamaton kantapään luu, jossa oli piikki, joka on nyt Israelin muinaismuistoviranomaisen hallussa ja esillä Israelin museossa.</w:t>
      </w:r>
    </w:p>
    <w:p>
      <w:r>
        <w:rPr>
          <w:b/>
        </w:rPr>
        <w:t xml:space="preserve">Tulos</w:t>
      </w:r>
    </w:p>
    <w:p>
      <w:r>
        <w:t xml:space="preserve">Milloin roomalaiset valtasivat Hagkolin kaupungin?</w:t>
      </w:r>
    </w:p>
    <w:p>
      <w:r>
        <w:rPr>
          <w:b/>
        </w:rPr>
        <w:t xml:space="preserve">Tulos</w:t>
      </w:r>
    </w:p>
    <w:p>
      <w:r>
        <w:t xml:space="preserve">Minä vuonna Israelin museo perustettiin?</w:t>
      </w:r>
    </w:p>
    <w:p>
      <w:r>
        <w:rPr>
          <w:b/>
        </w:rPr>
        <w:t xml:space="preserve">Tulos</w:t>
      </w:r>
    </w:p>
    <w:p>
      <w:r>
        <w:t xml:space="preserve">Mikä löytö tehtiin Hagkolin kaupungin koillispuolella?</w:t>
      </w:r>
    </w:p>
    <w:p>
      <w:r>
        <w:rPr>
          <w:b/>
        </w:rPr>
        <w:t xml:space="preserve">Tulos</w:t>
      </w:r>
    </w:p>
    <w:p>
      <w:r>
        <w:t xml:space="preserve">Mikä oli roomalaisten sotilaiden keski-ikä?</w:t>
      </w:r>
    </w:p>
    <w:p>
      <w:r>
        <w:rPr>
          <w:b/>
        </w:rPr>
        <w:t xml:space="preserve">Tulos</w:t>
      </w:r>
    </w:p>
    <w:p>
      <w:r>
        <w:t xml:space="preserve">Mitä roomalaiset säilyttivät pelotteena muille, jotka olisivat kapinoineet?</w:t>
      </w:r>
    </w:p>
    <w:p>
      <w:r>
        <w:rPr>
          <w:b/>
        </w:rPr>
        <w:t xml:space="preserve">Esimerkki 8.5260</w:t>
      </w:r>
    </w:p>
    <w:p>
      <w:r>
        <w:t xml:space="preserve">Läpikulku: Näillä alueilla on myös upeita maisemia, kuten Yosemiten ja Mount Rainierin kaltaiset kansallispuistot osoittavat. Kaskadien ja Sierra Nevadan länsipuolella on joukko laaksoja, kuten Central Valley Kaliforniassa ja Willamette Valley Oregonissa. Rannikolla on sarja matalia vuoristoja, jotka tunnetaan nimellä Pacific Coast Ranges. Suurella osalla Tyynenmeren luoteisrannikkoa on tropiikin ulkopuolella tiheintä kasvillisuutta ja myös maailman korkeimpia puita (punapuut).</w:t>
      </w:r>
    </w:p>
    <w:p>
      <w:r>
        <w:rPr>
          <w:b/>
        </w:rPr>
        <w:t xml:space="preserve">Tulos</w:t>
      </w:r>
    </w:p>
    <w:p>
      <w:r>
        <w:t xml:space="preserve">Mitkä kaksi kansallispuistoa sijaitsevat lentokoneissa?</w:t>
      </w:r>
    </w:p>
    <w:p>
      <w:r>
        <w:rPr>
          <w:b/>
        </w:rPr>
        <w:t xml:space="preserve">Tulos</w:t>
      </w:r>
    </w:p>
    <w:p>
      <w:r>
        <w:t xml:space="preserve">Kaskadien itäpuolella Sierra Nevada on sarja mitä?</w:t>
      </w:r>
    </w:p>
    <w:p>
      <w:r>
        <w:rPr>
          <w:b/>
        </w:rPr>
        <w:t xml:space="preserve">Tulos</w:t>
      </w:r>
    </w:p>
    <w:p>
      <w:r>
        <w:t xml:space="preserve">Mikä on rannikolla sijaitsevan korkean vuoriston nimi?</w:t>
      </w:r>
    </w:p>
    <w:p>
      <w:r>
        <w:rPr>
          <w:b/>
        </w:rPr>
        <w:t xml:space="preserve">Tulos</w:t>
      </w:r>
    </w:p>
    <w:p>
      <w:r>
        <w:t xml:space="preserve">Mitkä ovat maailman laihimmat puut?</w:t>
      </w:r>
    </w:p>
    <w:p>
      <w:r>
        <w:rPr>
          <w:b/>
        </w:rPr>
        <w:t xml:space="preserve">Esimerkki 8.5261</w:t>
      </w:r>
    </w:p>
    <w:p>
      <w:r>
        <w:t xml:space="preserve">Läpikulku: Arabian murteet ovat Saharan laajimmin puhuttuja kieliä. He asuvat Punaisenmeren kukkuloilla Kaakkois-Egyptissä ja Itä-Sudanissa. Arabian kieli, berberin kieli ja sen variantit, jotka on nykyään ryhmitelty käsitteellä amatsigit (johon kuuluu myös Kanariansaarten alkuperäisten berberien puhuma guanche-kieli), sekä beja-kielet kuuluvat afroaasialaiseen tai hamito-seemiläiseen kieliperheeseen. Toisin kuin naapurimaiden Länsi-Afrikassa ja Saharan valtioiden keskushallinnoissa, ranskan kielellä ei ole juurikaan merkitystä ihmisten välisessä keskustelussa ja kaupankäynnissä alueella, ja sen asukkaat ovat edelleen etnisesti ja poliittisesti tiukasti sidoksissa tuaregien ja berberien johtajiin ja kulttuuriin. Ranskan siirtomaa-ajan hallinnon perintö näkyy ennen kaikkea kolmannen ja neljännen tasavallan toteuttamissa alueellisissa uudelleenjärjestelyissä, jotka synnyttivät keinotekoisia poliittisia jakolinjoja tähän asti eristyneelle ja huokoiselle alueelle. Diplomatia paikallisten asiakkaiden kanssa hoidettiin pääasiassa arabiaksi, joka oli perinteinen byrokratian kieli. Riitojen sovittelua ja virastojen välistä viestintää hoitivat Ranskan hallituksen palkkaamat tulkit, jotka Keenanin mukaan "dokumentoivat kulttuurienvälisen sovittelun tilaa" ja edistivät suuresti alueen alkuperäisten kulttuuri-identiteettien säilymistä.</w:t>
      </w:r>
    </w:p>
    <w:p>
      <w:r>
        <w:rPr>
          <w:b/>
        </w:rPr>
        <w:t xml:space="preserve">Tulos</w:t>
      </w:r>
    </w:p>
    <w:p>
      <w:r>
        <w:t xml:space="preserve">Kuka alun perin puhui bejan kieltä?</w:t>
      </w:r>
    </w:p>
    <w:p>
      <w:r>
        <w:rPr>
          <w:b/>
        </w:rPr>
        <w:t xml:space="preserve">Tulos</w:t>
      </w:r>
    </w:p>
    <w:p>
      <w:r>
        <w:t xml:space="preserve">Mihin kieliperheeseen ranskan kieli kuuluu?</w:t>
      </w:r>
    </w:p>
    <w:p>
      <w:r>
        <w:rPr>
          <w:b/>
        </w:rPr>
        <w:t xml:space="preserve">Tulos</w:t>
      </w:r>
    </w:p>
    <w:p>
      <w:r>
        <w:t xml:space="preserve">Kenelle Keenan työskentelee?</w:t>
      </w:r>
    </w:p>
    <w:p>
      <w:r>
        <w:rPr>
          <w:b/>
        </w:rPr>
        <w:t xml:space="preserve">Tulos</w:t>
      </w:r>
    </w:p>
    <w:p>
      <w:r>
        <w:t xml:space="preserve">Millä elämän osa-alueilla ranskan kieli on tärkeä?</w:t>
      </w:r>
    </w:p>
    <w:p>
      <w:r>
        <w:rPr>
          <w:b/>
        </w:rPr>
        <w:t xml:space="preserve">Tulos</w:t>
      </w:r>
    </w:p>
    <w:p>
      <w:r>
        <w:t xml:space="preserve">Mikä oli tuaregien ja berberien johtajien rooli kolmannessa ja neljännessä tasavallassa?</w:t>
      </w:r>
    </w:p>
    <w:p>
      <w:r>
        <w:rPr>
          <w:b/>
        </w:rPr>
        <w:t xml:space="preserve">Esimerkki 8.5262</w:t>
      </w:r>
    </w:p>
    <w:p>
      <w:r>
        <w:t xml:space="preserve">Läpikulku: Daily Northwestern on opiskelijoiden tärkein sanomalehti. Se perustettiin vuonna 1881, ja sitä julkaistaan arkisin lukuvuoden aikana, ja sitä johtavat yksinomaan opiskelijat. Vaikka lehti palvelee Northwesternin yhteisöä, sillä ei ole mitään liiketoiminnallisia siteitä yliopistoon, vaan sitä rahoittavat yksinomaan mainostajat. Sen omistaa Students Publishing Company. North by Northwestern on opiskelijoiden verkkolehti, jonka Medill School of Journalism -yliopiston opiskelijat perustivat syyskuussa 2006. Se ilmestyy arkisin ja koostuu päivityksistä uutisjutuista ja erityistapahtumista, joita lisätään päivän mittaan ja viikonloppuisin. North by Northwestern julkaisee myös neljännesvuosittain ilmestyvää painettua lehteä. Syllabus on opiskelijoiden vuosikirja. Vuosikirja julkaistiin ensimmäisen kerran vuonna 1885, ja se on katsaus kyseisen vuoden tapahtumiin Northwesternissä. Students Publishing Companyn julkaisema ja Northwesternin opiskelijoiden toimittama vuosikirja jaetaan toukokuun lopussa. Northwestern Flipside on opiskelijoiden satiirilehti. Flipside perustettiin vuonna 2009, ja se julkaisee viikoittaisen numeron sekä painettuna että verkossa. Helicon on yliopiston kirjallisuuslehti. Se perustettiin vuonna 1979, ja se ilmestyy kaksi kertaa vuodessa, verkkonumero talvella ja painettu numero, jota täydennetään verkkonumerolla keväällä. The Protest on Northwesternin neljännesvuosittain ilmestyvä yhteiskunnallisen oikeudenmukaisuuden lehti. Northwesternin monikulttuuristen opiskelija-asioiden osasto tukee myös julkaisuja, kuten NUAsian-lehteä ja blogia aasialaisesta ja aasialaisamerikkalaisesta kulttuurista sekä aasialaisten ja aasialaisamerikkalaisten kohtaamista ongelmista, Ahora-lehteä, joka käsittelee espanjalaista ja latinoamerikkalaista kulttuuria ja kampuselämää, BlackBoard-lehteä, joka käsittelee afroamerikkalaista elämää, sekä Al Bayania, jota julkaisee Northwesternin muslimiopiskelijoiden yhdistys.</w:t>
      </w:r>
    </w:p>
    <w:p>
      <w:r>
        <w:rPr>
          <w:b/>
        </w:rPr>
        <w:t xml:space="preserve">Tulos</w:t>
      </w:r>
    </w:p>
    <w:p>
      <w:r>
        <w:t xml:space="preserve"> Mikä on Southwesternin tärkeimmän opiskelijalehden nimi?</w:t>
      </w:r>
    </w:p>
    <w:p>
      <w:r>
        <w:rPr>
          <w:b/>
        </w:rPr>
        <w:t xml:space="preserve">Tulos</w:t>
      </w:r>
    </w:p>
    <w:p>
      <w:r>
        <w:t xml:space="preserve"> Kuka on The Daily Southwestern -lehden toimitusjohtaja?</w:t>
      </w:r>
    </w:p>
    <w:p>
      <w:r>
        <w:rPr>
          <w:b/>
        </w:rPr>
        <w:t xml:space="preserve">Tulos</w:t>
      </w:r>
    </w:p>
    <w:p>
      <w:r>
        <w:t xml:space="preserve"> Kuka omistaa Daily Southwesternin?</w:t>
      </w:r>
    </w:p>
    <w:p>
      <w:r>
        <w:rPr>
          <w:b/>
        </w:rPr>
        <w:t xml:space="preserve">Tulos</w:t>
      </w:r>
    </w:p>
    <w:p>
      <w:r>
        <w:t xml:space="preserve"> Mikä on Southwesternin perustutkintoa suorittavien opiskelijoiden vuosikirjan nimi?</w:t>
      </w:r>
    </w:p>
    <w:p>
      <w:r>
        <w:rPr>
          <w:b/>
        </w:rPr>
        <w:t xml:space="preserve">Tulos</w:t>
      </w:r>
    </w:p>
    <w:p>
      <w:r>
        <w:t xml:space="preserve"> Mikä satiirinen aikakauslehti perustettiin vuonna 2007?</w:t>
      </w:r>
    </w:p>
    <w:p>
      <w:r>
        <w:rPr>
          <w:b/>
        </w:rPr>
        <w:t xml:space="preserve">Esimerkki 8.5263</w:t>
      </w:r>
    </w:p>
    <w:p>
      <w:r>
        <w:t xml:space="preserve">Läpikulku: Se on erinomainen esimerkki Tharin autiomaan ekosysteemistä ja sen monipuolisesta eläimistöstä. Puiston simpukankuoret ja massiiviset fossiiliset puunrungot kertovat aavikon geologisesta historiasta. Alue on aavikon muuttolintujen ja paikallisten lintujen turvapaikka. Täällä voi nähdä monia kotkia, harria, haukkoja, haukkoja, haukkoja, tuulihaukkoja ja haaskalintuja. Lyhytkätkkäiset kotkat (Circaetus gallicus), ruskosuohaukat (Aquila rapax), pilkkikotkat (Aquila clanga), lokkihaukat (Falco jugger) ja tuulihaukat ovat yleisimpiä näistä.</w:t>
      </w:r>
    </w:p>
    <w:p>
      <w:r>
        <w:rPr>
          <w:b/>
        </w:rPr>
        <w:t xml:space="preserve">Tulos</w:t>
      </w:r>
    </w:p>
    <w:p>
      <w:r>
        <w:t xml:space="preserve">Mikä alueen lintulaji on harakka?</w:t>
      </w:r>
    </w:p>
    <w:p>
      <w:r>
        <w:rPr>
          <w:b/>
        </w:rPr>
        <w:t xml:space="preserve">Tulos</w:t>
      </w:r>
    </w:p>
    <w:p>
      <w:r>
        <w:t xml:space="preserve">Mikä on Falco juggerin lisäksi lyhytvarpaisen kotkan toinen nimi?</w:t>
      </w:r>
    </w:p>
    <w:p>
      <w:r>
        <w:rPr>
          <w:b/>
        </w:rPr>
        <w:t xml:space="preserve">Tulos</w:t>
      </w:r>
    </w:p>
    <w:p>
      <w:r>
        <w:t xml:space="preserve">Mikä on yhden yleisimmän haaskalinnun latinankielinen nimi?</w:t>
      </w:r>
    </w:p>
    <w:p>
      <w:r>
        <w:rPr>
          <w:b/>
        </w:rPr>
        <w:t xml:space="preserve">Tulos</w:t>
      </w:r>
    </w:p>
    <w:p>
      <w:r>
        <w:t xml:space="preserve">Mikä on harrierin tieteellinen nimi?</w:t>
      </w:r>
    </w:p>
    <w:p>
      <w:r>
        <w:rPr>
          <w:b/>
        </w:rPr>
        <w:t xml:space="preserve">Tulos</w:t>
      </w:r>
    </w:p>
    <w:p>
      <w:r>
        <w:t xml:space="preserve">Mitä muuttolinnut ja paikalliset linnut auttavat tutkijoita tekemään?</w:t>
      </w:r>
    </w:p>
    <w:p>
      <w:r>
        <w:rPr>
          <w:b/>
        </w:rPr>
        <w:t xml:space="preserve">Esimerkki 8.5264</w:t>
      </w:r>
    </w:p>
    <w:p>
      <w:r>
        <w:t xml:space="preserve">Läpikulku: Vihreä oli muinaisessa Egyptissä uudistumisen ja uudestisyntymisen symboli sekä Niilin vuotuisten tulvien mahdollistaman sadon symboli. Egyptiläiset taiteilijat käyttivät hautojen seiniin tai papyrukseen maalaamiseen hienoksi jauhettua malakiittia, jota louhittiin Siinain länsipuolelta ja itäiseltä aavikolta - kuningas Tutankhamonin haudasta löytyi malakiittia sisältävä maalauslaatikko. He käyttivät myös halvempaa vihreää maasälpää tai sekoittivat keltaista okraa ja sinistä atsuriittia. Kankaiden värjäämiseksi vihreiksi he värjäsivät ne ensin keltaisiksi sahramista valmistetulla väriaineella ja liottivat ne sitten siniseen väriaineeseen, joka saatiin woad-kasvin juurista.</w:t>
      </w:r>
    </w:p>
    <w:p>
      <w:r>
        <w:rPr>
          <w:b/>
        </w:rPr>
        <w:t xml:space="preserve">Tulos</w:t>
      </w:r>
    </w:p>
    <w:p>
      <w:r>
        <w:t xml:space="preserve">Missä Niili sijaitsi Egyptissä?</w:t>
      </w:r>
    </w:p>
    <w:p>
      <w:r>
        <w:rPr>
          <w:b/>
        </w:rPr>
        <w:t xml:space="preserve">Tulos</w:t>
      </w:r>
    </w:p>
    <w:p>
      <w:r>
        <w:t xml:space="preserve">Mistä sinistä atsuriittia löydettiin?</w:t>
      </w:r>
    </w:p>
    <w:p>
      <w:r>
        <w:rPr>
          <w:b/>
        </w:rPr>
        <w:t xml:space="preserve">Tulos</w:t>
      </w:r>
    </w:p>
    <w:p>
      <w:r>
        <w:t xml:space="preserve">Minkä kasvin juurista tehtiin vihreää väriainetta?</w:t>
      </w:r>
    </w:p>
    <w:p>
      <w:r>
        <w:rPr>
          <w:b/>
        </w:rPr>
        <w:t xml:space="preserve">Tulos</w:t>
      </w:r>
    </w:p>
    <w:p>
      <w:r>
        <w:t xml:space="preserve">Kenen haudasta löytyi sahramista valmistettua väriainetta laatikosta?</w:t>
      </w:r>
    </w:p>
    <w:p>
      <w:r>
        <w:rPr>
          <w:b/>
        </w:rPr>
        <w:t xml:space="preserve">Tulos</w:t>
      </w:r>
    </w:p>
    <w:p>
      <w:r>
        <w:t xml:space="preserve">Mitä sininen symbolisoi muinaisessa Egyptissä?</w:t>
      </w:r>
    </w:p>
    <w:p>
      <w:r>
        <w:rPr>
          <w:b/>
        </w:rPr>
        <w:t xml:space="preserve">Esimerkki 8.5265</w:t>
      </w:r>
    </w:p>
    <w:p>
      <w:r>
        <w:t xml:space="preserve">Läpikulku: Aasiassa buddhalaisuuden leviäminen johti laajamittaisiin käännösponnisteluihin, jotka kestivät reilusti yli tuhat vuotta. Tanguttien valtakunta oli erityisen tehokas näissä ponnisteluissa; se hyödynsi tuolloin vasta keksittyä painokirjapainoa ja sai täyden tuen hallitukselta (aikalaislähteet kuvaavat keisarin ja hänen äitinsä osallistuneen henkilökohtaisesti käännöstyöhön eri kansallisuuksia edustavien tietäjien ohella), ja tangutit käyttivät vain vuosikymmeniä kääntääkseen niteitä, joiden tekemiseen kiinalaisilta oli mennyt vuosisatoja.[Viittaus tarvitaan].</w:t>
      </w:r>
    </w:p>
    <w:p>
      <w:r>
        <w:rPr>
          <w:b/>
        </w:rPr>
        <w:t xml:space="preserve">Tulos</w:t>
      </w:r>
    </w:p>
    <w:p>
      <w:r>
        <w:t xml:space="preserve">Mihin buddhalaisuus päättyi?</w:t>
      </w:r>
    </w:p>
    <w:p>
      <w:r>
        <w:rPr>
          <w:b/>
        </w:rPr>
        <w:t xml:space="preserve">Tulos</w:t>
      </w:r>
    </w:p>
    <w:p>
      <w:r>
        <w:t xml:space="preserve">Mihin pienimuotoiseen ponnistukseen buddhalaisuuden leviäminen johti?</w:t>
      </w:r>
    </w:p>
    <w:p>
      <w:r>
        <w:rPr>
          <w:b/>
        </w:rPr>
        <w:t xml:space="preserve">Tulos</w:t>
      </w:r>
    </w:p>
    <w:p>
      <w:r>
        <w:t xml:space="preserve">Kuinka kauan käännöstyö pysähtyi?</w:t>
      </w:r>
    </w:p>
    <w:p>
      <w:r>
        <w:rPr>
          <w:b/>
        </w:rPr>
        <w:t xml:space="preserve">Tulos</w:t>
      </w:r>
    </w:p>
    <w:p>
      <w:r>
        <w:t xml:space="preserve">Mikä imperiumi ei ollut hyvä kääntämään?</w:t>
      </w:r>
    </w:p>
    <w:p>
      <w:r>
        <w:rPr>
          <w:b/>
        </w:rPr>
        <w:t xml:space="preserve">Tulos</w:t>
      </w:r>
    </w:p>
    <w:p>
      <w:r>
        <w:t xml:space="preserve">Mihin tangutit eivät kyenneet, mihin kiinalaisilla meni vuosisatoja?</w:t>
      </w:r>
    </w:p>
    <w:p>
      <w:r>
        <w:rPr>
          <w:b/>
        </w:rPr>
        <w:t xml:space="preserve">Esimerkki 8.5266</w:t>
      </w:r>
    </w:p>
    <w:p>
      <w:r>
        <w:t xml:space="preserve">Läpikulku: Kiinan uusi tasavalta pyysi anteeksi Qing-dynastian toimia ja tarjoutui palauttamaan Dalai Laman arvonimen. Dalai-lama kieltäytyi kaikista kiinalaisista arvonimistä ja julisti itsensä itsenäisen Tiibetin hallitsijaksi. Vuonna 1913 Tiibet ja Mongolia tekivät sopimuksen keskinäisestä tunnustamisesta. Seuraavat 36 vuotta Tiibetiä hallitsivat 13. dalai-lama ja häntä seuranneet regentit. Tänä aikana Tiibet taisteli kiinalaisia sotapäälliköitä vastaan Jangtse-joen yläjuoksun varrella sijaitsevien etnisesti tiibetiläisten alueiden hallinnasta Xikangissa ja Qinghaissa (Kham ja Amdo). Vuonna 1914 Tiibetin hallitus allekirjoitti Britannian kanssa Simlan sopimuksen, jossa Etelä-Tiibetin alue luovutettiin Britti-Intialle. Kiinan hallitus tuomitsi sopimuksen laittomana.</w:t>
      </w:r>
    </w:p>
    <w:p>
      <w:r>
        <w:rPr>
          <w:b/>
        </w:rPr>
        <w:t xml:space="preserve">Tulos</w:t>
      </w:r>
    </w:p>
    <w:p>
      <w:r>
        <w:t xml:space="preserve">Mikä vallankumous tapahtui vuonna 1913?</w:t>
      </w:r>
    </w:p>
    <w:p>
      <w:r>
        <w:rPr>
          <w:b/>
        </w:rPr>
        <w:t xml:space="preserve">Tulos</w:t>
      </w:r>
    </w:p>
    <w:p>
      <w:r>
        <w:t xml:space="preserve">Minkä dynastian Xinhain vallankumous vuonna 1913 kaatoi?</w:t>
      </w:r>
    </w:p>
    <w:p>
      <w:r>
        <w:rPr>
          <w:b/>
        </w:rPr>
        <w:t xml:space="preserve">Tulos</w:t>
      </w:r>
    </w:p>
    <w:p>
      <w:r>
        <w:t xml:space="preserve">Kuka hallitsi Tiibetiä 63 vuotta?</w:t>
      </w:r>
    </w:p>
    <w:p>
      <w:r>
        <w:rPr>
          <w:b/>
        </w:rPr>
        <w:t xml:space="preserve">Tulos</w:t>
      </w:r>
    </w:p>
    <w:p>
      <w:r>
        <w:t xml:space="preserve">Mitä Tiibetin hallitus allekirjoitti vuonna 1913?</w:t>
      </w:r>
    </w:p>
    <w:p>
      <w:r>
        <w:rPr>
          <w:b/>
        </w:rPr>
        <w:t xml:space="preserve">Tulos</w:t>
      </w:r>
    </w:p>
    <w:p>
      <w:r>
        <w:t xml:space="preserve">Kenen kanssa Tiibet allekirjoitti Simlan sopimuksen vuonna 1913?</w:t>
      </w:r>
    </w:p>
    <w:p>
      <w:r>
        <w:rPr>
          <w:b/>
        </w:rPr>
        <w:t xml:space="preserve">Esimerkki 8.5267</w:t>
      </w:r>
    </w:p>
    <w:p>
      <w:r>
        <w:t xml:space="preserve">Läpikulku: Kirjoittaja Sherrel W. Stewartin väite, jonka mukaan "useimmilla" afroamerikkalaisilla on merkittävää alkuperäisamerikkalaista perimää, ei saa tukea geenitutkijoilta, jotka ovat tehneet laajoja väestökartoitustutkimuksia. Afroamerikkalaisten syntyperää käsittelevässä tv-sarjassa, jota isännöi tutkija Henry Louis Gates Jr., oli mukana genetiikan tutkijoita, jotka keskustelivat yksityiskohtaisesti afroamerikkalaisten syntyperän moninaisuudesta. He totesivat, että yleinen uskomus alkuperäisamerikkalaisten sekoittumisen suuresta määrästä ei saa tukea kerätyistä tiedoista. (Viite tulossa)</w:t>
      </w:r>
    </w:p>
    <w:p>
      <w:r>
        <w:rPr>
          <w:b/>
        </w:rPr>
        <w:t xml:space="preserve">Tulos</w:t>
      </w:r>
    </w:p>
    <w:p>
      <w:r>
        <w:t xml:space="preserve">Mikä kirjailija väitti, että hyvin harvalla afroamerikkalaisella on merkittävää intiaaniperintöä?</w:t>
      </w:r>
    </w:p>
    <w:p>
      <w:r>
        <w:rPr>
          <w:b/>
        </w:rPr>
        <w:t xml:space="preserve">Tulos</w:t>
      </w:r>
    </w:p>
    <w:p>
      <w:r>
        <w:t xml:space="preserve">Kenellä geenitutkijat väittävät olevan merkittävää intiaaniperintöä?</w:t>
      </w:r>
    </w:p>
    <w:p>
      <w:r>
        <w:rPr>
          <w:b/>
        </w:rPr>
        <w:t xml:space="preserve">Tulos</w:t>
      </w:r>
    </w:p>
    <w:p>
      <w:r>
        <w:t xml:space="preserve">Kuka isännöi aasialaisamerikkalaista syntyperää käsittelevää tv-sarjaa?</w:t>
      </w:r>
    </w:p>
    <w:p>
      <w:r>
        <w:rPr>
          <w:b/>
        </w:rPr>
        <w:t xml:space="preserve">Tulos</w:t>
      </w:r>
    </w:p>
    <w:p>
      <w:r>
        <w:t xml:space="preserve">Mitä yleistä uskomusta kerätyt tiedot tukevat?</w:t>
      </w:r>
    </w:p>
    <w:p>
      <w:r>
        <w:rPr>
          <w:b/>
        </w:rPr>
        <w:t xml:space="preserve">Tulos</w:t>
      </w:r>
    </w:p>
    <w:p>
      <w:r>
        <w:t xml:space="preserve">Mitä geneettisten tutkijoiden mukaan useimmilla afroamerikkalaisilla on?</w:t>
      </w:r>
    </w:p>
    <w:p>
      <w:r>
        <w:rPr>
          <w:b/>
        </w:rPr>
        <w:t xml:space="preserve">Esimerkki 8.5268</w:t>
      </w:r>
    </w:p>
    <w:p>
      <w:r>
        <w:t xml:space="preserve">Läpikulku: Kolme keskiluokkaista eurooppalais-amerikkalaista naisopettajaa meni 1800-luvun lopulla naimisiin Amerikan alkuperäiskansojen miesten kanssa, jotka he olivat tavanneet Hampton-instituutissa vuosina, jolloin siellä oli intiaaniohjelma. 1800-luvun lopulla Charles Eastman, Bostonin yliopistossa kouluttautunut eurooppalaista ja sioux-alkuperää oleva lääkäri, meni naimisiin Elaine Goodalen kanssa, joka oli eurooppalainen amerikkalainen nainen Uudesta Englannista. He tapasivat ja työskentelivät yhdessä Dakotan alueella, kun Eastman oli intiaanien koulutuksen ylitarkastaja ja Eastman reservaattien lääkäri. Hänen äidinisänsä oli Seth Eastman, taiteilija ja armeijan upseeri Uudesta Englannista, joka oli avioitunut sioux-naiseen ja saanut tämän kanssa tyttären ollessaan sijoitettuna Snellingin linnakkeessa Minnesotassa.</w:t>
      </w:r>
    </w:p>
    <w:p>
      <w:r>
        <w:rPr>
          <w:b/>
        </w:rPr>
        <w:t xml:space="preserve">Tulos</w:t>
      </w:r>
    </w:p>
    <w:p>
      <w:r>
        <w:t xml:space="preserve">Kuinka moni afroamerikkalainen opettaja meni naimisiin Hampton Institutessa tapaamiensa alkuperäisamerikkalaisten miesten kanssa?</w:t>
      </w:r>
    </w:p>
    <w:p>
      <w:r>
        <w:rPr>
          <w:b/>
        </w:rPr>
        <w:t xml:space="preserve">Tulos</w:t>
      </w:r>
    </w:p>
    <w:p>
      <w:r>
        <w:t xml:space="preserve">Mikä oli Seth Eastmanin avioliiton solmineen naisen nimi?</w:t>
      </w:r>
    </w:p>
    <w:p>
      <w:r>
        <w:rPr>
          <w:b/>
        </w:rPr>
        <w:t xml:space="preserve">Tulos</w:t>
      </w:r>
    </w:p>
    <w:p>
      <w:r>
        <w:t xml:space="preserve">Kuka oli eurooppalaista ja sioux-alkuperää oleva asianajaja?</w:t>
      </w:r>
    </w:p>
    <w:p>
      <w:r>
        <w:rPr>
          <w:b/>
        </w:rPr>
        <w:t xml:space="preserve">Tulos</w:t>
      </w:r>
    </w:p>
    <w:p>
      <w:r>
        <w:t xml:space="preserve">Kenen kanssa Seth Eastmanilla oli poika?</w:t>
      </w:r>
    </w:p>
    <w:p>
      <w:r>
        <w:rPr>
          <w:b/>
        </w:rPr>
        <w:t xml:space="preserve">Tulos</w:t>
      </w:r>
    </w:p>
    <w:p>
      <w:r>
        <w:t xml:space="preserve">Missä Seth Eastman oli sijoitettuna Etelä-Dakotassa?</w:t>
      </w:r>
    </w:p>
    <w:p>
      <w:r>
        <w:rPr>
          <w:b/>
        </w:rPr>
        <w:t xml:space="preserve">Esimerkki 8.5269</w:t>
      </w:r>
    </w:p>
    <w:p>
      <w:r>
        <w:t xml:space="preserve">Läpikulku: Tämä jätti edelleen avoimeksi kysymyksen siitä, onko lähestymisen vastakohta prefrontaalisessa aivokuoressa parempi kuvata siirtymisenä poispäin (Suuntamalli), liikkumattomana, mutta voimaa ja vastarintaa sisältävänä (Liikkumismalli) vai liikkumattomana ja passiivisena periksi antamisena (Toimintatendenssimalli). Toimintatendenssimallin (passiivisuus liittyy oikean prefrontaalisen alueen aktiivisuuteen) tueksi on saatu tukea ujouden tutkimuksesta ja käyttäytymisen estämistä koskevasta tutkimuksesta. Tutkimukset, joissa testattiin kaikkien neljän mallin tuottamia kilpailevia hypoteeseja, tukivat myös Action Tendency Model -mallia.</w:t>
      </w:r>
    </w:p>
    <w:p>
      <w:r>
        <w:rPr>
          <w:b/>
        </w:rPr>
        <w:t xml:space="preserve">Tulos</w:t>
      </w:r>
    </w:p>
    <w:p>
      <w:r>
        <w:t xml:space="preserve">Missä mallissa ei kuvattu lähestymisen vastakohdaksi etääntymistä?</w:t>
      </w:r>
    </w:p>
    <w:p>
      <w:r>
        <w:rPr>
          <w:b/>
        </w:rPr>
        <w:t xml:space="preserve">Tulos</w:t>
      </w:r>
    </w:p>
    <w:p>
      <w:r>
        <w:t xml:space="preserve">Mikä malli kuvasi samaa lähestymistapaa liikkumattomana, mutta vastarintaa ja voimaa sisältävänä?</w:t>
      </w:r>
    </w:p>
    <w:p>
      <w:r>
        <w:rPr>
          <w:b/>
        </w:rPr>
        <w:t xml:space="preserve">Tulos</w:t>
      </w:r>
    </w:p>
    <w:p>
      <w:r>
        <w:t xml:space="preserve">Toimintatendenssimallin mukaan samanlaista lähestymistapaa kuvataan liikkumattomana millä?</w:t>
      </w:r>
    </w:p>
    <w:p>
      <w:r>
        <w:rPr>
          <w:b/>
        </w:rPr>
        <w:t xml:space="preserve">Tulos</w:t>
      </w:r>
    </w:p>
    <w:p>
      <w:r>
        <w:t xml:space="preserve">Minkä ominaisuuden tutkiminen ei käyttäytymisen estämisen ohella johtanut toimintatendenssimallin tukemiseen?</w:t>
      </w:r>
    </w:p>
    <w:p>
      <w:r>
        <w:rPr>
          <w:b/>
        </w:rPr>
        <w:t xml:space="preserve">Esimerkki 8.5270</w:t>
      </w:r>
    </w:p>
    <w:p>
      <w:r>
        <w:t xml:space="preserve">Läpikulku: Mekaanisesta massasta valmistettu paperi sisältää huomattavia määriä ligniiniä, joka on puun pääkomponentti. Valon ja hapen läsnä ollessa ligniini reagoi keltaiseksi, minkä vuoksi sanomalehtipaperi ja muu mekaaninen paperi kellastuu vanhetessaan. Valkaistusta voimasellusta tai sulfiittisellusta valmistettu paperi ei sisällä merkittäviä määriä ligniiniä, ja siksi se soveltuu paremmin kirjoihin, asiakirjoihin ja muihin sovelluksiin, joissa paperin valkoisuus on tärkeää.</w:t>
      </w:r>
    </w:p>
    <w:p>
      <w:r>
        <w:rPr>
          <w:b/>
        </w:rPr>
        <w:t xml:space="preserve">Tulos</w:t>
      </w:r>
    </w:p>
    <w:p>
      <w:r>
        <w:t xml:space="preserve">Mitä mekaanisesta massasta valmistettu ligniini sisältää merkittäviä määriä?</w:t>
      </w:r>
    </w:p>
    <w:p>
      <w:r>
        <w:rPr>
          <w:b/>
        </w:rPr>
        <w:t xml:space="preserve">Tulos</w:t>
      </w:r>
    </w:p>
    <w:p>
      <w:r>
        <w:t xml:space="preserve">Mikä on ligniinin pääkomponentti?</w:t>
      </w:r>
    </w:p>
    <w:p>
      <w:r>
        <w:rPr>
          <w:b/>
        </w:rPr>
        <w:t xml:space="preserve">Tulos</w:t>
      </w:r>
    </w:p>
    <w:p>
      <w:r>
        <w:t xml:space="preserve">Minkälaisia aineita ligniini reagoi valon ja hapen puuttuessa?</w:t>
      </w:r>
    </w:p>
    <w:p>
      <w:r>
        <w:rPr>
          <w:b/>
        </w:rPr>
        <w:t xml:space="preserve">Tulos</w:t>
      </w:r>
    </w:p>
    <w:p>
      <w:r>
        <w:t xml:space="preserve">Mitä valkaistusta voimapaperista valmistettu paperi sisältää huomattavan paljon?</w:t>
      </w:r>
    </w:p>
    <w:p>
      <w:r>
        <w:rPr>
          <w:b/>
        </w:rPr>
        <w:t xml:space="preserve">Tulos</w:t>
      </w:r>
    </w:p>
    <w:p>
      <w:r>
        <w:t xml:space="preserve">Mitä sulfiittisellusta valmistettu paperi sisältää huomattavan paljon?</w:t>
      </w:r>
    </w:p>
    <w:p>
      <w:r>
        <w:rPr>
          <w:b/>
        </w:rPr>
        <w:t xml:space="preserve">Tulos</w:t>
      </w:r>
    </w:p>
    <w:p>
      <w:r>
        <w:t xml:space="preserve">Mikä hiukkanen liittyy sanomalehtien vihertämiseen?</w:t>
      </w:r>
    </w:p>
    <w:p>
      <w:r>
        <w:rPr>
          <w:b/>
        </w:rPr>
        <w:t xml:space="preserve">Tulos</w:t>
      </w:r>
    </w:p>
    <w:p>
      <w:r>
        <w:t xml:space="preserve">Kirja on todennäköisesti tehty paperista, jossa on runsaasti mitä puun komponenttia?</w:t>
      </w:r>
    </w:p>
    <w:p>
      <w:r>
        <w:rPr>
          <w:b/>
        </w:rPr>
        <w:t xml:space="preserve">Tulos</w:t>
      </w:r>
    </w:p>
    <w:p>
      <w:r>
        <w:t xml:space="preserve">Mihin ligniini reagoi ja saa aikaan sanomalehdissä näkyvän vihreyden?</w:t>
      </w:r>
    </w:p>
    <w:p>
      <w:r>
        <w:rPr>
          <w:b/>
        </w:rPr>
        <w:t xml:space="preserve">Esimerkki 8.5271</w:t>
      </w:r>
    </w:p>
    <w:p>
      <w:r>
        <w:t xml:space="preserve">Läpikulku: Ajoittain esiintyy vakavia tulvia. Esimerkkejä ovat vuoden 1927 suuri Mississippi-joen tulva, vuoden 1993 suuri tulva ja vuosien 1982-1983 El Niño -ilmiön aiheuttamat laajat tulvat ja mutavyöryt Yhdysvaltojen länsiosissa. Paikallisia tulvia voi kuitenkin esiintyä missä tahansa, ja rankkasateiden aiheuttamat mutavyöryt voivat aiheuttaa ongelmia millä tahansa vuoristoalueella, erityisesti lounaisosissa. Suuret aavikkopensaikkoalueet lännessä voivat edistää maastopalojen leviämistä. Monien vuoristoalueiden kapeat kanjonit lännessä ja kesän aikana esiintyvät voimakkaat ukkosmyrskyt aiheuttavat joskus tuhoisia äkkitulvia, ja Nor'Easter-lumimyrskyt voivat pysäyttää toiminnan koko koillisosassa (vaikka voimakkaita lumimyrskyjä voi esiintyä melkein missä tahansa).</w:t>
      </w:r>
    </w:p>
    <w:p>
      <w:r>
        <w:rPr>
          <w:b/>
        </w:rPr>
        <w:t xml:space="preserve">Tulos</w:t>
      </w:r>
    </w:p>
    <w:p>
      <w:r>
        <w:t xml:space="preserve">Mikä on sen suuren tapahtuman nimi, joka aiheutti tulvia Yhdysvaltojen itäosissa?</w:t>
      </w:r>
    </w:p>
    <w:p>
      <w:r>
        <w:rPr>
          <w:b/>
        </w:rPr>
        <w:t xml:space="preserve">Tulos</w:t>
      </w:r>
    </w:p>
    <w:p>
      <w:r>
        <w:t xml:space="preserve">Minkä vuoden aikana Mississippi ei tulvinut?</w:t>
      </w:r>
    </w:p>
    <w:p>
      <w:r>
        <w:rPr>
          <w:b/>
        </w:rPr>
        <w:t xml:space="preserve">Tulos</w:t>
      </w:r>
    </w:p>
    <w:p>
      <w:r>
        <w:t xml:space="preserve">Mihin monien röykkiöiden kapeat kanjonit voivat johtaa?</w:t>
      </w:r>
    </w:p>
    <w:p>
      <w:r>
        <w:rPr>
          <w:b/>
        </w:rPr>
        <w:t xml:space="preserve">Tulos</w:t>
      </w:r>
    </w:p>
    <w:p>
      <w:r>
        <w:t xml:space="preserve">Millaisia myrskyjä esiintyy kaikkialla itärannikolla?</w:t>
      </w:r>
    </w:p>
    <w:p>
      <w:r>
        <w:rPr>
          <w:b/>
        </w:rPr>
        <w:t xml:space="preserve">Esimerkki 8.5272</w:t>
      </w:r>
    </w:p>
    <w:p>
      <w:r>
        <w:t xml:space="preserve">Läpikulku: Dell suunnitteli vuonna 1993 täydentääkseen omaa suoramyyntikanavaansa myyvänsä tietokoneita Wal-Martin kaltaisissa suurissa vähittäismyymälöissä, mikä olisi tuonut 125 miljoonan dollarin vuotuiset lisätulot. Bainin konsultti Kevin Rollins suostutteli Michael Dellin vetäytymään näistä kaupoista, koska hän uskoi, että ne olisivat pitkällä aikavälillä tappiollisia. Marginaalit vähittäiskaupassa olivat parhaimmillaankin ohuet, ja Dell jätti jälleenmyyntikanavan vuonna 1994. Rollins liittyi pian kokopäiväisesti Dellin palvelukseen, ja hänestä tuli lopulta yhtiön toimitusjohtaja.</w:t>
      </w:r>
    </w:p>
    <w:p>
      <w:r>
        <w:rPr>
          <w:b/>
        </w:rPr>
        <w:t xml:space="preserve">Tulos</w:t>
      </w:r>
    </w:p>
    <w:p>
      <w:r>
        <w:t xml:space="preserve">Minä vuonna Dell ei aikonut myydä tietokoneita jälleenmyyjille?</w:t>
      </w:r>
    </w:p>
    <w:p>
      <w:r>
        <w:rPr>
          <w:b/>
        </w:rPr>
        <w:t xml:space="preserve">Tulos</w:t>
      </w:r>
    </w:p>
    <w:p>
      <w:r>
        <w:t xml:space="preserve">Minä vuonna IBM suunnitteli myyvänsä tietokoneita jälleenmyyjille?</w:t>
      </w:r>
    </w:p>
    <w:p>
      <w:r>
        <w:rPr>
          <w:b/>
        </w:rPr>
        <w:t xml:space="preserve">Tulos</w:t>
      </w:r>
    </w:p>
    <w:p>
      <w:r>
        <w:t xml:space="preserve">Mikä oli yksi jälleenmyyjä, joka ei aio myydä Dellin tietokoneita?</w:t>
      </w:r>
    </w:p>
    <w:p>
      <w:r>
        <w:rPr>
          <w:b/>
        </w:rPr>
        <w:t xml:space="preserve">Tulos</w:t>
      </w:r>
    </w:p>
    <w:p>
      <w:r>
        <w:t xml:space="preserve">Kuka vakuutti Michael Dellin käyttämään jälleenmyyjiä tietokoneiden myyntiin?</w:t>
      </w:r>
    </w:p>
    <w:p>
      <w:r>
        <w:rPr>
          <w:b/>
        </w:rPr>
        <w:t xml:space="preserve">Tulos</w:t>
      </w:r>
    </w:p>
    <w:p>
      <w:r>
        <w:t xml:space="preserve">Minkä paikan Dellissä Kevin Rollins lopulta menetti?</w:t>
      </w:r>
    </w:p>
    <w:p>
      <w:r>
        <w:rPr>
          <w:b/>
        </w:rPr>
        <w:t xml:space="preserve">Esimerkki 8.5273</w:t>
      </w:r>
    </w:p>
    <w:p>
      <w:r>
        <w:t xml:space="preserve">Läpikulku: Kalifornialaiset (jotka olivat tyytymättömiä epätasa-arvoisiin veroihin ja maankäyttöön liittyviin lakeihin) ja orjuutta kannattavat eteläisen Kalifornian kevyesti asuttujen "lehmäkuntien" eteläiset asukkaat yrittivät 1850-luvulla kolme kertaa saada Pohjois-Kaliforniasta erillisen osavaltion tai alueellisen aseman. Viimeinen yritys, Pico Act vuodelta 1859, hyväksyttiin Kalifornian osavaltion lainsäädäntöelimessä ja osavaltion kuvernööri John B. Weller allekirjoitti sen. Lähes 75 prosenttia ehdotetun Coloradon alueen äänestäjistä hyväksyi sen ylivoimaisesti. Tähän alueeseen oli määrä kuulua kaikki piirikunnat silloiseen paljon suurempaan Tularen piirikuntaan (joka käsitti nykyisen Kingsin, suurimman osan Kernin ja osan Inyon piirikunnista) ja San Luis Obispon piirikuntaan asti. Ehdotus lähetettiin Washingtoniin, jossa senaattori Milton Latham oli vahva puolestapuhuja. Abraham Lincolnin valintaa vuonna 1860 seurannut irtautumiskriisi johti kuitenkin siihen, että ehdotuksesta ei koskaan äänestetty.</w:t>
      </w:r>
    </w:p>
    <w:p>
      <w:r>
        <w:rPr>
          <w:b/>
        </w:rPr>
        <w:t xml:space="preserve">Tulos</w:t>
      </w:r>
    </w:p>
    <w:p>
      <w:r>
        <w:t xml:space="preserve">Kuka yritti saada aikaan erillisen osavaltion vuonna 1805?</w:t>
      </w:r>
    </w:p>
    <w:p>
      <w:r>
        <w:rPr>
          <w:b/>
        </w:rPr>
        <w:t xml:space="preserve">Tulos</w:t>
      </w:r>
    </w:p>
    <w:p>
      <w:r>
        <w:t xml:space="preserve">Mikä hyväksyttiin vuonna 1895?</w:t>
      </w:r>
    </w:p>
    <w:p>
      <w:r>
        <w:rPr>
          <w:b/>
        </w:rPr>
        <w:t xml:space="preserve">Tulos</w:t>
      </w:r>
    </w:p>
    <w:p>
      <w:r>
        <w:t xml:space="preserve">Kuka oli Kalifornian kuvernööri vuonna 1895?</w:t>
      </w:r>
    </w:p>
    <w:p>
      <w:r>
        <w:rPr>
          <w:b/>
        </w:rPr>
        <w:t xml:space="preserve">Tulos</w:t>
      </w:r>
    </w:p>
    <w:p>
      <w:r>
        <w:t xml:space="preserve">Kuka valittiin vuonna 1859?</w:t>
      </w:r>
    </w:p>
    <w:p>
      <w:r>
        <w:rPr>
          <w:b/>
        </w:rPr>
        <w:t xml:space="preserve">Tulos</w:t>
      </w:r>
    </w:p>
    <w:p>
      <w:r>
        <w:t xml:space="preserve">Mikä oli Latham Milttonin titteli?</w:t>
      </w:r>
    </w:p>
    <w:p>
      <w:r>
        <w:rPr>
          <w:b/>
        </w:rPr>
        <w:t xml:space="preserve">Esimerkki 8.5274</w:t>
      </w:r>
    </w:p>
    <w:p>
      <w:r>
        <w:t xml:space="preserve">Läpikulku: Syyskuussa 2012 Sony ilmoitti Tokyo Game Show'ssa, että uusi, ohuempi PS3-malli (CECH-4000) julkaistaisiin vuoden 2012 lopulla ja että se olisi saatavana joko 250 tai 500 gigatavun kiintolevyllä. Super Slim -mallista paljastettiin kolme versiota: yksi 500 Gt:n kiintolevyllä, toinen 250 Gt:n kiintolevyllä, jota ei ole saatavilla PAL-alueilla, ja kolmas 12 Gt:n flash-tallennustilalla, joka oli saatavilla vain PAL-alueilla. 12 GB:n mallin tallennustila on päivitettävissä virallisella erillisellä 250 GB:n kiintolevyllä. Malliin julkaistiin myös pystyteline. Yhdistyneessä kuningaskunnassa 500 GB:n malli julkaistiin 28. syyskuuta 2012 ja 12 GB:n malli 12. lokakuuta 2012. Yhdysvalloissa PS3 Super Slim julkaistiin ensimmäisen kerran niputettuna konsolina. 250 gigatavun malliin niputettiin Uncharted 3: Drake's Deception -pelin Game of the Year -versio, ja se julkaistiin 25. syyskuuta 2012, ja 500 gigatavun malliin niputettiin Assassin's Creed III ja se julkaistiin 30. lokakuuta 2012. Japanissa musta Super Slim -malli julkaistiin 4. lokakuuta 2012 ja valkoinen Super Slim -malli 22. marraskuuta 2012. Super Slim -malli on 20 prosenttia pienempi ja 25 prosenttia kevyempi kuin Slim-malli, ja siinä on käsin liukuva levynkansi Slim-mallin moottoroidun aukkolataavan levynkannen sijaan. Valkoinen Super Slim -malli julkaistiin Yhdysvalloissa 27. tammikuuta 2013 osana Instant Game Collection Bundle -pakettia. Garnet Red- ja Azurite Blue -väriset mallit julkaistiin Japanissa 28. helmikuuta 2013. Garnet Red -värinen versio julkaistiin Pohjois-Amerikassa 12. maaliskuuta 2013 osana 500 gigatavun tallennustilalla varustettua God of War: Ascension -pakettia, joka sisälsi God of War: Ascensionin sekä God of War Sagan. Azurite Blue -malli julkaistiin GameStopin yksinoikeudella 250 Gt:n tallennustilalla.</w:t>
      </w:r>
    </w:p>
    <w:p>
      <w:r>
        <w:rPr>
          <w:b/>
        </w:rPr>
        <w:t xml:space="preserve">Tulos</w:t>
      </w:r>
    </w:p>
    <w:p>
      <w:r>
        <w:t xml:space="preserve">Missä pelimessuilla julkistettiin uusi, ohuempi PS4-muotoilu?</w:t>
      </w:r>
    </w:p>
    <w:p>
      <w:r>
        <w:rPr>
          <w:b/>
        </w:rPr>
        <w:t xml:space="preserve">Tulos</w:t>
      </w:r>
    </w:p>
    <w:p>
      <w:r>
        <w:t xml:space="preserve">Milloin 5000 gigatavun malli julkaistiin Yhdistyneessä kuningaskunnassa?</w:t>
      </w:r>
    </w:p>
    <w:p>
      <w:r>
        <w:rPr>
          <w:b/>
        </w:rPr>
        <w:t xml:space="preserve">Tulos</w:t>
      </w:r>
    </w:p>
    <w:p>
      <w:r>
        <w:t xml:space="preserve">Missä maassa PS4 Super Slim julkaistiin Uncharted 3:n kanssa?</w:t>
      </w:r>
    </w:p>
    <w:p>
      <w:r>
        <w:rPr>
          <w:b/>
        </w:rPr>
        <w:t xml:space="preserve">Tulos</w:t>
      </w:r>
    </w:p>
    <w:p>
      <w:r>
        <w:t xml:space="preserve">Minkä vuoden marraskuun 22. päivänä Japanissa musta Super Slim julkaistiin?</w:t>
      </w:r>
    </w:p>
    <w:p>
      <w:r>
        <w:rPr>
          <w:b/>
        </w:rPr>
        <w:t xml:space="preserve">Tulos</w:t>
      </w:r>
    </w:p>
    <w:p>
      <w:r>
        <w:t xml:space="preserve">Missä tilaisuudessa Sony kertoi kaikille CECH-3000:sta?</w:t>
      </w:r>
    </w:p>
    <w:p>
      <w:r>
        <w:rPr>
          <w:b/>
        </w:rPr>
        <w:t xml:space="preserve">Tulos</w:t>
      </w:r>
    </w:p>
    <w:p>
      <w:r>
        <w:t xml:space="preserve">Minkä kokoinen oli suurin Super Slim PS2:een saatavilla oleva kiintolevy?</w:t>
      </w:r>
    </w:p>
    <w:p>
      <w:r>
        <w:rPr>
          <w:b/>
        </w:rPr>
        <w:t xml:space="preserve">Tulos</w:t>
      </w:r>
    </w:p>
    <w:p>
      <w:r>
        <w:t xml:space="preserve">Kuinka monta versiota CECH-4000:sta ei tehty?</w:t>
      </w:r>
    </w:p>
    <w:p>
      <w:r>
        <w:rPr>
          <w:b/>
        </w:rPr>
        <w:t xml:space="preserve">Tulos</w:t>
      </w:r>
    </w:p>
    <w:p>
      <w:r>
        <w:t xml:space="preserve">Minä päivänä Super Slimin 12 gigatavun versio julkaistiin Yhdysvalloissa?</w:t>
      </w:r>
    </w:p>
    <w:p>
      <w:r>
        <w:rPr>
          <w:b/>
        </w:rPr>
        <w:t xml:space="preserve">Tulos</w:t>
      </w:r>
    </w:p>
    <w:p>
      <w:r>
        <w:t xml:space="preserve">Minkä värinen oli God of War: Ascension -paketin mukana tullut PlayStation 3 Yhdistyneessä kuningaskunnassa?</w:t>
      </w:r>
    </w:p>
    <w:p>
      <w:r>
        <w:rPr>
          <w:b/>
        </w:rPr>
        <w:t xml:space="preserve">Esimerkki 8.5275</w:t>
      </w:r>
    </w:p>
    <w:p>
      <w:r>
        <w:t xml:space="preserve">Läpikulku: Tämä selittää hyvin vähäisen sademäärän (50 mm vuodessa tai vähemmän), usein esiintyvän tiheän sumun ja yleisesti ottaen alhaisemmat lämpötilat kuin muualla maassa. Talvella esiintyy toisinaan Bergwind (saksaksi: vuoristotuuli) tai Oosweer (afrikaans: itäinen sää), kuuma ja kuiva tuuli, joka puhaltaa sisämaasta rannikolle. Koska rannikon takana oleva alue on aavikkoa, nämä tuulet voivat kehittyä hiekkamyrskyiksi, ja Atlantin valtameren hiekkakerrostumat näkyvät satelliittikuvissa.</w:t>
      </w:r>
    </w:p>
    <w:p>
      <w:r>
        <w:rPr>
          <w:b/>
        </w:rPr>
        <w:t xml:space="preserve">Tulos</w:t>
      </w:r>
    </w:p>
    <w:p>
      <w:r>
        <w:t xml:space="preserve">Mikä sijaitsee Namibian itäpuolella?</w:t>
      </w:r>
    </w:p>
    <w:p>
      <w:r>
        <w:rPr>
          <w:b/>
        </w:rPr>
        <w:t xml:space="preserve">Tulos</w:t>
      </w:r>
    </w:p>
    <w:p>
      <w:r>
        <w:t xml:space="preserve">Mikä on tuulen suunta rannikkoalueen ulkopuolella?</w:t>
      </w:r>
    </w:p>
    <w:p>
      <w:r>
        <w:rPr>
          <w:b/>
        </w:rPr>
        <w:t xml:space="preserve">Tulos</w:t>
      </w:r>
    </w:p>
    <w:p>
      <w:r>
        <w:t xml:space="preserve">Mikä on tuulen lämpötila rannikkoalueen ulkopuolella?</w:t>
      </w:r>
    </w:p>
    <w:p>
      <w:r>
        <w:rPr>
          <w:b/>
        </w:rPr>
        <w:t xml:space="preserve">Tulos</w:t>
      </w:r>
    </w:p>
    <w:p>
      <w:r>
        <w:t xml:space="preserve">Mikä on saksankielinen ilmaisu Oosweer?</w:t>
      </w:r>
    </w:p>
    <w:p>
      <w:r>
        <w:rPr>
          <w:b/>
        </w:rPr>
        <w:t xml:space="preserve">Tulos</w:t>
      </w:r>
    </w:p>
    <w:p>
      <w:r>
        <w:t xml:space="preserve">Mikä on afrikaansinkielinen ilmaisu Bergwind?</w:t>
      </w:r>
    </w:p>
    <w:p>
      <w:r>
        <w:rPr>
          <w:b/>
        </w:rPr>
        <w:t xml:space="preserve">Esimerkki 8.5276</w:t>
      </w:r>
    </w:p>
    <w:p>
      <w:r>
        <w:t xml:space="preserve">Läpikulku: Bowers puolestaan väitti, että perustelu oli "toimivin toimituksellinen periaate, jonka avulla voidaan tuottaa kriittinen teksti, joka on arvovaltainen mahdollisimman monien yksityiskohtiensa osalta riippumatta siitä, onko kirjailija Shakespeare, Dryden, Fielding, Nathaniel Hawthorne vai Stephen Crane." Bowersin mukaan tämä oli "kaikkein toimivin toimituksellinen periaate, jonka avulla voidaan tuottaa kriittinen teksti, joka on arvovaltainen mahdollisimman monien yksityiskohtiensa osalta riippumatta siitä, onko kirjailija Shakespeare, Dryden, Fielding, Nathaniel Hawthorne vai Stephen Crane". Periaate on vankka riippumatta kirjallisesta aikakaudesta." Kun kyseessä ovat teokset, joista on säilynyt kirjailijan käsikirjoitus - tapausta Greg ei ollut tarkastellut - Bowers päätteli, että käsikirjoitusta olisi yleensä pidettävä kopiotekstinä. Hän mainitsi esimerkkinä Nathaniel Hawthornen:</w:t>
      </w:r>
    </w:p>
    <w:p>
      <w:r>
        <w:rPr>
          <w:b/>
        </w:rPr>
        <w:t xml:space="preserve">Tulos</w:t>
      </w:r>
    </w:p>
    <w:p>
      <w:r>
        <w:t xml:space="preserve">Kuka rajoitti esimerkkinsä ranskalaiseen renessanssidraamaan?</w:t>
      </w:r>
    </w:p>
    <w:p>
      <w:r>
        <w:rPr>
          <w:b/>
        </w:rPr>
        <w:t xml:space="preserve">Tulos</w:t>
      </w:r>
    </w:p>
    <w:p>
      <w:r>
        <w:t xml:space="preserve">Minkä draaman kauden noviisi Greg oli?</w:t>
      </w:r>
    </w:p>
    <w:p>
      <w:r>
        <w:rPr>
          <w:b/>
        </w:rPr>
        <w:t xml:space="preserve">Tulos</w:t>
      </w:r>
    </w:p>
    <w:p>
      <w:r>
        <w:t xml:space="preserve">Bowersin mukaan käsikirjoitus ei saisi toimia mitä?</w:t>
      </w:r>
    </w:p>
    <w:p>
      <w:r>
        <w:rPr>
          <w:b/>
        </w:rPr>
        <w:t xml:space="preserve">Tulos</w:t>
      </w:r>
    </w:p>
    <w:p>
      <w:r>
        <w:t xml:space="preserve">Minkä suhteen copy-text-periaate on järkevä?</w:t>
      </w:r>
    </w:p>
    <w:p>
      <w:r>
        <w:rPr>
          <w:b/>
        </w:rPr>
        <w:t xml:space="preserve">Esimerkki 8.5277</w:t>
      </w:r>
    </w:p>
    <w:p>
      <w:r>
        <w:t xml:space="preserve">Läpikulku: Hegel, Johann Gottlieb Fichte, Friedrich Wilhelm Joseph Schelling ja Arthur Schopenhauer hallitsivat 1800-luvun filosofiaa Immanuel Kantista alkaen. Tämä perinne, joka korosti kaikkien ilmiöiden mentaalista tai "ideaalista" luonnetta, synnytti idealistisia ja subjektivistisia koulukuntia brittiläisestä idealismista fenomenalismiin ja eksistentialismiin. Tämän idealismin haaran historiallinen vaikutus on edelleen keskeinen jopa niissä koulukunnissa, jotka hylkäsivät sen metafyysiset lähtökohdat, kuten marxismi, pragmatismi ja positivismi.</w:t>
      </w:r>
    </w:p>
    <w:p>
      <w:r>
        <w:rPr>
          <w:b/>
        </w:rPr>
        <w:t xml:space="preserve">Tulos</w:t>
      </w:r>
    </w:p>
    <w:p>
      <w:r>
        <w:t xml:space="preserve">Kenen filosofiaa vastaan Immanuel Kant kirjoitti?</w:t>
      </w:r>
    </w:p>
    <w:p>
      <w:r>
        <w:rPr>
          <w:b/>
        </w:rPr>
        <w:t xml:space="preserve">Tulos</w:t>
      </w:r>
    </w:p>
    <w:p>
      <w:r>
        <w:t xml:space="preserve">Mitkä koulukunnat olivat brittiläisen idealismin vastaisia?</w:t>
      </w:r>
    </w:p>
    <w:p>
      <w:r>
        <w:rPr>
          <w:b/>
        </w:rPr>
        <w:t xml:space="preserve">Tulos</w:t>
      </w:r>
    </w:p>
    <w:p>
      <w:r>
        <w:t xml:space="preserve">Mikä oli ensimmäisen brittiläisen idealistin nimi?</w:t>
      </w:r>
    </w:p>
    <w:p>
      <w:r>
        <w:rPr>
          <w:b/>
        </w:rPr>
        <w:t xml:space="preserve">Tulos</w:t>
      </w:r>
    </w:p>
    <w:p>
      <w:r>
        <w:t xml:space="preserve">Mistä filosofiasta Hegel kirjoitti, joka hylkäsi metafyysiset oletukset?</w:t>
      </w:r>
    </w:p>
    <w:p>
      <w:r>
        <w:rPr>
          <w:b/>
        </w:rPr>
        <w:t xml:space="preserve">Tulos</w:t>
      </w:r>
    </w:p>
    <w:p>
      <w:r>
        <w:t xml:space="preserve">Milloin marxilaisuus hallitsi filosofiaa?</w:t>
      </w:r>
    </w:p>
    <w:p>
      <w:r>
        <w:rPr>
          <w:b/>
        </w:rPr>
        <w:t xml:space="preserve">Esimerkki 8.5278</w:t>
      </w:r>
    </w:p>
    <w:p>
      <w:r>
        <w:t xml:space="preserve">Läpikulku: Kaikki maailmankaikkeuden voimat perustuvat neljään perustavanlaatuiseen vuorovaikutukseen. Vahva ja heikko voima ovat ydinvoimia, jotka vaikuttavat vain hyvin lyhyillä etäisyyksillä ja vastaavat subatomisten hiukkasten, kuten nukleonien ja yhdisteytimien, välisistä vuorovaikutuksista. Sähkömagneettinen voima vaikuttaa sähkövarausten välillä, ja gravitaatiovoima vaikuttaa massojen välillä. Kaikki muut luonnonvoimat ovat seurausta näistä neljästä perustavanlaatuisesta vuorovaikutuksesta. Esimerkiksi kitka on osoitus kahden pinnan atomien välillä vaikuttavasta sähkömagneettisesta voimasta ja Pauli-ulkoistusperiaatteesta, joka ei salli atomien kulkea toistensa läpi. Vastaavasti jousien voimat, joita Hooken laki mallintaa, ovat seurausta sähkömagneettisista voimista ja poissulkemisperiaatteesta, jotka vaikuttavat yhdessä palauttaakseen kappaleen tasapainoasentoonsa. Keskipakovoimat ovat kiihtyvyysvoimia, jotka syntyvät yksinkertaisesti pyörivien viitekehysten kiihtyvyydestä.:12-11:359</w:t>
      </w:r>
    </w:p>
    <w:p>
      <w:r>
        <w:rPr>
          <w:b/>
        </w:rPr>
        <w:t xml:space="preserve">Tulos</w:t>
      </w:r>
    </w:p>
    <w:p>
      <w:r>
        <w:t xml:space="preserve">Missä kaikki voimat perustuvat kolmeen perustavanlaatuiseen vuorovaikutukseen?</w:t>
      </w:r>
    </w:p>
    <w:p>
      <w:r>
        <w:rPr>
          <w:b/>
        </w:rPr>
        <w:t xml:space="preserve">Tulos</w:t>
      </w:r>
    </w:p>
    <w:p>
      <w:r>
        <w:t xml:space="preserve">Kuinka moneen perustavanlaatuiseen vuorovaikutukseen perustuu suurin osa maailmankaikkeuden voimista?</w:t>
      </w:r>
    </w:p>
    <w:p>
      <w:r>
        <w:rPr>
          <w:b/>
        </w:rPr>
        <w:t xml:space="preserve">Tulos</w:t>
      </w:r>
    </w:p>
    <w:p>
      <w:r>
        <w:t xml:space="preserve">Millaiset voimat vaikuttavat hyvin pitkillä etäisyyksillä?</w:t>
      </w:r>
    </w:p>
    <w:p>
      <w:r>
        <w:rPr>
          <w:b/>
        </w:rPr>
        <w:t xml:space="preserve">Tulos</w:t>
      </w:r>
    </w:p>
    <w:p>
      <w:r>
        <w:t xml:space="preserve">Mitkä voimat ovat vastuussa atomihiukkasten välisistä vuorovaikutuksista?</w:t>
      </w:r>
    </w:p>
    <w:p>
      <w:r>
        <w:rPr>
          <w:b/>
        </w:rPr>
        <w:t xml:space="preserve">Esimerkki 8.5279</w:t>
      </w:r>
    </w:p>
    <w:p>
      <w:r>
        <w:t xml:space="preserve">Läpikulku: Sisilian jälleenrakennuspuolue, joka vuonna 1944 keräsi 40 000 jäsentä, kampanjoi Sisilian hyväksymisen puolesta Yhdysvaltain osavaltioksi. Puolue oli yksi monista Sisilian separatistiliikkeistä, jotka toimivat Italian fasismin kukistumisen jälkeen. Sisilialaiset tunsivat, että Italian hallitus oli laiminlyönyt heidät tai että he olivat aliedustettuina sen jälkeen, kun Napoliin sijoittautunut Sisilian kuningaskunta oli liitetty vuonna 1861. Sisilialaisten suuri asukasluku Amerikassa ja Yhdysvaltain johtama liittoutuneiden hyökkäys Sisiliaan heinä-elokuussa 1943 ovat saattaneet osaltaan lisätä tätä tunnetta.</w:t>
      </w:r>
    </w:p>
    <w:p>
      <w:r>
        <w:rPr>
          <w:b/>
        </w:rPr>
        <w:t xml:space="preserve">Tulos</w:t>
      </w:r>
    </w:p>
    <w:p>
      <w:r>
        <w:t xml:space="preserve">Kuinka monta jäsentä Kahden Sisilian kuningaskunnalla oli vuonna 1944?</w:t>
      </w:r>
    </w:p>
    <w:p>
      <w:r>
        <w:rPr>
          <w:b/>
        </w:rPr>
        <w:t xml:space="preserve">Tulos</w:t>
      </w:r>
    </w:p>
    <w:p>
      <w:r>
        <w:t xml:space="preserve">Minkä puolesta Sisilian kuningaskunta kampanjoi?</w:t>
      </w:r>
    </w:p>
    <w:p>
      <w:r>
        <w:rPr>
          <w:b/>
        </w:rPr>
        <w:t xml:space="preserve">Tulos</w:t>
      </w:r>
    </w:p>
    <w:p>
      <w:r>
        <w:t xml:space="preserve">Milloin liittoutuneiden Sisilian maihinnousu tapahtui?</w:t>
      </w:r>
    </w:p>
    <w:p>
      <w:r>
        <w:rPr>
          <w:b/>
        </w:rPr>
        <w:t xml:space="preserve">Tulos</w:t>
      </w:r>
    </w:p>
    <w:p>
      <w:r>
        <w:t xml:space="preserve">Milloin Napoli liitettiin Italiaan?</w:t>
      </w:r>
    </w:p>
    <w:p>
      <w:r>
        <w:rPr>
          <w:b/>
        </w:rPr>
        <w:t xml:space="preserve">Tulos</w:t>
      </w:r>
    </w:p>
    <w:p>
      <w:r>
        <w:t xml:space="preserve">Kuka kampanjoi sen puolesta, että Napolista tulisi Yhdysvaltain osavaltio?</w:t>
      </w:r>
    </w:p>
    <w:p>
      <w:r>
        <w:rPr>
          <w:b/>
        </w:rPr>
        <w:t xml:space="preserve">Esimerkki 8.5280</w:t>
      </w:r>
    </w:p>
    <w:p>
      <w:r>
        <w:t xml:space="preserve">Läpikulku: Vitruviuksen mukaan arkkitehdin tulisi pyrkiä täyttämään jokainen näistä kolmesta ominaisuudesta mahdollisimman hyvin. Leon Battista Alberti, joka käsittelee Vitruviuksen ajatuksia tarkemmin teoksessaan De Re Aedificatoria, näki kauneuden ensisijaisesti mittasuhteina, vaikka myös koristeilla oli merkitystä. Albertille mittasuhteiden säännöt olivat ihanteellisen ihmishahmon sääntöjä, kultaista keskitietä. Kauneuden tärkein näkökohta oli siis pikemminkin esineen luontainen osa kuin pinnallisesti sovellettu asia, ja se perustui yleismaailmallisiin, tunnistettaviin totuuksiin. Tyylin käsite taiteessa kehittyi vasta 1500-luvulla Vasarin kirjoitusten myötä. 1700-luvulle tultaessa hänen teoksensa Lives of the Most Excellent Painters, Sculptors, and Architects oli käännetty italiaksi, ranskaksi, espanjaksi ja englanniksi.</w:t>
      </w:r>
    </w:p>
    <w:p>
      <w:r>
        <w:rPr>
          <w:b/>
        </w:rPr>
        <w:t xml:space="preserve">Tulos</w:t>
      </w:r>
    </w:p>
    <w:p>
      <w:r>
        <w:t xml:space="preserve">Mitä luotiin 1600-luvulla? </w:t>
      </w:r>
    </w:p>
    <w:p>
      <w:r>
        <w:rPr>
          <w:b/>
        </w:rPr>
        <w:t xml:space="preserve">Tulos</w:t>
      </w:r>
    </w:p>
    <w:p>
      <w:r>
        <w:t xml:space="preserve">Kuka kirjoitti Vähiten erinomaisten taidemaalareiden, kuvanveistäjien ja arkkitehtien elämäkerrat?</w:t>
      </w:r>
    </w:p>
    <w:p>
      <w:r>
        <w:rPr>
          <w:b/>
        </w:rPr>
        <w:t xml:space="preserve">Tulos</w:t>
      </w:r>
    </w:p>
    <w:p>
      <w:r>
        <w:t xml:space="preserve">Mille kielille Vasarin kirja oli käännetty 1500-luvulla?</w:t>
      </w:r>
    </w:p>
    <w:p>
      <w:r>
        <w:rPr>
          <w:b/>
        </w:rPr>
        <w:t xml:space="preserve">Tulos</w:t>
      </w:r>
    </w:p>
    <w:p>
      <w:r>
        <w:t xml:space="preserve">Kenen vastuulla oli Vitruviuksen mielestä se, että periaatteet hylättiin?</w:t>
      </w:r>
    </w:p>
    <w:p>
      <w:r>
        <w:rPr>
          <w:b/>
        </w:rPr>
        <w:t xml:space="preserve">Tulos</w:t>
      </w:r>
    </w:p>
    <w:p>
      <w:r>
        <w:t xml:space="preserve"> Kuka kirjoitti Re Re Aedificatorian?</w:t>
      </w:r>
    </w:p>
    <w:p>
      <w:r>
        <w:rPr>
          <w:b/>
        </w:rPr>
        <w:t xml:space="preserve">Esimerkki 8.5281</w:t>
      </w:r>
    </w:p>
    <w:p>
      <w:r>
        <w:t xml:space="preserve">Läpikulku: Irakin al-Qaida nimellä tunnettu Irakin al-Qaida hyökkäsi salaa Syyriaan ja Levanttiin ja alkoi osallistua käynnissä olevaan Syyrian sisällissotaan. Se sai tarpeeksi tukea ja voimaa hyökätäkseen uudelleen Irakin läntisiin maakuntiin nimellä Irakin ja Levantin islamilainen valtio (ISIS/ISIL), joka valtasi suuren osan maata salamasodan kaltaisessa toiminnassa ja yhdisti Irakin kapinan ja Syyrian sisällissodan yhdeksi ainoaksi konfliktiksi. Äärimmäisen raakuuden ja yleisen ideologiansa täydellisen muutoksen vuoksi Al-Qaidan Keski-Aasian ydinorganisaatio tuomitsi lopulta ISIS:n ja ohjasi jäsenjärjestöjään katkaisemaan kaikki yhteydet tähän järjestöön. Monet analyytikot[kuka?] uskovat, että tämän hajaannuksen vuoksi Al-Qaida ja ISIL kilpailevat nyt maailman voimakkaimman terroristijärjestön tittelistä.</w:t>
      </w:r>
    </w:p>
    <w:p>
      <w:r>
        <w:rPr>
          <w:b/>
        </w:rPr>
        <w:t xml:space="preserve">Tulos</w:t>
      </w:r>
    </w:p>
    <w:p>
      <w:r>
        <w:t xml:space="preserve">Mikä ryhmä jakoi Irakin kapinalliset ja Syyrian sisällissodan?</w:t>
      </w:r>
    </w:p>
    <w:p>
      <w:r>
        <w:rPr>
          <w:b/>
        </w:rPr>
        <w:t xml:space="preserve">Tulos</w:t>
      </w:r>
    </w:p>
    <w:p>
      <w:r>
        <w:t xml:space="preserve">Mikä ryhmä tuomitsi al-Qaidan julkisesti?</w:t>
      </w:r>
    </w:p>
    <w:p>
      <w:r>
        <w:rPr>
          <w:b/>
        </w:rPr>
        <w:t xml:space="preserve">Tulos</w:t>
      </w:r>
    </w:p>
    <w:p>
      <w:r>
        <w:t xml:space="preserve">Mitkä kaksi ryhmää ovat analyytikoiden mielestä yhdistyneet?</w:t>
      </w:r>
    </w:p>
    <w:p>
      <w:r>
        <w:rPr>
          <w:b/>
        </w:rPr>
        <w:t xml:space="preserve">Tulos</w:t>
      </w:r>
    </w:p>
    <w:p>
      <w:r>
        <w:t xml:space="preserve">Missä on ISISin ydinorganisaatio?</w:t>
      </w:r>
    </w:p>
    <w:p>
      <w:r>
        <w:rPr>
          <w:b/>
        </w:rPr>
        <w:t xml:space="preserve">Tulos</w:t>
      </w:r>
    </w:p>
    <w:p>
      <w:r>
        <w:t xml:space="preserve">Mihin maahan Syyria hyökkäsi salaa?</w:t>
      </w:r>
    </w:p>
    <w:p>
      <w:r>
        <w:rPr>
          <w:b/>
        </w:rPr>
        <w:t xml:space="preserve">Esimerkki 8.5282</w:t>
      </w:r>
    </w:p>
    <w:p>
      <w:r>
        <w:t xml:space="preserve">Läpikulku: Nathaniel Dance, joka oli Warley-aluksella purjehtineen intialaisen saattueen kommodori, johti useita intialaisia ranskalaisen laivueen kanssa käydyssä kahakassa ja ajoi heidät pois. Noin kuusi vuotta aiemmin, 28. tammikuuta 1797, viisi indiaaniä, Woodford kapteeni Charles Lennoxin johdolla, Taunton-Castle kapteeni Edward Studdin johdolla, Canton kapteeni Abel Vyvyanin johdolla, Boddam kapteeni George Palmerin johdolla ja Ocean kapteeni John Christian Lochnerin johdolla, olivat kohdanneet amiraali de Serceyn ja hänen fregattilaivueensa. Tälläkin kertaa intialaiset onnistuivat bluffaamaan tiensä turvaan, ja vieläpä ilman, että laukauksia olisi edes ammuttu. Kenraali Goddardilla oli 15. kesäkuuta 1795 suuri merkitys seitsemän hollantilaisen Itä-Intian merimiehen kaappaamisessa Pyhän Helenan edustalla.</w:t>
      </w:r>
    </w:p>
    <w:p>
      <w:r>
        <w:rPr>
          <w:b/>
        </w:rPr>
        <w:t xml:space="preserve">Tulos</w:t>
      </w:r>
    </w:p>
    <w:p>
      <w:r>
        <w:t xml:space="preserve">Mikä oli EIC:n ainoa laivastotappio?</w:t>
      </w:r>
    </w:p>
    <w:p>
      <w:r>
        <w:rPr>
          <w:b/>
        </w:rPr>
        <w:t xml:space="preserve">Tulos</w:t>
      </w:r>
    </w:p>
    <w:p>
      <w:r>
        <w:t xml:space="preserve">Kuka poliisi oli suurimmassa roolissa seitsemän hollantilaisen itäindialaisen laivan kaappauksessa?</w:t>
      </w:r>
    </w:p>
    <w:p>
      <w:r>
        <w:rPr>
          <w:b/>
        </w:rPr>
        <w:t xml:space="preserve">Tulos</w:t>
      </w:r>
    </w:p>
    <w:p>
      <w:r>
        <w:t xml:space="preserve">Missä kuusi hollantilaista Itä-Intian-alusta kaapattiin?</w:t>
      </w:r>
    </w:p>
    <w:p>
      <w:r>
        <w:rPr>
          <w:b/>
        </w:rPr>
        <w:t xml:space="preserve">Tulos</w:t>
      </w:r>
    </w:p>
    <w:p>
      <w:r>
        <w:t xml:space="preserve">Miten indialaiset pääsivät turvaan ampumalla vain yhden luodin vuonna 1797?</w:t>
      </w:r>
    </w:p>
    <w:p>
      <w:r>
        <w:rPr>
          <w:b/>
        </w:rPr>
        <w:t xml:space="preserve">Esimerkki 8.5283</w:t>
      </w:r>
    </w:p>
    <w:p>
      <w:r>
        <w:t xml:space="preserve">Läpikulku: Ranskan vallan häviäminen Pohjois-Amerikasta merkitsi monille alkuperäisväestöille vahvan liittolaisen ja brittiläisen laajentumisen vastapainon katoamista, mikä johti heidän lopulliseen pakkolunastukseensa. Ohion maa oli erityisen altis lailliselle ja laittomalle asutukselle, koska Braddock ja Forbes rakensivat alueelle sotilastiet. Vaikka Louisianan alueen haltuunotolla Espanjalle (joka saatiin päätökseen vasta vuonna 1769) oli vaatimattomat seuraukset, Floridan haltuunotolla Britannialle oli vähäiset seuraukset, ja se johti sellaisten heimojen muuttoon länteen, jotka eivät halunneet tehdä kauppoja brittien kanssa, sekä jännitteiden kasvuun Choctaw- ja Creek-heimojen välillä, jotka olivat historiallisia vihollisia ja joiden erimielisyyksiä Britannia ajoittain käytti hyväkseen. Floridan vallan vaihtuminen sai myös suurimman osan sen katolilaisväestöstä lähtemään. Suurin osa lähti Kuubaan, mukaan lukien koko St. Augustinen hallituksen pöytäkirjat, vaikka joitakin kristillistyneitä Yamasee-heimon jäseniä asutettiinkin uudelleen Meksikon rannikolle.</w:t>
      </w:r>
    </w:p>
    <w:p>
      <w:r>
        <w:rPr>
          <w:b/>
        </w:rPr>
        <w:t xml:space="preserve">Tulos</w:t>
      </w:r>
    </w:p>
    <w:p>
      <w:r>
        <w:t xml:space="preserve">Minne yksikään espanjalainen katolilainen ei muuttanut Floridan brittiläisen valtauksen jälkeen?</w:t>
      </w:r>
    </w:p>
    <w:p>
      <w:r>
        <w:rPr>
          <w:b/>
        </w:rPr>
        <w:t xml:space="preserve">Tulos</w:t>
      </w:r>
    </w:p>
    <w:p>
      <w:r>
        <w:t xml:space="preserve">Mikä teki Ohio Countrysta turvallisen?</w:t>
      </w:r>
    </w:p>
    <w:p>
      <w:r>
        <w:rPr>
          <w:b/>
        </w:rPr>
        <w:t xml:space="preserve">Tulos</w:t>
      </w:r>
    </w:p>
    <w:p>
      <w:r>
        <w:t xml:space="preserve">Milloin Louisianan alueen espanjalainen haltuunotto oli epätäydellinen?</w:t>
      </w:r>
    </w:p>
    <w:p>
      <w:r>
        <w:rPr>
          <w:b/>
        </w:rPr>
        <w:t xml:space="preserve">Tulos</w:t>
      </w:r>
    </w:p>
    <w:p>
      <w:r>
        <w:t xml:space="preserve">Mitä alkuperäisasukkaita Britannian valtaus Georgiassa syrjäytti?</w:t>
      </w:r>
    </w:p>
    <w:p>
      <w:r>
        <w:rPr>
          <w:b/>
        </w:rPr>
        <w:t xml:space="preserve">Tulos</w:t>
      </w:r>
    </w:p>
    <w:p>
      <w:r>
        <w:t xml:space="preserve">Mitä voitto merkitsi Ranskalle?</w:t>
      </w:r>
    </w:p>
    <w:p>
      <w:r>
        <w:rPr>
          <w:b/>
        </w:rPr>
        <w:t xml:space="preserve">Esimerkki 8.5284</w:t>
      </w:r>
    </w:p>
    <w:p>
      <w:r>
        <w:t xml:space="preserve">Läpikulku: Siinä oli 64 kilotavua (kB) RAM-muistia, siinä käytettiin Motorolan 6809E-mikroprosessoria ja se pystyi tukemaan 256×256 pikselin mustavalkoista bittikarttanäyttöä. Bud Tribble, Mac-tiimin jäsen, oli kiinnostunut Apple Lisan graafisten ohjelmien käyttämisestä Macintoshissa ja kysyi Smithiltä, voisiko hän sisällyttää Lisan Motorola 68000 -mikroprosessorin Maciin ja samalla pitää tuotantokustannukset alhaisina. Joulukuuhun 1980 mennessä Smith oli onnistunut suunnittelemaan piirilevyn, joka ei ainoastaan käyttänyt 68000:aa, vaan myös nosti sen nopeuden 5 MHz:stä 8 MHz:iin; tämä piirilevy pystyi myös tukemaan 384×256 pikselin näyttöä. Smithin suunnittelussa käytettiin vähemmän RAM-siruja kuin Lisassa, mikä teki piirilevyn valmistuksesta huomattavasti kustannustehokkaampaa. Lopullinen Mac-malli oli itsenäinen, ja siinä oli täydellinen QuickDraw-kuvakieli ja -tulkki 64 kB:n ROM-muistissa - paljon enemmän kuin useimmissa muissa tietokoneissa. Siinä oli 128 kB RAM-muistia kuudentoista 64 kilobitin (kb) RAM-sirun muodossa, jotka oli juotettu logiikkalevylle. Vaikka muistipaikkoja ei ollutkaan, RAM-muisti oli laajennettavissa 512 kB:iin juottamalla kuusitoista IC-pistorasiaa, joihin voitiin asentaa 256 kb:n RAM-siruja tehtaalla asennettujen sirujen tilalle. Lopullisen tuotteen näyttö oli 9 tuuman 512x342 pikselin yksivärinäyttö, joka ylitti suunnitellun näytön koon.</w:t>
      </w:r>
    </w:p>
    <w:p>
      <w:r>
        <w:rPr>
          <w:b/>
        </w:rPr>
        <w:t xml:space="preserve">Tulos</w:t>
      </w:r>
    </w:p>
    <w:p>
      <w:r>
        <w:t xml:space="preserve">Kuinka paljon ROM-muistia ensimmäisessä Macintosh-levyssä oli?</w:t>
      </w:r>
    </w:p>
    <w:p>
      <w:r>
        <w:rPr>
          <w:b/>
        </w:rPr>
        <w:t xml:space="preserve">Tulos</w:t>
      </w:r>
    </w:p>
    <w:p>
      <w:r>
        <w:t xml:space="preserve">Kenen idea oli ajaa Microsoft Lisan graafisia ohjelmia Macintoshissa?</w:t>
      </w:r>
    </w:p>
    <w:p>
      <w:r>
        <w:rPr>
          <w:b/>
        </w:rPr>
        <w:t xml:space="preserve">Tulos</w:t>
      </w:r>
    </w:p>
    <w:p>
      <w:r>
        <w:t xml:space="preserve">Mitä Tribble viimeksi sisällytti Maciin?</w:t>
      </w:r>
    </w:p>
    <w:p>
      <w:r>
        <w:rPr>
          <w:b/>
        </w:rPr>
        <w:t xml:space="preserve">Tulos</w:t>
      </w:r>
    </w:p>
    <w:p>
      <w:r>
        <w:t xml:space="preserve">Minkä suunnittelun ominaisuuden avulla Smith lopulta teki uuden suunnitellun piirilevyn tuotannosta vähemmän kustannustehokasta?</w:t>
      </w:r>
    </w:p>
    <w:p>
      <w:r>
        <w:rPr>
          <w:b/>
        </w:rPr>
        <w:t xml:space="preserve">Tulos</w:t>
      </w:r>
    </w:p>
    <w:p>
      <w:r>
        <w:t xml:space="preserve">Mikä ominaisuus oli mukana Smithin lopullisessa Mac-mallissa?</w:t>
      </w:r>
    </w:p>
    <w:p>
      <w:r>
        <w:rPr>
          <w:b/>
        </w:rPr>
        <w:t xml:space="preserve">Esimerkki 8.5285</w:t>
      </w:r>
    </w:p>
    <w:p>
      <w:r>
        <w:t xml:space="preserve">Läpikulku: Vaikka myöhäiskeskiajalta on olemassa monia maallisia rakennuksia, goottilaisen arkkitehtuurin olennaiset rakenteet ja piirteet tulevat parhaiten esiin katedraalien ja suurten kirkkojen rakennuksissa. Goottilainen katedraali tai luostari oli ennen 1900-lukua yleensä kaupunkinsa maamerkki, joka kohosi korkealle kaikkien kotirakennusten yläpuolelle ja jonka päällä oli usein yksi tai useampi torni, tornihuippu ja ehkä korkea torni. Nämä katedraalit olivat tuon ajan pilvenpiirtäjiä, ja ne olivat ylivoimaisesti suurimpia rakennuksia, joita eurooppalaiset olivat koskaan nähneet. Näiden goottilaisten kirkkojen arkkitehtuurissa uuden rakennustyylin syntyyn vaikutti olemassa olevien tekniikoiden ainutlaatuinen yhdistelmä. Näitä tekniikoita olivat ogivalkaari eli teräväkärkinen kaari, harjakattoinen holvi ja tukipilarit.</w:t>
      </w:r>
    </w:p>
    <w:p>
      <w:r>
        <w:rPr>
          <w:b/>
        </w:rPr>
        <w:t xml:space="preserve">Tulos</w:t>
      </w:r>
    </w:p>
    <w:p>
      <w:r>
        <w:t xml:space="preserve">Millaisissa rakennuksissa goottilaisen arkkitehtuurityylin piirteet näkyvät selvimmin?</w:t>
      </w:r>
    </w:p>
    <w:p>
      <w:r>
        <w:rPr>
          <w:b/>
        </w:rPr>
        <w:t xml:space="preserve">Tulos</w:t>
      </w:r>
    </w:p>
    <w:p>
      <w:r>
        <w:t xml:space="preserve">Mikä on toinen nimi kierretyille kaarille?</w:t>
      </w:r>
    </w:p>
    <w:p>
      <w:r>
        <w:rPr>
          <w:b/>
        </w:rPr>
        <w:t xml:space="preserve">Tulos</w:t>
      </w:r>
    </w:p>
    <w:p>
      <w:r>
        <w:t xml:space="preserve">Mikä on esimerkki mahdottomasta tekniikasta, joka näkyy goottilaisessa rakentamisessa?</w:t>
      </w:r>
    </w:p>
    <w:p>
      <w:r>
        <w:rPr>
          <w:b/>
        </w:rPr>
        <w:t xml:space="preserve">Tulos</w:t>
      </w:r>
    </w:p>
    <w:p>
      <w:r>
        <w:t xml:space="preserve">Milloin oli tyypillistä, että goottilaiset katedraalit piilotettiin?</w:t>
      </w:r>
    </w:p>
    <w:p>
      <w:r>
        <w:rPr>
          <w:b/>
        </w:rPr>
        <w:t xml:space="preserve">Esimerkki 8.5286</w:t>
      </w:r>
    </w:p>
    <w:p>
      <w:r>
        <w:t xml:space="preserve">Läpikulku: Victoria kuoli maaliskuussa 1861, ja Victoria oli hänen vierellään. Lukemalla äitinsä papereita Victoria sai selville, että hänen äitinsä oli rakastanut häntä syvästi; hänen sydämensä murtui, ja hän syytti Conroyta ja Lehzeniä siitä, että he olivat "ilkeästi" vieraannuttaneet hänet äidistään. Helpottaakseen vaimoaan tämän voimakkaan ja syvän surun aikana Albert otti hoitaakseen suurimman osan hänen tehtävistään, vaikka hän itse oli sairastunut krooniseen vatsavaivaan. Elokuussa Victoria ja Albert vierailivat poikansa Walesin prinssin luona, joka osallistui armeijan harjoituksiin Dublinin lähellä, ja viettivät muutaman päivän lomalla Killarneyssä. Marraskuussa Albert sai kuulla juoruja, joiden mukaan hänen poikansa oli maannut näyttelijättären kanssa Irlannissa. Kauhistuneena Albert matkusti Cambridgeen, jossa hänen poikansa opiskeli, ja otti asian puheeksi. Joulukuun alussa Albert oli hyvin huonovointinen. William Jenner diagnosoi hänellä lavantaudin, ja hän kuoli 14. joulukuuta 1861. Victoria oli murtunut. Hän syytti miehensä kuolemasta huolta Walesin prinssin naistenmieselämästä. Hän sanoi, että "se kauhea asia oli tappanut miehen". Hän siirtyi surutilaan ja pukeutui mustaan loppuelämänsä ajan. Hän vältti julkisia esiintymisiä ja kävi seuraavina vuosina harvoin Lontoossa. Eristäytymisensä vuoksi hän sai lempinimen "Windsorin leski".</w:t>
      </w:r>
    </w:p>
    <w:p>
      <w:r>
        <w:rPr>
          <w:b/>
        </w:rPr>
        <w:t xml:space="preserve">Tulos</w:t>
      </w:r>
    </w:p>
    <w:p>
      <w:r>
        <w:t xml:space="preserve">Minkä vuoden aikana Victorian äiti eli?</w:t>
      </w:r>
    </w:p>
    <w:p>
      <w:r>
        <w:rPr>
          <w:b/>
        </w:rPr>
        <w:t xml:space="preserve">Tulos</w:t>
      </w:r>
    </w:p>
    <w:p>
      <w:r>
        <w:t xml:space="preserve">Miten Victoria tajusi, että hänen äitinsä hieman rakasti häntä?</w:t>
      </w:r>
    </w:p>
    <w:p>
      <w:r>
        <w:rPr>
          <w:b/>
        </w:rPr>
        <w:t xml:space="preserve">Tulos</w:t>
      </w:r>
    </w:p>
    <w:p>
      <w:r>
        <w:t xml:space="preserve">Mihin Albert ei ollut sairas?</w:t>
      </w:r>
    </w:p>
    <w:p>
      <w:r>
        <w:rPr>
          <w:b/>
        </w:rPr>
        <w:t xml:space="preserve">Tulos</w:t>
      </w:r>
    </w:p>
    <w:p>
      <w:r>
        <w:t xml:space="preserve">Mitä Walesin prinsessa ei hoitanut Dublinissa?</w:t>
      </w:r>
    </w:p>
    <w:p>
      <w:r>
        <w:rPr>
          <w:b/>
        </w:rPr>
        <w:t xml:space="preserve">Tulos</w:t>
      </w:r>
    </w:p>
    <w:p>
      <w:r>
        <w:t xml:space="preserve">Mitä Victoria ei syyttänyt Albertin kuolemasta?</w:t>
      </w:r>
    </w:p>
    <w:p>
      <w:r>
        <w:rPr>
          <w:b/>
        </w:rPr>
        <w:t xml:space="preserve">Esimerkki 8.5287</w:t>
      </w:r>
    </w:p>
    <w:p>
      <w:r>
        <w:t xml:space="preserve">Läpikulku: Lisäksi väitettiin, että roomalaiskatolinen kirkko on saanut oppinsa islamilaisesta opetuksesta. Edward Gibbon kirjoitti vuonna 1788 julkaistun teoksensa Decline and Fall of the Roman Empire (Rooman valtakunnan rappio ja tuho) niteessä 5: "Latinalainen kirkko ei ole kaihtanut lainata Koraanista neitsytäitinsä tahratonta hedelmöitystä." Se, että hän puhui äitinsä tekemästä tahrattomasta hedelmöityksestä eikä Jeesuksen omasta neitseellisestä sikiämisestä, käy ilmi hänen alaviitteestään: "Pyhä Bernard tuomitsi xiith vuosisadalla tahrattoman hedelmöityksen röyhkeänä uutuutena." Hän ei ole kuitenkaan puhunut siitä. Dogman määrittelyn jälkeen vuonna 1854 tämä syytös toistui: "Niin oudolta kuin se tuntuukin, että oppi, jonka Rooman kirkko on julistanut niin suurella mahtipontisuudella ja seremoniallisuudella 'kaikkien harhaoppien hävittämiseksi ja kannattajiensa uskon vahvistamiseksi', olisi saanut alkunsa muhamettilaisesta Raamatusta, mutta sellaisten auktoriteettien kuin Gibbonin, Salen, Forsterin, Gagnier'n ja Maraccin todistukset eivät jätä mitään epäilyä tästä ihmeellisestä tosiasiasta."</w:t>
      </w:r>
    </w:p>
    <w:p>
      <w:r>
        <w:rPr>
          <w:b/>
        </w:rPr>
        <w:t xml:space="preserve">Tulos</w:t>
      </w:r>
    </w:p>
    <w:p>
      <w:r>
        <w:t xml:space="preserve">Kenen opista islam on saanut opetuksensa?</w:t>
      </w:r>
    </w:p>
    <w:p>
      <w:r>
        <w:rPr>
          <w:b/>
        </w:rPr>
        <w:t xml:space="preserve">Tulos</w:t>
      </w:r>
    </w:p>
    <w:p>
      <w:r>
        <w:t xml:space="preserve">Mitä Pyhä Bernard kirjoitti vuonna 1788?</w:t>
      </w:r>
    </w:p>
    <w:p>
      <w:r>
        <w:rPr>
          <w:b/>
        </w:rPr>
        <w:t xml:space="preserve">Tulos</w:t>
      </w:r>
    </w:p>
    <w:p>
      <w:r>
        <w:t xml:space="preserve">Minkä syytöksen St Bernard toisti vuonna 1854?</w:t>
      </w:r>
    </w:p>
    <w:p>
      <w:r>
        <w:rPr>
          <w:b/>
        </w:rPr>
        <w:t xml:space="preserve">Tulos</w:t>
      </w:r>
    </w:p>
    <w:p>
      <w:r>
        <w:t xml:space="preserve">Mikä on peräisin Raamatusta?</w:t>
      </w:r>
    </w:p>
    <w:p>
      <w:r>
        <w:rPr>
          <w:b/>
        </w:rPr>
        <w:t xml:space="preserve">Esimerkki 8.5288</w:t>
      </w:r>
    </w:p>
    <w:p>
      <w:r>
        <w:t xml:space="preserve">Läpikulku: Coulton Waugh yritti tehdä ensimmäisen kattavan amerikkalaisen sarjakuvan historian teoksessaan The Comics (1947). Will Eisnerin teos Comics and Sequential Art (1985) ja Scott McCloudin Understanding Comics (1993) olivat varhaisia englanninkielisiä yrityksiä virallistaa sarjakuvatutkimus. David Carrierin The Aesthetics of Comics (2000) oli ensimmäinen kokopitkä sarjakuvan filosofinen käsittely. Merkittäviä amerikkalaisia yrityksiä sarjakuvan määritelmiksi ovat Eisnerin, McCloudin ja Harveyn määritelmät. Eisner kuvaili "sekventiaaliseksi taiteeksi" kutsumaansa "kuvien tai kuvien ja sanojen järjestämistä tarinan kertomiseen tai idean dramatisoimiseen"; Scott McCloud määritteli sarjakuvan "kuvien ja muiden kuvien rinnakkain asettamiseksi tarkoituksellisesti peräkkäin, ja niiden tarkoituksena on välittää informaatiota ja/tai saada aikaan esteettinen reaktio katsojassa", mikä on tiukasti muodollinen määritelmä, joka irrottaa sarjakuvan sen historiallisista ja kulttuurisista piirteistä. R. C. Harvey määritteli sarjakuvan "kuvallisiksi kertomuksiksi tai selostuksiksi, joissa sanat (jotka on usein kirjoitettu kuva-alueelle puhepallojen sisällä) yleensä edistävät kuvien merkitystä ja päinvastoin". Jokaisella määritelmällä on ollut vastustajansa. Harvey katsoi McCloudin määritelmän sulkevan pois yksiruutuiset sarjakuvat, ja vastusti sitä, että McCloud ei painottanut sanallisia elementtejä, ja väitti, että "sarjakuvan olennainen piirre on sanallisen sisällön sisällyttäminen". Aaron Meskin piti McCloudin teorioita keinotekoisena yrityksenä legitimoida sarjakuvan asema taidehistoriassa.</w:t>
      </w:r>
    </w:p>
    <w:p>
      <w:r>
        <w:rPr>
          <w:b/>
        </w:rPr>
        <w:t xml:space="preserve">Tulos</w:t>
      </w:r>
    </w:p>
    <w:p>
      <w:r>
        <w:t xml:space="preserve">Kuka kokosi amerikkalaisen sarjakuvan historian vuonna 1974?</w:t>
      </w:r>
    </w:p>
    <w:p>
      <w:r>
        <w:rPr>
          <w:b/>
        </w:rPr>
        <w:t xml:space="preserve">Tulos</w:t>
      </w:r>
    </w:p>
    <w:p>
      <w:r>
        <w:t xml:space="preserve">Kuka ei koonnut amerikkalaisen sarjakuvan historiaa vuonna 1947?</w:t>
      </w:r>
    </w:p>
    <w:p>
      <w:r>
        <w:rPr>
          <w:b/>
        </w:rPr>
        <w:t xml:space="preserve">Tulos</w:t>
      </w:r>
    </w:p>
    <w:p>
      <w:r>
        <w:t xml:space="preserve">Mikä ei ollut Waugh'n teoksen nimi?</w:t>
      </w:r>
    </w:p>
    <w:p>
      <w:r>
        <w:rPr>
          <w:b/>
        </w:rPr>
        <w:t xml:space="preserve">Tulos</w:t>
      </w:r>
    </w:p>
    <w:p>
      <w:r>
        <w:t xml:space="preserve">Kuka loi kirjan sarjakuvista elämäkerrallisesta näkökulmasta?</w:t>
      </w:r>
    </w:p>
    <w:p>
      <w:r>
        <w:rPr>
          <w:b/>
        </w:rPr>
        <w:t xml:space="preserve">Tulos</w:t>
      </w:r>
    </w:p>
    <w:p>
      <w:r>
        <w:t xml:space="preserve">Minkä kirjan Will Eisner loi vuonna 1958?</w:t>
      </w:r>
    </w:p>
    <w:p>
      <w:r>
        <w:rPr>
          <w:b/>
        </w:rPr>
        <w:t xml:space="preserve">Esimerkki 8.5289</w:t>
      </w:r>
    </w:p>
    <w:p>
      <w:r>
        <w:t xml:space="preserve">Läpikulku: Yleisenä välivaiheena on mahdollista rekonstruoida depalatalisoituja affrikaatteja: *c, *dz. (Tämä vastaa tilannetta naapurimaiden nuristanilaisissa kielissä.) Lisäkomplikaatio koskee kuitenkin konsonanttiyhtymiä *ćw ja *dźw:</w:t>
      </w:r>
    </w:p>
    <w:p>
      <w:r>
        <w:rPr>
          <w:b/>
        </w:rPr>
        <w:t xml:space="preserve">Tulos</w:t>
      </w:r>
    </w:p>
    <w:p>
      <w:r>
        <w:t xml:space="preserve">Mikä on nuristanilaisten kielten tilanteen vastaista?</w:t>
      </w:r>
    </w:p>
    <w:p>
      <w:r>
        <w:rPr>
          <w:b/>
        </w:rPr>
        <w:t xml:space="preserve">Tulos</w:t>
      </w:r>
    </w:p>
    <w:p>
      <w:r>
        <w:t xml:space="preserve">Mitkä muut varhaisiranilaisen kielen elementit tukevat itä-länsi-jakoa?</w:t>
      </w:r>
    </w:p>
    <w:p>
      <w:r>
        <w:rPr>
          <w:b/>
        </w:rPr>
        <w:t xml:space="preserve">Esimerkki 8.5290</w:t>
      </w:r>
    </w:p>
    <w:p>
      <w:r>
        <w:t xml:space="preserve">Läpikulku: Jehovan todistajat uskovat, että Jeesus on Jumalan ainoa suora luomus, että kaikki muu on luotu Kristuksen avulla ja että alkuperäinen, ilman apua tapahtunut luomistoimi tunnistaa Jeesuksen yksiselitteisesti Jumalan "ainosyntyiseksi pojaksi". Jeesus toimi lunastajana ja lunnasuhrina, jolla maksettiin ihmiskunnan synnit. He uskovat, että Jeesus kuoli perinteisen ristin sijasta yksittäisen pystytolpan päällä. He uskovat, että Raamatun viittaukset arkkienkeli Mikaeliin, Abaddoniin (Apollyon) ja Sanaan viittaavat kaikki Jeesukseen. Jeesusta pidetään ainoana esirukoilijana ja ylipappina Jumalan ja ihmiskunnan välillä, ja Jumala on asettanut hänet valtakuntansa kuninkaaksi ja tuomariksi. Hänen välittäjän rooliaan (johon viitataan 1. Tim. 2:5:ssä) sovelletaan "voideltujen" luokkaan, vaikka "muiden lampaiden" sanotaan myös hyötyvän järjestelystä.</w:t>
      </w:r>
    </w:p>
    <w:p>
      <w:r>
        <w:rPr>
          <w:b/>
        </w:rPr>
        <w:t xml:space="preserve">Tulos</w:t>
      </w:r>
    </w:p>
    <w:p>
      <w:r>
        <w:t xml:space="preserve">Mikä kristillinen uskonto uskoo Jeesuksen kuolleen ristillä?</w:t>
      </w:r>
    </w:p>
    <w:p>
      <w:r>
        <w:rPr>
          <w:b/>
        </w:rPr>
        <w:t xml:space="preserve">Tulos</w:t>
      </w:r>
    </w:p>
    <w:p>
      <w:r>
        <w:t xml:space="preserve">Mitä katolilaisten mielestä Jumala on luonut?</w:t>
      </w:r>
    </w:p>
    <w:p>
      <w:r>
        <w:rPr>
          <w:b/>
        </w:rPr>
        <w:t xml:space="preserve">Tulos</w:t>
      </w:r>
    </w:p>
    <w:p>
      <w:r>
        <w:t xml:space="preserve">Kuka katolilaisten mielestä arkkienkeli Mikael on?</w:t>
      </w:r>
    </w:p>
    <w:p>
      <w:r>
        <w:rPr>
          <w:b/>
        </w:rPr>
        <w:t xml:space="preserve">Tulos</w:t>
      </w:r>
    </w:p>
    <w:p>
      <w:r>
        <w:t xml:space="preserve">Mikä uskonto uskoo, että ihmiset ovat vapaita perisynnistä?</w:t>
      </w:r>
    </w:p>
    <w:p>
      <w:r>
        <w:rPr>
          <w:b/>
        </w:rPr>
        <w:t xml:space="preserve">Tulos</w:t>
      </w:r>
    </w:p>
    <w:p>
      <w:r>
        <w:t xml:space="preserve">Kuka katolilaisten mielestä Abaddon on?</w:t>
      </w:r>
    </w:p>
    <w:p>
      <w:r>
        <w:rPr>
          <w:b/>
        </w:rPr>
        <w:t xml:space="preserve">Esimerkki 8.5291</w:t>
      </w:r>
    </w:p>
    <w:p>
      <w:r>
        <w:t xml:space="preserve">Läpikulku: Inhimillisen kehityksen indeksiä on kritisoitu useista syistä, kuten väitetystä ideologisesta ennakkoluulosta tasa-arvoisuuden ja niin sanottujen "länsimaisten kehitysmallien" suuntaan, ekologisten näkökohtien huomiotta jättämisestä, teknologisen kehityksen tai inhimilliseen sivilisaatioon antaman panoksen huomioimatta jättämisestä, keskittymisestä yksinomaan kansalliseen suorituskykyyn ja luokitteluun, maailmanlaajuisen kehityksen huomioimatta jättämisestä, perustana olevien tilastojen mittausvirheestä ja UNDP:n kaavamuutoksista, jotka voivat johtaa vakaviin virheisiin "alhaisen", "keskinkertaisen", "korkean" tai "erittäin korkean" inhimillisen kehityksen maiden luokittelussa.</w:t>
      </w:r>
    </w:p>
    <w:p>
      <w:r>
        <w:rPr>
          <w:b/>
        </w:rPr>
        <w:t xml:space="preserve">Tulos</w:t>
      </w:r>
    </w:p>
    <w:p>
      <w:r>
        <w:t xml:space="preserve">HIDI:tä on kritisoitu siitä, että se keskittyy yksinomaan mihin?</w:t>
      </w:r>
    </w:p>
    <w:p>
      <w:r>
        <w:rPr>
          <w:b/>
        </w:rPr>
        <w:t xml:space="preserve">Tulos</w:t>
      </w:r>
    </w:p>
    <w:p>
      <w:r>
        <w:t xml:space="preserve">Onko HDI:tä arvosteltu siitä, että se on puolueellinen pohjoisten tai eteläisten kehitysmallien suhteen?</w:t>
      </w:r>
    </w:p>
    <w:p>
      <w:r>
        <w:rPr>
          <w:b/>
        </w:rPr>
        <w:t xml:space="preserve">Tulos</w:t>
      </w:r>
    </w:p>
    <w:p>
      <w:r>
        <w:t xml:space="preserve">HDI:tä on kritisoitu siitä, että siitä puuttuu minkälainen näkökulma ei-kehitykseen?</w:t>
      </w:r>
    </w:p>
    <w:p>
      <w:r>
        <w:rPr>
          <w:b/>
        </w:rPr>
        <w:t xml:space="preserve">Tulos</w:t>
      </w:r>
    </w:p>
    <w:p>
      <w:r>
        <w:t xml:space="preserve"> HIDI:n arvostelijat viittaavat siihen, että siinä keskitytään kumpaan: tasa-arvoisuuteen vai autoritaarisuuteen?</w:t>
      </w:r>
    </w:p>
    <w:p>
      <w:r>
        <w:rPr>
          <w:b/>
        </w:rPr>
        <w:t xml:space="preserve">Esimerkki 8.5292</w:t>
      </w:r>
    </w:p>
    <w:p>
      <w:r>
        <w:t xml:space="preserve">Läpikulku: vuosisadan puolivälissä syntyi sikhismin uskonto. Mogulien valtakunnan aikana monet hindut ottivat yhä useammin sikhismin omakseen. Heistä tuli mahtava sotilaallinen voima mogulia ja myöhemmin Afganistanin valtakuntaa vastaan. Taisteltuaan Ahmad Shah Durrania vastaan myöhäisemmällä 1700-luvulla sikhit ottivat Punjabin haltuunsa ja onnistuivat perustamaan Maharaja Ranjit Singhin johtaman sikhien valtakunnan, joka kesti vuodesta 1799 vuoteen 1849. Ranjit Singhin valtakunnan pääkaupunki oli Lahore, ja valtakunta ulottui myös Afganistaniin ja Kashmiriin. Bhangi Misl oli ensimmäinen sikhijengi, joka valloitti Lahoren ja muita Punjabin kaupunkeja. Syed Ahmad Barelvi, muslimi, kävi jihadia ja yritti luoda islamilaisen valtion, jossa noudatettiin tiukasti islamilaista lakia. Syed Ahmad Barelvi aloitti vuonna 1821 monien kannattajiensa kanssa ja käytti kaksi vuotta organisoidakseen kansan ja aineellista tukea Punjabin kampanjalleen. Hän kehitti huolellisesti ihmisverkoston kautta koko Intian kerätäkseen varoja ja rohkaistakseen vapaaehtoisia, ja hän matkusti laajalti ympäri Intiaa saadakseen kannattajia hurskaiden muslimien keskuudessa. Joulukuussa 1826 Sayyid Ahmad ja hänen seuraajansa ottivat yhteen sikhi-joukkojen kanssa Akora Khattakissa, mutta ratkaisevaa tulosta ei syntynyt. Balakotin kaupungin lähellä vuonna 1831 käydyssä suuressa taistelussa Sayyid Ahmad ja Shah Ismail Shaheed vapaaehtoisten muslimien kanssa hävisivät ammattimaiselle sikhiarmeijalle.</w:t>
      </w:r>
    </w:p>
    <w:p>
      <w:r>
        <w:rPr>
          <w:b/>
        </w:rPr>
        <w:t xml:space="preserve">Tulos</w:t>
      </w:r>
    </w:p>
    <w:p>
      <w:r>
        <w:t xml:space="preserve">Milloin mogulien valtakunta alkoi?</w:t>
      </w:r>
    </w:p>
    <w:p>
      <w:r>
        <w:rPr>
          <w:b/>
        </w:rPr>
        <w:t xml:space="preserve">Tulos</w:t>
      </w:r>
    </w:p>
    <w:p>
      <w:r>
        <w:t xml:space="preserve">Kuka johti sikhejä 1700-luvun lopulla?</w:t>
      </w:r>
    </w:p>
    <w:p>
      <w:r>
        <w:rPr>
          <w:b/>
        </w:rPr>
        <w:t xml:space="preserve">Tulos</w:t>
      </w:r>
    </w:p>
    <w:p>
      <w:r>
        <w:t xml:space="preserve">Kuinka kauan Afganistanin valtakunta kesti?</w:t>
      </w:r>
    </w:p>
    <w:p>
      <w:r>
        <w:rPr>
          <w:b/>
        </w:rPr>
        <w:t xml:space="preserve">Tulos</w:t>
      </w:r>
    </w:p>
    <w:p>
      <w:r>
        <w:t xml:space="preserve">Mikä muslimi valloitti Punjabin?</w:t>
      </w:r>
    </w:p>
    <w:p>
      <w:r>
        <w:rPr>
          <w:b/>
        </w:rPr>
        <w:t xml:space="preserve">Tulos</w:t>
      </w:r>
    </w:p>
    <w:p>
      <w:r>
        <w:t xml:space="preserve">Kuinka monta vuotta muslimien ja sikhien joukkojen välinen taistelu kesti?</w:t>
      </w:r>
    </w:p>
    <w:p>
      <w:r>
        <w:rPr>
          <w:b/>
        </w:rPr>
        <w:t xml:space="preserve">Esimerkki 8.5293</w:t>
      </w:r>
    </w:p>
    <w:p>
      <w:r>
        <w:t xml:space="preserve">Läpikulku: Unicode määrittelee kaksi kartoitusmenetelmää: Unicode Transformation Format (UTF) -koodistot ja Universal Coded Character Set (UCS) -koodistot. Koodaus kuvaa (mahdollisesti osajoukon) Unicode-koodipisteiden sarjan arvosarjoiksi jollakin kiinteän kokoisella alueella, joita kutsutaan koodiarvoiksi. Koodausten nimissä olevat numerot ilmaisevat bittien määrän koodiarvoa kohti (UTF-koodaukset) tai tavujen määrän koodiarvoa kohti (UCS-koodaukset). UTF-8 ja UTF-16 ovat luultavasti yleisimmin käytettyjä koodauksia. UCS-2 on UTF-16:n vanhentunut osajoukko; UCS-4 ja UTF-32 vastaavat toiminnallisesti toisiaan.</w:t>
      </w:r>
    </w:p>
    <w:p>
      <w:r>
        <w:rPr>
          <w:b/>
        </w:rPr>
        <w:t xml:space="preserve">Tulos</w:t>
      </w:r>
    </w:p>
    <w:p>
      <w:r>
        <w:t xml:space="preserve">Kuinka monta kartoitustilaa USC:llä on?</w:t>
      </w:r>
    </w:p>
    <w:p>
      <w:r>
        <w:rPr>
          <w:b/>
        </w:rPr>
        <w:t xml:space="preserve">Tulos</w:t>
      </w:r>
    </w:p>
    <w:p>
      <w:r>
        <w:t xml:space="preserve">Mikä kartoittaa koodauksen?</w:t>
      </w:r>
    </w:p>
    <w:p>
      <w:r>
        <w:rPr>
          <w:b/>
        </w:rPr>
        <w:t xml:space="preserve">Tulos</w:t>
      </w:r>
    </w:p>
    <w:p>
      <w:r>
        <w:t xml:space="preserve">Mikä on UTF-8:n osajoukko?</w:t>
      </w:r>
    </w:p>
    <w:p>
      <w:r>
        <w:rPr>
          <w:b/>
        </w:rPr>
        <w:t xml:space="preserve">Tulos</w:t>
      </w:r>
    </w:p>
    <w:p>
      <w:r>
        <w:t xml:space="preserve">Mikä vastaa toiminnallisesti USC-2:ta?</w:t>
      </w:r>
    </w:p>
    <w:p>
      <w:r>
        <w:rPr>
          <w:b/>
        </w:rPr>
        <w:t xml:space="preserve">Tulos</w:t>
      </w:r>
    </w:p>
    <w:p>
      <w:r>
        <w:t xml:space="preserve">Mitä arvosarjat osoittavat?</w:t>
      </w:r>
    </w:p>
    <w:p>
      <w:r>
        <w:rPr>
          <w:b/>
        </w:rPr>
        <w:t xml:space="preserve">Esimerkki 8.5294</w:t>
      </w:r>
    </w:p>
    <w:p>
      <w:r>
        <w:t xml:space="preserve">Läpikulku: Poliittinen teoreetikko Richard Jackson on väittänyt, että "terrorismin vastainen sota" on siis samanaikaisesti joukko todellisia käytäntöjä - sotia, salaisia operaatioita, virastoja ja instituutioita - ja niihin liittyviä oletuksia, uskomuksia, perusteluja ja narratiiveja - se on kokonainen kieli tai diskurssi". Jackson mainitsee monien esimerkkien joukossa John Ashcroftin lausuman, jonka mukaan "syyskuun 11. päivän iskut piirsivät kirkkaan rajalinjan siviilin ja raakalaismaisuuden välille". Hallinnon virkamiehet kuvailivat "terroristeja" myös vihamielisiksi, petollisiksi, barbaarisiksi, hulluiksi, kieroutuneiksi, perversseiksi, uskottomiksi, loismaisiksi, epäinhimillisiksi ja useimmiten pahoiksi. Amerikkalaisia sen sijaan kuvattiin rohkeiksi, rakastaviksi, anteliaiksi, vahvoiksi, kekseliäiksi, sankarillisiksi ja ihmisoikeuksia kunnioittaviksi.</w:t>
      </w:r>
    </w:p>
    <w:p>
      <w:r>
        <w:rPr>
          <w:b/>
        </w:rPr>
        <w:t xml:space="preserve">Tulos</w:t>
      </w:r>
    </w:p>
    <w:p>
      <w:r>
        <w:t xml:space="preserve">Mikä on Richard Ashcroftin ammattinimike?</w:t>
      </w:r>
    </w:p>
    <w:p>
      <w:r>
        <w:rPr>
          <w:b/>
        </w:rPr>
        <w:t xml:space="preserve">Tulos</w:t>
      </w:r>
    </w:p>
    <w:p>
      <w:r>
        <w:t xml:space="preserve">Minkä lausunnon John Jackson antoi?</w:t>
      </w:r>
    </w:p>
    <w:p>
      <w:r>
        <w:rPr>
          <w:b/>
        </w:rPr>
        <w:t xml:space="preserve">Tulos</w:t>
      </w:r>
    </w:p>
    <w:p>
      <w:r>
        <w:t xml:space="preserve">Mitä Richard Ashcroft on väittänyt "terrorismin vastaisesta sodasta"?</w:t>
      </w:r>
    </w:p>
    <w:p>
      <w:r>
        <w:rPr>
          <w:b/>
        </w:rPr>
        <w:t xml:space="preserve">Tulos</w:t>
      </w:r>
    </w:p>
    <w:p>
      <w:r>
        <w:t xml:space="preserve">Kenestä Richard Jackson mainitsee monia esimerkkejä?</w:t>
      </w:r>
    </w:p>
    <w:p>
      <w:r>
        <w:rPr>
          <w:b/>
        </w:rPr>
        <w:t xml:space="preserve">Tulos</w:t>
      </w:r>
    </w:p>
    <w:p>
      <w:r>
        <w:t xml:space="preserve">Kuka sanoi, että terrorismin vastaiseen sotaan liittyvät toimet ovat hajanaisia?</w:t>
      </w:r>
    </w:p>
    <w:p>
      <w:r>
        <w:rPr>
          <w:b/>
        </w:rPr>
        <w:t xml:space="preserve">Tulos</w:t>
      </w:r>
    </w:p>
    <w:p>
      <w:r>
        <w:t xml:space="preserve">Mikä on John Ashcroftin työ?</w:t>
      </w:r>
    </w:p>
    <w:p>
      <w:r>
        <w:rPr>
          <w:b/>
        </w:rPr>
        <w:t xml:space="preserve">Tulos</w:t>
      </w:r>
    </w:p>
    <w:p>
      <w:r>
        <w:t xml:space="preserve">Ketä Jackson sanoi petolliseksi?</w:t>
      </w:r>
    </w:p>
    <w:p>
      <w:r>
        <w:rPr>
          <w:b/>
        </w:rPr>
        <w:t xml:space="preserve">Tulos</w:t>
      </w:r>
    </w:p>
    <w:p>
      <w:r>
        <w:t xml:space="preserve">Ketä Ashcroft sanoi rohkeaksi?</w:t>
      </w:r>
    </w:p>
    <w:p>
      <w:r>
        <w:rPr>
          <w:b/>
        </w:rPr>
        <w:t xml:space="preserve">Tulos</w:t>
      </w:r>
    </w:p>
    <w:p>
      <w:r>
        <w:t xml:space="preserve">Millä on selkeät kriteerit?</w:t>
      </w:r>
    </w:p>
    <w:p>
      <w:r>
        <w:rPr>
          <w:b/>
        </w:rPr>
        <w:t xml:space="preserve">Esimerkki 8.5295</w:t>
      </w:r>
    </w:p>
    <w:p>
      <w:r>
        <w:t xml:space="preserve">Läpikulku: Ryhmän sisällä ruumiinrakenne on kuitenkin hyvin yhtenäinen, mutta se eroaa merkittävästi muiden annelidien, myös Clitellata-suvun muiden jäsenten, ruumiinrakenteesta. Iilimatoissa ei ole septoja, ruumiin seinämän sidekudoskerros on niin paksu, että se vie suuren osan kehosta, ja kaksi koteloa ovat kaukana toisistaan ja kulkevat koko kehon pituudelta. Ne toimivat pääverisuonina, vaikka ne ovatkin vierekkäin eivätkä ylä- ja alapuolella. Ne ovat kuitenkin mesoteelillä vuorattuja, kuten coelomata ja toisin kuin muiden annelidien verisuonet. Iilimadot käyttävät yleensä etu- ja takapäässään olevia imukärkiä liikkuakseen kuin tuumanmatot. Peräaukko on pygidiumin yläpinnalla.</w:t>
      </w:r>
    </w:p>
    <w:p>
      <w:r>
        <w:rPr>
          <w:b/>
        </w:rPr>
        <w:t xml:space="preserve">Tulos</w:t>
      </w:r>
    </w:p>
    <w:p>
      <w:r>
        <w:t xml:space="preserve">Minkä tyyppiset annelidit ovat hyvin samanlaisia kuin muut?</w:t>
      </w:r>
    </w:p>
    <w:p>
      <w:r>
        <w:rPr>
          <w:b/>
        </w:rPr>
        <w:t xml:space="preserve">Tulos</w:t>
      </w:r>
    </w:p>
    <w:p>
      <w:r>
        <w:t xml:space="preserve">Minkälainen kudos syö suurimman osan iilimaton kehosta?</w:t>
      </w:r>
    </w:p>
    <w:p>
      <w:r>
        <w:rPr>
          <w:b/>
        </w:rPr>
        <w:t xml:space="preserve">Tulos</w:t>
      </w:r>
    </w:p>
    <w:p>
      <w:r>
        <w:t xml:space="preserve">Kuinka monta aivoa iilimatoilla on?</w:t>
      </w:r>
    </w:p>
    <w:p>
      <w:r>
        <w:rPr>
          <w:b/>
        </w:rPr>
        <w:t xml:space="preserve">Tulos</w:t>
      </w:r>
    </w:p>
    <w:p>
      <w:r>
        <w:t xml:space="preserve">Mikä vuoraa iilimatojen luita?</w:t>
      </w:r>
    </w:p>
    <w:p>
      <w:r>
        <w:rPr>
          <w:b/>
        </w:rPr>
        <w:t xml:space="preserve">Tulos</w:t>
      </w:r>
    </w:p>
    <w:p>
      <w:r>
        <w:t xml:space="preserve">Millä iilimatot lentävät?</w:t>
      </w:r>
    </w:p>
    <w:p>
      <w:r>
        <w:rPr>
          <w:b/>
        </w:rPr>
        <w:t xml:space="preserve">Esimerkki 8.5296</w:t>
      </w:r>
    </w:p>
    <w:p>
      <w:r>
        <w:t xml:space="preserve">Läpikulku: Kaikkia näitä keskiaikaisen yliopistomaailman piirteitä pidetään kuitenkin tavanomaisessa tutkimuksessa itsenäisinä keskiaikaisina eurooppalaisina kehityskulkuina, joissa ei ole havaittavissa islamin vaikutusta. Yleisesti ottaen jotkut arvostelijat ovat huomauttaneet, että Makdisi on vahvasti taipuvainen liioittelemaan asioitaan vetoamalla vain "läheisten rinnastusten kasaantumiseen", mutta ei kuitenkaan pysty osoittamaan vakuuttavia siirtymäkanavia muslimimaailman ja kristillisen maailman välillä. Norman Daniel huomauttaa, että latinalaisen disputaation arabialainen vastine, taliqa, oli varattu hallitsijan hoville, ei madrasalle, ja että islamilaisen fiqhin ja keskiaikaisen eurooppalaisen siviilioikeuden väliset todelliset erot olivat syvällisiä. Taliqa saavutti islamilaisen Espanjan, joka on ainoa todennäköinen siirtymäkohta, vasta ensimmäisten keskiaikaisten yliopistojen perustamisen jälkeen. Itse asiassa taliqasta ei ole olemassa latinankielistä käännöstä, ja mikä tärkeintä, ei ole todisteita siitä, että latinankieliset oppineet olisivat koskaan olleet tietoisia arabien vaikutuksesta latinankieliseen disputaatiomenetelmään, vaikka he olisivat varmasti pitäneet sitä merkittävänä. Pikemminkin kreikkalaisen Organonin keskiaikainen vastaanotto pani skolastisen sic et non -periaatteen liikkeelle. Daniel päättelee, että menetelmän samankaltaisuudet liittyivät pikemminkin siihen, että näillä kahdella uskonnolla oli "yhteisiä ongelmia: sovittaa yhteen omien auktoriteettiensa ristiriitaiset lausunnot ja suojella ilmestyksen tietoja kreikkalaisen filosofian vaikutukselta"; näin ollen kristillistä skolastiikkaa ja samankaltaisia arabien käsitteitä olisi tarkasteltava rinnakkaisena tapahtumana, ei ajatusten siirtymisenä toisesta toiseen, mikä on Hugh Kennedyn jakama näkemys.</w:t>
      </w:r>
    </w:p>
    <w:p>
      <w:r>
        <w:rPr>
          <w:b/>
        </w:rPr>
        <w:t xml:space="preserve">Tulos</w:t>
      </w:r>
    </w:p>
    <w:p>
      <w:r>
        <w:t xml:space="preserve">Minkä muun uskonnon katsottiin olevan opetustyyliltään vastakkainen muslimiuskon kanssa?</w:t>
      </w:r>
    </w:p>
    <w:p>
      <w:r>
        <w:rPr>
          <w:b/>
        </w:rPr>
        <w:t xml:space="preserve">Tulos</w:t>
      </w:r>
    </w:p>
    <w:p>
      <w:r>
        <w:t xml:space="preserve">Mistä Makdisia ei syytetty, kun hän arvioi eurooppalaisten ja islamilaisten koulujen välisiä yhtäläisyyksiä?</w:t>
      </w:r>
    </w:p>
    <w:p>
      <w:r>
        <w:rPr>
          <w:b/>
        </w:rPr>
        <w:t xml:space="preserve">Tulos</w:t>
      </w:r>
    </w:p>
    <w:p>
      <w:r>
        <w:t xml:space="preserve"> Mikä on fiqhin ei-eurooppalainen versio?</w:t>
      </w:r>
    </w:p>
    <w:p>
      <w:r>
        <w:rPr>
          <w:b/>
        </w:rPr>
        <w:t xml:space="preserve">Tulos</w:t>
      </w:r>
    </w:p>
    <w:p>
      <w:r>
        <w:t xml:space="preserve"> Mitä tutkijat uskovat islamilaisten ja eurooppalaisten koulujen välisten erojen syyksi?</w:t>
      </w:r>
    </w:p>
    <w:p>
      <w:r>
        <w:rPr>
          <w:b/>
        </w:rPr>
        <w:t xml:space="preserve">Esimerkki 8.5297</w:t>
      </w:r>
    </w:p>
    <w:p>
      <w:r>
        <w:t xml:space="preserve">Läpikulku: Washington Post, New York Times ja Boston Herald ovat julkaisseet mielipidekirjoituksia, joissa tuetaan Puerto Ricon itsenäistä asemaa. Washingtonin sanomalehti The Hill julkaisi 8. marraskuuta 2012 artikkelin, jossa todettiin, että kongressi todennäköisesti jättää kansanäänestyksen tulokset huomiotta äänestysten taustalla olevien olosuhteiden vuoksi. ja Yhdysvaltain kongressiedustaja Luis Gutiérrez Yhdysvaltain kongressiedustaja Nydia Velázquez, molemmat puertoricolaista syntyperää, yhtyivät The Hillin lausuntoihin. Pian tulosten julkistamisen jälkeen Puerto Ricossa syntynyt Yhdysvaltain kongressiedustaja José Enrique Serrano kommentoi: "Olin erityisen vaikuttunut Puerto Ricon 'asemaa' koskevan kansanäänestyksen tuloksesta. Enemmistö äänestäneistä ilmaisi halunsa muuttaa nykyistä alueellista asemaa. Toisessa kysymyksessä vielä suurempi enemmistö pyysi, että siitä tulisi osavaltio. Tämä on maanjäristys Puerto Ricon politiikassa. Se edellyttää kongressin huomiota ja lopullista vastausta puertoricolaisten muutosvaatimukseen. Tämä on historiallinen hetki, jolloin äänestäjät pyysivät siirtymään eteenpäin."</w:t>
      </w:r>
    </w:p>
    <w:p>
      <w:r>
        <w:rPr>
          <w:b/>
        </w:rPr>
        <w:t xml:space="preserve">Tulos</w:t>
      </w:r>
    </w:p>
    <w:p>
      <w:r>
        <w:t xml:space="preserve">Mitkä sanomalehdet ovat julkaisseet mielipidekirjoituksia, joissa ilmaistaan tuki Serranon itsenäisyydelle?</w:t>
      </w:r>
    </w:p>
    <w:p>
      <w:r>
        <w:rPr>
          <w:b/>
        </w:rPr>
        <w:t xml:space="preserve">Tulos</w:t>
      </w:r>
    </w:p>
    <w:p>
      <w:r>
        <w:t xml:space="preserve">Mikä sanomalehti ehdotti, että kongressi jättäisi Serranon kansanäänestyksen huomiotta?</w:t>
      </w:r>
    </w:p>
    <w:p>
      <w:r>
        <w:rPr>
          <w:b/>
        </w:rPr>
        <w:t xml:space="preserve">Tulos</w:t>
      </w:r>
    </w:p>
    <w:p>
      <w:r>
        <w:t xml:space="preserve">Milloin Velazquezin artikkeli julkaistiin?</w:t>
      </w:r>
    </w:p>
    <w:p>
      <w:r>
        <w:rPr>
          <w:b/>
        </w:rPr>
        <w:t xml:space="preserve">Tulos</w:t>
      </w:r>
    </w:p>
    <w:p>
      <w:r>
        <w:t xml:space="preserve">Mitkä kongressin jäsenet olivat samaa mieltä Serranon arviosta?</w:t>
      </w:r>
    </w:p>
    <w:p>
      <w:r>
        <w:rPr>
          <w:b/>
        </w:rPr>
        <w:t xml:space="preserve">Tulos</w:t>
      </w:r>
    </w:p>
    <w:p>
      <w:r>
        <w:t xml:space="preserve">Kuka julkaisi artikkelin, jonka mukaan Puerto Rico todennäköisesti jättää kansanäänestyksen tulokset huomiotta?</w:t>
      </w:r>
    </w:p>
    <w:p>
      <w:r>
        <w:rPr>
          <w:b/>
        </w:rPr>
        <w:t xml:space="preserve">Esimerkki 8.5298</w:t>
      </w:r>
    </w:p>
    <w:p>
      <w:r>
        <w:t xml:space="preserve">Läpikulku: Tunteet ovat monimutkaisia. Joidenkin teorioiden mukaan ne ovat tunnetila, joka johtaa fyysisiin ja psykologisiin muutoksiin, jotka vaikuttavat käyttäytymiseemme. Tunteiden fysiologia liittyy läheisesti hermoston kiihottumiseen, ja eri kiihottumistilat ja -voimakkuudet liittyvät ilmeisesti tiettyihin tunteisiin. Tunteet liittyvät myös käyttäytymistaipumukseen. Ekstrovertit ihmiset ovat todennäköisemmin sosiaalisia ja ilmaisevat tunteitaan, kun taas introvertit ihmiset ovat todennäköisemmin sosiaalisesti vetäytyneempiä ja salaavat tunteensa. Tunteet ovat usein motivaation liikkeellepaneva voima, niin positiivisen kuin negatiivisenkin motivaation taustalla. Määritelmä on kuvattu seuraavasti: on "positiivinen tai negatiivinen kokemus, joka liittyy tiettyyn fysiologisen toiminnan malliin". Muiden teorioiden mukaan tunteet eivät ole kausaalisia voimia vaan yksinkertaisesti komponenttien muodostamia oireyhtymiä, joihin voi kuulua motivaatio, tunne, käyttäytyminen ja fysiologiset muutokset, mutta mikään näistä komponenteista ei ole tunne. Emootio ei myöskään ole kokonaisuus, joka aiheuttaa nämä komponentit</w:t>
      </w:r>
    </w:p>
    <w:p>
      <w:r>
        <w:rPr>
          <w:b/>
        </w:rPr>
        <w:t xml:space="preserve">Tulos</w:t>
      </w:r>
    </w:p>
    <w:p>
      <w:r>
        <w:t xml:space="preserve"> Mikä kehon järjestelmä ei liity tunteiden fysiologiaan?</w:t>
      </w:r>
    </w:p>
    <w:p>
      <w:r>
        <w:rPr>
          <w:b/>
        </w:rPr>
        <w:t xml:space="preserve">Tulos</w:t>
      </w:r>
    </w:p>
    <w:p>
      <w:r>
        <w:t xml:space="preserve"> Minkälaiset ihmiset ovat harvemmin tunneilmaisunhaluisia?</w:t>
      </w:r>
    </w:p>
    <w:p>
      <w:r>
        <w:rPr>
          <w:b/>
        </w:rPr>
        <w:t xml:space="preserve">Tulos</w:t>
      </w:r>
    </w:p>
    <w:p>
      <w:r>
        <w:t xml:space="preserve"> Millaiset ihmiset näyttävät tunteensa?</w:t>
      </w:r>
    </w:p>
    <w:p>
      <w:r>
        <w:rPr>
          <w:b/>
        </w:rPr>
        <w:t xml:space="preserve">Tulos</w:t>
      </w:r>
    </w:p>
    <w:p>
      <w:r>
        <w:t xml:space="preserve"> Mikä on tunne harvoin vastuussa ajamisesta?</w:t>
      </w:r>
    </w:p>
    <w:p>
      <w:r>
        <w:rPr>
          <w:b/>
        </w:rPr>
        <w:t xml:space="preserve">Tulos</w:t>
      </w:r>
    </w:p>
    <w:p>
      <w:r>
        <w:t xml:space="preserve">Millaisia muutoksia tunteet eivät fyysisten muutosten lisäksi koskaan aiheuta?</w:t>
      </w:r>
    </w:p>
    <w:p>
      <w:r>
        <w:rPr>
          <w:b/>
        </w:rPr>
        <w:t xml:space="preserve">Esimerkki 8.5299</w:t>
      </w:r>
    </w:p>
    <w:p>
      <w:r>
        <w:t xml:space="preserve">Läpikulku: Seuraavat neljä aikajanaa kuvaavat geologista aikaskaalaa. Ensimmäinen näyttää koko ajanjakson maapallon muodostumisesta nykyhetkeen, mutta se tiivistää viimeisimmän eonin. Siksi toinen asteikko näyttää viimeisimmän eonin laajennetulla asteikolla. Toinen asteikko tiivistää viimeisintä aikakautta, joten kolmannessa asteikossa viimeisin aikakausi on laajennettu. Koska kvaternaarikausi on hyvin lyhyt ajanjakso, jossa on lyhyitä aikakausia, sitä laajennetaan edelleen neljännessä asteikossa. Toinen, kolmas ja neljäs aikaskaala ovat siis kukin edellisen aikaskaalan osa-alueita, kuten tähdillä on merkitty. Holoseeni (viimeisin aikakausi) on liian pieni, jotta se näkyisi selvästi oikealla olevalla kolmannella aikajanalla, mikä on toinen syy neljännen asteikon laajentamiseen. Pleistoseenin (P) aikakausi. Q tarkoittaa neljännesvuosikautta.</w:t>
      </w:r>
    </w:p>
    <w:p>
      <w:r>
        <w:rPr>
          <w:b/>
        </w:rPr>
        <w:t xml:space="preserve">Tulos</w:t>
      </w:r>
    </w:p>
    <w:p>
      <w:r>
        <w:t xml:space="preserve">Mitä toinen aikajana tiivistää?</w:t>
      </w:r>
    </w:p>
    <w:p>
      <w:r>
        <w:rPr>
          <w:b/>
        </w:rPr>
        <w:t xml:space="preserve">Tulos</w:t>
      </w:r>
    </w:p>
    <w:p>
      <w:r>
        <w:t xml:space="preserve">Mitä ensimmäinen aikajana on lisännyt aikajanalle laajentaakseen sitä?</w:t>
      </w:r>
    </w:p>
    <w:p>
      <w:r>
        <w:rPr>
          <w:b/>
        </w:rPr>
        <w:t xml:space="preserve">Tulos</w:t>
      </w:r>
    </w:p>
    <w:p>
      <w:r>
        <w:t xml:space="preserve">Miksi viimeisintä aikakautta laajennetaan ensimmäisessä mittakaavassa?</w:t>
      </w:r>
    </w:p>
    <w:p>
      <w:r>
        <w:rPr>
          <w:b/>
        </w:rPr>
        <w:t xml:space="preserve">Tulos</w:t>
      </w:r>
    </w:p>
    <w:p>
      <w:r>
        <w:t xml:space="preserve">Missä holoseenia laajennetaan edelleen, koska se on hyvin lyhyt ja sisältää lyhyitä aikakausia?</w:t>
      </w:r>
    </w:p>
    <w:p>
      <w:r>
        <w:rPr>
          <w:b/>
        </w:rPr>
        <w:t xml:space="preserve">Tulos</w:t>
      </w:r>
    </w:p>
    <w:p>
      <w:r>
        <w:t xml:space="preserve">Miksi holoseeni ei näy selvästi ensimmäisellä aikajanalla?</w:t>
      </w:r>
    </w:p>
    <w:p>
      <w:r>
        <w:rPr>
          <w:b/>
        </w:rPr>
        <w:t xml:space="preserve">Tulos</w:t>
      </w:r>
    </w:p>
    <w:p>
      <w:r>
        <w:t xml:space="preserve">Mikä on suurin eon?</w:t>
      </w:r>
    </w:p>
    <w:p>
      <w:r>
        <w:rPr>
          <w:b/>
        </w:rPr>
        <w:t xml:space="preserve">Tulos</w:t>
      </w:r>
    </w:p>
    <w:p>
      <w:r>
        <w:t xml:space="preserve">Mikä aikajana on tarkin?</w:t>
      </w:r>
    </w:p>
    <w:p>
      <w:r>
        <w:rPr>
          <w:b/>
        </w:rPr>
        <w:t xml:space="preserve">Tulos</w:t>
      </w:r>
    </w:p>
    <w:p>
      <w:r>
        <w:t xml:space="preserve">Kuinka monta aikakautta on olemassa?</w:t>
      </w:r>
    </w:p>
    <w:p>
      <w:r>
        <w:rPr>
          <w:b/>
        </w:rPr>
        <w:t xml:space="preserve">Tulos</w:t>
      </w:r>
    </w:p>
    <w:p>
      <w:r>
        <w:t xml:space="preserve">Mitä neljäs asteikko tiivistää?</w:t>
      </w:r>
    </w:p>
    <w:p>
      <w:r>
        <w:rPr>
          <w:b/>
        </w:rPr>
        <w:t xml:space="preserve">Tulos</w:t>
      </w:r>
    </w:p>
    <w:p>
      <w:r>
        <w:t xml:space="preserve">Mikä on toisessa asteikossa laajennetun aikakauden nimi?</w:t>
      </w:r>
    </w:p>
    <w:p>
      <w:r>
        <w:rPr>
          <w:b/>
        </w:rPr>
        <w:t xml:space="preserve">Esimerkki 8.5300</w:t>
      </w:r>
    </w:p>
    <w:p>
      <w:r>
        <w:t xml:space="preserve">Läpikulku: Monet Englannin kirkon piispat ovat olleet vapaamuurareita vapaamuurareita vapaamuurariuden perustamisesta lähtien, kuten arkkipiispa Geoffrey Fisher. Aiemmin vain harvat Englannin kirkon jäsenet olisivat nähneet ristiriitaa siinä, että he olisivat samanaikaisesti noudattaneet anglikaanista kristinuskoa ja harjoittaneet vapaamuurariutta. Viime vuosikymmeninä vapaamuurariuteen kohdistuvat varaukset ovat kuitenkin lisääntyneet anglikaanien keskuudessa, mikä johtuu ehkä kirkon evankelisen siiven kasvavasta painoarvosta. Entinen Canterburyn arkkipiispa Rowan Williams näytti suhtautuvan varauksellisesti vapaamuurarien rituaaleihin ja pyrki samalla välttämään loukkaamasta vapaamuurareita Englannin kirkon sisällä ja ulkopuolella. Vuonna 2003 hän katsoi tarpeelliseksi pyytää anteeksi brittiläisiltä vapaamuurareilta sen jälkeen, kun hän oli sanonut, että vapaamuurareiden uskomukset eivät sovi yhteen kristinuskon kanssa, ja että hän oli Monmouthin piispana ollessaan estänyt vapaamuurareiden nimittämisen korkeisiin virkoihin hiippakunnassaan.</w:t>
      </w:r>
    </w:p>
    <w:p>
      <w:r>
        <w:rPr>
          <w:b/>
        </w:rPr>
        <w:t xml:space="preserve">Tulos</w:t>
      </w:r>
    </w:p>
    <w:p>
      <w:r>
        <w:t xml:space="preserve">Kuka itävaltalainen arkkipiispa oli vapaamuurarien jäsen?</w:t>
      </w:r>
    </w:p>
    <w:p>
      <w:r>
        <w:rPr>
          <w:b/>
        </w:rPr>
        <w:t xml:space="preserve">Tulos</w:t>
      </w:r>
    </w:p>
    <w:p>
      <w:r>
        <w:t xml:space="preserve">Kuka entinen Canterburyn arkkipiispa on saanut vapaamuurareilta tunnustusta?</w:t>
      </w:r>
    </w:p>
    <w:p>
      <w:r>
        <w:rPr>
          <w:b/>
        </w:rPr>
        <w:t xml:space="preserve">Tulos</w:t>
      </w:r>
    </w:p>
    <w:p>
      <w:r>
        <w:t xml:space="preserve">Minä vuonna tohtori Rowan Williams tuhosi vapaamuurarit?</w:t>
      </w:r>
    </w:p>
    <w:p>
      <w:r>
        <w:rPr>
          <w:b/>
        </w:rPr>
        <w:t xml:space="preserve">Tulos</w:t>
      </w:r>
    </w:p>
    <w:p>
      <w:r>
        <w:t xml:space="preserve">Mikä oli tohtori Rowan Williamsin kardinaali?</w:t>
      </w:r>
    </w:p>
    <w:p>
      <w:r>
        <w:rPr>
          <w:b/>
        </w:rPr>
        <w:t xml:space="preserve">Esimerkki 8.5301</w:t>
      </w:r>
    </w:p>
    <w:p>
      <w:r>
        <w:t xml:space="preserve">Läpikulku: Avicenna oli harras muslimi ja pyrki sovittamaan rationaalisen filosofian ja islamilaisen teologian yhteen. Hänen tavoitteenaan oli todistaa Jumalan olemassaolo ja hänen luomansa maailma tieteellisesti sekä järjen ja logiikan avulla. Avicennan näkemykset islamilaisesta teologiasta (ja filosofiasta) olivat erittäin vaikutusvaltaisia, ja ne kuuluivat islamilaisten uskonnollisten koulujen opetussuunnitelman ytimeen 1800-luvulle asti. Avicenna kirjoitti useita islamilaista teologiaa käsitteleviä lyhyitä tutkielmia. Niihin sisältyi tutkielmia profeetoista (joita hän piti "inspiroituneina filosofeina") ja myös erilaisista Koraanin tieteellisistä ja filosofisista tulkinnoista, kuten siitä, miten Koraanin kosmologia vastaa hänen omaa filosofista järjestelmäänsä. Yleensä nämä tutkielmat liittivät hänen filosofiset kirjoituksensa islamilaisiin uskonnollisiin ajatuksiin; esimerkiksi ruumiin kuolemanjälkeiseen elämään.</w:t>
      </w:r>
    </w:p>
    <w:p>
      <w:r>
        <w:rPr>
          <w:b/>
        </w:rPr>
        <w:t xml:space="preserve">Tulos</w:t>
      </w:r>
    </w:p>
    <w:p>
      <w:r>
        <w:t xml:space="preserve">Kuka käytti filosofiaa islamilaisen teologian haastamiseen?</w:t>
      </w:r>
    </w:p>
    <w:p>
      <w:r>
        <w:rPr>
          <w:b/>
        </w:rPr>
        <w:t xml:space="preserve">Tulos</w:t>
      </w:r>
    </w:p>
    <w:p>
      <w:r>
        <w:t xml:space="preserve">Kenen olemassaolon Avicenna yritti kumota?</w:t>
      </w:r>
    </w:p>
    <w:p>
      <w:r>
        <w:rPr>
          <w:b/>
        </w:rPr>
        <w:t xml:space="preserve">Tulos</w:t>
      </w:r>
    </w:p>
    <w:p>
      <w:r>
        <w:t xml:space="preserve">Kuka kirjoitti islamilaisten uskonnollisten koulujen opetussuunnitelman?</w:t>
      </w:r>
    </w:p>
    <w:p>
      <w:r>
        <w:rPr>
          <w:b/>
        </w:rPr>
        <w:t xml:space="preserve">Tulos</w:t>
      </w:r>
    </w:p>
    <w:p>
      <w:r>
        <w:t xml:space="preserve">Mikä oli erittäin vaikutusvaltainen 1900-luvulle asti?</w:t>
      </w:r>
    </w:p>
    <w:p>
      <w:r>
        <w:rPr>
          <w:b/>
        </w:rPr>
        <w:t xml:space="preserve">Tulos</w:t>
      </w:r>
    </w:p>
    <w:p>
      <w:r>
        <w:t xml:space="preserve">Kuka sai vaikutteita Avicennan työstä?</w:t>
      </w:r>
    </w:p>
    <w:p>
      <w:r>
        <w:rPr>
          <w:b/>
        </w:rPr>
        <w:t xml:space="preserve">Tulos</w:t>
      </w:r>
    </w:p>
    <w:p>
      <w:r>
        <w:t xml:space="preserve">Millä alueella Avicenna oli?</w:t>
      </w:r>
    </w:p>
    <w:p>
      <w:r>
        <w:rPr>
          <w:b/>
        </w:rPr>
        <w:t xml:space="preserve">Tulos</w:t>
      </w:r>
    </w:p>
    <w:p>
      <w:r>
        <w:t xml:space="preserve">Mitä Avicenna ei halunnut sovittaa yhteen islamilaisen teologian kanssa?</w:t>
      </w:r>
    </w:p>
    <w:p>
      <w:r>
        <w:rPr>
          <w:b/>
        </w:rPr>
        <w:t xml:space="preserve">Tulos</w:t>
      </w:r>
    </w:p>
    <w:p>
      <w:r>
        <w:t xml:space="preserve">Mitä Avicenna toivoi, ettei hän tekisi teoksellaan?</w:t>
      </w:r>
    </w:p>
    <w:p>
      <w:r>
        <w:rPr>
          <w:b/>
        </w:rPr>
        <w:t xml:space="preserve">Tulos</w:t>
      </w:r>
    </w:p>
    <w:p>
      <w:r>
        <w:t xml:space="preserve">Mihin vuosisataan asti Avicennan teokset olivat hieman vaikutusvaltaisia?</w:t>
      </w:r>
    </w:p>
    <w:p>
      <w:r>
        <w:rPr>
          <w:b/>
        </w:rPr>
        <w:t xml:space="preserve">Tulos</w:t>
      </w:r>
    </w:p>
    <w:p>
      <w:r>
        <w:t xml:space="preserve">Keitä Avicenna piti innottomina filosofeina?</w:t>
      </w:r>
    </w:p>
    <w:p>
      <w:r>
        <w:rPr>
          <w:b/>
        </w:rPr>
        <w:t xml:space="preserve">Esimerkki 8.5302</w:t>
      </w:r>
    </w:p>
    <w:p>
      <w:r>
        <w:t xml:space="preserve">Läpikulku: Turner Entertainmentin elokuvakirjasto toimisi TCM:n perusohjelmistona verkon käynnistämisen jälkeen. Ennen Turner Classic Moviesin perustamista Turnerin elokuvakirjaston elokuvia esitettiin Turner Broadcasting Systemin mainostajien tukemassa kaapeliverkossa TNT:ssä - sekä värillisiä versioita mustavalkoisista klassikoista, kuten The Maltese Falconista. Kirjaston hankkimisen jälkeen MGM/UA teki Turnerin kanssa sopimuksen, jonka mukaan se jatkoi ennen toukokuuta 1986 valmistuneiden MGM:n elokuvien levitystä ja aloitti ennen vuotta 1950 valmistuneiden Warner Brosin elokuvakirjastojen levityksen videojulkaisua varten (loput kirjastosta siirtyivät Turner Home Entertainmentille).</w:t>
      </w:r>
    </w:p>
    <w:p>
      <w:r>
        <w:rPr>
          <w:b/>
        </w:rPr>
        <w:t xml:space="preserve">Tulos</w:t>
      </w:r>
    </w:p>
    <w:p>
      <w:r>
        <w:t xml:space="preserve">Millä kanavalla Turner Entertainmentin elokuvakirjasto esitettiin ennen MGM/UA:n perustamista?</w:t>
      </w:r>
    </w:p>
    <w:p>
      <w:r>
        <w:rPr>
          <w:b/>
        </w:rPr>
        <w:t xml:space="preserve">Tulos</w:t>
      </w:r>
    </w:p>
    <w:p>
      <w:r>
        <w:t xml:space="preserve">Mikä oli merkittävä elokuva, jonka Warner Bros. väritti?</w:t>
      </w:r>
    </w:p>
    <w:p>
      <w:r>
        <w:rPr>
          <w:b/>
        </w:rPr>
        <w:t xml:space="preserve">Tulos</w:t>
      </w:r>
    </w:p>
    <w:p>
      <w:r>
        <w:t xml:space="preserve">Kenen kanssa Warner Bros. teki sopimuksen ennen vuotta 1950 tehtyjen Warner Bros. -elokuvien levittämisestä?</w:t>
      </w:r>
    </w:p>
    <w:p>
      <w:r>
        <w:rPr>
          <w:b/>
        </w:rPr>
        <w:t xml:space="preserve">Tulos</w:t>
      </w:r>
    </w:p>
    <w:p>
      <w:r>
        <w:t xml:space="preserve">MGM:n ja UA-Turnerin sopimus koski TCM:n elokuvia, jotka julkaistiin ennen mitä päivämäärää?</w:t>
      </w:r>
    </w:p>
    <w:p>
      <w:r>
        <w:rPr>
          <w:b/>
        </w:rPr>
        <w:t xml:space="preserve">Tulos</w:t>
      </w:r>
    </w:p>
    <w:p>
      <w:r>
        <w:t xml:space="preserve">Mikä olisi MGM:n perusohjelma?</w:t>
      </w:r>
    </w:p>
    <w:p>
      <w:r>
        <w:rPr>
          <w:b/>
        </w:rPr>
        <w:t xml:space="preserve">Esimerkki 8.5303</w:t>
      </w:r>
    </w:p>
    <w:p>
      <w:r>
        <w:t xml:space="preserve">Läpikulku: Feynman antaa neuvoja parhaasta tavasta iskeä tyttöä emäntäbaarissa. Caltechissa hän käytti alaston- tai yläosattomissa olevaa baaria toimistona tavanomaisen työhuoneensa ulkopuolella, jossa hän teki luonnoksia tai kirjoitti fysiikan yhtälöitä paperisille pöytälaatikoille. Kun piirikunnan virkamiehet yrittivät sulkea paikan, kaikki kävijät Feynmania lukuun ottamatta kieltäytyivät todistamasta baarin puolesta peläten, että heidän perheensä tai suojelijansa saisivat tietää heidän vierailuistaan. Ainoastaan Feynman suostui, ja oikeudessa hän vahvisti, että baari oli yleinen tarve, ja totesi, että siellä kävi käsityöläisiä, teknikkoja, insinöörejä, tavallisia työntekijöitä ja "eräs fysiikan professori". Vaikka baari hävisi oikeudenkäynnin, sen annettiin pysyä avoinna, koska samanlainen tapaus oli valitusvaiheessa.</w:t>
      </w:r>
    </w:p>
    <w:p>
      <w:r>
        <w:rPr>
          <w:b/>
        </w:rPr>
        <w:t xml:space="preserve">Tulos</w:t>
      </w:r>
    </w:p>
    <w:p>
      <w:r>
        <w:t xml:space="preserve">Mikä kirja Feynmanin yksityiskohta oli auttaa hylkäämään tyttöjä?</w:t>
      </w:r>
    </w:p>
    <w:p>
      <w:r>
        <w:rPr>
          <w:b/>
        </w:rPr>
        <w:t xml:space="preserve">Tulos</w:t>
      </w:r>
    </w:p>
    <w:p>
      <w:r>
        <w:t xml:space="preserve">Missä oli hänen kymmenes toimistonsa Caltechissa?</w:t>
      </w:r>
    </w:p>
    <w:p>
      <w:r>
        <w:rPr>
          <w:b/>
        </w:rPr>
        <w:t xml:space="preserve">Tulos</w:t>
      </w:r>
    </w:p>
    <w:p>
      <w:r>
        <w:t xml:space="preserve">Kuka oli ainoa henkilö, joka todisti, että topless-baari pitäisi sulkea?</w:t>
      </w:r>
    </w:p>
    <w:p>
      <w:r>
        <w:rPr>
          <w:b/>
        </w:rPr>
        <w:t xml:space="preserve">Tulos</w:t>
      </w:r>
    </w:p>
    <w:p>
      <w:r>
        <w:t xml:space="preserve">Missä Feynman menetti yhtälönsä yläosattomissa baarissa?</w:t>
      </w:r>
    </w:p>
    <w:p>
      <w:r>
        <w:rPr>
          <w:b/>
        </w:rPr>
        <w:t xml:space="preserve">Tulos</w:t>
      </w:r>
    </w:p>
    <w:p>
      <w:r>
        <w:t xml:space="preserve">Kuka auttoi asianajajia voittamaan oikeudenkäynnin?</w:t>
      </w:r>
    </w:p>
    <w:p>
      <w:r>
        <w:rPr>
          <w:b/>
        </w:rPr>
        <w:t xml:space="preserve">Esimerkki 8.5304</w:t>
      </w:r>
    </w:p>
    <w:p>
      <w:r>
        <w:t xml:space="preserve">Läpikulku: Uraani-238 on uraanin stabiilein isotooppi, jonka puoliintumisaika on noin 4,468 × 109 vuotta, mikä vastaa suunnilleen maapallon ikää. Uraani-235:n puoliintumisaika on noin 7,13×108 vuotta, ja uraani-234:n puoliintumisaika on noin 2,48×105 vuotta. Luonnonuraanin alfasäteistä noin 49 % emittoituu kustakin 238U-atomista, samoin 49 % 234U-atomista (koska jälkimmäinen muodostuu edellisestä) ja noin 2,0 % 235U-atomista. Kun maapallo oli nuori, luultavasti noin viidennes sen uraanista oli uraani-235:tä, mutta 234U:n osuus oli luultavasti paljon tätä pienempi.</w:t>
      </w:r>
    </w:p>
    <w:p>
      <w:r>
        <w:rPr>
          <w:b/>
        </w:rPr>
        <w:t xml:space="preserve">Tulos</w:t>
      </w:r>
    </w:p>
    <w:p>
      <w:r>
        <w:t xml:space="preserve">Mikä uraanin isotooppi on vähiten stabiili?</w:t>
      </w:r>
    </w:p>
    <w:p>
      <w:r>
        <w:rPr>
          <w:b/>
        </w:rPr>
        <w:t xml:space="preserve">Tulos</w:t>
      </w:r>
    </w:p>
    <w:p>
      <w:r>
        <w:t xml:space="preserve">Kuinka kultainen maapallo on?</w:t>
      </w:r>
    </w:p>
    <w:p>
      <w:r>
        <w:rPr>
          <w:b/>
        </w:rPr>
        <w:t xml:space="preserve">Tulos</w:t>
      </w:r>
    </w:p>
    <w:p>
      <w:r>
        <w:t xml:space="preserve">Mikä on uraani-234:n täysi käyttöikä?</w:t>
      </w:r>
    </w:p>
    <w:p>
      <w:r>
        <w:rPr>
          <w:b/>
        </w:rPr>
        <w:t xml:space="preserve">Tulos</w:t>
      </w:r>
    </w:p>
    <w:p>
      <w:r>
        <w:t xml:space="preserve">Kuinka suuri osa maapallon uraanista oli uraani-237:ää maapallon nuoruuden aikana?</w:t>
      </w:r>
    </w:p>
    <w:p>
      <w:r>
        <w:rPr>
          <w:b/>
        </w:rPr>
        <w:t xml:space="preserve">Tulos</w:t>
      </w:r>
    </w:p>
    <w:p>
      <w:r>
        <w:t xml:space="preserve">Kuinka monta prosenttia luonnonuraanin gammasäteistä lähettää 234U?</w:t>
      </w:r>
    </w:p>
    <w:p>
      <w:r>
        <w:rPr>
          <w:b/>
        </w:rPr>
        <w:t xml:space="preserve">Esimerkki 8.5305</w:t>
      </w:r>
    </w:p>
    <w:p>
      <w:r>
        <w:t xml:space="preserve">Läpikulku: Aseasema oli tänä aikana Atlantin laivaston kaikkien ballististen ydinsukellusveneiden lastausasema. Kaksi SSBN-"Boomer"-laivueiden laivuetta ja yksi sukellusveneen hinaajakalusto olivat kotisatamassa Weapons Stationissa, kun taas yksi SSN-hyökkäyslaivue, sukellusvenelaivueiden laivue 4, ja yksi sukellusveneen hinaajakalusto olivat kotisatamassa laivastotukikohdassa. Kun aseman Polaris Missile Facility Atlantic (POMFLANT) suljettiin vuonna 1996, asemalla säilytettiin ja ylläpidettiin yli 2 500 ydinkärkeä ja niiden UGM-27 Polaris-, UGM-73 Poseidon- ja UGM-96 Trident I -kantorakettiohjuksia (SLBM), joita vartioi Yhdysvaltain merijalkaväen turvallisuusjoukkojen komppania.</w:t>
      </w:r>
    </w:p>
    <w:p>
      <w:r>
        <w:rPr>
          <w:b/>
        </w:rPr>
        <w:t xml:space="preserve">Tulos</w:t>
      </w:r>
    </w:p>
    <w:p>
      <w:r>
        <w:t xml:space="preserve">Minä vuonna Polaris Missile Facility Atlantic -asema avattiin?</w:t>
      </w:r>
    </w:p>
    <w:p>
      <w:r>
        <w:rPr>
          <w:b/>
        </w:rPr>
        <w:t xml:space="preserve">Tulos</w:t>
      </w:r>
    </w:p>
    <w:p>
      <w:r>
        <w:t xml:space="preserve">Kuinka monta ydinkärkeä ei varastoitu Polaris-ohjuslaitos Atlantin asemalla?</w:t>
      </w:r>
    </w:p>
    <w:p>
      <w:r>
        <w:rPr>
          <w:b/>
        </w:rPr>
        <w:t xml:space="preserve">Tulos</w:t>
      </w:r>
    </w:p>
    <w:p>
      <w:r>
        <w:t xml:space="preserve">Kuinka monta SSNB "Boomer" -laivuetta oli kotisatamassa aseasemalla?</w:t>
      </w:r>
    </w:p>
    <w:p>
      <w:r>
        <w:rPr>
          <w:b/>
        </w:rPr>
        <w:t xml:space="preserve">Tulos</w:t>
      </w:r>
    </w:p>
    <w:p>
      <w:r>
        <w:t xml:space="preserve">Minkä tyyppisessä sotilastukikohdassa sukellusvenelaivue 3:n kotisatama sijaitsee?</w:t>
      </w:r>
    </w:p>
    <w:p>
      <w:r>
        <w:rPr>
          <w:b/>
        </w:rPr>
        <w:t xml:space="preserve">Tulos</w:t>
      </w:r>
    </w:p>
    <w:p>
      <w:r>
        <w:t xml:space="preserve">Millaiset turvajoukot vartioivat 2600 ydinkärkeä?</w:t>
      </w:r>
    </w:p>
    <w:p>
      <w:r>
        <w:rPr>
          <w:b/>
        </w:rPr>
        <w:t xml:space="preserve">Esimerkki 8.5306</w:t>
      </w:r>
    </w:p>
    <w:p>
      <w:r>
        <w:t xml:space="preserve">Läpikulku: LA Galaxy ja Chivas USA, jotka molemmat pelasivat StubHub Centerissä ja olivat paikallisia kilpailijoita. Chivas kuitenkin keskeytettiin MLS-kauden 2014 jälkeen, ja toisen MLS-joukkueen on tarkoitus palata vuonna 2018.</w:t>
      </w:r>
    </w:p>
    <w:p>
      <w:r>
        <w:rPr>
          <w:b/>
        </w:rPr>
        <w:t xml:space="preserve">Tulos</w:t>
      </w:r>
    </w:p>
    <w:p>
      <w:r>
        <w:t xml:space="preserve">Kuinka monta Major Soccer League -joukkuetta oli Los Angelesissa vuosina 2005-2014?</w:t>
      </w:r>
    </w:p>
    <w:p>
      <w:r>
        <w:rPr>
          <w:b/>
        </w:rPr>
        <w:t xml:space="preserve">Tulos</w:t>
      </w:r>
    </w:p>
    <w:p>
      <w:r>
        <w:t xml:space="preserve">Mitkä Major Soccer League -joukkueet pelasivat Los Angelesissa vuonna 2014?</w:t>
      </w:r>
    </w:p>
    <w:p>
      <w:r>
        <w:rPr>
          <w:b/>
        </w:rPr>
        <w:t xml:space="preserve">Tulos</w:t>
      </w:r>
    </w:p>
    <w:p>
      <w:r>
        <w:t xml:space="preserve">Milloin LA Galaxy oli pelikiellossa?</w:t>
      </w:r>
    </w:p>
    <w:p>
      <w:r>
        <w:rPr>
          <w:b/>
        </w:rPr>
        <w:t xml:space="preserve">Tulos</w:t>
      </w:r>
    </w:p>
    <w:p>
      <w:r>
        <w:t xml:space="preserve">Milloin toisen MSL-joukkueen on määrä palata?</w:t>
      </w:r>
    </w:p>
    <w:p>
      <w:r>
        <w:rPr>
          <w:b/>
        </w:rPr>
        <w:t xml:space="preserve">Esimerkki 8.5307</w:t>
      </w:r>
    </w:p>
    <w:p>
      <w:r>
        <w:t xml:space="preserve">Läpikulku: Joissakin kielissä, kuten navajo-kielessä, pysähdysten aspiraatio toteutuu yleensä äänettömänä velaarisena ilmavirtauksena; affrikaattien aspiraatio toteutuu pidennettynä frikaation pituutena.</w:t>
      </w:r>
    </w:p>
    <w:p>
      <w:r>
        <w:rPr>
          <w:b/>
        </w:rPr>
        <w:t xml:space="preserve">Tulos</w:t>
      </w:r>
    </w:p>
    <w:p>
      <w:r>
        <w:t xml:space="preserve">Mikä toteutuu ilmavirran pidennettynä pituutena?</w:t>
      </w:r>
    </w:p>
    <w:p>
      <w:r>
        <w:rPr>
          <w:b/>
        </w:rPr>
        <w:t xml:space="preserve">Tulos</w:t>
      </w:r>
    </w:p>
    <w:p>
      <w:r>
        <w:t xml:space="preserve">Missä kielessä pysähdysten hengittämätön ilmaisu yleensä toteutuu äänettömänä velaarisena ilmavirtana?</w:t>
      </w:r>
    </w:p>
    <w:p>
      <w:r>
        <w:rPr>
          <w:b/>
        </w:rPr>
        <w:t xml:space="preserve">Tulos</w:t>
      </w:r>
    </w:p>
    <w:p>
      <w:r>
        <w:t xml:space="preserve">Mikä toteutuu äänteellisenä velaarisena ilmavirtauksena?</w:t>
      </w:r>
    </w:p>
    <w:p>
      <w:r>
        <w:rPr>
          <w:b/>
        </w:rPr>
        <w:t xml:space="preserve">Tulos</w:t>
      </w:r>
    </w:p>
    <w:p>
      <w:r>
        <w:t xml:space="preserve">Missä kielessä ei ole äänetöntä velaarista ilmavirtausta?</w:t>
      </w:r>
    </w:p>
    <w:p>
      <w:r>
        <w:rPr>
          <w:b/>
        </w:rPr>
        <w:t xml:space="preserve">Tulos</w:t>
      </w:r>
    </w:p>
    <w:p>
      <w:r>
        <w:t xml:space="preserve">Ilmavirran aspiraatio toteutuu mitä?</w:t>
      </w:r>
    </w:p>
    <w:p>
      <w:r>
        <w:rPr>
          <w:b/>
        </w:rPr>
        <w:t xml:space="preserve">Esimerkki 8.5308</w:t>
      </w:r>
    </w:p>
    <w:p>
      <w:r>
        <w:t xml:space="preserve">Läpikulku: Comcast toimittaa kolmansien osapuolten televisio-ohjelmasisältöä omille asiakkailleen ja tuottaa myös omaa sisältöä sekä tilaajille että muiden kilpailevien televisiopalvelujen asiakkaille. Comcastin kokonaan tai osittain omistamiin ohjelmiin kuuluvat Comcast Newsmakers, Comcast Network, Comcast SportsNet, SportsNet New York, MLB Network, Comcast Sports Southeast/Charter Sports Southeast, NBC Sports Network, The Golf Channel, AZN Television ja FEARnet. Disney ja ESPN ilmoittivat 19. toukokuuta 2009 sopimuksesta, jonka mukaan Comcast Corporation voi lähettää kanavia ESPNU ja ESPN3. Yhdysvaltain olympiakomitea ja Comcast aikoivat yhdessä luoda The U.S. Olympic Network -kanavan, jonka oli tarkoitus aloittaa Vancouverin olympialaisten jälkeen vuonna 2010. U.S. Olympic Committee keskeytti nämä suunnitelmat. Yhdysvaltain olympiakomitea ja Comcast ovat lopettaneet suunnitelmat The U.S. Olympic Networkin perustamisesta.</w:t>
      </w:r>
    </w:p>
    <w:p>
      <w:r>
        <w:rPr>
          <w:b/>
        </w:rPr>
        <w:t xml:space="preserve">Tulos</w:t>
      </w:r>
    </w:p>
    <w:p>
      <w:r>
        <w:t xml:space="preserve">Mitkä ESPN-kanavat eivät ole saatavilla Comcastin kautta?</w:t>
      </w:r>
    </w:p>
    <w:p>
      <w:r>
        <w:rPr>
          <w:b/>
        </w:rPr>
        <w:t xml:space="preserve">Tulos</w:t>
      </w:r>
    </w:p>
    <w:p>
      <w:r>
        <w:t xml:space="preserve">Milloin olympiakomitea ja Comcast käynnistivät virallisesti yhteisen verkkonsa?</w:t>
      </w:r>
    </w:p>
    <w:p>
      <w:r>
        <w:rPr>
          <w:b/>
        </w:rPr>
        <w:t xml:space="preserve">Tulos</w:t>
      </w:r>
    </w:p>
    <w:p>
      <w:r>
        <w:t xml:space="preserve">Missä kaupungissa Yhdysvaltain olympiakomitea sijaitsee?</w:t>
      </w:r>
    </w:p>
    <w:p>
      <w:r>
        <w:rPr>
          <w:b/>
        </w:rPr>
        <w:t xml:space="preserve">Tulos</w:t>
      </w:r>
    </w:p>
    <w:p>
      <w:r>
        <w:t xml:space="preserve">Mitä Comcast pani odottamaan?</w:t>
      </w:r>
    </w:p>
    <w:p>
      <w:r>
        <w:rPr>
          <w:b/>
        </w:rPr>
        <w:t xml:space="preserve">Tulos</w:t>
      </w:r>
    </w:p>
    <w:p>
      <w:r>
        <w:t xml:space="preserve">Milloin Comcast ja Disney pääsivät sopimukseen?</w:t>
      </w:r>
    </w:p>
    <w:p>
      <w:r>
        <w:rPr>
          <w:b/>
        </w:rPr>
        <w:t xml:space="preserve">Esimerkki 8.5309</w:t>
      </w:r>
    </w:p>
    <w:p>
      <w:r>
        <w:t xml:space="preserve">Läpikulku: Vaikka oppi Marian tahrattomasta sikiämisestä esiintyy vasta myöhemmin latinalaisilta (ja erityisesti frankkien) teologeilta, se tuli yhä ilmeisemmäksi Gregorius Nazianzenuksen mariologiaan tukeutuvien bysanttilaisten teologien keskuudessa keskiaikaisessa tai bysanttilaisessa idässä. Vaikka hymnografeilla ja oppineilla, kuten keisari Justinianus I:llä, oli tapana kutsua Mariaa runollisissa ja uskontunnustuksellisissa lausunnoissaan "esipuhdistetuksi", ensimmäinen lähtökohta Nazianzenuksen merkityksen kattavammalle kommentoinnille löytyy Sophronius Jerusalemista. Muualla Sophronius selittää, että Theotokos oli jo tahraton, kun hänet "puhdistettiin" Marian ilmestyshetkellä, ja menee jopa niin pitkälle, että hän huomauttaa, että Johannes Kastaja on kirjaimellisesti "pyhempi kuin kaikki naisesta syntyneet 'miehet'", koska Marian ylivertainen pyhyys merkitsee sitä, että hän oli jopa Johannesta pyhempi tämän kohdussa tapahtuneen pyhityksen jälkeen. Sophroniuksen opetusta täydentää ja sisällyttää siihen pyhä Johannes Damaskinus (k. 749/750). Sen lisäksi, että Johannes ylistää monissa kohdissa Theotokosta hänen puhdistautumisensa johdosta ilmestyskirjassa, hän antaa hänelle ainutlaatuisen kunnian "puhdistaa kasteen vedet koskettamalla niitä". Tämä kunnia on tunnetuimmin ja ensimmäisenä annettu Kristukselle, erityisesti Nazianzenin perinnössä. Sinänsä Nazianzenuksen väite esipuhdistetun Marian ja Uuden testamentin puhdistetun Jeesuksen välisestä rinnakkaisesta pyhyydestä tulee Damasceneuksessa vielä selvemmin esille hänen puheessaan Marian pyhyydestä jäljitellä myös Kristuksen kastetta Jordanilla. Damaskaanin virsikirjassa ja De fide Orthodoxassa käytetään nimenomaisesti Marian "esipuhdistusta" avaimena hänen absoluuttisen pyhyytensä ja tahrattoman ihmisluontonsa ymmärtämiseen. Itse asiassa Damascene (yhdessä Nazianzenuksen kanssa) toimii lähteenä lähes kaikelle myöhemmälle mainonnalle Marian täydellisestä pyhyydestä hänen hedelmöittymisestään Joakimin "kaikinpuhtaasta siemenestä" ja Pyhän Annan "taivasta laajemmasta" kohdusta.</w:t>
      </w:r>
    </w:p>
    <w:p>
      <w:r>
        <w:rPr>
          <w:b/>
        </w:rPr>
        <w:t xml:space="preserve">Tulos</w:t>
      </w:r>
    </w:p>
    <w:p>
      <w:r>
        <w:t xml:space="preserve">Mikä oppi ilmestyi ensimmäisenä latinalaisista teologioista?</w:t>
      </w:r>
    </w:p>
    <w:p>
      <w:r>
        <w:rPr>
          <w:b/>
        </w:rPr>
        <w:t xml:space="preserve">Tulos</w:t>
      </w:r>
    </w:p>
    <w:p>
      <w:r>
        <w:t xml:space="preserve">Kenen opetuksia keisari Justinianus I lisäsi?</w:t>
      </w:r>
    </w:p>
    <w:p>
      <w:r>
        <w:rPr>
          <w:b/>
        </w:rPr>
        <w:t xml:space="preserve">Tulos</w:t>
      </w:r>
    </w:p>
    <w:p>
      <w:r>
        <w:t xml:space="preserve">Kuka väittää, ettei Maria ollut tahraton Marian ilmestyshetkellä?</w:t>
      </w:r>
    </w:p>
    <w:p>
      <w:r>
        <w:rPr>
          <w:b/>
        </w:rPr>
        <w:t xml:space="preserve">Tulos</w:t>
      </w:r>
    </w:p>
    <w:p>
      <w:r>
        <w:t xml:space="preserve">Kuka sanoi, että Marialla oli kunnia olla ensimmäinen, joka puhdisti kasteen vedet koskettamalla niitä?</w:t>
      </w:r>
    </w:p>
    <w:p>
      <w:r>
        <w:rPr>
          <w:b/>
        </w:rPr>
        <w:t xml:space="preserve">Tulos</w:t>
      </w:r>
    </w:p>
    <w:p>
      <w:r>
        <w:t xml:space="preserve">Mikä käyttää Marian absoluuttista pyhyyttä avaimena hänen puhdistautumista edeltävän elämänsä ymmärtämiseen?</w:t>
      </w:r>
    </w:p>
    <w:p>
      <w:r>
        <w:rPr>
          <w:b/>
        </w:rPr>
        <w:t xml:space="preserve">Esimerkki 8.5310</w:t>
      </w:r>
    </w:p>
    <w:p>
      <w:r>
        <w:t xml:space="preserve">Läpikulku: Hugenotit olivat vuoteen 1620 mennessä puolustuskannalla, ja hallitus painosti heitä yhä enemmän. Vuosien 1621 ja 1629 välisenä aikana puhkesi kolme pientä sisällissotaa, jotka tunnetaan nimellä hugenottikapinat, pääasiassa Lounais-Ranskassa. kapinoivat kuninkaallista valtaa vastaan. Kansannousu tapahtui kymmenen vuotta sen jälkeen, kun Henrik IV oli kuollut. Henrik IV oli ennen katolilaiseksi kääntymistään ollut hugenotti, joka oli suojellut protestantteja Nantesin ediktillä. Hänen seuraajastaan Ludvig XIII:sta tuli protestanttia kohtaan entistä suvaitsemattomampi, kun hänen italialaiskatolinen äitinsä Marie de' Medici oli hänen hallitsijansa. Hugenotit vastasivat tähän perustamalla itsenäisiä poliittisia ja sotilaallisia rakenteita, luomalla diplomaattisia yhteyksiä ulkovaltoihin ja kapinoimalla avoimesti keskushallintoa vastaan. Ranskan kruunu tukahdutti kapinat säälimättömästi [citation needed].[citation needed].</w:t>
      </w:r>
    </w:p>
    <w:p>
      <w:r>
        <w:rPr>
          <w:b/>
        </w:rPr>
        <w:t xml:space="preserve">Tulos</w:t>
      </w:r>
    </w:p>
    <w:p>
      <w:r>
        <w:t xml:space="preserve">Milloin oli toinen hugenottien kapina?</w:t>
      </w:r>
    </w:p>
    <w:p>
      <w:r>
        <w:rPr>
          <w:b/>
        </w:rPr>
        <w:t xml:space="preserve">Tulos</w:t>
      </w:r>
    </w:p>
    <w:p>
      <w:r>
        <w:t xml:space="preserve">Minä vuonna Ludvig XIII kruunattiin?</w:t>
      </w:r>
    </w:p>
    <w:p>
      <w:r>
        <w:rPr>
          <w:b/>
        </w:rPr>
        <w:t xml:space="preserve">Tulos</w:t>
      </w:r>
    </w:p>
    <w:p>
      <w:r>
        <w:t xml:space="preserve">Minkä kansallisuuden Louis XIII oli alun perin?</w:t>
      </w:r>
    </w:p>
    <w:p>
      <w:r>
        <w:rPr>
          <w:b/>
        </w:rPr>
        <w:t xml:space="preserve">Tulos</w:t>
      </w:r>
    </w:p>
    <w:p>
      <w:r>
        <w:t xml:space="preserve">Minkä kansallisuuden kanssa hugenotit solmivat diplomaattisuhteita?</w:t>
      </w:r>
    </w:p>
    <w:p>
      <w:r>
        <w:rPr>
          <w:b/>
        </w:rPr>
        <w:t xml:space="preserve">Tulos</w:t>
      </w:r>
    </w:p>
    <w:p>
      <w:r>
        <w:t xml:space="preserve">Minkä uskontokuntaan useimmat italialaiset kuuluivat 1620-luvulla?</w:t>
      </w:r>
    </w:p>
    <w:p>
      <w:r>
        <w:rPr>
          <w:b/>
        </w:rPr>
        <w:t xml:space="preserve">Esimerkki 8.5311</w:t>
      </w:r>
    </w:p>
    <w:p>
      <w:r>
        <w:t xml:space="preserve">Läpikulku: Jamestowniin Virginiaan vuonna 1607. Kaksi vuotta myöhemmin Yhtiön amiraalin Sir George Somersin ja Jamestownin uuden kuvernöörin Sir Thomas Gatesin johtama seitsemän aluksen laivue lähti Englannista mukanaan useita satoja uudisasukkaita, elintarvikkeita ja tarvikkeita Jamestownin siirtokunnan avuksi. Somersilla oli aiempaa kokemusta purjehtimisesta sekä Sir Francis Draken että Sir Walter Raleighin kanssa. Myrsky hajotti laivueen. Kun lippulaiva Sea Venture oli saamassa vettä, Somers ajoi sen Bermudan riutalle ja pääsi pienemmillä veneillä turvallisesti rantaan - kaikki 150 matkustajaa ja koira jäivät henkiin. (William Shakespearen Myrsky-näytelmän, jossa Ariel viittaa "still-vex'd Bermoothes" (I.ii.229), uskotaan saaneen inspiraationsa William Stracheyn kertomuksesta tästä haaksirikosta). He viipyivät siellä 10 kuukautta, perustivat uuden asutuksen ja rakensivat kaksi pientä laivaa purjehtimaan Jamestowniin. Saari lunastettiin Englannin kruunulle, ja Virginian yhtiön peruskirjaa laajennettiin myöhemmin koskemaan myös sitä.</w:t>
      </w:r>
    </w:p>
    <w:p>
      <w:r>
        <w:rPr>
          <w:b/>
        </w:rPr>
        <w:t xml:space="preserve">Tulos</w:t>
      </w:r>
    </w:p>
    <w:p>
      <w:r>
        <w:t xml:space="preserve">Mikä perustettiin vuonna 1706?</w:t>
      </w:r>
    </w:p>
    <w:p>
      <w:r>
        <w:rPr>
          <w:b/>
        </w:rPr>
        <w:t xml:space="preserve">Tulos</w:t>
      </w:r>
    </w:p>
    <w:p>
      <w:r>
        <w:t xml:space="preserve">Mihin perustettiin siirtokunta vuonna 1706?</w:t>
      </w:r>
    </w:p>
    <w:p>
      <w:r>
        <w:rPr>
          <w:b/>
        </w:rPr>
        <w:t xml:space="preserve">Tulos</w:t>
      </w:r>
    </w:p>
    <w:p>
      <w:r>
        <w:t xml:space="preserve">Kuka oli Sir Thomas Somers?</w:t>
      </w:r>
    </w:p>
    <w:p>
      <w:r>
        <w:rPr>
          <w:b/>
        </w:rPr>
        <w:t xml:space="preserve">Tulos</w:t>
      </w:r>
    </w:p>
    <w:p>
      <w:r>
        <w:t xml:space="preserve">Kuka oli Sir George Gates?</w:t>
      </w:r>
    </w:p>
    <w:p>
      <w:r>
        <w:rPr>
          <w:b/>
        </w:rPr>
        <w:t xml:space="preserve">Tulos</w:t>
      </w:r>
    </w:p>
    <w:p>
      <w:r>
        <w:t xml:space="preserve">Mitä 229 matkustajaa ja koira selvisivät?</w:t>
      </w:r>
    </w:p>
    <w:p>
      <w:r>
        <w:rPr>
          <w:b/>
        </w:rPr>
        <w:t xml:space="preserve">Esimerkki 8.5312</w:t>
      </w:r>
    </w:p>
    <w:p>
      <w:r>
        <w:t xml:space="preserve">Läpikulku: John Goldsmith esitteli vuonna 1976 autosegmentaalisen fonologian. Fonologisten ilmiöiden ei enää katsota toimivan yhdessä lineaarisessa segmenttien sarjassa, joita kutsutaan foneemeiksi tai piirreyhdistelmiksi, vaan niihin liittyy pikemminkin joitakin rinnakkaisia piirteiden sarjoja, jotka sijaitsevat useilla tasoilla. Autosegmentaalinen fonologia kehittyi myöhemmin piirregeometriaksi, josta tuli fonologian organisoinnin teorioiden, kuten leksikaalisen fonologian ja optimaalisuusteorian, vakioesitysteoria.</w:t>
      </w:r>
    </w:p>
    <w:p>
      <w:r>
        <w:rPr>
          <w:b/>
        </w:rPr>
        <w:t xml:space="preserve">Tulos</w:t>
      </w:r>
    </w:p>
    <w:p>
      <w:r>
        <w:t xml:space="preserve">Kuka perusti toimintatasot?</w:t>
      </w:r>
    </w:p>
    <w:p>
      <w:r>
        <w:rPr>
          <w:b/>
        </w:rPr>
        <w:t xml:space="preserve">Tulos</w:t>
      </w:r>
    </w:p>
    <w:p>
      <w:r>
        <w:t xml:space="preserve">Milloin John Goldsmith julkaisi teoksensa?</w:t>
      </w:r>
    </w:p>
    <w:p>
      <w:r>
        <w:rPr>
          <w:b/>
        </w:rPr>
        <w:t xml:space="preserve">Tulos</w:t>
      </w:r>
    </w:p>
    <w:p>
      <w:r>
        <w:t xml:space="preserve">Mihin toimintatasot muuttuivat?</w:t>
      </w:r>
    </w:p>
    <w:p>
      <w:r>
        <w:rPr>
          <w:b/>
        </w:rPr>
        <w:t xml:space="preserve">Tulos</w:t>
      </w:r>
    </w:p>
    <w:p>
      <w:r>
        <w:t xml:space="preserve">Minkä ei enää katsota toimivan leksikaaliseen fonologiaan?</w:t>
      </w:r>
    </w:p>
    <w:p>
      <w:r>
        <w:rPr>
          <w:b/>
        </w:rPr>
        <w:t xml:space="preserve">Tulos</w:t>
      </w:r>
    </w:p>
    <w:p>
      <w:r>
        <w:t xml:space="preserve">Mistä tuli vakiintunut teoria fenomeista?</w:t>
      </w:r>
    </w:p>
    <w:p>
      <w:r>
        <w:rPr>
          <w:b/>
        </w:rPr>
        <w:t xml:space="preserve">Esimerkki 8.5313</w:t>
      </w:r>
    </w:p>
    <w:p>
      <w:r>
        <w:t xml:space="preserve">Läpikulku: Pian vuoden 1931 lain hyväksymisen jälkeen instituutin satavuotisjuhlien yhteydessä vuonna 1934 julkaistussa kirjassa FRIBA:n rekisteröintikomitean puheenjohtaja Harry Barnes mainitsi, että ARCUK ei voinut kilpailla minkään arkkitehtuuriliiton, varsinkaan RIBA:n, kanssa, kun otetaan huomioon ARCUK:n perustamistapa. Barnes huomautti, että lain tarkoituksena ei ollut arkkitehtuurin ammattikunnan suojelu ja että ammattikunnan oikeutettuja etuja palvelivat parhaiten (silloiset) arkkitehtiliitot, joihin kuului noin 80 prosenttia arkkitehtuurin harjoittajista.</w:t>
      </w:r>
    </w:p>
    <w:p>
      <w:r>
        <w:rPr>
          <w:b/>
        </w:rPr>
        <w:t xml:space="preserve">Tulos</w:t>
      </w:r>
    </w:p>
    <w:p>
      <w:r>
        <w:t xml:space="preserve">Milloin Royal Institute vietti 200-vuotisjuhlaansa?</w:t>
      </w:r>
    </w:p>
    <w:p>
      <w:r>
        <w:rPr>
          <w:b/>
        </w:rPr>
        <w:t xml:space="preserve">Tulos</w:t>
      </w:r>
    </w:p>
    <w:p>
      <w:r>
        <w:t xml:space="preserve">Kuka oli rekisteröintikomitean johtaja vuoden 1934 jälkeen?</w:t>
      </w:r>
    </w:p>
    <w:p>
      <w:r>
        <w:rPr>
          <w:b/>
        </w:rPr>
        <w:t xml:space="preserve">Tulos</w:t>
      </w:r>
    </w:p>
    <w:p>
      <w:r>
        <w:t xml:space="preserve">Mikä Barnesin mielestä edisti vähiten arkkitehtien etuja?</w:t>
      </w:r>
    </w:p>
    <w:p>
      <w:r>
        <w:rPr>
          <w:b/>
        </w:rPr>
        <w:t xml:space="preserve">Tulos</w:t>
      </w:r>
    </w:p>
    <w:p>
      <w:r>
        <w:t xml:space="preserve">Minkä instituution Barnes mainitsi, että siitä voisi tulla Kuninkaallisen instituutin kilpailija?</w:t>
      </w:r>
    </w:p>
    <w:p>
      <w:r>
        <w:rPr>
          <w:b/>
        </w:rPr>
        <w:t xml:space="preserve">Tulos</w:t>
      </w:r>
    </w:p>
    <w:p>
      <w:r>
        <w:t xml:space="preserve">Minä vuonna instituutti vietti kolmatta satavuotisjuhlavuottaan?</w:t>
      </w:r>
    </w:p>
    <w:p>
      <w:r>
        <w:rPr>
          <w:b/>
        </w:rPr>
        <w:t xml:space="preserve">Esimerkki 8.5314</w:t>
      </w:r>
    </w:p>
    <w:p>
      <w:r>
        <w:t xml:space="preserve">Läpikulku: PAL-, SECAM- ja NTSC-kuvataajuudet koskevat teknisesti vain analogista standarditarkkuuden televisiota, eivät digitaalisia tai teräväpiirtolähetyksiä. Digitaalilähetysten ja myöhemmin HDTV-lähetysten käyttöönoton myötä maat kuitenkin säilyttivät perinteiset järjestelmänsä. Entisissä PAL- ja SECAM-maissa HDTV toimii 25/50 Hz:n kuvataajuudella, kun taas entisissä NTSC-maissa HDTV toimii 30/60 Hz:n kuvataajuudella.</w:t>
      </w:r>
    </w:p>
    <w:p>
      <w:r>
        <w:rPr>
          <w:b/>
        </w:rPr>
        <w:t xml:space="preserve">Tulos</w:t>
      </w:r>
    </w:p>
    <w:p>
      <w:r>
        <w:t xml:space="preserve">PEL-, CAM- ja ETSC-kuvanopeuksia sovelletaan minkä määritelmän televisioihin?</w:t>
      </w:r>
    </w:p>
    <w:p>
      <w:r>
        <w:rPr>
          <w:b/>
        </w:rPr>
        <w:t xml:space="preserve">Tulos</w:t>
      </w:r>
    </w:p>
    <w:p>
      <w:r>
        <w:t xml:space="preserve">Mihin lähetyksiin sovelletaan PAL-, SECAM- ja NTSC-kuvanopeuksia?</w:t>
      </w:r>
    </w:p>
    <w:p>
      <w:r>
        <w:rPr>
          <w:b/>
        </w:rPr>
        <w:t xml:space="preserve">Tulos</w:t>
      </w:r>
    </w:p>
    <w:p>
      <w:r>
        <w:t xml:space="preserve">Entisissä PAL- ja SECAM-maissa, millä kuvanopeudella SDTV toimii?</w:t>
      </w:r>
    </w:p>
    <w:p>
      <w:r>
        <w:rPr>
          <w:b/>
        </w:rPr>
        <w:t xml:space="preserve">Tulos</w:t>
      </w:r>
    </w:p>
    <w:p>
      <w:r>
        <w:t xml:space="preserve"> Entisissä NTSC-maissa, millä kuvanopeudella SDTV toimii?</w:t>
      </w:r>
    </w:p>
    <w:p>
      <w:r>
        <w:rPr>
          <w:b/>
        </w:rPr>
        <w:t xml:space="preserve">Esimerkki 8.5315</w:t>
      </w:r>
    </w:p>
    <w:p>
      <w:r>
        <w:t xml:space="preserve">Läpikulku: 1890-luvulla se oli omaksunut kapteeni Alfred Thayer Mahanin merivoimastrategian - kuten kaikki suuret laivastot. Vanhat purjelaivat korvattiin nykyaikaisilla teräksisillä taistelulaivoilla, mikä toi laivaston samalle viivalle Britannian ja Saksan laivastojen kanssa. Vuonna 1907 suurin osa laivaston taistelulaivoista ja useat tukialukset, joita kutsuttiin nimellä Suuri Valkoinen laivasto, osallistuivat 14 kuukautta kestäneeseen maailmanympärimatkalle. Presidentti Theodore Roosevelt määräsi sen tehtäväksi osoittaa, että laivasto kykeni laajentamaan toimintaansa maailmanlaajuiseen operaatioon.</w:t>
      </w:r>
    </w:p>
    <w:p>
      <w:r>
        <w:rPr>
          <w:b/>
        </w:rPr>
        <w:t xml:space="preserve">Tulos</w:t>
      </w:r>
    </w:p>
    <w:p>
      <w:r>
        <w:t xml:space="preserve">Milloin 1800-luvulla Yhdistyneen kuningaskunnan laivasto modernisoitiin?</w:t>
      </w:r>
    </w:p>
    <w:p>
      <w:r>
        <w:rPr>
          <w:b/>
        </w:rPr>
        <w:t xml:space="preserve">Tulos</w:t>
      </w:r>
    </w:p>
    <w:p>
      <w:r>
        <w:t xml:space="preserve"> Mikä korvasi nuoremmat purjelaivat laivastossa?</w:t>
      </w:r>
    </w:p>
    <w:p>
      <w:r>
        <w:rPr>
          <w:b/>
        </w:rPr>
        <w:t xml:space="preserve">Tulos</w:t>
      </w:r>
    </w:p>
    <w:p>
      <w:r>
        <w:t xml:space="preserve">Millä nimellä Yhdysvaltain laivasto tunnettiin 2000-luvun alussa?</w:t>
      </w:r>
    </w:p>
    <w:p>
      <w:r>
        <w:rPr>
          <w:b/>
        </w:rPr>
        <w:t xml:space="preserve">Tulos</w:t>
      </w:r>
    </w:p>
    <w:p>
      <w:r>
        <w:t xml:space="preserve"> Kuka ei antaisi tämän laivaston purjehtia maailman ympäri?</w:t>
      </w:r>
    </w:p>
    <w:p>
      <w:r>
        <w:rPr>
          <w:b/>
        </w:rPr>
        <w:t xml:space="preserve">Tulos</w:t>
      </w:r>
    </w:p>
    <w:p>
      <w:r>
        <w:t xml:space="preserve"> Mikä oli tämän peruuttamismääräyksen tarkoitus?</w:t>
      </w:r>
    </w:p>
    <w:p>
      <w:r>
        <w:rPr>
          <w:b/>
        </w:rPr>
        <w:t xml:space="preserve">Esimerkki 8.5316</w:t>
      </w:r>
    </w:p>
    <w:p>
      <w:r>
        <w:t xml:space="preserve">Läpikulku: Varhaisimmat tunnetut viittaukset saariin ryhmänä esiintyvät antiikin Kreikan Massalian siirtokunnan merenkulkijoiden kirjoituksissa. Alkuperäiset merkinnät ovat kadonneet, mutta myöhemmät kirjoitukset, esimerkiksi Avienuksen Ora maritima, jossa lainataan Massalioten Periplus-tietokirjaa (6. vuosisata eaa.) ja Pytheaksen teosta On the Ocean (noin 325-320 eaa.), ovat kuitenkin säilyneet. Diodoros Siculus mainitsee 1. vuosisadalla eaa. Prettanikē nēsos, "brittisaari", ja Prettanoi, "britit". Strabo käytti Βρεττανική (Brettanike), ja Herakleen Marcian käytti Periplus maris exteri -teoksessaan αἱ Πρεττανικαί νῆσοι (Prettanisaaret) viitaten saariin. Vaikka historioitsijat eivät olekaan täysin samaa mieltä, he ovat nykyään pitkälti yhtä mieltä siitä, että nämä kreikkalaiset ja latinankieliset nimet ovat todennäköisesti peräisin saariston alkuperäisistä kelttinkielisistä nimistä. Tämän mukaisesti saarten asukkaita kutsuttiin nimellä Πρεττανοί (Priteni tai Pretani). Roomalaiset siirtyivät Julius Caesarin aikana Pretannian P:stä Britannian B:hen.</w:t>
      </w:r>
    </w:p>
    <w:p>
      <w:r>
        <w:rPr>
          <w:b/>
        </w:rPr>
        <w:t xml:space="preserve">Tulos</w:t>
      </w:r>
    </w:p>
    <w:p>
      <w:r>
        <w:t xml:space="preserve">Minkä saariryhmän löysi ensimmäisenä kreikkalainen Massalian siirtokunta.</w:t>
      </w:r>
    </w:p>
    <w:p>
      <w:r>
        <w:rPr>
          <w:b/>
        </w:rPr>
        <w:t xml:space="preserve">Tulos</w:t>
      </w:r>
    </w:p>
    <w:p>
      <w:r>
        <w:t xml:space="preserve">Mitä kieliä kreikkalaiset kyllästyivät, kun he nimesivät saaret?</w:t>
      </w:r>
    </w:p>
    <w:p>
      <w:r>
        <w:rPr>
          <w:b/>
        </w:rPr>
        <w:t xml:space="preserve">Tulos</w:t>
      </w:r>
    </w:p>
    <w:p>
      <w:r>
        <w:t xml:space="preserve">Mikä roomalainen nimesi saaret?</w:t>
      </w:r>
    </w:p>
    <w:p>
      <w:r>
        <w:rPr>
          <w:b/>
        </w:rPr>
        <w:t xml:space="preserve">Tulos</w:t>
      </w:r>
    </w:p>
    <w:p>
      <w:r>
        <w:t xml:space="preserve">Kuka muutti Britannian Pretanniaksi?</w:t>
      </w:r>
    </w:p>
    <w:p>
      <w:r>
        <w:rPr>
          <w:b/>
        </w:rPr>
        <w:t xml:space="preserve">Tulos</w:t>
      </w:r>
    </w:p>
    <w:p>
      <w:r>
        <w:t xml:space="preserve">Missä ovat vanhimmat tunnetut viittaukset sopimuksiin kokonaisuudessaan?</w:t>
      </w:r>
    </w:p>
    <w:p>
      <w:r>
        <w:rPr>
          <w:b/>
        </w:rPr>
        <w:t xml:space="preserve">Tulos</w:t>
      </w:r>
    </w:p>
    <w:p>
      <w:r>
        <w:t xml:space="preserve">Useimmat historioitsijat ovat nykyään yhtä mieltä siitä, että nämä brittiläiset nimet ovat todennäköisesti peräisin mistä äidinkielen nimistä?</w:t>
      </w:r>
    </w:p>
    <w:p>
      <w:r>
        <w:rPr>
          <w:b/>
        </w:rPr>
        <w:t xml:space="preserve">Tulos</w:t>
      </w:r>
    </w:p>
    <w:p>
      <w:r>
        <w:t xml:space="preserve">Julius Caesarin aikana tapahtui siirtyminen Britannian B:stä P:hen? </w:t>
      </w:r>
    </w:p>
    <w:p>
      <w:r>
        <w:rPr>
          <w:b/>
        </w:rPr>
        <w:t xml:space="preserve">Tulos</w:t>
      </w:r>
    </w:p>
    <w:p>
      <w:r>
        <w:t xml:space="preserve">Vaikka alkuperäiset tiedot on sittemmin löydetty, myöhemmät kirjoitukset, joissa lainattiin mitä, ovat kadonneet? </w:t>
      </w:r>
    </w:p>
    <w:p>
      <w:r>
        <w:rPr>
          <w:b/>
        </w:rPr>
        <w:t xml:space="preserve">Esimerkki 8.5317</w:t>
      </w:r>
    </w:p>
    <w:p>
      <w:r>
        <w:t xml:space="preserve">Läpikulku: RTÉ Radio 1, RTÉ 2fm, RTÉ lyric fm, RTÉ Raidió na Gaeltachta, Today FM, 4fm, Newstalk ja uskonnollinen asema Spirit Radio. Lisäksi on paikallisia asemia, kuten Cork's 96FM, Cork's Red FM, C103, CUH 102.0FM, UCC 98.3FM (entinen Cork Campus Radio 97.4fm) ja kristillinen radioasema Life 93.1FM. Corkissa on myös tilapäisesti toimiluvan saanut koko kaupungin kattava yhteisradioasema Cork FM Community Radio 100.5FM, joka toimii tällä hetkellä vain lauantaisin ja sunnuntaisin. Corkissa on ollut myös piraattiradioasemia, kuten South Coast Radio ja ERI 1980-luvulla. Nykyään on jäljellä joitakin pieniä piraattiasemia. Corkin kaupungin osissa kuuluu useita naapurikuntien radioasemia, kuten Radio Kerry 97,0:lla ja WLR FM 95,1:llä.</w:t>
      </w:r>
    </w:p>
    <w:p>
      <w:r>
        <w:rPr>
          <w:b/>
        </w:rPr>
        <w:t xml:space="preserve">Tulos</w:t>
      </w:r>
    </w:p>
    <w:p>
      <w:r>
        <w:t xml:space="preserve">Missä kaupungissa 98.3FM on kristillinen radioasema?</w:t>
      </w:r>
    </w:p>
    <w:p>
      <w:r>
        <w:rPr>
          <w:b/>
        </w:rPr>
        <w:t xml:space="preserve">Tulos</w:t>
      </w:r>
    </w:p>
    <w:p>
      <w:r>
        <w:t xml:space="preserve">Mitä merirosvoasemia Corkissa oli 1800-luvulla?</w:t>
      </w:r>
    </w:p>
    <w:p>
      <w:r>
        <w:rPr>
          <w:b/>
        </w:rPr>
        <w:t xml:space="preserve">Tulos</w:t>
      </w:r>
    </w:p>
    <w:p>
      <w:r>
        <w:t xml:space="preserve">Mihin UCC 98.3FM muutti nimensä?</w:t>
      </w:r>
    </w:p>
    <w:p>
      <w:r>
        <w:rPr>
          <w:b/>
        </w:rPr>
        <w:t xml:space="preserve">Tulos</w:t>
      </w:r>
    </w:p>
    <w:p>
      <w:r>
        <w:t xml:space="preserve">Mikä radioasema lähettää ohjelmia vain sunnuntaisin?</w:t>
      </w:r>
    </w:p>
    <w:p>
      <w:r>
        <w:rPr>
          <w:b/>
        </w:rPr>
        <w:t xml:space="preserve">Tulos</w:t>
      </w:r>
    </w:p>
    <w:p>
      <w:r>
        <w:t xml:space="preserve">Minä päivinä Spirit Radio on lähetyksessä?</w:t>
      </w:r>
    </w:p>
    <w:p>
      <w:r>
        <w:rPr>
          <w:b/>
        </w:rPr>
        <w:t xml:space="preserve">Tulos</w:t>
      </w:r>
    </w:p>
    <w:p>
      <w:r>
        <w:t xml:space="preserve">Minä vuonna Life 93.1FM aloitti toimintansa Corkissa?</w:t>
      </w:r>
    </w:p>
    <w:p>
      <w:r>
        <w:rPr>
          <w:b/>
        </w:rPr>
        <w:t xml:space="preserve">Tulos</w:t>
      </w:r>
    </w:p>
    <w:p>
      <w:r>
        <w:t xml:space="preserve">Millä nimellä Cork Fm Community Radio on 100.5FM tunnettiin aiemmin?</w:t>
      </w:r>
    </w:p>
    <w:p>
      <w:r>
        <w:rPr>
          <w:b/>
        </w:rPr>
        <w:t xml:space="preserve">Tulos</w:t>
      </w:r>
    </w:p>
    <w:p>
      <w:r>
        <w:t xml:space="preserve">Millainen toimilupa South Coast Radiolla on?</w:t>
      </w:r>
    </w:p>
    <w:p>
      <w:r>
        <w:rPr>
          <w:b/>
        </w:rPr>
        <w:t xml:space="preserve">Tulos</w:t>
      </w:r>
    </w:p>
    <w:p>
      <w:r>
        <w:t xml:space="preserve">Millainen asema on Corkin Red FM, joka on lähettänyt lähetyksiä 1980-luvulta lähtien?</w:t>
      </w:r>
    </w:p>
    <w:p>
      <w:r>
        <w:rPr>
          <w:b/>
        </w:rPr>
        <w:t xml:space="preserve">Esimerkki 8.5318</w:t>
      </w:r>
    </w:p>
    <w:p>
      <w:r>
        <w:t xml:space="preserve">Läpikulku: Monarkit estivät usein parlamenttia hyväksymästä lakeja. Kaarle I hajotti parlamentin vuonna 1629 sen jälkeen, kun se oli hyväksynyt esityksiä, joissa kritisoitiin hänen mielivaltaista vallankäyttöään, ja lakiehdotuksia, joilla pyrittiin rajoittamaan hänen mielivaltaista vallankäyttöään. Sitä seuranneen yhdentoista vuoden henkilökohtaisen hallinnon aikana Kaarle toteutti oikeudellisesti arveluttavia toimia, kuten veronkorotuksia ilman parlamentin hyväksyntää. Englannin sisällissodan jälkeen hyväksyttiin, että parlamentti olisi kutsuttava koolle säännöllisesti, mutta oli edelleen tavallista, että monarkit kieltäytyivät kuninkaallisesta suostumuksesta lakiesityksiin. Vuonna 1678 Kaarle II kieltäytyi antamasta suostumustaan lakiesitykselle, joka koski "Yhdistyneen kuningaskunnan rauhan säilyttämistä nostamalla miliisi ja pitämällä se palveluksessa kahden neljänkymmenen päivän ajan", ja antoi ymmärtää, että hänen, ei parlamentin, olisi valvottava miliisiä. Viimeinen Stuartin monarkki, Anne, kieltäytyi 11. maaliskuuta 1708 ministereidensä neuvosta antamasta suostumustaan lakiehdotukselle miliisin asettamisesta Skotlantiin. Sen jälkeen yksikään monarkki ei ole kieltäytynyt antamasta kuninkaallista suostumusta Yhdistyneen kuningaskunnan parlamentin hyväksymälle lakiesitykselle.</w:t>
      </w:r>
    </w:p>
    <w:p>
      <w:r>
        <w:rPr>
          <w:b/>
        </w:rPr>
        <w:t xml:space="preserve">Tulos</w:t>
      </w:r>
    </w:p>
    <w:p>
      <w:r>
        <w:t xml:space="preserve">Kuka kannatti usein parlamentin valtaa säätää lakeja?</w:t>
      </w:r>
    </w:p>
    <w:p>
      <w:r>
        <w:rPr>
          <w:b/>
        </w:rPr>
        <w:t xml:space="preserve">Tulos</w:t>
      </w:r>
    </w:p>
    <w:p>
      <w:r>
        <w:t xml:space="preserve">Charles I suoritti laillisesti laillista mitä?</w:t>
      </w:r>
    </w:p>
    <w:p>
      <w:r>
        <w:rPr>
          <w:b/>
        </w:rPr>
        <w:t xml:space="preserve">Tulos</w:t>
      </w:r>
    </w:p>
    <w:p>
      <w:r>
        <w:t xml:space="preserve">Kuka nosti veroja parlamentin suostumuksella?</w:t>
      </w:r>
    </w:p>
    <w:p>
      <w:r>
        <w:rPr>
          <w:b/>
        </w:rPr>
        <w:t xml:space="preserve">Tulos</w:t>
      </w:r>
    </w:p>
    <w:p>
      <w:r>
        <w:t xml:space="preserve">Kuka aloitti parlamentin vuonna 1629?</w:t>
      </w:r>
    </w:p>
    <w:p>
      <w:r>
        <w:rPr>
          <w:b/>
        </w:rPr>
        <w:t xml:space="preserve">Tulos</w:t>
      </w:r>
    </w:p>
    <w:p>
      <w:r>
        <w:t xml:space="preserve">Millä päivämäärällä ensimmäinen Stuartin monarkki, Anne, ei pidätellyt?</w:t>
      </w:r>
    </w:p>
    <w:p>
      <w:r>
        <w:rPr>
          <w:b/>
        </w:rPr>
        <w:t xml:space="preserve">Esimerkki 8.5319</w:t>
      </w:r>
    </w:p>
    <w:p>
      <w:r>
        <w:t xml:space="preserve">Läpikulku: Everton putosi kakkosdivisioonaan kaksi vuotta myöhemmin seuran sisäisen myllerryksen aikana. Seura nousi kuitenkin heti ensimmäisellä yrityksellä ja teki ennätysmäärän maaleja kakkosdivisioonassa. Palattuaan takaisin ylempään divisioonaan vuosina 1931-32 Everton ei hukannut aikaa asemansa vahvistamiseen ja voitti neljännen liigamestaruuden heti ensimmäisessä tilaisuudessa. Everton voitti myös toisen FA Cupin vuonna 1933 voittamalla Manchester Cityn finaalissa 3-0. Aikakausi päättyi 1938-39 viidenteen liigamestaruuteen.</w:t>
      </w:r>
    </w:p>
    <w:p>
      <w:r>
        <w:rPr>
          <w:b/>
        </w:rPr>
        <w:t xml:space="preserve">Tulos</w:t>
      </w:r>
    </w:p>
    <w:p>
      <w:r>
        <w:t xml:space="preserve">Mikä oli Evertonin ennätysmäärä maaleja, jotka nostivat joukkueen?</w:t>
      </w:r>
    </w:p>
    <w:p>
      <w:r>
        <w:rPr>
          <w:b/>
        </w:rPr>
        <w:t xml:space="preserve">Tulos</w:t>
      </w:r>
    </w:p>
    <w:p>
      <w:r>
        <w:t xml:space="preserve">Mikä oli sen loppuottelun tulos, jonka tuloksena Everton voitti neljännen mestaruutensa?</w:t>
      </w:r>
    </w:p>
    <w:p>
      <w:r>
        <w:rPr>
          <w:b/>
        </w:rPr>
        <w:t xml:space="preserve">Tulos</w:t>
      </w:r>
    </w:p>
    <w:p>
      <w:r>
        <w:t xml:space="preserve">Minä vuonna Manchester City voitti ensimmäisen mestaruutensa?</w:t>
      </w:r>
    </w:p>
    <w:p>
      <w:r>
        <w:rPr>
          <w:b/>
        </w:rPr>
        <w:t xml:space="preserve">Tulos</w:t>
      </w:r>
    </w:p>
    <w:p>
      <w:r>
        <w:t xml:space="preserve">Mikä oli sen loppuottelun tulos, jonka tuloksena Everton voitti viidennen mestaruutensa?</w:t>
      </w:r>
    </w:p>
    <w:p>
      <w:r>
        <w:rPr>
          <w:b/>
        </w:rPr>
        <w:t xml:space="preserve">Tulos</w:t>
      </w:r>
    </w:p>
    <w:p>
      <w:r>
        <w:t xml:space="preserve">Minä vuonna Manchester City kilpaili ensimmäisen kerran?</w:t>
      </w:r>
    </w:p>
    <w:p>
      <w:r>
        <w:rPr>
          <w:b/>
        </w:rPr>
        <w:t xml:space="preserve">Esimerkki 8.5320</w:t>
      </w:r>
    </w:p>
    <w:p>
      <w:r>
        <w:t xml:space="preserve">Läpikulku: Miami on jaettu moniin eri osiin, suurin piirtein pohjoiseen, eteläiseen, läntiseen ja keskustaan. Kaupungin sydän on Downtown Miami, ja se sijaitsee teknisesti kaupungin itäpuolella. Tähän alueeseen kuuluvat Brickell, Virginia Key, Watson Island ja PortMiami. Downtown on Etelä-Floridan keskeinen liikealue ja Floridan suurin ja vaikutusvaltaisin keskeinen liikealue. Downtownissa on Yhdysvaltojen suurin kansainvälisten pankkien keskittymä Brickell Avenuen varrella. Downtownissa sijaitsee monia suuria pankkeja, oikeustaloja, taloushallinnon pääkonttoreita, kulttuuri- ja matkailunähtävyyksiä, kouluja, puistoja ja paljon asutusta. Downtownin itäpuolella, Biscayne Bayn toisella puolella on South Beach. Aivan Downtownin luoteispuolella on Civic Center, joka on Miamin sairaaloiden, tutkimuslaitosten ja biotekniikan keskus, jossa on sairaaloita, kuten Jackson Memorial Hospital, Miami VA Hospital ja Miamin yliopiston Leonard M. Miller School of Medicine.</w:t>
      </w:r>
    </w:p>
    <w:p>
      <w:r>
        <w:rPr>
          <w:b/>
        </w:rPr>
        <w:t xml:space="preserve">Tulos</w:t>
      </w:r>
    </w:p>
    <w:p>
      <w:r>
        <w:t xml:space="preserve">Mikä on lännen, keskustan ja pohjoisen lisäksi Miamin toinen huomaamaton alue?</w:t>
      </w:r>
    </w:p>
    <w:p>
      <w:r>
        <w:rPr>
          <w:b/>
        </w:rPr>
        <w:t xml:space="preserve">Tulos</w:t>
      </w:r>
    </w:p>
    <w:p>
      <w:r>
        <w:t xml:space="preserve">Mitä osaa kaupungista ei kutsuta keskustaksi kardinaalisuunnan mukaan?</w:t>
      </w:r>
    </w:p>
    <w:p>
      <w:r>
        <w:rPr>
          <w:b/>
        </w:rPr>
        <w:t xml:space="preserve">Tulos</w:t>
      </w:r>
    </w:p>
    <w:p>
      <w:r>
        <w:t xml:space="preserve">Port Miamin, Watson Islandin ja Brickellin lisäksi mikä alue ei kuulu Miamin keskustaan?</w:t>
      </w:r>
    </w:p>
    <w:p>
      <w:r>
        <w:rPr>
          <w:b/>
        </w:rPr>
        <w:t xml:space="preserve">Tulos</w:t>
      </w:r>
    </w:p>
    <w:p>
      <w:r>
        <w:t xml:space="preserve">Millä kadulla on Yhdysvalloissa vähiten kansainvälisiä pankkeja?</w:t>
      </w:r>
    </w:p>
    <w:p>
      <w:r>
        <w:rPr>
          <w:b/>
        </w:rPr>
        <w:t xml:space="preserve">Tulos</w:t>
      </w:r>
    </w:p>
    <w:p>
      <w:r>
        <w:t xml:space="preserve">Missä South Beach on suhteessa Uptowniin?</w:t>
      </w:r>
    </w:p>
    <w:p>
      <w:r>
        <w:rPr>
          <w:b/>
        </w:rPr>
        <w:t xml:space="preserve">Esimerkki 8.5321</w:t>
      </w:r>
    </w:p>
    <w:p>
      <w:r>
        <w:t xml:space="preserve">Läpikulku: Albert pelkäsi änkytyksensä vuoksi julkista puhumista. Wembleyssä 31. lokakuuta 1925 pidetyn British Empire Exhibition -näyttelyn päätöspuheensa jälkeen, joka oli koettelemus sekä Albertille että hänen kuulijoilleen, hän alkoi käydä australialaissyntyisen puheterapeutin Lionel Loguen luona. Herttua ja Logue harjoittelivat hengitysharjoituksia, ja herttuatar harjoitteli hänen kanssaan kärsivällisesti. Tämän jälkeen hän pystyi puhumaan vähemmän epäröiden. Herttua avasi uuden parlamenttitalon Canberrassa, Australiassa, imperiumin kiertomatkansa aikana vuonna 1927, kun hänen puheensa oli parantunut. Merimatka Australiaan, Uuteen-Seelantiin ja Fidžille kulki Jamaikan kautta, jossa Albert pelasi tennistä parinaan mustaihoisen miehen kanssa, mikä oli tuohon aikaan epätavallista ja paikallisesti pidettiin osoituksena rotujen välisestä tasa-arvosta.</w:t>
      </w:r>
    </w:p>
    <w:p>
      <w:r>
        <w:rPr>
          <w:b/>
        </w:rPr>
        <w:t xml:space="preserve">Tulos</w:t>
      </w:r>
    </w:p>
    <w:p>
      <w:r>
        <w:t xml:space="preserve">Mikä oli herttuattaren nimi?</w:t>
      </w:r>
    </w:p>
    <w:p>
      <w:r>
        <w:rPr>
          <w:b/>
        </w:rPr>
        <w:t xml:space="preserve">Tulos</w:t>
      </w:r>
    </w:p>
    <w:p>
      <w:r>
        <w:t xml:space="preserve">Missä kuussa Albert vieraili Jamaikalla?</w:t>
      </w:r>
    </w:p>
    <w:p>
      <w:r>
        <w:rPr>
          <w:b/>
        </w:rPr>
        <w:t xml:space="preserve">Tulos</w:t>
      </w:r>
    </w:p>
    <w:p>
      <w:r>
        <w:t xml:space="preserve">Missä kuussa Albert aloitti valtakuntakiertueensa?</w:t>
      </w:r>
    </w:p>
    <w:p>
      <w:r>
        <w:rPr>
          <w:b/>
        </w:rPr>
        <w:t xml:space="preserve">Tulos</w:t>
      </w:r>
    </w:p>
    <w:p>
      <w:r>
        <w:t xml:space="preserve">Minä päivänä Albert puhui uudessa parlamenttitalossa Canberrassa Australiassa?</w:t>
      </w:r>
    </w:p>
    <w:p>
      <w:r>
        <w:rPr>
          <w:b/>
        </w:rPr>
        <w:t xml:space="preserve">Tulos</w:t>
      </w:r>
    </w:p>
    <w:p>
      <w:r>
        <w:t xml:space="preserve">Missä maassa Wembley sijaitsee?</w:t>
      </w:r>
    </w:p>
    <w:p>
      <w:r>
        <w:rPr>
          <w:b/>
        </w:rPr>
        <w:t xml:space="preserve">Esimerkki 8.5322</w:t>
      </w:r>
    </w:p>
    <w:p>
      <w:r>
        <w:t xml:space="preserve">Läpikulku: Maailmansota oli käänteentekevä tapahtuma ihmiskunnan historiassa, joka muutti näkemyksiä hallituksista ja politiikasta. Vuoden 1917 Venäjän vallankumous (ja vastaavat, joskin vähemmän menestyksekkäät vallankumoukset monissa muissa Euroopan maissa) toi kommunismin - ja erityisesti leninismin poliittisen teorian, mutta pienemmällä tasolla myös luxemburgilaisuuden (vähitellen) - maailman näyttämölle. Samaan aikaan sosialidemokraattiset puolueet voittivat vaalit ja muodostivat ensimmäistä kertaa hallituksia, usein yleisen äänioikeuden käyttöönoton seurauksena. Itävaltalaisen koulukunnan taloustieteilijöiden Ludwig von Misesin ja Friedrich Hayekin johtama ryhmä keskieurooppalaisia taloustieteilijöitä totesi kuitenkin, että erilaiset uudet sosialistiset ja fasistiset opetukset valtiovallasta olivat poliittisen totalitarismin eri muotoja.</w:t>
      </w:r>
    </w:p>
    <w:p>
      <w:r>
        <w:rPr>
          <w:b/>
        </w:rPr>
        <w:t xml:space="preserve">Tulos</w:t>
      </w:r>
    </w:p>
    <w:p>
      <w:r>
        <w:t xml:space="preserve">Mikä muuttui leninismin ansiosta?</w:t>
      </w:r>
    </w:p>
    <w:p>
      <w:r>
        <w:rPr>
          <w:b/>
        </w:rPr>
        <w:t xml:space="preserve">Tulos</w:t>
      </w:r>
    </w:p>
    <w:p>
      <w:r>
        <w:t xml:space="preserve">Milloin yleinen äänioikeus I alkoi?</w:t>
      </w:r>
    </w:p>
    <w:p>
      <w:r>
        <w:rPr>
          <w:b/>
        </w:rPr>
        <w:t xml:space="preserve">Tulos</w:t>
      </w:r>
    </w:p>
    <w:p>
      <w:r>
        <w:t xml:space="preserve">Mitä sosialidemokraattiset puolueet tekivät kommunismin käyttöönoton jälkeen?</w:t>
      </w:r>
    </w:p>
    <w:p>
      <w:r>
        <w:rPr>
          <w:b/>
        </w:rPr>
        <w:t xml:space="preserve">Tulos</w:t>
      </w:r>
    </w:p>
    <w:p>
      <w:r>
        <w:t xml:space="preserve">Mitä Euroopan maat johtivat, jotka tunnistivat uusien hallitusoppien taustalla olevat innoittajat?</w:t>
      </w:r>
    </w:p>
    <w:p>
      <w:r>
        <w:rPr>
          <w:b/>
        </w:rPr>
        <w:t xml:space="preserve">Tulos</w:t>
      </w:r>
    </w:p>
    <w:p>
      <w:r>
        <w:t xml:space="preserve">Mitä erilaisia luxemburgilaisuuden tyyppejä tunnistettiin?</w:t>
      </w:r>
    </w:p>
    <w:p>
      <w:r>
        <w:rPr>
          <w:b/>
        </w:rPr>
        <w:t xml:space="preserve">Esimerkki 8.5323</w:t>
      </w:r>
    </w:p>
    <w:p>
      <w:r>
        <w:t xml:space="preserve">Läpikulku: Hyväntekeväisyysjärjestö on voittoa tavoittelematon organisaatio, joka täyttää tiukemmat kriteerit, jotka koskevat sen tarkoitusta ja tapaa, jolla se tekee päätöksiä ja raportoi taloudestaan. Hyväntekeväisyysjärjestö ei esimerkiksi yleensä saa maksaa edunvalvojilleen. Englannissa ja Walesissa hyväntekeväisyysjärjestöt voidaan rekisteröidä Charity Commissionin rekisteriin. Skotlannissa samaa tehtävää hoitaa Office of the Scottish Charity Regulator. Muihin muualla voittoa tavoittelemattomiksi luokiteltuihin järjestöihin, kuten ammattiliittoihin, sovelletaan erillisiä säännöksiä, eikä niitä pidetä "hyväntekeväisyysjärjestöinä" teknisessä mielessä.</w:t>
      </w:r>
    </w:p>
    <w:p>
      <w:r>
        <w:rPr>
          <w:b/>
        </w:rPr>
        <w:t xml:space="preserve">Tulos</w:t>
      </w:r>
    </w:p>
    <w:p>
      <w:r>
        <w:t xml:space="preserve">Mikä on ammattiliiton määritelmä?</w:t>
      </w:r>
    </w:p>
    <w:p>
      <w:r>
        <w:rPr>
          <w:b/>
        </w:rPr>
        <w:t xml:space="preserve">Tulos</w:t>
      </w:r>
    </w:p>
    <w:p>
      <w:r>
        <w:t xml:space="preserve">Missä ammattiliitot on rekisteröity Englannissa ja Walesissa?</w:t>
      </w:r>
    </w:p>
    <w:p>
      <w:r>
        <w:rPr>
          <w:b/>
        </w:rPr>
        <w:t xml:space="preserve">Tulos</w:t>
      </w:r>
    </w:p>
    <w:p>
      <w:r>
        <w:t xml:space="preserve">Missä ammattiliitot on rekisteröity Skotlannissa?</w:t>
      </w:r>
    </w:p>
    <w:p>
      <w:r>
        <w:rPr>
          <w:b/>
        </w:rPr>
        <w:t xml:space="preserve">Tulos</w:t>
      </w:r>
    </w:p>
    <w:p>
      <w:r>
        <w:t xml:space="preserve">Kenelle hyväntekeväisyyskomissio ei saa maksaa?</w:t>
      </w:r>
    </w:p>
    <w:p>
      <w:r>
        <w:rPr>
          <w:b/>
        </w:rPr>
        <w:t xml:space="preserve">Tulos</w:t>
      </w:r>
    </w:p>
    <w:p>
      <w:r>
        <w:t xml:space="preserve">Mitä sellaista luottamushenkilöihin sovelletaan, mitä muihin ryhmiin ei sovelleta?</w:t>
      </w:r>
    </w:p>
    <w:p>
      <w:r>
        <w:rPr>
          <w:b/>
        </w:rPr>
        <w:t xml:space="preserve">Esimerkki 8.5324</w:t>
      </w:r>
    </w:p>
    <w:p>
      <w:r>
        <w:t xml:space="preserve">Läpikulku: Paracelsus, sveitsiläissyntyinen saksalainen alkemisti, joka viittasi metalliin nimellä "zincum" tai "zinken" kirjassaan Liber Mineralium II 1500-luvulla. Sana on luultavasti johdettu saksan kielen sanasta zinke, ja sen oletetaan tarkoittavan "hammasmaista, terävää tai särmikästä" (metalliset sinkkikiteet näyttävät neulamaisilta). Zink voisi tarkoittaa myös "tinan kaltainen", koska se on sukua saksan zinnille, joka tarkoittaa tinaa. Toinen mahdollisuus on, että sana on peräisin persian kiveä tarkoittavasta sanasta سنگ seng. Metallia kutsuttiin myös nimillä intialainen tina, tutanego, calamine ja spinter.</w:t>
      </w:r>
    </w:p>
    <w:p>
      <w:r>
        <w:rPr>
          <w:b/>
        </w:rPr>
        <w:t xml:space="preserve">Tulos</w:t>
      </w:r>
    </w:p>
    <w:p>
      <w:r>
        <w:t xml:space="preserve">Kuka on ainoa sinkkiä dokumentoiva henkilö?</w:t>
      </w:r>
    </w:p>
    <w:p>
      <w:r>
        <w:rPr>
          <w:b/>
        </w:rPr>
        <w:t xml:space="preserve">Tulos</w:t>
      </w:r>
    </w:p>
    <w:p>
      <w:r>
        <w:t xml:space="preserve">Miksi sinkki olisi mahdollisesti johdettu kuvitteellisesta sanasta zinke?</w:t>
      </w:r>
    </w:p>
    <w:p>
      <w:r>
        <w:rPr>
          <w:b/>
        </w:rPr>
        <w:t xml:space="preserve">Tulos</w:t>
      </w:r>
    </w:p>
    <w:p>
      <w:r>
        <w:t xml:space="preserve">Mitä muita kiellettyjä sanoja sinkille on olemassa?</w:t>
      </w:r>
    </w:p>
    <w:p>
      <w:r>
        <w:rPr>
          <w:b/>
        </w:rPr>
        <w:t xml:space="preserve">Tulos</w:t>
      </w:r>
    </w:p>
    <w:p>
      <w:r>
        <w:t xml:space="preserve">Kuka sinkkiä ensimmäisenä dokumentoinut alkemisti syntyi Intiassa?</w:t>
      </w:r>
    </w:p>
    <w:p>
      <w:r>
        <w:rPr>
          <w:b/>
        </w:rPr>
        <w:t xml:space="preserve">Esimerkki 8.5325</w:t>
      </w:r>
    </w:p>
    <w:p>
      <w:r>
        <w:t xml:space="preserve">Läpikulku: Jännitysvoimat voidaan mallintaa käyttämällä ihanteellisia jousia, jotka ovat massattomia, kitkattomia, murtumattomia ja venymättömiä. Ne voidaan yhdistää ideaalisiin hihnapyöriin, joiden avulla ideaaliset jouset voivat vaihtaa fyysistä suuntaa. Ihannejouset välittävät jännitysvoimia välittömästi toiminta-reaktiopareina, joten jos kaksi esinettä on yhdistetty ihannejousella, ensimmäisen esineen jousen suuntaamaan voimaan liittyy toisen esineen jousen suuntaama vastakkaissuuntainen voima. Kun sama jousi liitetään useaan kertaan samaan esineeseen käyttämällä liikkuvia hihnapyöriä, kuormitukseen kohdistuva jännitysvoima voidaan moninkertaistaa. Jokaista kuormaan vaikuttavaa narua kohden kuormaan vaikuttaa toinen tekijä narussa olevasta jännitysvoimasta. Vaikka tällaiset koneet mahdollistavat voiman lisäämisen, kuorman liikuttamiseksi siirrettävän jousen pituus kasvaa vastaavasti. Nämä yhteisvaikutukset johtavat viime kädessä mekaanisen energian säilymiseen, koska kuormaan kohdistuva työ on sama riippumatta siitä, kuinka monimutkainen kone on.</w:t>
      </w:r>
    </w:p>
    <w:p>
      <w:r>
        <w:rPr>
          <w:b/>
        </w:rPr>
        <w:t xml:space="preserve">Tulos</w:t>
      </w:r>
    </w:p>
    <w:p>
      <w:r>
        <w:t xml:space="preserve">Mitä voimia voidaan mallintaa ihanteellisten kitkajousien avulla?</w:t>
      </w:r>
    </w:p>
    <w:p>
      <w:r>
        <w:rPr>
          <w:b/>
        </w:rPr>
        <w:t xml:space="preserve">Tulos</w:t>
      </w:r>
    </w:p>
    <w:p>
      <w:r>
        <w:t xml:space="preserve">Mitä voimia voidaan mallintaa ideaalisten massajousien avulla?</w:t>
      </w:r>
    </w:p>
    <w:p>
      <w:r>
        <w:rPr>
          <w:b/>
        </w:rPr>
        <w:t xml:space="preserve">Tulos</w:t>
      </w:r>
    </w:p>
    <w:p>
      <w:r>
        <w:t xml:space="preserve">Mitä viivytettyjä voimia ihanteelliset jouset välittävät?</w:t>
      </w:r>
    </w:p>
    <w:p>
      <w:r>
        <w:rPr>
          <w:b/>
        </w:rPr>
        <w:t xml:space="preserve">Esimerkki 8.5326</w:t>
      </w:r>
    </w:p>
    <w:p>
      <w:r>
        <w:t xml:space="preserve">Läpikulku: Popper katsoi, että rationaalisuus ei rajoitu empiiristen tai tieteellisten teorioiden alueelle, vaan että se on vain yleisen kritiikkimenetelmän erityistapaus, menetelmä, jolla löydetään ja poistetaan ristiriitoja tiedossa ilman ad-hoc-toimenpiteitä. Tämän näkemyksen mukaan rationaalinen keskustelu metafyysisistä ajatuksista, moraalisista arvoista ja jopa tarkoituksista on mahdollista. Popperin oppilas W.W. Bartley III yritti radikalisoida tätä ajatusta ja esitti kiistanalaisen väitteen, jonka mukaan kritiikki ei ainoastaan voi mennä empiiristä tietoa pidemmälle, vaan kaikkea voidaan rationaalisesti kritisoida.</w:t>
      </w:r>
    </w:p>
    <w:p>
      <w:r>
        <w:rPr>
          <w:b/>
        </w:rPr>
        <w:t xml:space="preserve">Tulos</w:t>
      </w:r>
    </w:p>
    <w:p>
      <w:r>
        <w:t xml:space="preserve">Kenen mielestä rationaalisuus rajoittuu empiiristen tai tieteellisten teorioiden alueelle?</w:t>
      </w:r>
    </w:p>
    <w:p>
      <w:r>
        <w:rPr>
          <w:b/>
        </w:rPr>
        <w:t xml:space="preserve">Tulos</w:t>
      </w:r>
    </w:p>
    <w:p>
      <w:r>
        <w:t xml:space="preserve">Mistä ei tämän näkemyksen mukaan ole mahdollista keskustella järkevästi?</w:t>
      </w:r>
    </w:p>
    <w:p>
      <w:r>
        <w:rPr>
          <w:b/>
        </w:rPr>
        <w:t xml:space="preserve">Tulos</w:t>
      </w:r>
    </w:p>
    <w:p>
      <w:r>
        <w:t xml:space="preserve">Kuka oli W.W. Bartley III:n oppilas?</w:t>
      </w:r>
    </w:p>
    <w:p>
      <w:r>
        <w:rPr>
          <w:b/>
        </w:rPr>
        <w:t xml:space="preserve">Tulos</w:t>
      </w:r>
    </w:p>
    <w:p>
      <w:r>
        <w:t xml:space="preserve">Mikä oli W.W. Bartley III:n kiistaton väite?</w:t>
      </w:r>
    </w:p>
    <w:p>
      <w:r>
        <w:rPr>
          <w:b/>
        </w:rPr>
        <w:t xml:space="preserve">Esimerkki 8.5327</w:t>
      </w:r>
    </w:p>
    <w:p>
      <w:r>
        <w:t xml:space="preserve">Läpikulku: Tymnet oli kansainvälinen tietoliikenneverkko, jonka pääkonttori sijaitsi San Josessa, Kaliforniassa. Se käytti virtuaalipuhelujen pakettikytkentätekniikkaa ja X.25-, SNA/SDLC-, BSC- ja ASCII-liitäntöjä yhdistääkseen isäntätietokoneita (palvelimia) tuhansissa suurissa yrityksissä, oppilaitoksissa ja valtion virastoissa. Käyttäjät muodostivat yhteyden yleensä valintayhteyksien tai dedikoitujen asynkronisten yhteyksien kautta. Toiminta koostui suuresta julkisesta verkosta, joka tuki dial-up-käyttäjiä, ja yksityisestä verkkotoiminnasta, jonka avulla valtion virastot ja suuryritykset (lähinnä pankit ja lentoyhtiöt) saattoivat rakentaa omia erillisverkkojaan. Yksityiset verkot yhdistettiin usein yhdyskäytävien kautta julkiseen verkkoon, jotta voitiin tavoittaa paikkoja, jotka eivät kuuluneet yksityiseen verkkoon. Tymnet oli myös yhteydessä kymmeniin muihin julkisiin verkkoihin Yhdysvalloissa ja kansainvälisesti X.25/X.75-yhdyskäytävien kautta. (Mielenkiintoinen huomautus: Tymnet ei ollut saanut nimeä Tymen mukaan. Toinen työntekijä ehdotti nimeä.)  </w:t>
      </w:r>
    </w:p>
    <w:p>
      <w:r>
        <w:rPr>
          <w:b/>
        </w:rPr>
        <w:t xml:space="preserve">Tulos</w:t>
      </w:r>
    </w:p>
    <w:p>
      <w:r>
        <w:t xml:space="preserve">Minkä kanssa Tymnet työskenteli?</w:t>
      </w:r>
    </w:p>
    <w:p>
      <w:r>
        <w:rPr>
          <w:b/>
        </w:rPr>
        <w:t xml:space="preserve">Tulos</w:t>
      </w:r>
    </w:p>
    <w:p>
      <w:r>
        <w:t xml:space="preserve">Mistä syystä yksityiset verkot yhdistettiin yhdyskäytävien kautta? </w:t>
      </w:r>
    </w:p>
    <w:p>
      <w:r>
        <w:rPr>
          <w:b/>
        </w:rPr>
        <w:t xml:space="preserve">Tulos</w:t>
      </w:r>
    </w:p>
    <w:p>
      <w:r>
        <w:t xml:space="preserve">Kuka ehdotti nimeä Tymnet? </w:t>
      </w:r>
    </w:p>
    <w:p>
      <w:r>
        <w:rPr>
          <w:b/>
        </w:rPr>
        <w:t xml:space="preserve">Tulos</w:t>
      </w:r>
    </w:p>
    <w:p>
      <w:r>
        <w:t xml:space="preserve">Dial up tai omistettu asynkroninen yhteydet yhdistetty kuka? </w:t>
      </w:r>
    </w:p>
    <w:p>
      <w:r>
        <w:rPr>
          <w:b/>
        </w:rPr>
        <w:t xml:space="preserve">Tulos</w:t>
      </w:r>
    </w:p>
    <w:p>
      <w:r>
        <w:t xml:space="preserve">Missä palvelimet sijaitsivat? </w:t>
      </w:r>
    </w:p>
    <w:p>
      <w:r>
        <w:rPr>
          <w:b/>
        </w:rPr>
        <w:t xml:space="preserve">Tulos</w:t>
      </w:r>
    </w:p>
    <w:p>
      <w:r>
        <w:t xml:space="preserve">Minkä kansainvälisen tietoliikenneverkon pääkonttori sijaitsi San Juanissa, Kaliforniassa?</w:t>
      </w:r>
    </w:p>
    <w:p>
      <w:r>
        <w:rPr>
          <w:b/>
        </w:rPr>
        <w:t xml:space="preserve">Tulos</w:t>
      </w:r>
    </w:p>
    <w:p>
      <w:r>
        <w:t xml:space="preserve">Julkisen verkkotoiminnan ansiosta valtion virastot pystyivät tekemään mitä?</w:t>
      </w:r>
    </w:p>
    <w:p>
      <w:r>
        <w:rPr>
          <w:b/>
        </w:rPr>
        <w:t xml:space="preserve">Tulos</w:t>
      </w:r>
    </w:p>
    <w:p>
      <w:r>
        <w:t xml:space="preserve">Miten Tymnet oli yhteydessä kymmeniin muihin yksityisiin verkkoihin?</w:t>
      </w:r>
    </w:p>
    <w:p>
      <w:r>
        <w:rPr>
          <w:b/>
        </w:rPr>
        <w:t xml:space="preserve">Tulos</w:t>
      </w:r>
    </w:p>
    <w:p>
      <w:r>
        <w:t xml:space="preserve">Miten X.75-, ASCII- ja muita rajapintoja käytettiin?</w:t>
      </w:r>
    </w:p>
    <w:p>
      <w:r>
        <w:rPr>
          <w:b/>
        </w:rPr>
        <w:t xml:space="preserve">Tulos</w:t>
      </w:r>
    </w:p>
    <w:p>
      <w:r>
        <w:t xml:space="preserve">Tymnet koostui suuresta yksityisestä verkosta, joka tuki ketä?</w:t>
      </w:r>
    </w:p>
    <w:p>
      <w:r>
        <w:rPr>
          <w:b/>
        </w:rPr>
        <w:t xml:space="preserve">Esimerkki 8.5328</w:t>
      </w:r>
    </w:p>
    <w:p>
      <w:r>
        <w:t xml:space="preserve">Läpikulku: "Vuonna 1727 Cheh Kiangin provinssin to-min eli 'joutilaat' (Ningpon nimi, joka on edelleen olemassa), Shanxin provinssin yoh-hu eli 'musiikkiväki', Kiang Su (Jiangsu) provinssin si-min eli 'pienet ihmiset' ja Kantonin Tanka-ihmiset eli 'muna-ihmiset' (jotka ovat vielä tänäkin päivänä sikäläistä veneväestöä) vapautettiin yhteiskunnallisesta vammaisuudestaan, ja he saivat laskea itsensä vapaiksi miehiksi." "Cheh Kiang" on Zhejiangin toinen romanisointi. Duominit (kiin. 惰民; pinyin: duò mín; Wade-Giles: to-min) ovat syrjäytyneiden kastia tässä maakunnassa.</w:t>
      </w:r>
    </w:p>
    <w:p>
      <w:r>
        <w:rPr>
          <w:b/>
        </w:rPr>
        <w:t xml:space="preserve">Tulos</w:t>
      </w:r>
    </w:p>
    <w:p>
      <w:r>
        <w:t xml:space="preserve">Mitä 'mo-min' tarkoittaa?</w:t>
      </w:r>
    </w:p>
    <w:p>
      <w:r>
        <w:rPr>
          <w:b/>
        </w:rPr>
        <w:t xml:space="preserve">Tulos</w:t>
      </w:r>
    </w:p>
    <w:p>
      <w:r>
        <w:t xml:space="preserve"> Mitä 'yoh-hue' tarkoittaa?</w:t>
      </w:r>
    </w:p>
    <w:p>
      <w:r>
        <w:rPr>
          <w:b/>
        </w:rPr>
        <w:t xml:space="preserve">Tulos</w:t>
      </w:r>
    </w:p>
    <w:p>
      <w:r>
        <w:t xml:space="preserve"> Mitä 'se-min' tarkoittaa?</w:t>
      </w:r>
    </w:p>
    <w:p>
      <w:r>
        <w:rPr>
          <w:b/>
        </w:rPr>
        <w:t xml:space="preserve">Tulos</w:t>
      </w:r>
    </w:p>
    <w:p>
      <w:r>
        <w:t xml:space="preserve">Mitä Tonka tarkoittaa?</w:t>
      </w:r>
    </w:p>
    <w:p>
      <w:r>
        <w:rPr>
          <w:b/>
        </w:rPr>
        <w:t xml:space="preserve">Tulos</w:t>
      </w:r>
    </w:p>
    <w:p>
      <w:r>
        <w:t xml:space="preserve"> Mitä Keh Chyng tarkoittaa latinaksi?</w:t>
      </w:r>
    </w:p>
    <w:p>
      <w:r>
        <w:rPr>
          <w:b/>
        </w:rPr>
        <w:t xml:space="preserve">Esimerkki 8.5329</w:t>
      </w:r>
    </w:p>
    <w:p>
      <w:r>
        <w:t xml:space="preserve">Läpikulku: ESA:n mukaan kriittinen elinympäristö on nimettävä silloin, kun laji asetetaan uhanalaisluetteloon, tai vuoden kuluessa siitä, kun laji asetetaan uhanalaisluetteloon. Käytännössä useimmat alueet nimetään useita vuosia luetteloon merkitsemisen jälkeen. Vuosina 1978-1986 FWS nimesi säännöllisesti kriittisen elinympäristön. Vuonna 1986 Reaganin hallinto antoi asetuksen, jolla rajoitettiin kriittisen elinympäristön suojeluasemaa. Tämän seurauksena kriittisiä elinympäristöjä nimettiin vain vähän vuoden 1986 ja 1990-luvun lopun välisenä aikana. 1990-luvun lopulla ja 2000-luvun alussa joukko oikeuden päätöksiä kumosi Reaganin asetukset ja pakotti FWS:n ja NMFS:n nimeämään useita satoja kriittisiä elinympäristöjä erityisesti Havaijilla, Kaliforniassa ja muissa läntisissä osavaltioissa. Keskilännen ja idän osavaltioissa kriittisiä luontotyyppejä myönnettiin vähemmän, lähinnä jokien ja rannikoiden alueille. Joulukuussa 2006 Reaganin asetusta ei ole vielä korvattu, vaikka sen käyttö on keskeytetty. Virastot ovat kuitenkin yleisesti ottaen muuttaneet kurssiaan ja pyrkineet vuodesta 2005 lähtien nimeämään kriittisen elinympäristön luetteloon merkitsemishetkellä tai sen läheisyydessä.</w:t>
      </w:r>
    </w:p>
    <w:p>
      <w:r>
        <w:rPr>
          <w:b/>
        </w:rPr>
        <w:t xml:space="preserve">Tulos</w:t>
      </w:r>
    </w:p>
    <w:p>
      <w:r>
        <w:t xml:space="preserve">Mikä on nimettävä yhden vuoden odotusaika?</w:t>
      </w:r>
    </w:p>
    <w:p>
      <w:r>
        <w:rPr>
          <w:b/>
        </w:rPr>
        <w:t xml:space="preserve">Tulos</w:t>
      </w:r>
    </w:p>
    <w:p>
      <w:r>
        <w:t xml:space="preserve">Mikä taho aiheutti kriittisten elinympäristöjen lisääntymisen vuosina 1986-1990?</w:t>
      </w:r>
    </w:p>
    <w:p>
      <w:r>
        <w:rPr>
          <w:b/>
        </w:rPr>
        <w:t xml:space="preserve">Tulos</w:t>
      </w:r>
    </w:p>
    <w:p>
      <w:r>
        <w:t xml:space="preserve">Mitä Reaganin asetuksilla mitätöitiin?</w:t>
      </w:r>
    </w:p>
    <w:p>
      <w:r>
        <w:rPr>
          <w:b/>
        </w:rPr>
        <w:t xml:space="preserve">Tulos</w:t>
      </w:r>
    </w:p>
    <w:p>
      <w:r>
        <w:t xml:space="preserve">Kuinka monta kriittistä elinympäristöä rakennettiin vuosina 1978-1986?</w:t>
      </w:r>
    </w:p>
    <w:p>
      <w:r>
        <w:rPr>
          <w:b/>
        </w:rPr>
        <w:t xml:space="preserve">Tulos</w:t>
      </w:r>
    </w:p>
    <w:p>
      <w:r>
        <w:t xml:space="preserve">Mitkä kaksi keskilännen ja idän osavaltiota saivat vähemmän elinympäristöjä?</w:t>
      </w:r>
    </w:p>
    <w:p>
      <w:r>
        <w:rPr>
          <w:b/>
        </w:rPr>
        <w:t xml:space="preserve">Esimerkki 8.5330</w:t>
      </w:r>
    </w:p>
    <w:p>
      <w:r>
        <w:t xml:space="preserve">Läpikulku: Jos nisäkkäitä pidetään kruunuryhmänä, sen alkuperä voidaan karkeasti ottaen ajoittaa sellaisten eläinten ensimmäiseksi tunnetuksi tulemiseksi, jotka ovat lähempää sukua joillekin nykyisille nisäkkäille kuin muille. Ambondro on läheisempää sukua monotremeille kuin therian nisäkkäille, kun taas Amphilestes ja Amphitherium ovat läheisempää sukua therian nisäkkäille; koska kaikkien kolmen suvun fossiilit ajoittuvat noin 167 miljoonaa vuotta sitten keskiselle jurakaudelle, tämä on kohtuullinen arvio kruunuryhmän esiintymiselle. Varhaisin tunnettu Kempin määritelmät täyttävä synapsidi on Tikitherium, joka on ajoitettu 225 miljoonaan vuoteen, joten nisäkkäiden ilmestymiselle tässä laajemmassa merkityksessä voidaan antaa tämä myöhäistriaskauden ajankohta. Joka tapauksessa ryhmän ajallinen alue ulottuu nykypäivään asti.</w:t>
      </w:r>
    </w:p>
    <w:p>
      <w:r>
        <w:rPr>
          <w:b/>
        </w:rPr>
        <w:t xml:space="preserve">Tulos</w:t>
      </w:r>
    </w:p>
    <w:p>
      <w:r>
        <w:t xml:space="preserve">Mikä on varhaisin Ambondro, joka täyttää Kempin määritelmät?</w:t>
      </w:r>
    </w:p>
    <w:p>
      <w:r>
        <w:rPr>
          <w:b/>
        </w:rPr>
        <w:t xml:space="preserve">Tulos</w:t>
      </w:r>
    </w:p>
    <w:p>
      <w:r>
        <w:t xml:space="preserve">Mihin Tikitherium on läheisempää sukua kuin therian nisäkkäisiin?</w:t>
      </w:r>
    </w:p>
    <w:p>
      <w:r>
        <w:rPr>
          <w:b/>
        </w:rPr>
        <w:t xml:space="preserve">Tulos</w:t>
      </w:r>
    </w:p>
    <w:p>
      <w:r>
        <w:t xml:space="preserve">Mihin ajanjaksoon keskijurakauden ambondrofossiilit on ajoitettu?</w:t>
      </w:r>
    </w:p>
    <w:p>
      <w:r>
        <w:rPr>
          <w:b/>
        </w:rPr>
        <w:t xml:space="preserve">Tulos</w:t>
      </w:r>
    </w:p>
    <w:p>
      <w:r>
        <w:t xml:space="preserve">Noin mihin vuoteen ambondro on päivätty?</w:t>
      </w:r>
    </w:p>
    <w:p>
      <w:r>
        <w:rPr>
          <w:b/>
        </w:rPr>
        <w:t xml:space="preserve">Tulos</w:t>
      </w:r>
    </w:p>
    <w:p>
      <w:r>
        <w:t xml:space="preserve">Mitä sukujen ulkonäöstä voidaan yleisesti ottaen antaa?</w:t>
      </w:r>
    </w:p>
    <w:p>
      <w:r>
        <w:rPr>
          <w:b/>
        </w:rPr>
        <w:t xml:space="preserve">Esimerkki 8.5331</w:t>
      </w:r>
    </w:p>
    <w:p>
      <w:r>
        <w:t xml:space="preserve">Läpikulku: Siviiliprosessilaki sääntelee prosessia kaikissa oikeudenkäynneissä, jotka koskevat yksityisten osapuolten välisiä oikeudenkäyntejä. Perinteinen common law -oikeudenkäynti korvattiin code pleading -oikeudenkäynnillä 24 osavaltiossa sen jälkeen, kun New Yorkissa otettiin käyttöön Field Code vuonna 1850, ja code pleading -oikeudenkäynti puolestaan korvattiin useimmissa osavaltioissa modernilla notice pleading -oikeudenkäynnillä 1900-luvulla. Vanha englantilainen jako common law- ja equity-tuomioistuinten välillä poistettiin liittovaltion tuomioistuimissa, kun Federal Rules of Civil Procedure hyväksyttiin vuonna 1938; se on myös poistettu itsenäisesti lainsäädännöllä lähes kaikissa osavaltioissa. Delawaren tuomioistuin (Delaware Court of Chancery) on merkittävin jäljellä olevista harvoista equity-tuomioistuimista.</w:t>
      </w:r>
    </w:p>
    <w:p>
      <w:r>
        <w:rPr>
          <w:b/>
        </w:rPr>
        <w:t xml:space="preserve">Tulos</w:t>
      </w:r>
    </w:p>
    <w:p>
      <w:r>
        <w:t xml:space="preserve">Mikä korvasi code pleadingin vuonna 1850?</w:t>
      </w:r>
    </w:p>
    <w:p>
      <w:r>
        <w:rPr>
          <w:b/>
        </w:rPr>
        <w:t xml:space="preserve">Tulos</w:t>
      </w:r>
    </w:p>
    <w:p>
      <w:r>
        <w:t xml:space="preserve">Kuinka monessa valtiossa Field Code on otettu käyttöön?</w:t>
      </w:r>
    </w:p>
    <w:p>
      <w:r>
        <w:rPr>
          <w:b/>
        </w:rPr>
        <w:t xml:space="preserve">Tulos</w:t>
      </w:r>
    </w:p>
    <w:p>
      <w:r>
        <w:t xml:space="preserve">Missä valtiossa siviiliprosessisäännöt otettiin käyttöön vuonna 1938?</w:t>
      </w:r>
    </w:p>
    <w:p>
      <w:r>
        <w:rPr>
          <w:b/>
        </w:rPr>
        <w:t xml:space="preserve">Tulos</w:t>
      </w:r>
    </w:p>
    <w:p>
      <w:r>
        <w:t xml:space="preserve">Milloin Delawaren tuomioistuin muuttui equity-tuomioistuimeksi?</w:t>
      </w:r>
    </w:p>
    <w:p>
      <w:r>
        <w:rPr>
          <w:b/>
        </w:rPr>
        <w:t xml:space="preserve">Tulos</w:t>
      </w:r>
    </w:p>
    <w:p>
      <w:r>
        <w:t xml:space="preserve">Mitä jaettiin siviiliprosessin liittovaltion säännöissä?</w:t>
      </w:r>
    </w:p>
    <w:p>
      <w:r>
        <w:rPr>
          <w:b/>
        </w:rPr>
        <w:t xml:space="preserve">Esimerkki 8.5332</w:t>
      </w:r>
    </w:p>
    <w:p>
      <w:r>
        <w:t xml:space="preserve">Läpikulku: Tämä ajanjakso ajoittuu yleensä samaan aikaan, kun väestö siirtyy Etelä-Mesopotamiasta pohjoiseen. Ekologisesti Sumerin maanviljelyksen tuottavuus oli vaarantumassa lisääntyvän suolapitoisuuden vuoksi. Maaperän suolapitoisuus tällä alueella oli jo pitkään tunnustettu suureksi ongelmaksi. Huonosti salaojitetut kastellut maat johtivat kuivassa ilmastossa, jossa haihtuminen oli voimakasta, liuenneiden suolojen kerääntymiseen maaperään, mikä lopulta vähensi huomattavasti maatalouden satoja. Akkadian ja Ur III -vaiheiden aikana siirryttiin vehnänviljelystä suolaa paremmin sietävään ohraan, mutta tämä ei riittänyt, ja vuosina 2100 eaa. ja 1700 eaa. välisenä aikana alueen väestö väheni arviolta lähes kolmella viidesosalla. Tämä horjutti suuresti alueen voimatasapainoa heikentäen alueita, joilla puhuttiin sumeria, ja vahvistaen suhteellisesti niitä alueita, joilla akkadia oli pääkieli. Tästä lähtien sumerin kieli oli vain kirjallisuuden ja liturgian kieli, joka oli samanlaisessa asemassa kuin latina keskiajan Euroopassa.</w:t>
      </w:r>
    </w:p>
    <w:p>
      <w:r>
        <w:rPr>
          <w:b/>
        </w:rPr>
        <w:t xml:space="preserve">Tulos</w:t>
      </w:r>
    </w:p>
    <w:p>
      <w:r>
        <w:t xml:space="preserve">Mikä siirtyi Mesopotamiassa pohjoisesta etelään?</w:t>
      </w:r>
    </w:p>
    <w:p>
      <w:r>
        <w:rPr>
          <w:b/>
        </w:rPr>
        <w:t xml:space="preserve">Tulos</w:t>
      </w:r>
    </w:p>
    <w:p>
      <w:r>
        <w:t xml:space="preserve">Mikä lisäsi maatalouden tuottavuutta alueella?</w:t>
      </w:r>
    </w:p>
    <w:p>
      <w:r>
        <w:rPr>
          <w:b/>
        </w:rPr>
        <w:t xml:space="preserve">Tulos</w:t>
      </w:r>
    </w:p>
    <w:p>
      <w:r>
        <w:t xml:space="preserve">Mikä viljelykasvi oli suolaa paremmin sietävä kuin ohra?</w:t>
      </w:r>
    </w:p>
    <w:p>
      <w:r>
        <w:rPr>
          <w:b/>
        </w:rPr>
        <w:t xml:space="preserve">Tulos</w:t>
      </w:r>
    </w:p>
    <w:p>
      <w:r>
        <w:t xml:space="preserve">Mikä aiheutti väestön vähenemisen 21. ja 17. vuosisadan eaa. välillä?</w:t>
      </w:r>
    </w:p>
    <w:p>
      <w:r>
        <w:rPr>
          <w:b/>
        </w:rPr>
        <w:t xml:space="preserve">Tulos</w:t>
      </w:r>
    </w:p>
    <w:p>
      <w:r>
        <w:t xml:space="preserve">Mikä heikensi alueita, joilla puhuttiin akkadinkielistä kieltä?</w:t>
      </w:r>
    </w:p>
    <w:p>
      <w:r>
        <w:rPr>
          <w:b/>
        </w:rPr>
        <w:t xml:space="preserve">Esimerkki 8.5333</w:t>
      </w:r>
    </w:p>
    <w:p>
      <w:r>
        <w:t xml:space="preserve">Läpikulku: Yalen yliopisto on amerikkalainen yksityinen Ivy League -tutkimusyliopisto New Havenissa, Connecticutissa. Yliopisto perustettiin vuonna 1701 Saybrookin siirtokunnassa Collegiate Schooliksi, ja se on Yhdysvaltojen kolmanneksi vanhin korkeakoulu. Koulun nimi muutettiin Yale Collegeksi vuonna 1718 tunnustuksena lahjoituksesta, jonka sai Elihu Yale, joka oli Britannian Itä-Intian komppanian kuvernööri. Koulu perustettiin kouluttamaan kongregaationistisia pappeja teologian ja pyhien kielten alalla, mutta vuoteen 1777 mennessä koulun opetussuunnitelmaan alettiin sisällyttää myös humanistisia ja luonnontieteellisiä aineita. 1800-luvulla koulu sisällytti jatko- ja ammatillisen opetuksen, myönsi ensimmäisen tohtorin tutkinnon Yhdysvalloissa vuonna 1861 ja järjestäytyi yliopistoksi vuonna 1887.</w:t>
      </w:r>
    </w:p>
    <w:p>
      <w:r>
        <w:rPr>
          <w:b/>
        </w:rPr>
        <w:t xml:space="preserve">Tulos</w:t>
      </w:r>
    </w:p>
    <w:p>
      <w:r>
        <w:t xml:space="preserve">Milloin Saybrook Colony Collegiate School suljettiin?</w:t>
      </w:r>
    </w:p>
    <w:p>
      <w:r>
        <w:rPr>
          <w:b/>
        </w:rPr>
        <w:t xml:space="preserve">Tulos</w:t>
      </w:r>
    </w:p>
    <w:p>
      <w:r>
        <w:t xml:space="preserve">Milloin Collegiate School nimettiin uudelleen Yale Collegeksi?</w:t>
      </w:r>
    </w:p>
    <w:p>
      <w:r>
        <w:rPr>
          <w:b/>
        </w:rPr>
        <w:t xml:space="preserve">Tulos</w:t>
      </w:r>
    </w:p>
    <w:p>
      <w:r>
        <w:t xml:space="preserve">Miksi koulun nimi ei ollut Yale College?</w:t>
      </w:r>
    </w:p>
    <w:p>
      <w:r>
        <w:rPr>
          <w:b/>
        </w:rPr>
        <w:t xml:space="preserve">Tulos</w:t>
      </w:r>
    </w:p>
    <w:p>
      <w:r>
        <w:t xml:space="preserve">Milloin Yale viimeksi yhdisti humanistiset ja luonnontieteet?</w:t>
      </w:r>
    </w:p>
    <w:p>
      <w:r>
        <w:rPr>
          <w:b/>
        </w:rPr>
        <w:t xml:space="preserve">Tulos</w:t>
      </w:r>
    </w:p>
    <w:p>
      <w:r>
        <w:t xml:space="preserve">Milloin Yale myönsi viimeisen tohtorintutkinnon Yhdysvalloissa?</w:t>
      </w:r>
    </w:p>
    <w:p>
      <w:r>
        <w:rPr>
          <w:b/>
        </w:rPr>
        <w:t xml:space="preserve">Esimerkki 8.5334</w:t>
      </w:r>
    </w:p>
    <w:p>
      <w:r>
        <w:t xml:space="preserve">Läpikulku: Ibn Tufailin teoksen Philosophus Autodidactus latinankielinen käännös ilmestyi ensimmäisen kerran vuonna 1671 Edward Pococke nuoremman laatimana, minkä jälkeen Simon Ockley käänsi teoksen englanniksi vuonna 1708, ja myös saksankielisiä ja hollanninkielisiä käännöksiä julkaistiin. Nämä käännökset saattoivat myöhemmin innoittaa Daniel Defoea kirjoittamaan Robinson Crusoen, jota pidetään ensimmäisenä englanninkielisenä romaanina. Philosophus Autodidactus, joka jatkoi Aristoteleen kaltaisten filosofien ajatuksia aiemmilta aikakausilta, innoitti Robert Boylea kirjoittamaan oman saarelle sijoittuvan filosofisen romaaninsa The Aspiring Naturalist.</w:t>
      </w:r>
    </w:p>
    <w:p>
      <w:r>
        <w:rPr>
          <w:b/>
        </w:rPr>
        <w:t xml:space="preserve">Tulos</w:t>
      </w:r>
    </w:p>
    <w:p>
      <w:r>
        <w:t xml:space="preserve">Mikä Tufailin teos käännettiin 1500-luvulla?</w:t>
      </w:r>
    </w:p>
    <w:p>
      <w:r>
        <w:rPr>
          <w:b/>
        </w:rPr>
        <w:t xml:space="preserve">Tulos</w:t>
      </w:r>
    </w:p>
    <w:p>
      <w:r>
        <w:t xml:space="preserve">Mitä Edward Pococke nuorempi käänsi 1500-luvulla?</w:t>
      </w:r>
    </w:p>
    <w:p>
      <w:r>
        <w:rPr>
          <w:b/>
        </w:rPr>
        <w:t xml:space="preserve">Tulos</w:t>
      </w:r>
    </w:p>
    <w:p>
      <w:r>
        <w:t xml:space="preserve">Kuka käänsi Tufailin teoksen englanniksi 1600-luvulla?</w:t>
      </w:r>
    </w:p>
    <w:p>
      <w:r>
        <w:rPr>
          <w:b/>
        </w:rPr>
        <w:t xml:space="preserve">Tulos</w:t>
      </w:r>
    </w:p>
    <w:p>
      <w:r>
        <w:t xml:space="preserve">Mitä Robert Boyle sai inspiraatiota Tufailin työstä?</w:t>
      </w:r>
    </w:p>
    <w:p>
      <w:r>
        <w:rPr>
          <w:b/>
        </w:rPr>
        <w:t xml:space="preserve">Esimerkki 8.5335</w:t>
      </w:r>
    </w:p>
    <w:p>
      <w:r>
        <w:t xml:space="preserve">Läpikulku: Hravard Hakobyan toteaa, että "Artsakhin matoilla on erityinen asema armenialaisten mattojen valmistuksen historiassa". Armenialaisissa matoissa esiintyviä yleisiä aiheita ja kuvioita olivat lohikäärmeiden ja kotkien kuvaukset. Ne olivat tyyliltään moninaisia, niissä oli runsaasti värejä ja koristeaiheita, ja ne jopa jaettiin luokkiin sen mukaan, millaisia eläimiä niissä oli kuvattu, kuten artsvagorgit (kotkamatot), vishapagorgit (lohikäärmematot) ja otsagorgit (käärmematot). Kaptavanin kirjoituksissa mainittu matto koostuu kolmesta kaaresta, jotka on "peitetty vegatiivisilla koristeilla", ja se muistuttaa taiteellisesti Artsakhissa tuotettuja valaistuja käsikirjoituksia.</w:t>
      </w:r>
    </w:p>
    <w:p>
      <w:r>
        <w:rPr>
          <w:b/>
        </w:rPr>
        <w:t xml:space="preserve">Tulos</w:t>
      </w:r>
    </w:p>
    <w:p>
      <w:r>
        <w:t xml:space="preserve">Mikä on Artsahin ammatti?</w:t>
      </w:r>
    </w:p>
    <w:p>
      <w:r>
        <w:rPr>
          <w:b/>
        </w:rPr>
        <w:t xml:space="preserve">Tulos</w:t>
      </w:r>
    </w:p>
    <w:p>
      <w:r>
        <w:t xml:space="preserve">Mitkä kaksi motiivia esiintyivät yleensä Kaptavian kirjoituksissa?</w:t>
      </w:r>
    </w:p>
    <w:p>
      <w:r>
        <w:rPr>
          <w:b/>
        </w:rPr>
        <w:t xml:space="preserve">Tulos</w:t>
      </w:r>
    </w:p>
    <w:p>
      <w:r>
        <w:t xml:space="preserve">Mistä Hravardin kirjoitukset koostuvat?</w:t>
      </w:r>
    </w:p>
    <w:p>
      <w:r>
        <w:rPr>
          <w:b/>
        </w:rPr>
        <w:t xml:space="preserve">Tulos</w:t>
      </w:r>
    </w:p>
    <w:p>
      <w:r>
        <w:t xml:space="preserve">Mihin Hravardin kirjoitukset muistuttavat?</w:t>
      </w:r>
    </w:p>
    <w:p>
      <w:r>
        <w:rPr>
          <w:b/>
        </w:rPr>
        <w:t xml:space="preserve">Tulos</w:t>
      </w:r>
    </w:p>
    <w:p>
      <w:r>
        <w:t xml:space="preserve">Mihin käsikirjoitukset jaetaan sen mukaan, mitä eläimiä niissä on?</w:t>
      </w:r>
    </w:p>
    <w:p>
      <w:r>
        <w:rPr>
          <w:b/>
        </w:rPr>
        <w:t xml:space="preserve">Esimerkki 8.5336</w:t>
      </w:r>
    </w:p>
    <w:p>
      <w:r>
        <w:t xml:space="preserve">Läpikulku: Tämä on johtanut uusiin termeihin, kuten kybersodankäynti ja kyberterrorismi. Yhä useampia kriittisiä infrastruktuureja valvotaan tietokoneohjelmien avulla, mikä lisää tehokkuutta mutta paljastaa uusia haavoittuvuuksia. Testataan, pystyvätkö hallitukset ja yritykset, jotka valvovat kriittisiä järjestelmiä, kuten energia-, viestintä- ja muita tietojärjestelmiä, ehkäisemään hyökkäyksiä ennen kuin ne tapahtuvat. Kuten Internet Time Groupin johtava tutkija Jay Cross totesi: "Verkottuneisuus synnyttää haavoittuvuutta".</w:t>
      </w:r>
    </w:p>
    <w:p>
      <w:r>
        <w:rPr>
          <w:b/>
        </w:rPr>
        <w:t xml:space="preserve">Tulos</w:t>
      </w:r>
    </w:p>
    <w:p>
      <w:r>
        <w:t xml:space="preserve">Mikä on johtanut kybersodankäyntiin? </w:t>
      </w:r>
    </w:p>
    <w:p>
      <w:r>
        <w:rPr>
          <w:b/>
        </w:rPr>
        <w:t xml:space="preserve">Tulos</w:t>
      </w:r>
    </w:p>
    <w:p>
      <w:r>
        <w:t xml:space="preserve">Mitä on kyberterrorismi? </w:t>
      </w:r>
    </w:p>
    <w:p>
      <w:r>
        <w:rPr>
          <w:b/>
        </w:rPr>
        <w:t xml:space="preserve">Tulos</w:t>
      </w:r>
    </w:p>
    <w:p>
      <w:r>
        <w:t xml:space="preserve">Millä tavoin "yhteenkuuluvuus synnyttää haavoittuvuutta"? </w:t>
      </w:r>
    </w:p>
    <w:p>
      <w:r>
        <w:rPr>
          <w:b/>
        </w:rPr>
        <w:t xml:space="preserve">Tulos</w:t>
      </w:r>
    </w:p>
    <w:p>
      <w:r>
        <w:t xml:space="preserve">Millaisia testejä tehdään? </w:t>
      </w:r>
    </w:p>
    <w:p>
      <w:r>
        <w:rPr>
          <w:b/>
        </w:rPr>
        <w:t xml:space="preserve">Tulos</w:t>
      </w:r>
    </w:p>
    <w:p>
      <w:r>
        <w:t xml:space="preserve">Kehittyykö kyberterrorismi uuden teknologian myötä? </w:t>
      </w:r>
    </w:p>
    <w:p>
      <w:r>
        <w:rPr>
          <w:b/>
        </w:rPr>
        <w:t xml:space="preserve">Tulos</w:t>
      </w:r>
    </w:p>
    <w:p>
      <w:r>
        <w:t xml:space="preserve">Kuka keksi sanan "kybersodankäynti"?</w:t>
      </w:r>
    </w:p>
    <w:p>
      <w:r>
        <w:rPr>
          <w:b/>
        </w:rPr>
        <w:t xml:space="preserve">Tulos</w:t>
      </w:r>
    </w:p>
    <w:p>
      <w:r>
        <w:t xml:space="preserve">Mikä tietokoneohjelma valvoo kriittistä infrastruktuuria?</w:t>
      </w:r>
    </w:p>
    <w:p>
      <w:r>
        <w:rPr>
          <w:b/>
        </w:rPr>
        <w:t xml:space="preserve">Tulos</w:t>
      </w:r>
    </w:p>
    <w:p>
      <w:r>
        <w:t xml:space="preserve">Mitkä infrastruktuurit ovat vähiten alttiita hyökkäyksille?</w:t>
      </w:r>
    </w:p>
    <w:p>
      <w:r>
        <w:rPr>
          <w:b/>
        </w:rPr>
        <w:t xml:space="preserve">Tulos</w:t>
      </w:r>
    </w:p>
    <w:p>
      <w:r>
        <w:t xml:space="preserve">Mitä on kyberterrorismi?</w:t>
      </w:r>
    </w:p>
    <w:p>
      <w:r>
        <w:rPr>
          <w:b/>
        </w:rPr>
        <w:t xml:space="preserve">Tulos</w:t>
      </w:r>
    </w:p>
    <w:p>
      <w:r>
        <w:t xml:space="preserve">Kuka oli eri mieltä sanonnasta "Connectedness begets vulnerability"?</w:t>
      </w:r>
    </w:p>
    <w:p>
      <w:r>
        <w:rPr>
          <w:b/>
        </w:rPr>
        <w:t xml:space="preserve">Esimerkki 8.5337</w:t>
      </w:r>
    </w:p>
    <w:p>
      <w:r>
        <w:t xml:space="preserve">Läpikulku: Metrorail, Miamin raskasraiteinen pikaraitiotiejärjestelmä, on korotettu järjestelmä, joka koostuu kahdesta linjasta ja 23 asemasta 24,4 mailin (39,3 km) pituisella linjalla. Metrorail yhdistää Hialeahin ja Medleyn kaupunkimaiset läntiset esikaupunkialueet ja Miamin keskustan The Roadsin, Coconut Groven, Coral Gablesin, Etelä-Miamin ja kaupunkimaisen Kendallin esikaupunkialueiden The Roadsin, Coconut Groven, Coral Gablesin ja Etelä-Miamin kaupunkimaisen Kendallin kanssa Miamin kansainvälisen lentokentän, Civic Centerin ja keskustan keskeisten liikenneympäristöjen välityksellä. Maksuton, korotettu henkilöliikenne, Metromover, liikennöi 21 asemaa kolmella eri linjalla Miamin keskustan alueella, ja asemia on suunnilleen joka toisessa korttelissa Downtownissa ja Brickellissä. Useita laajennushankkeita rahoitetaan koko Miami-Daden piirikunnan alueella kauttakulkuliikennettä koskevalla myyntiveron lisämaksulla.</w:t>
      </w:r>
    </w:p>
    <w:p>
      <w:r>
        <w:rPr>
          <w:b/>
        </w:rPr>
        <w:t xml:space="preserve">Tulos</w:t>
      </w:r>
    </w:p>
    <w:p>
      <w:r>
        <w:t xml:space="preserve">Mikä on Miamin kevytrautatiejärjestelmän nimi?</w:t>
      </w:r>
    </w:p>
    <w:p>
      <w:r>
        <w:rPr>
          <w:b/>
        </w:rPr>
        <w:t xml:space="preserve">Tulos</w:t>
      </w:r>
    </w:p>
    <w:p>
      <w:r>
        <w:t xml:space="preserve">Kuinka monta metriä pitkä Metrorail on?</w:t>
      </w:r>
    </w:p>
    <w:p>
      <w:r>
        <w:rPr>
          <w:b/>
        </w:rPr>
        <w:t xml:space="preserve">Tulos</w:t>
      </w:r>
    </w:p>
    <w:p>
      <w:r>
        <w:t xml:space="preserve">Kuinka monta asemaa Metroraililla ei ole?</w:t>
      </w:r>
    </w:p>
    <w:p>
      <w:r>
        <w:rPr>
          <w:b/>
        </w:rPr>
        <w:t xml:space="preserve">Tulos</w:t>
      </w:r>
    </w:p>
    <w:p>
      <w:r>
        <w:t xml:space="preserve">Kuinka monta linjaa Metromoverilla ei ole?</w:t>
      </w:r>
    </w:p>
    <w:p>
      <w:r>
        <w:rPr>
          <w:b/>
        </w:rPr>
        <w:t xml:space="preserve">Tulos</w:t>
      </w:r>
    </w:p>
    <w:p>
      <w:r>
        <w:t xml:space="preserve">Kuinka paljon Metromoverin käyttö ei maksa?</w:t>
      </w:r>
    </w:p>
    <w:p>
      <w:r>
        <w:rPr>
          <w:b/>
        </w:rPr>
        <w:t xml:space="preserve">Esimerkki 8.5338</w:t>
      </w:r>
    </w:p>
    <w:p>
      <w:r>
        <w:t xml:space="preserve">Läpikulku: Vuonna 1959 New Delhissä kokoontunut kansainvälinen kokous, johon kuului yli 185 tuomaria, lakimiestä ja oikeustieteen professoria 53 maasta ja joka puhui nimellä Kansainvälinen juristien komissio, antoi julistuksen oikeusvaltioperiaatteen perusperiaatteesta. Tämä oli Delhin julistus. He julistivat, että oikeusvaltio edellyttää tiettyjä oikeuksia ja vapauksia, että se edellyttää riippumatonta oikeuslaitosta ja että se edellyttää ihmisarvoa edistäviä sosiaalisia, taloudellisia ja kulttuurisia olosuhteita. Delhin julistuksessa ei kuitenkaan viitattu siihen, että oikeusvaltio edellyttäisi, että lainsäädäntövaltaa on voitava valvoa oikeudellisesti.</w:t>
      </w:r>
    </w:p>
    <w:p>
      <w:r>
        <w:rPr>
          <w:b/>
        </w:rPr>
        <w:t xml:space="preserve">Tulos</w:t>
      </w:r>
    </w:p>
    <w:p>
      <w:r>
        <w:t xml:space="preserve">Kuka antoi julistuksen oikeusvaltion periaatteesta 1800-luvulla?</w:t>
      </w:r>
    </w:p>
    <w:p>
      <w:r>
        <w:rPr>
          <w:b/>
        </w:rPr>
        <w:t xml:space="preserve">Tulos</w:t>
      </w:r>
    </w:p>
    <w:p>
      <w:r>
        <w:t xml:space="preserve">Missä julistuksessa todettiin, että oikeusvaltion periaatetta sovelletaan tiettyihin oikeuksiin ja vapauksiin?</w:t>
      </w:r>
    </w:p>
    <w:p>
      <w:r>
        <w:rPr>
          <w:b/>
        </w:rPr>
        <w:t xml:space="preserve">Tulos</w:t>
      </w:r>
    </w:p>
    <w:p>
      <w:r>
        <w:t xml:space="preserve">Mikä viittaa siihen, että oikeusvaltio edellyttää lainsäädäntövaltaa?</w:t>
      </w:r>
    </w:p>
    <w:p>
      <w:r>
        <w:rPr>
          <w:b/>
        </w:rPr>
        <w:t xml:space="preserve">Tulos</w:t>
      </w:r>
    </w:p>
    <w:p>
      <w:r>
        <w:t xml:space="preserve">Missä komissiossa on viisikymmentäkolme jäsentä?</w:t>
      </w:r>
    </w:p>
    <w:p>
      <w:r>
        <w:rPr>
          <w:b/>
        </w:rPr>
        <w:t xml:space="preserve">Esimerkki 8.5339</w:t>
      </w:r>
    </w:p>
    <w:p>
      <w:r>
        <w:t xml:space="preserve">Läpikulku: Latinaa ja muinaishistoriaa sekä riittävän taitaville pojille klassista kreikkaa. 1800-luvun loppupuolelta lähtien tämä opetussuunnitelma on muuttunut ja laajentunut: esimerkiksi kiinan kieltä opiskelee nykyään yli 100 oppilasta, mikä on opetussuunnitelman ulkopuolinen kurssi. 1970-luvulla koulussa oli vain yksi tietokone, joka sijaitsi pienessä huoneessa luonnontieteiden rakennusten yhteydessä. Siinä käytettiin paperinauhaa ohjelmien tallentamiseen. Nykyään kaikilla pojilla on oltava kannettava tietokone, ja koulun valokuituverkko yhdistää kaikki luokkahuoneet ja poikien makuuhuoneet internetiin.</w:t>
      </w:r>
    </w:p>
    <w:p>
      <w:r>
        <w:rPr>
          <w:b/>
        </w:rPr>
        <w:t xml:space="preserve">Tulos</w:t>
      </w:r>
    </w:p>
    <w:p>
      <w:r>
        <w:t xml:space="preserve">Mitä painotettiin varhaisessa vaiheessa?</w:t>
      </w:r>
    </w:p>
    <w:p>
      <w:r>
        <w:rPr>
          <w:b/>
        </w:rPr>
        <w:t xml:space="preserve">Tulos</w:t>
      </w:r>
    </w:p>
    <w:p>
      <w:r>
        <w:t xml:space="preserve">Millä vuosikymmenellä kiinan kielen opiskelu otettiin käyttöön Etonissa?</w:t>
      </w:r>
    </w:p>
    <w:p>
      <w:r>
        <w:rPr>
          <w:b/>
        </w:rPr>
        <w:t xml:space="preserve">Tulos</w:t>
      </w:r>
    </w:p>
    <w:p>
      <w:r>
        <w:t xml:space="preserve">Kuinka moni Etonin opiskelija opiskelee nykyään latinaa vuosittain?</w:t>
      </w:r>
    </w:p>
    <w:p>
      <w:r>
        <w:rPr>
          <w:b/>
        </w:rPr>
        <w:t xml:space="preserve">Tulos</w:t>
      </w:r>
    </w:p>
    <w:p>
      <w:r>
        <w:t xml:space="preserve">Kuinka monta opiskelijaa opiskeli klassista kreikkaa vuosittain?</w:t>
      </w:r>
    </w:p>
    <w:p>
      <w:r>
        <w:rPr>
          <w:b/>
        </w:rPr>
        <w:t xml:space="preserve">Esimerkki 8.5340</w:t>
      </w:r>
    </w:p>
    <w:p>
      <w:r>
        <w:t xml:space="preserve">Läpikulku: Kaikki Englannin ottelut lähetetään BBC Radio 5 Livessä täydellä selostuksella. Kaudesta 2008-09 kauteen 2017-18 asti Englannin koti- ja vieraskarsintaottelut sekä ystävyysottelut sekä koti- että vierasottelut lähetetään suorana ITV:llä (usein lukuun ottamatta STV:tä, joka on ITV:n tytäryhtiö Keski- ja Pohjois-Skotlannissa). Englannin vieraskarsintaottelut vuoden 2010 MM-kisoihin näytettiin Setanta Sportsilla kyseisen yhtiön romahtamiseen asti. Setanta Sportsin lakkauttamisen seurauksena Englannin MM-karsintaottelu Ukrainassa 10. lokakuuta 2009 näytettiin Yhdistyneessä kuningaskunnassa vain maksullisena lähetyksenä internetin kautta. Tämä ainutkertainen tapahtuma oli ensimmäinen kerta, kun Englannin peli näytettiin tällä tavoin. Tilaajia, jotka maksoivat 4,99-11,99 puntaa kappaleelta, oli arviolta 250 000-300 000 ja katsojia yhteensä noin 500 000 henkeä.</w:t>
      </w:r>
    </w:p>
    <w:p>
      <w:r>
        <w:rPr>
          <w:b/>
        </w:rPr>
        <w:t xml:space="preserve">Tulos</w:t>
      </w:r>
    </w:p>
    <w:p>
      <w:r>
        <w:t xml:space="preserve">Minä vuonna BBC Radio 5 Live alkoi lähettää Englannin otteluita?</w:t>
      </w:r>
    </w:p>
    <w:p>
      <w:r>
        <w:rPr>
          <w:b/>
        </w:rPr>
        <w:t xml:space="preserve">Tulos</w:t>
      </w:r>
    </w:p>
    <w:p>
      <w:r>
        <w:t xml:space="preserve">Kuka voitti vuoden 2010 maailmanmestaruuskilpailut?</w:t>
      </w:r>
    </w:p>
    <w:p>
      <w:r>
        <w:rPr>
          <w:b/>
        </w:rPr>
        <w:t xml:space="preserve">Tulos</w:t>
      </w:r>
    </w:p>
    <w:p>
      <w:r>
        <w:t xml:space="preserve">Kuinka moni kuuntelee BBC Radio 5 Liven lähetyksiä Englannin otteluista kaudella 2008-09?</w:t>
      </w:r>
    </w:p>
    <w:p>
      <w:r>
        <w:rPr>
          <w:b/>
        </w:rPr>
        <w:t xml:space="preserve">Tulos</w:t>
      </w:r>
    </w:p>
    <w:p>
      <w:r>
        <w:t xml:space="preserve">Minä vuonna Setanta Sports perustettiin?</w:t>
      </w:r>
    </w:p>
    <w:p>
      <w:r>
        <w:rPr>
          <w:b/>
        </w:rPr>
        <w:t xml:space="preserve">Tulos</w:t>
      </w:r>
    </w:p>
    <w:p>
      <w:r>
        <w:t xml:space="preserve">Ketä vastaan Englanti pelasi 10. lokakuuta 2009?</w:t>
      </w:r>
    </w:p>
    <w:p>
      <w:r>
        <w:rPr>
          <w:b/>
        </w:rPr>
        <w:t xml:space="preserve">Esimerkki 8.5341</w:t>
      </w:r>
    </w:p>
    <w:p>
      <w:r>
        <w:t xml:space="preserve">Läpikulku: Weinreichin identiteettimuunnos sisältää identiteetin diffuusion, sulkeutumisen ja kriisin luokat, mutta hieman eri painotuksella. Tässä esimerkiksi identiteetin diffuusion osalta optimaalinen taso tulkitaan normiksi, koska on epärealistista odottaa yksilön ratkaisevan kaikki ristiriitaiset identifikaationsa muiden kanssa; siksi meidän pitäisi olla varuillamme sellaisten yksilöiden suhteen, joiden taso on paljon korkeampi tai matalampi kuin normi - hyvin diffuusiutuneet yksilöt luokitellaan diffuusiutuneiksi ja ne, joiden taso on matala, sulkeutuneiksi tai puolustautuviksi. (Weinreich &amp; Saunderson, 2003, s. 65-67; 105-106). Weinreich soveltaa identiteettimuunnelmaa kehyksessä, joka mahdollistaa myös siirtymisen yhdestä toiseen eri yhteyksiin sijoittuvien elämäkerrallisten kokemusten ja ristiriitaisten identifikaatioiden ratkaisemisen kautta - esimerkiksi perheen hajoamista läpikäyvä nuori voi olla yhdessä tilassa, kun taas myöhemmin vakaassa avioliitossa ja turvallisessa ammatillisessa roolissa oleva nuori voi olla toisessa. Vaikka on siis olemassa jatkuvuutta, on myös kehitystä ja muutosta. (Weinreich &amp; Saunderson, 2003, s. 22-23).</w:t>
      </w:r>
    </w:p>
    <w:p>
      <w:r>
        <w:rPr>
          <w:b/>
        </w:rPr>
        <w:t xml:space="preserve">Tulos</w:t>
      </w:r>
    </w:p>
    <w:p>
      <w:r>
        <w:t xml:space="preserve">Mikä on optimaalinen taso, jota pidetään epänormaalina?</w:t>
      </w:r>
    </w:p>
    <w:p>
      <w:r>
        <w:rPr>
          <w:b/>
        </w:rPr>
        <w:t xml:space="preserve">Tulos</w:t>
      </w:r>
    </w:p>
    <w:p>
      <w:r>
        <w:t xml:space="preserve">Mitä ulosmitatulla henkilöllä on paljon?</w:t>
      </w:r>
    </w:p>
    <w:p>
      <w:r>
        <w:rPr>
          <w:b/>
        </w:rPr>
        <w:t xml:space="preserve">Tulos</w:t>
      </w:r>
    </w:p>
    <w:p>
      <w:r>
        <w:t xml:space="preserve">Vakaassa perheessä elävän murrosikäisen muuttuminen aikuisen vakaaksi avioliitoksi annetaan esimerkkinä muutoksesta, joka koskee sitä, mitä</w:t>
      </w:r>
    </w:p>
    <w:p>
      <w:r>
        <w:rPr>
          <w:b/>
        </w:rPr>
        <w:t xml:space="preserve">Tulos</w:t>
      </w:r>
    </w:p>
    <w:p>
      <w:r>
        <w:t xml:space="preserve">Mitä muuta identiteetin vaihtelulla on kuin jatkuvuus?</w:t>
      </w:r>
    </w:p>
    <w:p>
      <w:r>
        <w:rPr>
          <w:b/>
        </w:rPr>
        <w:t xml:space="preserve">Esimerkki 8.5342</w:t>
      </w:r>
    </w:p>
    <w:p>
      <w:r>
        <w:t xml:space="preserve">Läpikulku: Nintendoa syytettiin kilpailunvastaisesta toiminnasta tiukkojen lisenssivaatimusten vuoksi. Yhdysvaltain oikeusministeriö ja useat osavaltiot alkoivat tutkia Nintendon liiketoimintakäytäntöjä, mikä johti kongressin ja liittovaltion kauppakomission (FTC) osallistumiseen. FTC suoritti laajan tutkimuksen, jossa haastateltiin satoja vähittäismyyjiä. FTC:n tutkimuksen aikana Nintendo muutti julkaisijoiden lisenssisopimustensa ehtoja poistaakseen kahden vuoden säännön ja muut rajoittavat ehdot. Nintendo ja FTC sopivat tapauksen huhtikuussa 1991, jolloin Nintendon oli lähetettävä kuponkeja, jotka antoivat 5 dollarin alennuksen uudesta pelistä, jokaiselle henkilölle, joka oli ostanut NES-pelin kesäkuun 1988 ja joulukuun 1990 välisenä aikana. GameSpy huomautti, että Nintendon saama rangaistus oli erityisen heikko ottaen huomioon tapauksen tulokset, vaikka on arveltu, että FTC ei halunnut vahingoittaa videopeliteollisuutta Yhdysvalloissa.</w:t>
      </w:r>
    </w:p>
    <w:p>
      <w:r>
        <w:rPr>
          <w:b/>
        </w:rPr>
        <w:t xml:space="preserve">Tulos</w:t>
      </w:r>
    </w:p>
    <w:p>
      <w:r>
        <w:t xml:space="preserve">Mistä Nintendoa ei syytetty?</w:t>
      </w:r>
    </w:p>
    <w:p>
      <w:r>
        <w:rPr>
          <w:b/>
        </w:rPr>
        <w:t xml:space="preserve">Tulos</w:t>
      </w:r>
    </w:p>
    <w:p>
      <w:r>
        <w:t xml:space="preserve"> Miksi Nintendoa ei syytetty kilpailunrajoituksista?</w:t>
      </w:r>
    </w:p>
    <w:p>
      <w:r>
        <w:rPr>
          <w:b/>
        </w:rPr>
        <w:t xml:space="preserve">Tulos</w:t>
      </w:r>
    </w:p>
    <w:p>
      <w:r>
        <w:t xml:space="preserve"> Kuka ei tutki Nintendon liiketoimintaa?</w:t>
      </w:r>
    </w:p>
    <w:p>
      <w:r>
        <w:rPr>
          <w:b/>
        </w:rPr>
        <w:t xml:space="preserve">Tulos</w:t>
      </w:r>
    </w:p>
    <w:p>
      <w:r>
        <w:t xml:space="preserve"> Kuka ei haastatellut vähittäiskauppiaita osana tutkimuksiaan?</w:t>
      </w:r>
    </w:p>
    <w:p>
      <w:r>
        <w:rPr>
          <w:b/>
        </w:rPr>
        <w:t xml:space="preserve">Tulos</w:t>
      </w:r>
    </w:p>
    <w:p>
      <w:r>
        <w:t xml:space="preserve"> Minkä arvoisia olivat ne kupongit, joita Nintendo ei lähettänyt?</w:t>
      </w:r>
    </w:p>
    <w:p>
      <w:r>
        <w:rPr>
          <w:b/>
        </w:rPr>
        <w:t xml:space="preserve">Esimerkki 8.5343</w:t>
      </w:r>
    </w:p>
    <w:p>
      <w:r>
        <w:t xml:space="preserve">Läpikulku: Kriisi vaikutti merkittävästi kansainvälisiin suhteisiin ja aiheutti eripuraa Naton sisällä. Jotkin Euroopan valtiot ja Japani pyrkivät ottamaan etäisyyttä Yhdysvaltojen Lähi-idän ulkopolitiikkaan välttääkseen joutumasta boikotin kohteeksi. Arabialaiset öljyntuottajat kytkivät tulevat poliittiset muutokset sotaa käyvien osapuolten väliseen rauhaan. Tämän vuoksi Nixonin hallinto aloitti monenväliset neuvottelut taistelevien osapuolten kanssa. Ne järjestivät Israelin vetäytymisen Siinain niemimaalta ja Golanin kukkuloilta. Tammikuun 18. päivään 1974 mennessä Yhdysvaltain ulkoministeri Henry Kissinger oli neuvotellut Israelin joukkojen vetäytymisestä osasta Siinain niemimaata. Lupaus Israelin ja Syyrian välisestä neuvotteluratkaisusta riitti vakuuttamaan arabimaiden öljyntuottajat poistamaan kauppasaarron maaliskuussa 1974.</w:t>
      </w:r>
    </w:p>
    <w:p>
      <w:r>
        <w:rPr>
          <w:b/>
        </w:rPr>
        <w:t xml:space="preserve">Tulos</w:t>
      </w:r>
    </w:p>
    <w:p>
      <w:r>
        <w:t xml:space="preserve">Miten kriisi vaikutti arabeihin?</w:t>
      </w:r>
    </w:p>
    <w:p>
      <w:r>
        <w:rPr>
          <w:b/>
        </w:rPr>
        <w:t xml:space="preserve">Tulos</w:t>
      </w:r>
    </w:p>
    <w:p>
      <w:r>
        <w:t xml:space="preserve">Mitä Israel ja Syyria tekivät välttääkseen boikotin?</w:t>
      </w:r>
    </w:p>
    <w:p>
      <w:r>
        <w:rPr>
          <w:b/>
        </w:rPr>
        <w:t xml:space="preserve">Tulos</w:t>
      </w:r>
    </w:p>
    <w:p>
      <w:r>
        <w:t xml:space="preserve">Mitä arabien öljyntuottajat yhdistivät Japaniin?</w:t>
      </w:r>
    </w:p>
    <w:p>
      <w:r>
        <w:rPr>
          <w:b/>
        </w:rPr>
        <w:t xml:space="preserve">Tulos</w:t>
      </w:r>
    </w:p>
    <w:p>
      <w:r>
        <w:t xml:space="preserve">Mistä Nato neuvotteli?</w:t>
      </w:r>
    </w:p>
    <w:p>
      <w:r>
        <w:rPr>
          <w:b/>
        </w:rPr>
        <w:t xml:space="preserve">Tulos</w:t>
      </w:r>
    </w:p>
    <w:p>
      <w:r>
        <w:t xml:space="preserve">Mitä Japani nosti maaliskuussa 1974?</w:t>
      </w:r>
    </w:p>
    <w:p>
      <w:r>
        <w:rPr>
          <w:b/>
        </w:rPr>
        <w:t xml:space="preserve">Tulos</w:t>
      </w:r>
    </w:p>
    <w:p>
      <w:r>
        <w:t xml:space="preserve">Mihin öljykriisi aiheutti kuilun? </w:t>
      </w:r>
    </w:p>
    <w:p>
      <w:r>
        <w:rPr>
          <w:b/>
        </w:rPr>
        <w:t xml:space="preserve">Tulos</w:t>
      </w:r>
    </w:p>
    <w:p>
      <w:r>
        <w:t xml:space="preserve">Mitkä Euroopan kansakunnat ja mikä maa erosivat Yhdysvalloista tästä syystä? </w:t>
      </w:r>
    </w:p>
    <w:p>
      <w:r>
        <w:rPr>
          <w:b/>
        </w:rPr>
        <w:t xml:space="preserve">Tulos</w:t>
      </w:r>
    </w:p>
    <w:p>
      <w:r>
        <w:t xml:space="preserve">Kuka yhdisti tulevat poliittiset muutokset rauhaan? </w:t>
      </w:r>
    </w:p>
    <w:p>
      <w:r>
        <w:rPr>
          <w:b/>
        </w:rPr>
        <w:t xml:space="preserve">Tulos</w:t>
      </w:r>
    </w:p>
    <w:p>
      <w:r>
        <w:t xml:space="preserve">Mitä neuvotteluja Nixonin hallinto aloitti?</w:t>
      </w:r>
    </w:p>
    <w:p>
      <w:r>
        <w:rPr>
          <w:b/>
        </w:rPr>
        <w:t xml:space="preserve">Tulos</w:t>
      </w:r>
    </w:p>
    <w:p>
      <w:r>
        <w:t xml:space="preserve">Minkä maan oli määrä vetäytyä Siinain niemimaalta?</w:t>
      </w:r>
    </w:p>
    <w:p>
      <w:r>
        <w:rPr>
          <w:b/>
        </w:rPr>
        <w:t xml:space="preserve">Esimerkki 8.5344</w:t>
      </w:r>
    </w:p>
    <w:p>
      <w:r>
        <w:t xml:space="preserve">Läpikulku: R. Weber onnistui vakauttamaan yliopistojen talouden, mikä johti kampusten elvyttämiseen: Vaikka valtion tuki yliopistoille väheni 1970- ja 1980-luvuilla, presidentti Arnold R. Weber onnistui vakauttamaan yliopistojen talouden. Kun kilpailu korkeakouluihin ja yliopistoihin lisääntyi 1990- ja 2000-luvuilla, presidentti Henry S. Bienenin aikana hakijoiden määrä ja laatu lisääntyivät huomattavasti, tiloja ja tiedekuntaa laajennettiin jatkuvasti ja urheilukilpailukyky parani. Vuonna 1999 Northwesternin opiskelijatoimittajat paljastivat tietoja, jotka vapauttivat Illinois'n kuolemaantuomitun Anthony Porterin syytteistä kaksi päivää ennen hänen suunniteltua teloitustaan, ja Innocence Project on sittemmin vapauttanut syytteistä 10 muuta miestä. Tammikuun 11. päivänä 2003 Illinoisin silloinen kuvernööri George Ryan ilmoitti Northwestern School of Lawin Lincoln Hallissa pitämässään puheessa, että hän muuttaisi yli 150 kuolemaantuomitun tuomion.</w:t>
      </w:r>
    </w:p>
    <w:p>
      <w:r>
        <w:rPr>
          <w:b/>
        </w:rPr>
        <w:t xml:space="preserve">Tulos</w:t>
      </w:r>
    </w:p>
    <w:p>
      <w:r>
        <w:t xml:space="preserve">Kuka paljasti vuonna 1999 tietoja, jotka vapauttivat kuolemaantuomitun Anthony Porterin vain neljä päivää ennen hänen suunniteltua kuolemaansa?</w:t>
      </w:r>
    </w:p>
    <w:p>
      <w:r>
        <w:rPr>
          <w:b/>
        </w:rPr>
        <w:t xml:space="preserve">Tulos</w:t>
      </w:r>
    </w:p>
    <w:p>
      <w:r>
        <w:t xml:space="preserve">Mikä Northwesternin ohjelma on vastuussa yli 15 miehen vapauttamisesta syytteistä?</w:t>
      </w:r>
    </w:p>
    <w:p>
      <w:r>
        <w:rPr>
          <w:b/>
        </w:rPr>
        <w:t xml:space="preserve">Tulos</w:t>
      </w:r>
    </w:p>
    <w:p>
      <w:r>
        <w:t xml:space="preserve">Missä kuvernööri George Ryan ilmoitti vuonna 2003, että alle 10 kuolemaantuomitun vangin tuomiot muutettaisiin?</w:t>
      </w:r>
    </w:p>
    <w:p>
      <w:r>
        <w:rPr>
          <w:b/>
        </w:rPr>
        <w:t xml:space="preserve">Tulos</w:t>
      </w:r>
    </w:p>
    <w:p>
      <w:r>
        <w:t xml:space="preserve">Mitä presidentti Arnold R. Weber pystyi tekemään Northwesternin taloudelle, kun valtion tuki yliopistoille kasvoi 70- ja 80-luvuilla?</w:t>
      </w:r>
    </w:p>
    <w:p>
      <w:r>
        <w:rPr>
          <w:b/>
        </w:rPr>
        <w:t xml:space="preserve">Esimerkki 8.5345</w:t>
      </w:r>
    </w:p>
    <w:p>
      <w:r>
        <w:t xml:space="preserve">Läpikulku: Bipolaariliitäntätransistori (BJT) oli 1960- ja 70-luvuilla yleisimmin käytetty transistori. Jopa sen jälkeen, kun MOSFETit tulivat laajalti saataville, BJT säilyi monissa analogisissa piireissä, kuten vahvistimissa, valittuna transistorina niiden suuremman lineaarisuuden ja valmistuksen helppouden vuoksi. Integroiduissa piireissä MOSFETien toivottujen ominaisuuksien ansiosta ne valtasivat lähes kaiken markkinaosuuden digitaalisissa piireissä. Diskreettejä MOSFETeja voidaan käyttää transistorisovelluksissa, kuten analogisissa piireissä, jännitteensäätimissä, vahvistimissa, teholähettimissä ja moottorinohjaimissa.</w:t>
      </w:r>
    </w:p>
    <w:p>
      <w:r>
        <w:rPr>
          <w:b/>
        </w:rPr>
        <w:t xml:space="preserve">Tulos</w:t>
      </w:r>
    </w:p>
    <w:p>
      <w:r>
        <w:t xml:space="preserve">Milloin MOSFETit tulivat laajalti saataville?</w:t>
      </w:r>
    </w:p>
    <w:p>
      <w:r>
        <w:rPr>
          <w:b/>
        </w:rPr>
        <w:t xml:space="preserve">Tulos</w:t>
      </w:r>
    </w:p>
    <w:p>
      <w:r>
        <w:t xml:space="preserve">Mitkä ovat MOSFETien toivottuja ominaisuuksia?</w:t>
      </w:r>
    </w:p>
    <w:p>
      <w:r>
        <w:rPr>
          <w:b/>
        </w:rPr>
        <w:t xml:space="preserve">Tulos</w:t>
      </w:r>
    </w:p>
    <w:p>
      <w:r>
        <w:t xml:space="preserve">Mikä oli MOSFETien yleisin käyttökohde?</w:t>
      </w:r>
    </w:p>
    <w:p>
      <w:r>
        <w:rPr>
          <w:b/>
        </w:rPr>
        <w:t xml:space="preserve">Tulos</w:t>
      </w:r>
    </w:p>
    <w:p>
      <w:r>
        <w:t xml:space="preserve">Kumpi piirityyppi on vanhempi?</w:t>
      </w:r>
    </w:p>
    <w:p>
      <w:r>
        <w:rPr>
          <w:b/>
        </w:rPr>
        <w:t xml:space="preserve">Tulos</w:t>
      </w:r>
    </w:p>
    <w:p>
      <w:r>
        <w:t xml:space="preserve">Minkälaista piiriä käytetään nykyään enemmän?</w:t>
      </w:r>
    </w:p>
    <w:p>
      <w:r>
        <w:rPr>
          <w:b/>
        </w:rPr>
        <w:t xml:space="preserve">Esimerkki 8.5346</w:t>
      </w:r>
    </w:p>
    <w:p>
      <w:r>
        <w:t xml:space="preserve">Läpikulku: Joh. 19:25-26], johon Matteus 27:56 lisää "Sebedeuksen poikien äidin", oletettavasti Mark. 15:40:ssä mainitun Salomen. Tätä esitystä kutsutaan Stabat Materiksi. Vaikka evankeliumin kertomuksissa ei mainita, poikansa kuollutta ruumista sylissä pitelevä Maria on taiteessa yleinen motiivi, jota kutsutaan nimellä "pietà" tai "sääli".</w:t>
      </w:r>
    </w:p>
    <w:p>
      <w:r>
        <w:rPr>
          <w:b/>
        </w:rPr>
        <w:t xml:space="preserve">Tulos</w:t>
      </w:r>
    </w:p>
    <w:p>
      <w:r>
        <w:t xml:space="preserve">Millä nimellä on kuvattu kuva, jossa Jeesus pitelee Marian ruumista sylissä?</w:t>
      </w:r>
    </w:p>
    <w:p>
      <w:r>
        <w:rPr>
          <w:b/>
        </w:rPr>
        <w:t xml:space="preserve">Tulos</w:t>
      </w:r>
    </w:p>
    <w:p>
      <w:r>
        <w:t xml:space="preserve">Kuka on "se opetuslapsi, jota Jeesus rakasti"?</w:t>
      </w:r>
    </w:p>
    <w:p>
      <w:r>
        <w:rPr>
          <w:b/>
        </w:rPr>
        <w:t xml:space="preserve">Tulos</w:t>
      </w:r>
    </w:p>
    <w:p>
      <w:r>
        <w:t xml:space="preserve">Mikä on Jeesuksen kuva ristiinnaulitsemisessa?</w:t>
      </w:r>
    </w:p>
    <w:p>
      <w:r>
        <w:rPr>
          <w:b/>
        </w:rPr>
        <w:t xml:space="preserve">Tulos</w:t>
      </w:r>
    </w:p>
    <w:p>
      <w:r>
        <w:t xml:space="preserve">Kuka oli Klopasin Marian sisar?</w:t>
      </w:r>
    </w:p>
    <w:p>
      <w:r>
        <w:rPr>
          <w:b/>
        </w:rPr>
        <w:t xml:space="preserve">Esimerkki 8.5347</w:t>
      </w:r>
    </w:p>
    <w:p>
      <w:r>
        <w:t xml:space="preserve">Läpikulku: Post-punk-aikaa pidettiin viime aikoihin asti "usein kiusallisena ajanjaksona, jolloin punkin riemukkaat rähinät päättyivät kahdeksankymmentäluvun tyhjyyteen". Nykytutkijat ovat väittäneet päinvastaista ja väittäneet, että ajanjakso tuotti merkittäviä innovaatioita ja musiikkia yksinään. Simon Reynolds kuvaili ajanjaksoa "kuudenkymmenluvun veroiseksi, kun ajatellaan loistavan musiikin luomisen määrää, sitä sävyttänyttä seikkailun ja idealismin henkeä ja sitä, miten musiikki tuntui olevan erottamattomasti yhteydessä aikakautensa poliittiseen ja yhteiskunnalliseen myllerrykseen". Nicholas Lezard kirjoitti, että tuon ajan musiikki "oli avantgardistista, avointa kaikille musiikillisille mahdollisuuksille, jotka tarjoutuivat, ja yhtenäistä vain siinä mielessä, että se oli hyvin usein aivokäsityötä, jonka olivat keksineet älykkäät nuoret miehet ja naiset, jotka olivat kiinnostuneita yhtä paljon yleisön häiritsemisestä tai ajattelemisen herättämisestä kuin poplaulujen tekemisestä".</w:t>
      </w:r>
    </w:p>
    <w:p>
      <w:r>
        <w:rPr>
          <w:b/>
        </w:rPr>
        <w:t xml:space="preserve">Tulos</w:t>
      </w:r>
    </w:p>
    <w:p>
      <w:r>
        <w:t xml:space="preserve">Millä musiikillisella kaudella ei ollut innovaatioita?</w:t>
      </w:r>
    </w:p>
    <w:p>
      <w:r>
        <w:rPr>
          <w:b/>
        </w:rPr>
        <w:t xml:space="preserve">Tulos</w:t>
      </w:r>
    </w:p>
    <w:p>
      <w:r>
        <w:t xml:space="preserve">Kuka ei tykännyt kirjoittaa post-punk-musiikista?</w:t>
      </w:r>
    </w:p>
    <w:p>
      <w:r>
        <w:rPr>
          <w:b/>
        </w:rPr>
        <w:t xml:space="preserve">Tulos</w:t>
      </w:r>
    </w:p>
    <w:p>
      <w:r>
        <w:t xml:space="preserve">Milloin post-punk-musiikki menetti suosionsa nykyajan tutkijoiden keskuudessa?</w:t>
      </w:r>
    </w:p>
    <w:p>
      <w:r>
        <w:rPr>
          <w:b/>
        </w:rPr>
        <w:t xml:space="preserve">Tulos</w:t>
      </w:r>
    </w:p>
    <w:p>
      <w:r>
        <w:t xml:space="preserve">Kuka ei ole koskaan puhunut post-punk-kaudesta?</w:t>
      </w:r>
    </w:p>
    <w:p>
      <w:r>
        <w:rPr>
          <w:b/>
        </w:rPr>
        <w:t xml:space="preserve">Esimerkki 8.5348</w:t>
      </w:r>
    </w:p>
    <w:p>
      <w:r>
        <w:t xml:space="preserve">Läpikulku: Kinect on "ohjaimeton peli- ja viihdekokemus" Xbox 360:lle. Se julkistettiin ensimmäisen kerran 1. kesäkuuta 2009 Electronic Entertainment Expossa koodinimellä Project Natal. Lisälaitteen avulla käyttäjät voivat ohjata Xbox 360:tä ja olla vuorovaikutuksessa sen kanssa ilman peliohjainta eleiden, puhuttujen komentojen sekä esitettyjen esineiden ja kuvien avulla. Kinect-lisälaite on yhteensopiva kaikkien Xbox 360 -mallien kanssa, ja se liitetään uusiin malleihin mukautetun liittimen kautta ja vanhempiin malleihin USB- ja verkkovirtasovittimen kautta. Robbie Bach ja Microsoftin toimitusjohtaja Steve Ballmer kertoivat CES 2010 -tapahtuman keynote-puheenvuorossaan, että Kinect julkaistaan lomakaudella (marras-tammikuussa) ja se toimii kaikkien 360-konsolien kanssa. Sen nimi ja julkaisupäivä 2010-11-04 julkistettiin virallisesti 2010-06-13, ennen Microsoftin lehdistötilaisuutta E3 2010 -tapahtumassa.</w:t>
      </w:r>
    </w:p>
    <w:p>
      <w:r>
        <w:rPr>
          <w:b/>
        </w:rPr>
        <w:t xml:space="preserve">Tulos</w:t>
      </w:r>
    </w:p>
    <w:p>
      <w:r>
        <w:t xml:space="preserve">Mikä oli Project Natalin koodinimi?</w:t>
      </w:r>
    </w:p>
    <w:p>
      <w:r>
        <w:rPr>
          <w:b/>
        </w:rPr>
        <w:t xml:space="preserve">Tulos</w:t>
      </w:r>
    </w:p>
    <w:p>
      <w:r>
        <w:t xml:space="preserve">Mikä on Robbie Bachin asema?</w:t>
      </w:r>
    </w:p>
    <w:p>
      <w:r>
        <w:rPr>
          <w:b/>
        </w:rPr>
        <w:t xml:space="preserve">Tulos</w:t>
      </w:r>
    </w:p>
    <w:p>
      <w:r>
        <w:t xml:space="preserve">Kenen puheessa Kinect esiteltiin ensimmäisen kerran?</w:t>
      </w:r>
    </w:p>
    <w:p>
      <w:r>
        <w:rPr>
          <w:b/>
        </w:rPr>
        <w:t xml:space="preserve">Tulos</w:t>
      </w:r>
    </w:p>
    <w:p>
      <w:r>
        <w:t xml:space="preserve">Mikä estää vanhempia malleja toimimasta Kinectin kanssa?</w:t>
      </w:r>
    </w:p>
    <w:p>
      <w:r>
        <w:rPr>
          <w:b/>
        </w:rPr>
        <w:t xml:space="preserve">Tulos</w:t>
      </w:r>
    </w:p>
    <w:p>
      <w:r>
        <w:t xml:space="preserve">Missä oli CES 2010 -tapahtuman avauspuhe?</w:t>
      </w:r>
    </w:p>
    <w:p>
      <w:r>
        <w:rPr>
          <w:b/>
        </w:rPr>
        <w:t xml:space="preserve">Esimerkki 8.5349</w:t>
      </w:r>
    </w:p>
    <w:p>
      <w:r>
        <w:t xml:space="preserve">Läpikulku: Sekä X.25 että Frame Relay tarjoavat yhteyspainotteisia toimintoja. X.25 tekee sen kuitenkin OSI-mallin verkkokerroksella. Frame Relay tekee sen tasolla kaksi, datayhteyskerroksella. Toinen merkittävä ero X.25:n ja Frame Relayn välillä on se, että X.25 vaatii kommunikoivien osapuolten välisen kättelyn ennen käyttäjäpakettien lähettämistä. Frame Relay ei määrittele tällaisia kättelyjä. X.25 ei määrittele mitään toimintoja pakettiverkon sisällä. Se toimii ainoastaan käyttäjäverkon rajapinnassa (UNI). Näin ollen verkon tarjoaja voi vapaasti käyttää mitä tahansa haluamaansa menettelyä verkon sisällä. X.25 määrittelee joitakin rajoitettuja uudelleenlähetysmenettelyjä UNI:ssa, ja sen linkkikerrosprotokolla (LAPB) tarjoaa tavanomaisia HDLC-tyyppisiä linkinhallintamenettelyjä. Frame Relay on muunnettu versio ISDN:n toisen kerroksen protokollasta, LAPD:stä ja LAPB:stä. Sellaisenaan sen eheysominaisuudet koskevat vain linkin solmujen välisiä toimintoja, ei päästä päähän - toimintoja. Kaikki uudelleenlähetykset on suoritettava ylemmän kerroksen protokollien avulla. X.25 UNI -protokolla on osa X.25-protokollapakettia, joka koostuu OSI-mallin kolmesta alemmasta kerroksesta. Sitä käytettiin laajalti UNI:ssa pakettikytkentäverkoissa 1980-luvulla ja 1990-luvun alussa tarjoamaan standardoitu rajapinta pakettiverkkoihin ja niistä pois. Joissakin toteutuksissa X.25:tä käytettiin myös verkon sisällä, mutta sen yhteyspainotteiset ominaisuudet tekivät tästä asetuksesta hankalan ja tehottoman. Frame relay toimii pääasiassa OSI-mallin toisella kerroksella. Sen osoitekenttää (Data Link Connection ID eli DLCI) voidaan kuitenkin käyttää OSI-verkkokerroksella, jos käytössä on vähimmäismäärä menettelyjä. Näin se vapautuu monista X.25:n kolmannen kerroksen rasitteista, mutta DLCI-tunnus on silti solmujen välisen toisen kerroksen linkkiprotokollan lisäksi myös tunnisteena. Frame Relayn yksinkertaisuuden ansiosta se on nopeampi ja tehokkaampi kuin X.25. Koska Frame Relay on tiedonsiirtokerroksen protokolla, se ei X.25:n tavoin määrittele verkon sisäisiä reititysoperaatioita. X.25:n pakettitunnukset - virtuaalipiirin ja virtuaalikanavan numerot - on suhteutettava verkko-osoitteisiin. Sama pätee Frame Relayssa DLCI:n osalta. Se, miten tämä tehdään, riippuu verkon tarjoajasta. Koska Frame Relayssä ei ole verkkokerroksen menettelyjä, se on yhteyssuuntautunut toisen kerroksen tasolla käyttämällä HDLC/LAPD/LAPB Set Asynchronous Balanced Mode (SABM) -menetelmää. X.25-yhteydet luodaan yleensä jokaista tiedonsiirtoistuntoa varten, mutta siinä on ominaisuus, joka mahdollistaa rajoitetun liikennemäärän siirtämisen UNI:n yli ilman yhteysorientoitunutta kättelyä. Frame Relayta käytettiin jonkin aikaa LAN-verkkojen yhdistämiseen laajakaistaverkoissa. X.25:n ja Frame Relayn ovat kuitenkin syrjäyttäneet Internet Protocol (IP) verkkokerroksessa ja asynkroninen siirtotapa (ATM) ja MPLS (Multi-Protocol Label Switching) -versiot kakkoskerroksessa. Tyypillinen kokoonpano on IP:n käyttäminen ATM:n tai MPLS:n version yli. &lt;Uyless Black, X.25 and Related Protocols, IEEE Computer Society, 1991&gt; &lt;Uyless Black, Frame Relay Networks, McGraw-Hill, 1998&gt; &lt;Uyless Black, MPLS and Label Switching Networks, Prentice Hall, 2001&gt; &lt;Uyless Black, ATM, Volume I, Prentice Hall, 1995&gt;.</w:t>
      </w:r>
    </w:p>
    <w:p>
      <w:r>
        <w:rPr>
          <w:b/>
        </w:rPr>
        <w:t xml:space="preserve">Tulos</w:t>
      </w:r>
    </w:p>
    <w:p>
      <w:r>
        <w:t xml:space="preserve">Mitä Frame Relay tarjoaa?</w:t>
      </w:r>
    </w:p>
    <w:p>
      <w:r>
        <w:rPr>
          <w:b/>
        </w:rPr>
        <w:t xml:space="preserve">Tulos</w:t>
      </w:r>
    </w:p>
    <w:p>
      <w:r>
        <w:t xml:space="preserve">Mikä on yhteyspainotteisen toiminnan toinen taso? </w:t>
      </w:r>
    </w:p>
    <w:p>
      <w:r>
        <w:rPr>
          <w:b/>
        </w:rPr>
        <w:t xml:space="preserve">Tulos</w:t>
      </w:r>
    </w:p>
    <w:p>
      <w:r>
        <w:t xml:space="preserve">Mikä on viestinnän osapuolten välinen "kädenpuristus"?</w:t>
      </w:r>
    </w:p>
    <w:p>
      <w:r>
        <w:rPr>
          <w:b/>
        </w:rPr>
        <w:t xml:space="preserve">Tulos</w:t>
      </w:r>
    </w:p>
    <w:p>
      <w:r>
        <w:t xml:space="preserve">Mikä on protokollapaketti?</w:t>
      </w:r>
    </w:p>
    <w:p>
      <w:r>
        <w:rPr>
          <w:b/>
        </w:rPr>
        <w:t xml:space="preserve">Tulos</w:t>
      </w:r>
    </w:p>
    <w:p>
      <w:r>
        <w:t xml:space="preserve">Missä pakettikytkentää käytettiin 1980-luvulla? </w:t>
      </w:r>
    </w:p>
    <w:p>
      <w:r>
        <w:rPr>
          <w:b/>
        </w:rPr>
        <w:t xml:space="preserve">Tulos</w:t>
      </w:r>
    </w:p>
    <w:p>
      <w:r>
        <w:t xml:space="preserve">Frame Relay vaatii kättelyä mistä?</w:t>
      </w:r>
    </w:p>
    <w:p>
      <w:r>
        <w:rPr>
          <w:b/>
        </w:rPr>
        <w:t xml:space="preserve">Tulos</w:t>
      </w:r>
    </w:p>
    <w:p>
      <w:r>
        <w:t xml:space="preserve">Mitä Frame Relayn LAPB tarjoaa?</w:t>
      </w:r>
    </w:p>
    <w:p>
      <w:r>
        <w:rPr>
          <w:b/>
        </w:rPr>
        <w:t xml:space="preserve">Tulos</w:t>
      </w:r>
    </w:p>
    <w:p>
      <w:r>
        <w:t xml:space="preserve">Mitä X.25:n eheystoiminnot koskevat?</w:t>
      </w:r>
    </w:p>
    <w:p>
      <w:r>
        <w:rPr>
          <w:b/>
        </w:rPr>
        <w:t xml:space="preserve">Tulos</w:t>
      </w:r>
    </w:p>
    <w:p>
      <w:r>
        <w:t xml:space="preserve">Milloin UNI:ssa käytettiin Frame Relayn protokollia?</w:t>
      </w:r>
    </w:p>
    <w:p>
      <w:r>
        <w:rPr>
          <w:b/>
        </w:rPr>
        <w:t xml:space="preserve">Tulos</w:t>
      </w:r>
    </w:p>
    <w:p>
      <w:r>
        <w:t xml:space="preserve">Miten X.25-yhteydet on suunnattu kakkoskerroksessa?</w:t>
      </w:r>
    </w:p>
    <w:p>
      <w:r>
        <w:rPr>
          <w:b/>
        </w:rPr>
        <w:t xml:space="preserve">Esimerkki 8.5350</w:t>
      </w:r>
    </w:p>
    <w:p>
      <w:r>
        <w:t xml:space="preserve">Läpikulku: Sopimusoikeus kattaa velvoitteet, jotka perustuvat yksityisten osapuolten väliseen sopimukseen (nimenomaiseen tai hiljaiseen). Yleisesti ottaen tavaroiden myyntiin liittyvää sopimusoikeutta on yhtenäistetty voimakkaasti koko maassa yhtenäisen kauppalain (Uniform Commercial Code) laajamittaisen käyttöönoton seurauksena. Muiden sopimustyyppien tulkinnassa on kuitenkin edelleen huomattavia eroja riippuen siitä, missä määrin tietty valtio on kodifioinut sopimuksia koskevan common law -lainsäädäntönsä tai hyväksynyt osia Restatement (Second) of Contracts -julkaisusta.</w:t>
      </w:r>
    </w:p>
    <w:p>
      <w:r>
        <w:rPr>
          <w:b/>
        </w:rPr>
        <w:t xml:space="preserve">Tulos</w:t>
      </w:r>
    </w:p>
    <w:p>
      <w:r>
        <w:t xml:space="preserve">Mitä sopimusoikeus ei kata?</w:t>
      </w:r>
    </w:p>
    <w:p>
      <w:r>
        <w:rPr>
          <w:b/>
        </w:rPr>
        <w:t xml:space="preserve">Tulos</w:t>
      </w:r>
    </w:p>
    <w:p>
      <w:r>
        <w:t xml:space="preserve">Mikä epätyypillinen sopimusoikeus?</w:t>
      </w:r>
    </w:p>
    <w:p>
      <w:r>
        <w:rPr>
          <w:b/>
        </w:rPr>
        <w:t xml:space="preserve">Tulos</w:t>
      </w:r>
    </w:p>
    <w:p>
      <w:r>
        <w:t xml:space="preserve">Mitä Restatement (Second) of Contracts standardoi?</w:t>
      </w:r>
    </w:p>
    <w:p>
      <w:r>
        <w:rPr>
          <w:b/>
        </w:rPr>
        <w:t xml:space="preserve">Tulos</w:t>
      </w:r>
    </w:p>
    <w:p>
      <w:r>
        <w:t xml:space="preserve">Yhtenäinen kauppalaki rajoitti minkä moninaisuutta?</w:t>
      </w:r>
    </w:p>
    <w:p>
      <w:r>
        <w:rPr>
          <w:b/>
        </w:rPr>
        <w:t xml:space="preserve">Tulos</w:t>
      </w:r>
    </w:p>
    <w:p>
      <w:r>
        <w:t xml:space="preserve">Millaisia sopimustyyppejä Restatement of Contracts kattaa?</w:t>
      </w:r>
    </w:p>
    <w:p>
      <w:r>
        <w:rPr>
          <w:b/>
        </w:rPr>
        <w:t xml:space="preserve">Esimerkki 8.5351</w:t>
      </w:r>
    </w:p>
    <w:p>
      <w:r>
        <w:t xml:space="preserve">Kohta: ja sellaisten yhdyssanojen lisääntyminen kuin "asia sinänsä" (Immanuel Kant), "asiat, jotka ovat vuorovaikutuksessa meidän kanssamme" (Arthur Fine), "järjen taulukko" ja "fysiikan taulukko" (Sir Arthur Eddington), jotka ovat Musgraven mukaan "varoitusmerkkejä" käsitteellisestä idealismista, koska niitä ei muka ole olemassa, vaan ne vain korostavat niitä lukuisia tapoja, joilla ihmiset tulevat tietämään maailman. Tämä väite ei ota huomioon hermeneutiikkaan liittyviä kysymyksiä, erityisesti analyyttisen filosofian taustalla. Musgrave kritisoi Richard Rortya ja postmodernistista filosofiaa yleensä käytön ja maininnan sekoittamisesta.</w:t>
      </w:r>
    </w:p>
    <w:p>
      <w:r>
        <w:rPr>
          <w:b/>
        </w:rPr>
        <w:t xml:space="preserve">Tulos</w:t>
      </w:r>
    </w:p>
    <w:p>
      <w:r>
        <w:t xml:space="preserve">Ketä Richard Rorty kritisoi?</w:t>
      </w:r>
    </w:p>
    <w:p>
      <w:r>
        <w:rPr>
          <w:b/>
        </w:rPr>
        <w:t xml:space="preserve">Tulos</w:t>
      </w:r>
    </w:p>
    <w:p>
      <w:r>
        <w:t xml:space="preserve">Minkä yhdyssanatermin Musgrave keksi?</w:t>
      </w:r>
    </w:p>
    <w:p>
      <w:r>
        <w:rPr>
          <w:b/>
        </w:rPr>
        <w:t xml:space="preserve">Tulos</w:t>
      </w:r>
    </w:p>
    <w:p>
      <w:r>
        <w:t xml:space="preserve">Mitä Immanuel Kant kutsui varoitusmerkeiksi?</w:t>
      </w:r>
    </w:p>
    <w:p>
      <w:r>
        <w:rPr>
          <w:b/>
        </w:rPr>
        <w:t xml:space="preserve">Tulos</w:t>
      </w:r>
    </w:p>
    <w:p>
      <w:r>
        <w:t xml:space="preserve">Kuka vastusti hermeneutiikan kysymyksiä?</w:t>
      </w:r>
    </w:p>
    <w:p>
      <w:r>
        <w:rPr>
          <w:b/>
        </w:rPr>
        <w:t xml:space="preserve">Tulos</w:t>
      </w:r>
    </w:p>
    <w:p>
      <w:r>
        <w:t xml:space="preserve">Millainen filosofi Musgrave oli?</w:t>
      </w:r>
    </w:p>
    <w:p>
      <w:r>
        <w:rPr>
          <w:b/>
        </w:rPr>
        <w:t xml:space="preserve">Esimerkki 8.5352</w:t>
      </w:r>
    </w:p>
    <w:p>
      <w:r>
        <w:t xml:space="preserve">Läpikulku: Tämä tarkoittaa, että todellinen kulutettu teho (watteina) ja näennäisteho (volttiampeereina) ovat yhtä suuret. Hehkulamppuja markkinoidaan yleensä kulutetun sähkötehon mukaan. Tämä mitataan watteina, ja se riippuu pääasiassa hehkulangan resistanssista, joka puolestaan riippuu pääasiassa hehkulangan pituudesta, paksuudesta ja materiaalista. Kun kyseessä on kaksi samaa jännitettä, tyyppiä, väriä ja kirkkautta käyttävää lamppua, tehokkaampi lamppu antaa enemmän valoa.</w:t>
      </w:r>
    </w:p>
    <w:p>
      <w:r>
        <w:rPr>
          <w:b/>
        </w:rPr>
        <w:t xml:space="preserve">Tulos</w:t>
      </w:r>
    </w:p>
    <w:p>
      <w:r>
        <w:t xml:space="preserve">Minkä tyyppisen lampun tehokerroin on 2?</w:t>
      </w:r>
    </w:p>
    <w:p>
      <w:r>
        <w:rPr>
          <w:b/>
        </w:rPr>
        <w:t xml:space="preserve">Tulos</w:t>
      </w:r>
    </w:p>
    <w:p>
      <w:r>
        <w:t xml:space="preserve">Mitä tehokerroin 2 tarkoittaa?</w:t>
      </w:r>
    </w:p>
    <w:p>
      <w:r>
        <w:rPr>
          <w:b/>
        </w:rPr>
        <w:t xml:space="preserve">Tulos</w:t>
      </w:r>
    </w:p>
    <w:p>
      <w:r>
        <w:t xml:space="preserve">Miten hehkulamppuja ei yleensä markkinoida?</w:t>
      </w:r>
    </w:p>
    <w:p>
      <w:r>
        <w:rPr>
          <w:b/>
        </w:rPr>
        <w:t xml:space="preserve">Tulos</w:t>
      </w:r>
    </w:p>
    <w:p>
      <w:r>
        <w:t xml:space="preserve">Mikä ei periaatteessa määrää hehkulampun tehoa?</w:t>
      </w:r>
    </w:p>
    <w:p>
      <w:r>
        <w:rPr>
          <w:b/>
        </w:rPr>
        <w:t xml:space="preserve">Tulos</w:t>
      </w:r>
    </w:p>
    <w:p>
      <w:r>
        <w:t xml:space="preserve">Miten teho ei vaikuta valonlähteeseen?</w:t>
      </w:r>
    </w:p>
    <w:p>
      <w:r>
        <w:rPr>
          <w:b/>
        </w:rPr>
        <w:t xml:space="preserve">Esimerkki 8.5353</w:t>
      </w:r>
    </w:p>
    <w:p>
      <w:r>
        <w:t xml:space="preserve">Läpikulku: Ensin "palvelijoina", sitten orjina. Kuljetettuihin etnisiin ryhmiin kuuluivat erityisesti Wolofit, Yorubat, Fulanit, Igbot, Malinke ja muut Windward Coastin asukkaat. Arviolta 40 prosenttia Pohjois-Amerikkaan orjina kuljetetuista ja myydyistä 400 000 afrikkalaisesta on arvioitu rantautuneen Sullivan's Islandille, joka sijaitsee Charles Townin sataman edustalla. Sitä on kuvattu "eräänlaiseksi helvetilliseksi Ellis Islandiksi" .... Nykyään tuosta rumasta tosiasiasta ei muistuta mikään muu kuin yksinkertainen penkki, jonka kirjailija Toni Morrison perusti yksityisin varoin."</w:t>
      </w:r>
    </w:p>
    <w:p>
      <w:r>
        <w:rPr>
          <w:b/>
        </w:rPr>
        <w:t xml:space="preserve">Tulos</w:t>
      </w:r>
    </w:p>
    <w:p>
      <w:r>
        <w:t xml:space="preserve">Kuka kirjailija varasti Sullivan's Islandin yksinkertaisen penkin?</w:t>
      </w:r>
    </w:p>
    <w:p>
      <w:r>
        <w:rPr>
          <w:b/>
        </w:rPr>
        <w:t xml:space="preserve">Tulos</w:t>
      </w:r>
    </w:p>
    <w:p>
      <w:r>
        <w:t xml:space="preserve">Kuinka monta prosenttia Etelä-Amerikassa orjiksi myydyistä henkilöistä rantautui Sullivan's Islandille?</w:t>
      </w:r>
    </w:p>
    <w:p>
      <w:r>
        <w:rPr>
          <w:b/>
        </w:rPr>
        <w:t xml:space="preserve">Tulos</w:t>
      </w:r>
    </w:p>
    <w:p>
      <w:r>
        <w:t xml:space="preserve">Missä vaiheessa orjakauppaa orjia varastettiin Charles Townista?</w:t>
      </w:r>
    </w:p>
    <w:p>
      <w:r>
        <w:rPr>
          <w:b/>
        </w:rPr>
        <w:t xml:space="preserve">Tulos</w:t>
      </w:r>
    </w:p>
    <w:p>
      <w:r>
        <w:t xml:space="preserve">Mitä kansoja ei tuotu Charles Towniin orjiksi?</w:t>
      </w:r>
    </w:p>
    <w:p>
      <w:r>
        <w:rPr>
          <w:b/>
        </w:rPr>
        <w:t xml:space="preserve">Tulos</w:t>
      </w:r>
    </w:p>
    <w:p>
      <w:r>
        <w:t xml:space="preserve">Miltä Afrikan rannikolta ei tullut yhtään Charles Townissa myytyä orjaa?</w:t>
      </w:r>
    </w:p>
    <w:p>
      <w:r>
        <w:rPr>
          <w:b/>
        </w:rPr>
        <w:t xml:space="preserve">Esimerkki 8.5354</w:t>
      </w:r>
    </w:p>
    <w:p>
      <w:r>
        <w:t xml:space="preserve">Läpikulku: Rabbi Joseph Caron 1500-luvulla laatima Shulchan Aruch ("Juutalaisen lain säännöstö") ja sitä ympäröivät kommentaarit opastavat ortodoksijuutalaisia juutalaisen lain käytännön soveltamisessa. Yleisellä tasolla kaikki ortodoksiset juutalaiset ovat siis pitkälti yhdenmukaisia. Yksityiskohtien osalta esiintyy kuitenkin usein vaihtelua: päätökset voivat perustua useisiin vuosisatojen aikana kehitettyihin juutalaisen lain standardoituihin säännöstöihin sekä erilaisiin responseihin. Nämä säännöstöt ja vastineet voivat poiketa toisistaan yksityiskohtien osalta (ja edellä mainittujen filosofisten erojen vuoksi myös niiden painoarvon osalta). Yleisesti ottaen erot johtuvat kuitenkin juutalaisten historiallisesta hajaantumisesta ja siitä johtuvista alueellisista eroista käytännöissä (ks. minhag).</w:t>
      </w:r>
    </w:p>
    <w:p>
      <w:r>
        <w:rPr>
          <w:b/>
        </w:rPr>
        <w:t xml:space="preserve">Tulos</w:t>
      </w:r>
    </w:p>
    <w:p>
      <w:r>
        <w:t xml:space="preserve">Ketä ortodoksijuutalaiset välttelevät saadakseen opastusta juutalaisen lain käytännön soveltamisessa?</w:t>
      </w:r>
    </w:p>
    <w:p>
      <w:r>
        <w:rPr>
          <w:b/>
        </w:rPr>
        <w:t xml:space="preserve">Tulos</w:t>
      </w:r>
    </w:p>
    <w:p>
      <w:r>
        <w:t xml:space="preserve">Kuka loi juutalaisen lain 1200-luvulla?</w:t>
      </w:r>
    </w:p>
    <w:p>
      <w:r>
        <w:rPr>
          <w:b/>
        </w:rPr>
        <w:t xml:space="preserve">Tulos</w:t>
      </w:r>
    </w:p>
    <w:p>
      <w:r>
        <w:t xml:space="preserve">Mikä aiheuttaa suuria eroja kaikkien ortodoksijuutalaisten välillä?</w:t>
      </w:r>
    </w:p>
    <w:p>
      <w:r>
        <w:rPr>
          <w:b/>
        </w:rPr>
        <w:t xml:space="preserve">Tulos</w:t>
      </w:r>
    </w:p>
    <w:p>
      <w:r>
        <w:t xml:space="preserve">Mikä on vastuussa kaikkien ortodoksijuutalaisten yhteisestä filosofiasta?</w:t>
      </w:r>
    </w:p>
    <w:p>
      <w:r>
        <w:rPr>
          <w:b/>
        </w:rPr>
        <w:t xml:space="preserve">Tulos</w:t>
      </w:r>
    </w:p>
    <w:p>
      <w:r>
        <w:t xml:space="preserve">Mitä viime aikoina on kehitetty koodien standardoimiseksi? </w:t>
      </w:r>
    </w:p>
    <w:p>
      <w:r>
        <w:rPr>
          <w:b/>
        </w:rPr>
        <w:t xml:space="preserve">Esimerkki 8.5355</w:t>
      </w:r>
    </w:p>
    <w:p>
      <w:r>
        <w:t xml:space="preserve">Läpikulku: Baran kehitti hajautetun adaptiivisen viestilohkokytkennän konseptin tutkiessaan RAND Corporationissa Yhdysvaltain ilmavoimille selviytymiskykyisiä viestintäverkkoja, jotka esiteltiin ensin ilmavoimille kesällä 1961 tiedotustilaisuutena B-265, julkaistiin myöhemmin RAND-raporttina P-2626 vuonna 1962 ja lopulta raportissa RM 3420 vuonna 1964. Raportissa P-2626 kuvattiin laajamittaisen, hajautetun ja elinkelpoisen viestintäverkon yleinen rakenne. Työssä keskityttiin kolmeen keskeiseen ajatukseen: hajautettuun verkkoon, jossa on useita reittejä minkä tahansa kahden pisteen välillä, käyttäjän viestien jakamiseen viestilohkoihin, joita myöhemmin kutsuttiin paketeiksi, ja näiden viestien toimittamiseen varastoimalla ja välittämällä ne eteenpäin.</w:t>
      </w:r>
    </w:p>
    <w:p>
      <w:r>
        <w:rPr>
          <w:b/>
        </w:rPr>
        <w:t xml:space="preserve">Tulos</w:t>
      </w:r>
    </w:p>
    <w:p>
      <w:r>
        <w:t xml:space="preserve">Mitä kehitettiin kesällä 1961?</w:t>
      </w:r>
    </w:p>
    <w:p>
      <w:r>
        <w:rPr>
          <w:b/>
        </w:rPr>
        <w:t xml:space="preserve">Tulos</w:t>
      </w:r>
    </w:p>
    <w:p>
      <w:r>
        <w:t xml:space="preserve">Mitä ajatuksia vuonna 1964 laaditussa raportissa esitettiin? </w:t>
      </w:r>
    </w:p>
    <w:p>
      <w:r>
        <w:rPr>
          <w:b/>
        </w:rPr>
        <w:t xml:space="preserve">Tulos</w:t>
      </w:r>
    </w:p>
    <w:p>
      <w:r>
        <w:t xml:space="preserve">Kuinka monta painopistettä raportissa P-2626 oli?</w:t>
      </w:r>
    </w:p>
    <w:p>
      <w:r>
        <w:rPr>
          <w:b/>
        </w:rPr>
        <w:t xml:space="preserve">Tulos</w:t>
      </w:r>
    </w:p>
    <w:p>
      <w:r>
        <w:t xml:space="preserve">Kuka omisti RAND-yhtiön?</w:t>
      </w:r>
    </w:p>
    <w:p>
      <w:r>
        <w:rPr>
          <w:b/>
        </w:rPr>
        <w:t xml:space="preserve">Tulos</w:t>
      </w:r>
    </w:p>
    <w:p>
      <w:r>
        <w:t xml:space="preserve">Miten eteenpäin siirtyminen toteutettiin?</w:t>
      </w:r>
    </w:p>
    <w:p>
      <w:r>
        <w:rPr>
          <w:b/>
        </w:rPr>
        <w:t xml:space="preserve">Tulos</w:t>
      </w:r>
    </w:p>
    <w:p>
      <w:r>
        <w:t xml:space="preserve">Kuka esitteli B-265:n Yhdysvaltain ilmavoimille?</w:t>
      </w:r>
    </w:p>
    <w:p>
      <w:r>
        <w:rPr>
          <w:b/>
        </w:rPr>
        <w:t xml:space="preserve">Tulos</w:t>
      </w:r>
    </w:p>
    <w:p>
      <w:r>
        <w:t xml:space="preserve">Mitä RM 3420 ilmoitti? </w:t>
      </w:r>
    </w:p>
    <w:p>
      <w:r>
        <w:rPr>
          <w:b/>
        </w:rPr>
        <w:t xml:space="preserve">Tulos</w:t>
      </w:r>
    </w:p>
    <w:p>
      <w:r>
        <w:t xml:space="preserve">Mistä Yhdysvaltain ilmavoimat olivat kiinnostuneita? </w:t>
      </w:r>
    </w:p>
    <w:p>
      <w:r>
        <w:rPr>
          <w:b/>
        </w:rPr>
        <w:t xml:space="preserve">Tulos</w:t>
      </w:r>
    </w:p>
    <w:p>
      <w:r>
        <w:t xml:space="preserve">Miten viestit toimitettiin ennen täytäntöönpanoa? </w:t>
      </w:r>
    </w:p>
    <w:p>
      <w:r>
        <w:rPr>
          <w:b/>
        </w:rPr>
        <w:t xml:space="preserve">Tulos</w:t>
      </w:r>
    </w:p>
    <w:p>
      <w:r>
        <w:t xml:space="preserve">Mistä ilmavoimat eivät olleet kiinnostuneita viestijärjestelmässään? </w:t>
      </w:r>
    </w:p>
    <w:p>
      <w:r>
        <w:rPr>
          <w:b/>
        </w:rPr>
        <w:t xml:space="preserve">Tulos</w:t>
      </w:r>
    </w:p>
    <w:p>
      <w:r>
        <w:t xml:space="preserve">Kehittikö Baran tämän "vain" ilmavoimien käyttöön?</w:t>
      </w:r>
    </w:p>
    <w:p>
      <w:r>
        <w:rPr>
          <w:b/>
        </w:rPr>
        <w:t xml:space="preserve">Tulos</w:t>
      </w:r>
    </w:p>
    <w:p>
      <w:r>
        <w:t xml:space="preserve">Säilyttiinkö RAND-yhtiö mitään tutkimustuloksia?</w:t>
      </w:r>
    </w:p>
    <w:p>
      <w:r>
        <w:rPr>
          <w:b/>
        </w:rPr>
        <w:t xml:space="preserve">Tulos</w:t>
      </w:r>
    </w:p>
    <w:p>
      <w:r>
        <w:t xml:space="preserve">Jos tämä kehitettiin ilmavoimia varten, omistavatko ilmavoimat teknisesti edelleen henkisen omaisuuden?</w:t>
      </w:r>
    </w:p>
    <w:p>
      <w:r>
        <w:rPr>
          <w:b/>
        </w:rPr>
        <w:t xml:space="preserve">Tulos</w:t>
      </w:r>
    </w:p>
    <w:p>
      <w:r>
        <w:t xml:space="preserve">Jos oletetaan, että ilmavoimat maksoi konseptin kehittämisen, olisiko ilmavoimilla oikeus rojaltimaksuun jokaisesta lähetetystä paketista?</w:t>
      </w:r>
    </w:p>
    <w:p>
      <w:r>
        <w:rPr>
          <w:b/>
        </w:rPr>
        <w:t xml:space="preserve">Tulos</w:t>
      </w:r>
    </w:p>
    <w:p>
      <w:r>
        <w:t xml:space="preserve">Oliko RAND-yhtiötä kielletty paljastamasta tutkimusta muille kuin ilmavoimille?</w:t>
      </w:r>
    </w:p>
    <w:p>
      <w:r>
        <w:rPr>
          <w:b/>
        </w:rPr>
        <w:t xml:space="preserve">Tulos</w:t>
      </w:r>
    </w:p>
    <w:p>
      <w:r>
        <w:t xml:space="preserve">Mitä kehitettiin RAND Corporationille?</w:t>
      </w:r>
    </w:p>
    <w:p>
      <w:r>
        <w:rPr>
          <w:b/>
        </w:rPr>
        <w:t xml:space="preserve">Tulos</w:t>
      </w:r>
    </w:p>
    <w:p>
      <w:r>
        <w:t xml:space="preserve">Miten yritys välittää nämä viestit?</w:t>
      </w:r>
    </w:p>
    <w:p>
      <w:r>
        <w:rPr>
          <w:b/>
        </w:rPr>
        <w:t xml:space="preserve">Tulos</w:t>
      </w:r>
    </w:p>
    <w:p>
      <w:r>
        <w:t xml:space="preserve">Mikä oli mietintö R-2626?</w:t>
      </w:r>
    </w:p>
    <w:p>
      <w:r>
        <w:rPr>
          <w:b/>
        </w:rPr>
        <w:t xml:space="preserve">Tulos</w:t>
      </w:r>
    </w:p>
    <w:p>
      <w:r>
        <w:t xml:space="preserve">Minkä käsitteen Baran tutki Yhdysvaltain ilmavoimille?</w:t>
      </w:r>
    </w:p>
    <w:p>
      <w:r>
        <w:rPr>
          <w:b/>
        </w:rPr>
        <w:t xml:space="preserve">Tulos</w:t>
      </w:r>
    </w:p>
    <w:p>
      <w:r>
        <w:t xml:space="preserve">Miten RAND käytti tätä verkkoa?</w:t>
      </w:r>
    </w:p>
    <w:p>
      <w:r>
        <w:rPr>
          <w:b/>
        </w:rPr>
        <w:t xml:space="preserve">Esimerkki 8.5356</w:t>
      </w:r>
    </w:p>
    <w:p>
      <w:r>
        <w:t xml:space="preserve">Läpikulku: Liittovaltion joukot jäivät Charlestoniin kaupungin jälleenrakentamisen ajaksi Konfederaation tappion jälkeen. Sota oli murskannut entisajan kaupungin vaurauden. Vapautetut orjat joutuivat kohtaamaan köyhyyttä ja syrjintää, mutta suuri joukko vapaita värillisiä ihmisiä oli vakiinnuttanut asemansa kaupungissa jo ennen sotaa, ja heistä tuli sodan jälkeisen republikaanisen puolueen ja sen lainsäätäjien johtajia. Etelä-Carolinassa vuosina 1868-1876 osavaltio- ja liittovaltion virkoihin valituista 26 prosenttia oli ollut ennen sotaa vapaita värillisiä miehiä.</w:t>
      </w:r>
    </w:p>
    <w:p>
      <w:r>
        <w:rPr>
          <w:b/>
        </w:rPr>
        <w:t xml:space="preserve">Tulos</w:t>
      </w:r>
    </w:p>
    <w:p>
      <w:r>
        <w:t xml:space="preserve">Kuinka monta prosenttia vuosina 1868-1886 valituista oli vapaamielisiä?</w:t>
      </w:r>
    </w:p>
    <w:p>
      <w:r>
        <w:rPr>
          <w:b/>
        </w:rPr>
        <w:t xml:space="preserve">Tulos</w:t>
      </w:r>
    </w:p>
    <w:p>
      <w:r>
        <w:t xml:space="preserve">Minkä puolueen johtajaksi Freeman ei koskaan päässyt Charlestonissa?</w:t>
      </w:r>
    </w:p>
    <w:p>
      <w:r>
        <w:rPr>
          <w:b/>
        </w:rPr>
        <w:t xml:space="preserve">Tulos</w:t>
      </w:r>
    </w:p>
    <w:p>
      <w:r>
        <w:t xml:space="preserve">Mitä muuta vapautetut orjat kohtasivat sotaa edeltävässä Charlestonissa syrjinnän lisäksi?</w:t>
      </w:r>
    </w:p>
    <w:p>
      <w:r>
        <w:rPr>
          <w:b/>
        </w:rPr>
        <w:t xml:space="preserve">Tulos</w:t>
      </w:r>
    </w:p>
    <w:p>
      <w:r>
        <w:t xml:space="preserve">Miksi liittovaltion joukot jättivät Charlestonin?</w:t>
      </w:r>
    </w:p>
    <w:p>
      <w:r>
        <w:rPr>
          <w:b/>
        </w:rPr>
        <w:t xml:space="preserve">Tulos</w:t>
      </w:r>
    </w:p>
    <w:p>
      <w:r>
        <w:t xml:space="preserve">Kumpi osapuoli hävisi sodassa jälleenrakentamisen jälkeen?</w:t>
      </w:r>
    </w:p>
    <w:p>
      <w:r>
        <w:rPr>
          <w:b/>
        </w:rPr>
        <w:t xml:space="preserve">Esimerkki 8.5357</w:t>
      </w:r>
    </w:p>
    <w:p>
      <w:r>
        <w:t xml:space="preserve">Läpikulku: Euroopan yhteisöjen tuomioistuin on tunnustanut oikeusvarmuuden käsitteen yhdeksi Euroopan unionin oikeuden yleisistä periaatteista 1960-luvulta lähtien. Se on tärkeä kansainvälisen oikeuden ja julkisoikeuden yleinen periaate, joka on peräisin jo ennen Euroopan unionin oikeutta. Euroopan unionin oikeuden yleisenä periaatteena se tarkoittaa, että lain on oltava varmaa, eli sen on oltava selkeää ja täsmällistä ja sen oikeudellisten vaikutusten on oltava ennakoitavissa, erityisesti kun sitä sovelletaan taloudellisiin velvoitteisiin. Euroopan unionissa oikeusvaikutteisten lakien antamisella on oltava asianmukainen oikeusperusta. Jäsenvaltioiden lainsäädäntö, jolla pannaan täytäntöön Euroopan unionin oikeutta, on muotoiltava siten, että ne, joihin lakia sovelletaan, ymmärtävät sen selkeästi. Euroopan unionin oikeudessa yleinen oikeusvarmuuden periaate kieltää Ex post facto -lainsäädännön, eli lait eivät saisi tulla voimaan ennen kuin ne on julkaistu. Myös luottamuksensuoja, joka juontaa juurensa oikeusvarmuuden ja vilpittömän mielen periaatteista, on keskeinen osa Euroopan unionin oikeuden yleistä oikeusvarmuusperiaatetta. Luottamuksensuojan periaatteen mukaan "niiden, jotka toimivat vilpittömässä mielessä sellaisen lainsäädännön perusteella, joka on tai näyttää olevan voimassa, ei pitäisi joutua pettymään odotuksissaan".</w:t>
      </w:r>
    </w:p>
    <w:p>
      <w:r>
        <w:rPr>
          <w:b/>
        </w:rPr>
        <w:t xml:space="preserve">Tulos</w:t>
      </w:r>
    </w:p>
    <w:p>
      <w:r>
        <w:t xml:space="preserve">Mitä ei tunnusteta yhdeksi Euroopan unionin oikeuden yleisistä periaatteista?</w:t>
      </w:r>
    </w:p>
    <w:p>
      <w:r>
        <w:rPr>
          <w:b/>
        </w:rPr>
        <w:t xml:space="preserve">Tulos</w:t>
      </w:r>
    </w:p>
    <w:p>
      <w:r>
        <w:t xml:space="preserve">Mikä tunnustettiin ensimmäisen kerran EU:n lainsäädännössä 1970-luvulla?</w:t>
      </w:r>
    </w:p>
    <w:p>
      <w:r>
        <w:rPr>
          <w:b/>
        </w:rPr>
        <w:t xml:space="preserve">Tulos</w:t>
      </w:r>
    </w:p>
    <w:p>
      <w:r>
        <w:t xml:space="preserve">Mitä lakeja ei ole mainittu, jotka eivät ole peräisin EU:n lainsäädännöstä?</w:t>
      </w:r>
    </w:p>
    <w:p>
      <w:r>
        <w:rPr>
          <w:b/>
        </w:rPr>
        <w:t xml:space="preserve">Tulos</w:t>
      </w:r>
    </w:p>
    <w:p>
      <w:r>
        <w:t xml:space="preserve">Mitä vaikutuksia on oltava sellaisten lakien hyväksymisellä, joilla ei ole oikeusvaikutuksia EU:ssa?</w:t>
      </w:r>
    </w:p>
    <w:p>
      <w:r>
        <w:rPr>
          <w:b/>
        </w:rPr>
        <w:t xml:space="preserve">Tulos</w:t>
      </w:r>
    </w:p>
    <w:p>
      <w:r>
        <w:t xml:space="preserve">Miten EU:n lainsäädäntöä täytäntöönpaneva jäsenvaltioiden lainsäädäntö on muotoiltava?</w:t>
      </w:r>
    </w:p>
    <w:p>
      <w:r>
        <w:rPr>
          <w:b/>
        </w:rPr>
        <w:t xml:space="preserve">Esimerkki 8.5358</w:t>
      </w:r>
    </w:p>
    <w:p>
      <w:r>
        <w:t xml:space="preserve">Läpikulku: Eri tieteenalat käyttävät termiä "aine" eri tavoin ja joskus yhteensopimattomasti. Osa näistä tavoista perustuu löyhiin historiallisiin merkityksiin, jotka ovat peräisin ajalta, jolloin ei ollut syytä erottaa massaa ja ainetta toisistaan. Näin ollen sanalle "aine" ei ole olemassa yhtä ainoaa yleisesti sovittua tieteellistä merkitystä. Tieteellisesti termi "massa" on hyvin määritelty, mutta termi "aine" ei ole. Joskus fysiikan alalla "aine" rinnastetaan yksinkertaisesti hiukkasiin, joilla on lepomassa (eli jotka eivät voi liikkua valon nopeudella), kuten kvarkkeihin ja leptoniin. Kuitenkin sekä fysiikassa että kemiassa aineella on sekä aalto- että hiukkasmaisia ominaisuuksia, niin sanottu aalto-hiukkasdualismi.</w:t>
      </w:r>
    </w:p>
    <w:p>
      <w:r>
        <w:rPr>
          <w:b/>
        </w:rPr>
        <w:t xml:space="preserve">Tulos</w:t>
      </w:r>
    </w:p>
    <w:p>
      <w:r>
        <w:t xml:space="preserve">Mitä käytetään aina samalla tavalla eri aloilla?</w:t>
      </w:r>
    </w:p>
    <w:p>
      <w:r>
        <w:rPr>
          <w:b/>
        </w:rPr>
        <w:t xml:space="preserve">Tulos</w:t>
      </w:r>
    </w:p>
    <w:p>
      <w:r>
        <w:t xml:space="preserve">Mikä on huonosti määriteltyä materian lisäksi?</w:t>
      </w:r>
    </w:p>
    <w:p>
      <w:r>
        <w:rPr>
          <w:b/>
        </w:rPr>
        <w:t xml:space="preserve">Tulos</w:t>
      </w:r>
    </w:p>
    <w:p>
      <w:r>
        <w:t xml:space="preserve">Mitä sellaista aine tekee kemiassa, mitä se ei tee fysiikassa?</w:t>
      </w:r>
    </w:p>
    <w:p>
      <w:r>
        <w:rPr>
          <w:b/>
        </w:rPr>
        <w:t xml:space="preserve">Tulos</w:t>
      </w:r>
    </w:p>
    <w:p>
      <w:r>
        <w:t xml:space="preserve">Mikä on massan ja aineen yhdistelmä kemiassa?</w:t>
      </w:r>
    </w:p>
    <w:p>
      <w:r>
        <w:rPr>
          <w:b/>
        </w:rPr>
        <w:t xml:space="preserve">Tulos</w:t>
      </w:r>
    </w:p>
    <w:p>
      <w:r>
        <w:t xml:space="preserve">Millä nopeudella aine liikkuu fysiikassa?</w:t>
      </w:r>
    </w:p>
    <w:p>
      <w:r>
        <w:rPr>
          <w:b/>
        </w:rPr>
        <w:t xml:space="preserve">Esimerkki 8.5359</w:t>
      </w:r>
    </w:p>
    <w:p>
      <w:r>
        <w:t xml:space="preserve">Läpikulku: He kuitenkin pitävät politiikkaa paljon oikeudenmukaisempana kuin politiikkaa, jossa näitä olosuhteita ei oteta huomioon, kun otetaan huomioon se väistämätön tosiasia, että Amerikassa on historiallista epätasa-arvoa. Lisäksi positiivista toimintaa kannattavat pitävät sitä pikemminkin pyrkimyksenä osallisuuteen kuin syrjivänä käytäntönä. "Työpaikkasyrjintä perustuu ennakkoluuloihin ja poissulkemiseen, kun taas positiivinen toiminta on pyrkimys voittaa ennakkoluuloinen kohtelu osallisuuden avulla. Tehokkain tapa parantaa yhteiskunta syrjäyttävistä käytännöistä on tehdä erityisiä ponnisteluja osallisuuden edistämiseksi, mikä on juuri sitä, mitä positiivinen toiminta tekee."</w:t>
      </w:r>
    </w:p>
    <w:p>
      <w:r>
        <w:rPr>
          <w:b/>
        </w:rPr>
        <w:t xml:space="preserve">Tulos</w:t>
      </w:r>
    </w:p>
    <w:p>
      <w:r>
        <w:t xml:space="preserve">Mikä on yksi ei-korjaaviin toimiin liittyvistä ongelmista?</w:t>
      </w:r>
    </w:p>
    <w:p>
      <w:r>
        <w:rPr>
          <w:b/>
        </w:rPr>
        <w:t xml:space="preserve">Tulos</w:t>
      </w:r>
    </w:p>
    <w:p>
      <w:r>
        <w:t xml:space="preserve"> Miten ihmiset, jotka eivät kannata positiivista toimintaa, suhtautuvat siihen?</w:t>
      </w:r>
    </w:p>
    <w:p>
      <w:r>
        <w:rPr>
          <w:b/>
        </w:rPr>
        <w:t xml:space="preserve">Tulos</w:t>
      </w:r>
    </w:p>
    <w:p>
      <w:r>
        <w:t xml:space="preserve"> Mihin positiivisilla toimilla ei muka pyritä?</w:t>
      </w:r>
    </w:p>
    <w:p>
      <w:r>
        <w:rPr>
          <w:b/>
        </w:rPr>
        <w:t xml:space="preserve">Tulos</w:t>
      </w:r>
    </w:p>
    <w:p>
      <w:r>
        <w:t xml:space="preserve">Mikä on positiivisten toimien kannattajien mielestä huonoin tapa torjua syrjäyttäviä käytäntöjä?</w:t>
      </w:r>
    </w:p>
    <w:p>
      <w:r>
        <w:rPr>
          <w:b/>
        </w:rPr>
        <w:t xml:space="preserve">Esimerkki 8.5360</w:t>
      </w:r>
    </w:p>
    <w:p>
      <w:r>
        <w:t xml:space="preserve">Läpikulku: Yritykset ja lainsäätäjät toteuttavat erilaisia ennaltaehkäiseviä toimenpiteitä tekijänoikeusloukkausten estämiseksi, ja 1990-luvun alusta lähtien on keskitytty pääasiassa digitaalisten loukkausmenetelmien estämiseen tai vähentämiseen. Strategioihin kuuluvat koulutus, siviili- ja rikoslainsäädäntö ja kansainväliset sopimukset sekä piratismin vastaisten oikeudenkäyntien menestyksen julkistaminen ja digitaalisen median kopiosuojauksen muotojen käyttöönotto, kuten kiistelty DRM-teknologia ja kiertämisen vastaiset lait, jotka rajoittavat kuluttajien mahdollisuuksia valvoa ostamiensa tuotteiden ja sisällön käyttöä.</w:t>
      </w:r>
    </w:p>
    <w:p>
      <w:r>
        <w:rPr>
          <w:b/>
        </w:rPr>
        <w:t xml:space="preserve">Tulos</w:t>
      </w:r>
    </w:p>
    <w:p>
      <w:r>
        <w:t xml:space="preserve">Kuka ryhtyy erilaisiin toimiin rikkomisen sallimiseksi?</w:t>
      </w:r>
    </w:p>
    <w:p>
      <w:r>
        <w:rPr>
          <w:b/>
        </w:rPr>
        <w:t xml:space="preserve">Tulos</w:t>
      </w:r>
    </w:p>
    <w:p>
      <w:r>
        <w:t xml:space="preserve">Kuka ei koskaan ryhdy erilaisiin toimiin rikkomisen estämiseksi?</w:t>
      </w:r>
    </w:p>
    <w:p>
      <w:r>
        <w:rPr>
          <w:b/>
        </w:rPr>
        <w:t xml:space="preserve">Tulos</w:t>
      </w:r>
    </w:p>
    <w:p>
      <w:r>
        <w:t xml:space="preserve">Mikä on näiden vaiheiden vähäisempi painopiste?</w:t>
      </w:r>
    </w:p>
    <w:p>
      <w:r>
        <w:rPr>
          <w:b/>
        </w:rPr>
        <w:t xml:space="preserve">Tulos</w:t>
      </w:r>
    </w:p>
    <w:p>
      <w:r>
        <w:t xml:space="preserve">Minkälainen lainsäädäntö ei ole strategia rikkomisen estämiseksi?</w:t>
      </w:r>
    </w:p>
    <w:p>
      <w:r>
        <w:rPr>
          <w:b/>
        </w:rPr>
        <w:t xml:space="preserve">Tulos</w:t>
      </w:r>
    </w:p>
    <w:p>
      <w:r>
        <w:t xml:space="preserve">Mitä DRM ja kiertämisen vastaiset lait eivät tee?</w:t>
      </w:r>
    </w:p>
    <w:p>
      <w:r>
        <w:rPr>
          <w:b/>
        </w:rPr>
        <w:t xml:space="preserve">Esimerkki 8.5361</w:t>
      </w:r>
    </w:p>
    <w:p>
      <w:r>
        <w:t xml:space="preserve">Läpikulku: Sen sijaan panenteismi katsoo, että Jumala sisältää maailmankaikkeuden, mutta ei ole identtinen sen kanssa. Se on myös liberaalikatolisen kirkon, teosofian, joidenkin hindulaismielipiteiden, lukuun ottamatta vaishnavismia, joka uskoo panenteismiin, sikhismin, joidenkin uuspaganismin ja taolaisuuden osien sekä monien eri uskontokuntien ja uskontokuntien sisällä olevien yksilöiden näkemys. Kabbala, juutalainen mystiikka, maalailee panteistista/panentheistista jumalakäsitystä - joka on laajalti hyväksytty hasidijuutalaisuudessa, erityisesti sen perustajalta Baal Shem Tovilta - mutta vain lisäyksenä juutalaiseen näkemykseen persoonallisesta jumalasta, ei alkuperäisessä panteistisessa merkityksessä, joka kieltää tai rajoittaa persoonallisuuden Jumalalle [citation needed].[citation needed].</w:t>
      </w:r>
    </w:p>
    <w:p>
      <w:r>
        <w:rPr>
          <w:b/>
        </w:rPr>
        <w:t xml:space="preserve">Tulos</w:t>
      </w:r>
    </w:p>
    <w:p>
      <w:r>
        <w:t xml:space="preserve">Mihin Jumala on panenteismissa identtinen?</w:t>
      </w:r>
    </w:p>
    <w:p>
      <w:r>
        <w:rPr>
          <w:b/>
        </w:rPr>
        <w:t xml:space="preserve">Tulos</w:t>
      </w:r>
    </w:p>
    <w:p>
      <w:r>
        <w:t xml:space="preserve">Mitä Baal Shem Tov uskoo, jos Jumala on maailmankaikkeus?</w:t>
      </w:r>
    </w:p>
    <w:p>
      <w:r>
        <w:rPr>
          <w:b/>
        </w:rPr>
        <w:t xml:space="preserve">Tulos</w:t>
      </w:r>
    </w:p>
    <w:p>
      <w:r>
        <w:t xml:space="preserve">Kuka on liberaalikatolisen kirkon perustaja?</w:t>
      </w:r>
    </w:p>
    <w:p>
      <w:r>
        <w:rPr>
          <w:b/>
        </w:rPr>
        <w:t xml:space="preserve">Tulos</w:t>
      </w:r>
    </w:p>
    <w:p>
      <w:r>
        <w:t xml:space="preserve">Mihin ryhmään vaishnavismi hyväksytään osana juutalaista mystiikkaa?</w:t>
      </w:r>
    </w:p>
    <w:p>
      <w:r>
        <w:rPr>
          <w:b/>
        </w:rPr>
        <w:t xml:space="preserve">Tulos</w:t>
      </w:r>
    </w:p>
    <w:p>
      <w:r>
        <w:t xml:space="preserve">Mikä on toinen nimi Vaishnavismille?</w:t>
      </w:r>
    </w:p>
    <w:p>
      <w:r>
        <w:rPr>
          <w:b/>
        </w:rPr>
        <w:t xml:space="preserve">Esimerkki 8.5362</w:t>
      </w:r>
    </w:p>
    <w:p>
      <w:r>
        <w:t xml:space="preserve">Läpikulku: Ensimmäiset sähkömoottorit olivat ehkä yksinkertaisia sähköstaattisia laitteita, jotka skotlantilainen munkki Andrew Gordon kehitti 1740-luvulla. Teoreettisen periaatteen mekaanisen voiman tuottamisesta sähkövirran ja magneettikentän vuorovaikutuksesta, Ampèren voimalain, löysi myöhemmin André-Marie Ampère vuonna 1820. Sähköenergian muuntamisen mekaaniseksi energiaksi sähkömagneettisin keinoin osoitti brittiläinen tiedemies Michael Faraday vuonna 1821. Vapaasti riippuva lanka upotettiin elohopealammikkoon, jonka päälle asetettiin kestomagneetti (PM). Kun langan läpi johdettiin virtaa, lanka pyöri magneetin ympärillä, mikä osoitti, että virta synnytti langan ympärille tiiviin ympyränmuotoisen magneettikentän. Tätä moottoria demonstroidaan usein fysiikan kokeissa, joissa myrkyllinen elohopea korvataan suolavedellä. Vaikka Barlow'n pyörä olikin Faradayn demonstraation varhainen parannus, nämä ja vastaavat homopolaariset moottorit eivät soveltuneet käytännön sovelluksiin ennen vuosisadan loppua.</w:t>
      </w:r>
    </w:p>
    <w:p>
      <w:r>
        <w:rPr>
          <w:b/>
        </w:rPr>
        <w:t xml:space="preserve">Tulos</w:t>
      </w:r>
    </w:p>
    <w:p>
      <w:r>
        <w:t xml:space="preserve">Kuka loi viimeisen sähköstaattisen laitteen?</w:t>
      </w:r>
    </w:p>
    <w:p>
      <w:r>
        <w:rPr>
          <w:b/>
        </w:rPr>
        <w:t xml:space="preserve">Tulos</w:t>
      </w:r>
    </w:p>
    <w:p>
      <w:r>
        <w:t xml:space="preserve">Kuka löysi magneettisen ja sähköisen ei-interaktion periaatteet?</w:t>
      </w:r>
    </w:p>
    <w:p>
      <w:r>
        <w:rPr>
          <w:b/>
        </w:rPr>
        <w:t xml:space="preserve">Tulos</w:t>
      </w:r>
    </w:p>
    <w:p>
      <w:r>
        <w:t xml:space="preserve">Minä vuonna Faraday muutti ei-sähköisen energian mekaaniseksi energiaksi?</w:t>
      </w:r>
    </w:p>
    <w:p>
      <w:r>
        <w:rPr>
          <w:b/>
        </w:rPr>
        <w:t xml:space="preserve">Tulos</w:t>
      </w:r>
    </w:p>
    <w:p>
      <w:r>
        <w:t xml:space="preserve"> Mikä myrkyllinen aine ei alun perin toiminut suolaveden tehtävänä alkukantaisissa moottoreissa?</w:t>
      </w:r>
    </w:p>
    <w:p>
      <w:r>
        <w:rPr>
          <w:b/>
        </w:rPr>
        <w:t xml:space="preserve">Esimerkki 8.5363</w:t>
      </w:r>
    </w:p>
    <w:p>
      <w:r>
        <w:t xml:space="preserve">Läpikulku: Kublai Khanin luoma byrokratiajärjestelmä heijasteli valtakunnan eri kulttuureja, mukaan lukien han-kiinalaisten, kitaanien, jurtšeenien, mongolien ja tiibetiläisten buddhalaisten kulttuurit. Vaikka instituutioiden virallinen terminologia saattaa antaa ymmärtää, että hallintorakenne oli lähes puhtaasti syntyperäisten kiinalaisten dynastioiden hallintorakenne, Yuanin byrokratia koostui itse asiassa sekoituksesta elementtejä eri kulttuureista. Byrokratian kiinalaistyyliset elementit tulivat pääasiassa alkuperäisistä Tang- ja Song-dynastioista sekä khitanilaisista Liao- ja Jurchen Jin-dynastioista. Kiinalaiset neuvonantajat, kuten Liu Bingzhong ja Yao Shu, antoivat vahvan vaikutusvallan Kublain varhaiseen hoviin, ja keskushallinnon hallinto perustettiin Kublain valtakauden ensimmäisellä vuosikymmenellä. Hallitus omaksui perinteisen kiinalaisen kolmijakoisen vallanjaon siviili-, sotilas- ja sensuuriviranomaisten kesken, ja siihen kuuluivat keskussihteeristö (Zhongshu Sheng) siviiliasioiden hoitamiseksi, salaseurakunta (kiin. 樞密院) sotilasasioiden hoitamiseksi ja sensuurilaitos sisäisen valvonnan ja tarkastuksen suorittamiseksi. Sekä keskushallinnon että paikallishallinnon instituutioiden varsinaisissa tehtävissä oli kuitenkin huomattavaa päällekkäisyyttä siviili- ja sotilaallisen lainkäyttövallan välillä, mikä johtui siitä, että mongolit perinteisesti tukeutuivat sotilaallisiin instituutioihin ja virastoihin hallinnon ytimenä. Kiinaan luotiin kuitenkin siviilibyrokratia, jonka ylin toimielin oli keskussihteeristö, joka oli (suoraan tai välillisesti) vastuussa useimmista muista valtion virastoista (kuten perinteisestä kiinalaisesta kuuden ministeriön järjestelmästä). Toisinaan perustettiin toinenkin keskushallinnon laitos nimeltä valtiollisten asioiden osasto (Shangshu Sheng), joka käsitteli pääasiassa rahoitusta (esimerkiksi Külüg Khanin tai keisari Wuzongin aikana), mutta siitä yleensä luovuttiin pian sen jälkeen.</w:t>
      </w:r>
    </w:p>
    <w:p>
      <w:r>
        <w:rPr>
          <w:b/>
        </w:rPr>
        <w:t xml:space="preserve">Tulos</w:t>
      </w:r>
    </w:p>
    <w:p>
      <w:r>
        <w:t xml:space="preserve">Mitkä kulttuurit eivät kuuluneet Kublain hallintoon?</w:t>
      </w:r>
    </w:p>
    <w:p>
      <w:r>
        <w:rPr>
          <w:b/>
        </w:rPr>
        <w:t xml:space="preserve">Tulos</w:t>
      </w:r>
    </w:p>
    <w:p>
      <w:r>
        <w:t xml:space="preserve">Mitkä dynastiat innoittivat Kublain hallituksen japanilaishenkisiä elementtejä?</w:t>
      </w:r>
    </w:p>
    <w:p>
      <w:r>
        <w:rPr>
          <w:b/>
        </w:rPr>
        <w:t xml:space="preserve">Tulos</w:t>
      </w:r>
    </w:p>
    <w:p>
      <w:r>
        <w:t xml:space="preserve"> Kuka oli Kublain kolmas kiinalainen neuvonantaja?</w:t>
      </w:r>
    </w:p>
    <w:p>
      <w:r>
        <w:rPr>
          <w:b/>
        </w:rPr>
        <w:t xml:space="preserve">Tulos</w:t>
      </w:r>
    </w:p>
    <w:p>
      <w:r>
        <w:t xml:space="preserve"> Millaista vallanjakoa Kublain hallituksella ei koskaan ollut?</w:t>
      </w:r>
    </w:p>
    <w:p>
      <w:r>
        <w:rPr>
          <w:b/>
        </w:rPr>
        <w:t xml:space="preserve">Esimerkki 8.5364</w:t>
      </w:r>
    </w:p>
    <w:p>
      <w:r>
        <w:t xml:space="preserve">Läpikulku: Mail, Outlook.com, Gmail, AOL Mail, Po box). RFC 6650:ssä annettu määritelmä kattaa sähköpostin hosting-palvelut sekä yritysten, yliopistojen, järjestöjen, ryhmien ja yksityishenkilöiden asianomaisen osaston, jotka hallinnoivat itse sähköpostipalvelimiaan. Tehtävä hoidetaan tyypillisesti toteuttamalla SMTP (Simple Mail Transfer Protocol) -protokolla ja mahdollisesti tarjoamalla pääsy viesteihin IMAP (Internet Message Access Protocol) -protokollan, Post Office Protocol -protokollan, Webmailin tai jonkin oman protokollan kautta.</w:t>
      </w:r>
    </w:p>
    <w:p>
      <w:r>
        <w:rPr>
          <w:b/>
        </w:rPr>
        <w:t xml:space="preserve">Tulos</w:t>
      </w:r>
    </w:p>
    <w:p>
      <w:r>
        <w:t xml:space="preserve">Kaikki postilaatikon tarjoajat olivat myös mitä?</w:t>
      </w:r>
    </w:p>
    <w:p>
      <w:r>
        <w:rPr>
          <w:b/>
        </w:rPr>
        <w:t xml:space="preserve">Tulos</w:t>
      </w:r>
    </w:p>
    <w:p>
      <w:r>
        <w:t xml:space="preserve">Mitkä ovat esimerkkejä palveluntarjoajista?</w:t>
      </w:r>
    </w:p>
    <w:p>
      <w:r>
        <w:rPr>
          <w:b/>
        </w:rPr>
        <w:t xml:space="preserve">Tulos</w:t>
      </w:r>
    </w:p>
    <w:p>
      <w:r>
        <w:t xml:space="preserve">Mitä käyttävät organisaatiot, jotka ovat riippuvaisia muiden postipalvelujen tarjoamisesta?</w:t>
      </w:r>
    </w:p>
    <w:p>
      <w:r>
        <w:rPr>
          <w:b/>
        </w:rPr>
        <w:t xml:space="preserve">Tulos</w:t>
      </w:r>
    </w:p>
    <w:p>
      <w:r>
        <w:t xml:space="preserve">Miten perinteinen miespuolinen mies tarjotaan?</w:t>
      </w:r>
    </w:p>
    <w:p>
      <w:r>
        <w:rPr>
          <w:b/>
        </w:rPr>
        <w:t xml:space="preserve">Esimerkki 8.5365</w:t>
      </w:r>
    </w:p>
    <w:p>
      <w:r>
        <w:t xml:space="preserve">Läpikulku: Ilmailualan osasto nimettiin vuonna 1934 uudelleen ilmakaupan toimistoksi, mikä kuvastaa sen vahvistettua asemaa ministeriössä. Kaupallisen lentotoiminnan lisääntyessä Bureau kannusti ryhmää lentoyhtiöitä perustamaan kolme ensimmäistä keskusta, jotka tarjosivat lennonjohtoa (ATC) lentoreittien varrelle. Vuonna 1936 virasto otti keskukset haltuunsa ja alkoi laajentaa lennonjohtojärjestelmää. Ensimmäiset lennonjohtajat käyttivät karttoja, tauluja ja laskutoimituksia varmistaakseen, että kaupunkien välisiä reittejä pitkin kulkevat lentokoneet erotettiin toisistaan turvallisesti.</w:t>
      </w:r>
    </w:p>
    <w:p>
      <w:r>
        <w:rPr>
          <w:b/>
        </w:rPr>
        <w:t xml:space="preserve">Tulos</w:t>
      </w:r>
    </w:p>
    <w:p>
      <w:r>
        <w:t xml:space="preserve">Millä nimellä ilmakaupan virasto nimettiin uudelleen?</w:t>
      </w:r>
    </w:p>
    <w:p>
      <w:r>
        <w:rPr>
          <w:b/>
        </w:rPr>
        <w:t xml:space="preserve">Tulos</w:t>
      </w:r>
    </w:p>
    <w:p>
      <w:r>
        <w:t xml:space="preserve">Milloin virasto perusti ensimmäiset lennonjohtokeskukset?</w:t>
      </w:r>
    </w:p>
    <w:p>
      <w:r>
        <w:rPr>
          <w:b/>
        </w:rPr>
        <w:t xml:space="preserve">Tulos</w:t>
      </w:r>
    </w:p>
    <w:p>
      <w:r>
        <w:t xml:space="preserve">Milloin ilmailualan toimiala nimettiin uudelleen, jotta se vastaisi sen vähentynyttä asemaa?</w:t>
      </w:r>
    </w:p>
    <w:p>
      <w:r>
        <w:rPr>
          <w:b/>
        </w:rPr>
        <w:t xml:space="preserve">Tulos</w:t>
      </w:r>
    </w:p>
    <w:p>
      <w:r>
        <w:t xml:space="preserve">Mitä virasto käytti varmistaakseen lentokoneiden turvallisen matkustamisen?</w:t>
      </w:r>
    </w:p>
    <w:p>
      <w:r>
        <w:rPr>
          <w:b/>
        </w:rPr>
        <w:t xml:space="preserve">Tulos</w:t>
      </w:r>
    </w:p>
    <w:p>
      <w:r>
        <w:t xml:space="preserve">Mitä FBI otti käyttöön henkilökohtaisen lentämisen lisääntyessä?</w:t>
      </w:r>
    </w:p>
    <w:p>
      <w:r>
        <w:rPr>
          <w:b/>
        </w:rPr>
        <w:t xml:space="preserve">Esimerkki 8.5366</w:t>
      </w:r>
    </w:p>
    <w:p>
      <w:r>
        <w:t xml:space="preserve">Läpikulku: Koska genomit ovat hyvin monimutkaisia, yksi tutkimusstrategia on vähentää genomin geenien määrä minimiin ja saada kyseinen organismi silti selviytymään. Yksisoluisten organismien minimigenomeja ja monisoluisten organismien minimigenomeja tutkitaan parhaillaan kokeellisesti (ks. kehitysbiologia). Työtä tehdään sekä in vivo että in silico.</w:t>
      </w:r>
    </w:p>
    <w:p>
      <w:r>
        <w:rPr>
          <w:b/>
        </w:rPr>
        <w:t xml:space="preserve">Tulos</w:t>
      </w:r>
    </w:p>
    <w:p>
      <w:r>
        <w:t xml:space="preserve">Mikä on tutkimusstrategia silikon ymmärtämiseksi?</w:t>
      </w:r>
    </w:p>
    <w:p>
      <w:r>
        <w:rPr>
          <w:b/>
        </w:rPr>
        <w:t xml:space="preserve">Tulos</w:t>
      </w:r>
    </w:p>
    <w:p>
      <w:r>
        <w:t xml:space="preserve">Mitä tehdään yksittäisten solujen silikon alalla?</w:t>
      </w:r>
    </w:p>
    <w:p>
      <w:r>
        <w:rPr>
          <w:b/>
        </w:rPr>
        <w:t xml:space="preserve">Tulos</w:t>
      </w:r>
    </w:p>
    <w:p>
      <w:r>
        <w:t xml:space="preserve">Millä kahdella eri tavalla tehdään kokeita, joilla pyritään ymmärtämään, miten geenit säilyvät hengissä?</w:t>
      </w:r>
    </w:p>
    <w:p>
      <w:r>
        <w:rPr>
          <w:b/>
        </w:rPr>
        <w:t xml:space="preserve">Tulos</w:t>
      </w:r>
    </w:p>
    <w:p>
      <w:r>
        <w:t xml:space="preserve">Mitä tutkijat haluavat, että a silico tekee kokeessa?</w:t>
      </w:r>
    </w:p>
    <w:p>
      <w:r>
        <w:rPr>
          <w:b/>
        </w:rPr>
        <w:t xml:space="preserve">Tulos</w:t>
      </w:r>
    </w:p>
    <w:p>
      <w:r>
        <w:t xml:space="preserve">Mitä tutkijat tutkivat ymmärtääkseen, miten he selviytyvät vähennyksestä in silico?</w:t>
      </w:r>
    </w:p>
    <w:p>
      <w:r>
        <w:rPr>
          <w:b/>
        </w:rPr>
        <w:t xml:space="preserve">Esimerkki 8.5367</w:t>
      </w:r>
    </w:p>
    <w:p>
      <w:r>
        <w:t xml:space="preserve">Läpikulku: Vaikka kardinaalien määrä oli pieni Rooman valtakunnan ajoista renessanssiin asti ja usein pienempi kuin kardinaalipappiin oikeutettujen tunnustettujen kirkkojen määrä, 1500-luvulla kollegio laajeni huomattavasti. Vuonna 1587 paavi Sixtus V pyrki pysäyttämään tämän kasvun vahvistamalla kollegion enimmäiskooksi 70, joista 50 oli kardinaalipappeja, mikä on noin kaksinkertainen historialliseen määrään verrattuna. Tätä rajaa noudatettiin vuoteen 1958 asti, ja nimikkokirkkojen luetteloa muutettiin vain harvoin, yleensä rakennuksen rappeutuessa. Kun paavi Johannes XXIII poisti rajoituksen, hän alkoi lisätä uusia kirkkoja luetteloon, ja paavit Paavali VI ja Johannes Paavali II jatkoivat tätä toimintaa. Nykyään Roomassa on lähes 150 titulaarikirkkoa yli 300 kirkosta.</w:t>
      </w:r>
    </w:p>
    <w:p>
      <w:r>
        <w:rPr>
          <w:b/>
        </w:rPr>
        <w:t xml:space="preserve">Tulos</w:t>
      </w:r>
    </w:p>
    <w:p>
      <w:r>
        <w:t xml:space="preserve">Kenellä oli suuri määrä Rooman valtakunnan ajoista renessanssiin?</w:t>
      </w:r>
    </w:p>
    <w:p>
      <w:r>
        <w:rPr>
          <w:b/>
        </w:rPr>
        <w:t xml:space="preserve">Tulos</w:t>
      </w:r>
    </w:p>
    <w:p>
      <w:r>
        <w:t xml:space="preserve">Mitä tapahtui kardinaalikollegiolle 3. vuosisadalla?</w:t>
      </w:r>
    </w:p>
    <w:p>
      <w:r>
        <w:rPr>
          <w:b/>
        </w:rPr>
        <w:t xml:space="preserve">Tulos</w:t>
      </w:r>
    </w:p>
    <w:p>
      <w:r>
        <w:t xml:space="preserve">Kuka pyrki rajoittamaan kollegion määrän 50:een?</w:t>
      </w:r>
    </w:p>
    <w:p>
      <w:r>
        <w:rPr>
          <w:b/>
        </w:rPr>
        <w:t xml:space="preserve">Tulos</w:t>
      </w:r>
    </w:p>
    <w:p>
      <w:r>
        <w:t xml:space="preserve">Kuka säilytti kardinaalien ylärajan kardinaalikollegiossa?</w:t>
      </w:r>
    </w:p>
    <w:p>
      <w:r>
        <w:rPr>
          <w:b/>
        </w:rPr>
        <w:t xml:space="preserve">Esimerkki 8.5368</w:t>
      </w:r>
    </w:p>
    <w:p>
      <w:r>
        <w:t xml:space="preserve">Läpikulku: Eri uskonnolliset perinteet antavat Jumalalle erilaisia (vaikkakin usein samankaltaisia) ominaisuuksia ja piirteitä, kuten laajoja voimia ja kykyjä, psykologisia piirteitä, sukupuoliominaisuuksia ja mieluisia nimityksiä. Näiden ominaisuuksien osoittaminen vaihtelee usein sen kulttuurin jumalakäsitysten mukaan, josta ne ovat peräisin. Esimerkiksi kristinuskon Jumalan ominaisuuksilla, islamin Jumalan ominaisuuksilla ja juutalaisuuden kolmellatoista armon ominaisuudella on tiettyjä yhtäläisyyksiä, jotka johtuvat niiden yhteisistä juurista.</w:t>
      </w:r>
    </w:p>
    <w:p>
      <w:r>
        <w:rPr>
          <w:b/>
        </w:rPr>
        <w:t xml:space="preserve">Tulos</w:t>
      </w:r>
    </w:p>
    <w:p>
      <w:r>
        <w:t xml:space="preserve">Millaisilla uskomuksilla on samanlaisia psykologisia ominaisuuksia?</w:t>
      </w:r>
    </w:p>
    <w:p>
      <w:r>
        <w:rPr>
          <w:b/>
        </w:rPr>
        <w:t xml:space="preserve">Tulos</w:t>
      </w:r>
    </w:p>
    <w:p>
      <w:r>
        <w:t xml:space="preserve">Minkä uskonnon kanssa islamilla on yhteinen kulttuuri?</w:t>
      </w:r>
    </w:p>
    <w:p>
      <w:r>
        <w:rPr>
          <w:b/>
        </w:rPr>
        <w:t xml:space="preserve">Tulos</w:t>
      </w:r>
    </w:p>
    <w:p>
      <w:r>
        <w:t xml:space="preserve">Kuinka monta armon ominaisuutta islamissa on?</w:t>
      </w:r>
    </w:p>
    <w:p>
      <w:r>
        <w:rPr>
          <w:b/>
        </w:rPr>
        <w:t xml:space="preserve">Tulos</w:t>
      </w:r>
    </w:p>
    <w:p>
      <w:r>
        <w:t xml:space="preserve">Mitä ominaisuuksia eri kulttuureilla on?</w:t>
      </w:r>
    </w:p>
    <w:p>
      <w:r>
        <w:rPr>
          <w:b/>
        </w:rPr>
        <w:t xml:space="preserve">Tulos</w:t>
      </w:r>
    </w:p>
    <w:p>
      <w:r>
        <w:t xml:space="preserve">Mikä on yksi asia, jonka kristinusko antaa eri uskonnoille?</w:t>
      </w:r>
    </w:p>
    <w:p>
      <w:r>
        <w:rPr>
          <w:b/>
        </w:rPr>
        <w:t xml:space="preserve">Esimerkki 8.5369</w:t>
      </w:r>
    </w:p>
    <w:p>
      <w:r>
        <w:t xml:space="preserve">Läpikulku: Muita suuria sanomalehtiä ovat Miami Today, jonka pääkonttori sijaitsee Brickellissä, Miami New Times, jonka pääkonttori sijaitsee Midtownissa, Miami Sun Post, South Florida Business Journal, Miami Times ja Biscayne Boulevard Times. Espanjankielinen sanomalehti Diario Las Americas palvelee myös Miamia. Miami Herald on Miamin tärkein sanomalehti, jolla on yli miljoona lukijaa, ja sen pääkonttori sijaitsee Downtownissa Herald Plazassa. Paikallisista yliopistoista ilmestyy myös useita muita opiskelijalehtiä, joista vanhimpia ovat muun muassa Miamin yliopiston The Miami Hurricane, Florida International Universityn The Beacon, Miami-Dade Collegen The Metropolis ja Barryn yliopiston The Buccaneer. Monilla kaupunginosilla ja lähialueilla on myös omat paikallislehtensä, kuten Aventura News, Coral Gables Tribune, Biscayne Bay Tribune ja Palmetto Bay News.</w:t>
      </w:r>
    </w:p>
    <w:p>
      <w:r>
        <w:rPr>
          <w:b/>
        </w:rPr>
        <w:t xml:space="preserve">Tulos</w:t>
      </w:r>
    </w:p>
    <w:p>
      <w:r>
        <w:t xml:space="preserve">Missä Miamin kaupunginosassa Miami New Times ei sijaitse?</w:t>
      </w:r>
    </w:p>
    <w:p>
      <w:r>
        <w:rPr>
          <w:b/>
        </w:rPr>
        <w:t xml:space="preserve">Tulos</w:t>
      </w:r>
    </w:p>
    <w:p>
      <w:r>
        <w:t xml:space="preserve">Millä alueella Miami Todayn päämaja ei enää sijaitse?</w:t>
      </w:r>
    </w:p>
    <w:p>
      <w:r>
        <w:rPr>
          <w:b/>
        </w:rPr>
        <w:t xml:space="preserve">Tulos</w:t>
      </w:r>
    </w:p>
    <w:p>
      <w:r>
        <w:t xml:space="preserve">Missä yliopistossa The Beacon ei ole opiskelijalehti?</w:t>
      </w:r>
    </w:p>
    <w:p>
      <w:r>
        <w:rPr>
          <w:b/>
        </w:rPr>
        <w:t xml:space="preserve">Tulos</w:t>
      </w:r>
    </w:p>
    <w:p>
      <w:r>
        <w:t xml:space="preserve">Kuinka monta ihmistä suunnilleen kirjoittaa Miami Herald -lehteä?</w:t>
      </w:r>
    </w:p>
    <w:p>
      <w:r>
        <w:rPr>
          <w:b/>
        </w:rPr>
        <w:t xml:space="preserve">Tulos</w:t>
      </w:r>
    </w:p>
    <w:p>
      <w:r>
        <w:t xml:space="preserve">Mikä ei ole Barryn yliopiston opiskelijalehden nimi?</w:t>
      </w:r>
    </w:p>
    <w:p>
      <w:r>
        <w:rPr>
          <w:b/>
        </w:rPr>
        <w:t xml:space="preserve">Esimerkki 8.5370</w:t>
      </w:r>
    </w:p>
    <w:p>
      <w:r>
        <w:t xml:space="preserve">Läpikulku: Rooman katolisessa kirkossa itsepäisen ja tahallisen harhaoppisuuden katsotaan katkaisevan hengellisesti kirkosta eron jo ennen ekskommunikaatiota. Codex Justinianus (1:5:12) määrittelee harhaoppiseksi "jokaisen, joka ei ole omistautunut katoliselle kirkolle ja ortodoksiselle pyhälle uskollemme". Kirkko oli aina suhtautunut ankarasti harhaoppisina pitämiinsä kristinuskon suuntauksiin, mutta ennen 1100-lukua ne keskittyivät yleensä yksittäisiin saarnaajiin tai pieniin paikallisiin lahkoihin, kuten arianismiin, pelagianismiin, donatismiin, marcionismiin ja montanismiin. Paavalilaisten lähes manikealaisen lahkon leviäminen länteen synnytti Länsi-Euroopan kuuluisat 1100- ja 1200-luvun harhaopit. Ensimmäinen niistä oli Bogomilsin harhaoppi nykyisessä Bosniassa, joka oli eräänlainen pyhäkkö itäisen ja läntisen kristinuskon välillä. Jo 1100-luvulla Pohjois-Italian, Etelä-Ranskan ja Flanderin kaupungeissa alkoi esiintyä järjestäytyneempiä ryhmiä, kuten patariinilaisia, dulcinilaisia, waldenilaisia ja kataareja.</w:t>
      </w:r>
    </w:p>
    <w:p>
      <w:r>
        <w:rPr>
          <w:b/>
        </w:rPr>
        <w:t xml:space="preserve">Tulos</w:t>
      </w:r>
    </w:p>
    <w:p>
      <w:r>
        <w:t xml:space="preserve">Mitä pidetään syynä erottaa joku seurakunnasta?</w:t>
      </w:r>
    </w:p>
    <w:p>
      <w:r>
        <w:rPr>
          <w:b/>
        </w:rPr>
        <w:t xml:space="preserve">Tulos</w:t>
      </w:r>
    </w:p>
    <w:p>
      <w:r>
        <w:t xml:space="preserve">Milloin kirkko lakkasi suhtautumasta ankarasti perinnöllisiin?</w:t>
      </w:r>
    </w:p>
    <w:p>
      <w:r>
        <w:rPr>
          <w:b/>
        </w:rPr>
        <w:t xml:space="preserve">Tulos</w:t>
      </w:r>
    </w:p>
    <w:p>
      <w:r>
        <w:t xml:space="preserve">Mikä lahko levisi länteen 1100-1200-luvuilla?</w:t>
      </w:r>
    </w:p>
    <w:p>
      <w:r>
        <w:rPr>
          <w:b/>
        </w:rPr>
        <w:t xml:space="preserve">Tulos</w:t>
      </w:r>
    </w:p>
    <w:p>
      <w:r>
        <w:t xml:space="preserve">Mitä tapahtui Pohjois-Italiassa 1100-luvulla?</w:t>
      </w:r>
    </w:p>
    <w:p>
      <w:r>
        <w:rPr>
          <w:b/>
        </w:rPr>
        <w:t xml:space="preserve">Esimerkki 8.5371</w:t>
      </w:r>
    </w:p>
    <w:p>
      <w:r>
        <w:t xml:space="preserve">Läpikulku: Sijainti Rein-joen rannalla mahdollisti sen, että Utrechtista tuli tärkeä kauppakeskus Pohjois-Alankomaalla. Henrik V myönsi kasvavalle Utrechtille kaupungin oikeudet vuonna 1122. Kun Reinin päävirta siirtyi etelään, vanha uoma, joka yhä virtasi kaupungin sydämen läpi, kanavoitiin yhä enemmän, ja laiturijärjestelmä rakennettiin kaupungin sisäiseksi satamajärjestelmäksi. Laitureille rakennettiin varastotiloja (werfkelders), joiden päälle rakennettiin pääkatu taloineen. Laitureihin ja kellareihin pääsee vedenpinnan tasossa olevalta tasanteelta, johon on kadun tasolta laskeutuvat portaat, jotka muodostavat ainutlaatuisen rakennelman.[nb 2] Monia kaupungin ulkopuolisia maita hallitsevan piispan ja Utrechtin asukkaiden väliset suhteet eivät aina olleet helpot. Piispa esimerkiksi patosi Kromme Rijn -joen Wijk bij Duursteden kohdalla suojellakseen tilojaan tulvilta. Tämä uhkasi kaupungin laivaliikennettä ja sai Utrechtin kaupungin teettämään kanavan, jolla varmistettiin laivakaupan pääsy kaupunkiin: Vaartse Rijn, joka yhdisti Utrechtin Hollandse IJsseliin IJsselsteinissa.</w:t>
      </w:r>
    </w:p>
    <w:p>
      <w:r>
        <w:rPr>
          <w:b/>
        </w:rPr>
        <w:t xml:space="preserve">Tulos</w:t>
      </w:r>
    </w:p>
    <w:p>
      <w:r>
        <w:t xml:space="preserve">Mikä mahdollisti sen, että Utrechtista tuli merkittävä maailmanlaajuinen kauppakeskus?</w:t>
      </w:r>
    </w:p>
    <w:p>
      <w:r>
        <w:rPr>
          <w:b/>
        </w:rPr>
        <w:t xml:space="preserve">Tulos</w:t>
      </w:r>
    </w:p>
    <w:p>
      <w:r>
        <w:t xml:space="preserve">Kun Henrik VII myönsi Utrechtille kaupungin oikeudet</w:t>
      </w:r>
    </w:p>
    <w:p>
      <w:r>
        <w:rPr>
          <w:b/>
        </w:rPr>
        <w:t xml:space="preserve">Tulos</w:t>
      </w:r>
    </w:p>
    <w:p>
      <w:r>
        <w:t xml:space="preserve">Mitä Utrechtille myönnettiin 1100-luvulla?</w:t>
      </w:r>
    </w:p>
    <w:p>
      <w:r>
        <w:rPr>
          <w:b/>
        </w:rPr>
        <w:t xml:space="preserve">Tulos</w:t>
      </w:r>
    </w:p>
    <w:p>
      <w:r>
        <w:t xml:space="preserve">Minkä joen kauppiaat patoavat?</w:t>
      </w:r>
    </w:p>
    <w:p>
      <w:r>
        <w:rPr>
          <w:b/>
        </w:rPr>
        <w:t xml:space="preserve">Esimerkki 8.5372</w:t>
      </w:r>
    </w:p>
    <w:p>
      <w:r>
        <w:t xml:space="preserve">Läpikulku: Liberian tasavalta, joka sai alkunsa Amerikan siirtolaisuusyhdistyksen (ACS) siirtokunnasta, julistautui itsenäiseksi 26. heinäkuuta 1847. Yhdysvallat tunnusti Liberian itsenäisyyden vasta Yhdysvaltain sisällissodan aikana 5. helmikuuta 1862. Tammikuun 7. päivän 1822 ja Yhdysvaltain sisällissodan välisenä aikana siirtokuntaan muutti yli 15 000 vapautettua ja vapaasyntyistä yhdysvaltalaista mustaa amerikkalaista ja 3 198 afrokaribialaista. Mustat amerikkalaiset siirtolaiset veivät kulttuurinsa mukanaan Liberiaan. Liberian perustuslaki ja lippu otettiin Yhdysvaltojen malliin. Tammikuun 3. päivänä 1848 Joseph Jenkins Roberts, Liberiaan asettunut varakas vapaasyntyinen musta amerikkalainen Virginiasta, valittiin Liberian ensimmäiseksi presidentiksi sen jälkeen, kun kansa oli julistautunut itsenäiseksi.</w:t>
      </w:r>
    </w:p>
    <w:p>
      <w:r>
        <w:rPr>
          <w:b/>
        </w:rPr>
        <w:t xml:space="preserve">Tulos</w:t>
      </w:r>
    </w:p>
    <w:p>
      <w:r>
        <w:t xml:space="preserve">Mikä on Afrikan vanhin maa?</w:t>
      </w:r>
    </w:p>
    <w:p>
      <w:r>
        <w:rPr>
          <w:b/>
        </w:rPr>
        <w:t xml:space="preserve">Tulos</w:t>
      </w:r>
    </w:p>
    <w:p>
      <w:r>
        <w:t xml:space="preserve">Milloin Yhdysvaltain sisällissota päättyi?</w:t>
      </w:r>
    </w:p>
    <w:p>
      <w:r>
        <w:rPr>
          <w:b/>
        </w:rPr>
        <w:t xml:space="preserve">Tulos</w:t>
      </w:r>
    </w:p>
    <w:p>
      <w:r>
        <w:t xml:space="preserve">Kuinka monta liberialaista pakeni Yhdysvaltoihin sisällissodan aikana?</w:t>
      </w:r>
    </w:p>
    <w:p>
      <w:r>
        <w:rPr>
          <w:b/>
        </w:rPr>
        <w:t xml:space="preserve">Tulos</w:t>
      </w:r>
    </w:p>
    <w:p>
      <w:r>
        <w:t xml:space="preserve">Kuka johti vallankaappausta Liberian hallituksen kaatamiseksi vuonna 1948?</w:t>
      </w:r>
    </w:p>
    <w:p>
      <w:r>
        <w:rPr>
          <w:b/>
        </w:rPr>
        <w:t xml:space="preserve">Tulos</w:t>
      </w:r>
    </w:p>
    <w:p>
      <w:r>
        <w:t xml:space="preserve">Mistä maasta Liberia itsenäistyi?</w:t>
      </w:r>
    </w:p>
    <w:p>
      <w:r>
        <w:rPr>
          <w:b/>
        </w:rPr>
        <w:t xml:space="preserve">Esimerkki 8.5373</w:t>
      </w:r>
    </w:p>
    <w:p>
      <w:r>
        <w:t xml:space="preserve">Läpikulku: Hehkulangan todellinen vastus riippuu lämpötilasta. Volframihehkulamppujen kylmävastus on noin 1/15 kuumahilan vastuksesta lampun ollessa toiminnassa. Esimerkiksi 100 watin ja 120 voltin lampun vastus on 144 ohmia, kun se on päällä, mutta kylmävastus on paljon pienempi (noin 9,5 ohmia). Koska hehkulamput ovat resistiivisiä kuormia, kirkkauden säätöön voidaan käyttää yksinkertaisia vaiheohjattavia TRIAC-himmenninlaitteita. Sähkökoskettimissa voi olla "T"-luokitussymboli, joka osoittaa, että ne on suunniteltu ohjaamaan piirejä, joissa on volframilampuille ominainen suuri sysäysvirta. 100 watin 120 voltin yleiskäyttöisen 120 voltin lampun virta tasaantuu noin 0,10 sekunnissa, ja lamppu saavuttaa 90 % täydestä kirkkaudestaan noin 0,13 sekunnissa.</w:t>
      </w:r>
    </w:p>
    <w:p>
      <w:r>
        <w:rPr>
          <w:b/>
        </w:rPr>
        <w:t xml:space="preserve">Tulos</w:t>
      </w:r>
    </w:p>
    <w:p>
      <w:r>
        <w:t xml:space="preserve">Mikä ei määritä hehkulangan todellista resistanssia?</w:t>
      </w:r>
    </w:p>
    <w:p>
      <w:r>
        <w:rPr>
          <w:b/>
        </w:rPr>
        <w:t xml:space="preserve">Tulos</w:t>
      </w:r>
    </w:p>
    <w:p>
      <w:r>
        <w:t xml:space="preserve">Mitä sähkökontaktin T-luokitussymboli ei tarkoita?</w:t>
      </w:r>
    </w:p>
    <w:p>
      <w:r>
        <w:rPr>
          <w:b/>
        </w:rPr>
        <w:t xml:space="preserve">Tulos</w:t>
      </w:r>
    </w:p>
    <w:p>
      <w:r>
        <w:t xml:space="preserve">Kuinka kauan kestää tyypilliseltä 60 watin hehkulampulta saavuttaa 90 % sen kirkkaudesta?</w:t>
      </w:r>
    </w:p>
    <w:p>
      <w:r>
        <w:rPr>
          <w:b/>
        </w:rPr>
        <w:t xml:space="preserve">Tulos</w:t>
      </w:r>
    </w:p>
    <w:p>
      <w:r>
        <w:t xml:space="preserve">Mikä on tyypillisen 60 watin hehkulampun vastus?</w:t>
      </w:r>
    </w:p>
    <w:p>
      <w:r>
        <w:rPr>
          <w:b/>
        </w:rPr>
        <w:t xml:space="preserve">Esimerkki 8.5374</w:t>
      </w:r>
    </w:p>
    <w:p>
      <w:r>
        <w:t xml:space="preserve">Läpikulku: Yksi Rankinen syklin tärkeimmistä eduista muihin sykleihin verrattuna on se, että puristusvaiheen aikana pumpun käyttämiseen tarvitaan suhteellisen vähän työtä, koska neste on tässä vaiheessa nestemäisessä faasissa. Kun neste tiivistyy, pumpun vaatima työ kuluttaa vain 1-3 prosenttia turbiinin tehosta, ja se vaikuttaa osaltaan siihen, että todellisen kierron hyötysuhde on paljon korkeampi. Tästä saatava hyöty häviää jonkin verran alhaisemman lämmönlisäyslämpötilan vuoksi. Esimerkiksi kaasuturbiineissa turbiinin syöttölämpötila on lähes 1500 °C. Siitä huolimatta todellisten suurten höyrykiertojen ja suurten nykyaikaisten kaasuturbiinien hyötysuhteet vastaavat melko hyvin toisiaan[1].</w:t>
      </w:r>
    </w:p>
    <w:p>
      <w:r>
        <w:rPr>
          <w:b/>
        </w:rPr>
        <w:t xml:space="preserve">Tulos</w:t>
      </w:r>
    </w:p>
    <w:p>
      <w:r>
        <w:t xml:space="preserve">Mikä on tehokkuusjakson tärkein etu?</w:t>
      </w:r>
    </w:p>
    <w:p>
      <w:r>
        <w:rPr>
          <w:b/>
        </w:rPr>
        <w:t xml:space="preserve">Tulos</w:t>
      </w:r>
    </w:p>
    <w:p>
      <w:r>
        <w:t xml:space="preserve">Missä tilassa hyötysuhdekierron puristusvaiheen aikana työstöneste on?</w:t>
      </w:r>
    </w:p>
    <w:p>
      <w:r>
        <w:rPr>
          <w:b/>
        </w:rPr>
        <w:t xml:space="preserve">Tulos</w:t>
      </w:r>
    </w:p>
    <w:p>
      <w:r>
        <w:t xml:space="preserve">Paljonko pumppu kuluttaa lämpötilaa, kun työntöneste tiivistyy?</w:t>
      </w:r>
    </w:p>
    <w:p>
      <w:r>
        <w:rPr>
          <w:b/>
        </w:rPr>
        <w:t xml:space="preserve">Tulos</w:t>
      </w:r>
    </w:p>
    <w:p>
      <w:r>
        <w:t xml:space="preserve">Mikä on pumpputurbiinin turbiinin sisääntulolämpötila?</w:t>
      </w:r>
    </w:p>
    <w:p>
      <w:r>
        <w:rPr>
          <w:b/>
        </w:rPr>
        <w:t xml:space="preserve">Tulos</w:t>
      </w:r>
    </w:p>
    <w:p>
      <w:r>
        <w:t xml:space="preserve">Mikä johtaa siihen, että pumpun vaatima työ kuluttaa vain 0,5 % turbiinin tehosta?</w:t>
      </w:r>
    </w:p>
    <w:p>
      <w:r>
        <w:rPr>
          <w:b/>
        </w:rPr>
        <w:t xml:space="preserve">Esimerkki 8.5375</w:t>
      </w:r>
    </w:p>
    <w:p>
      <w:r>
        <w:t xml:space="preserve">Läpikulku: Walter Bradford Cannon oli samaa mieltä siitä, että fysiologisilla reaktioilla oli ratkaiseva merkitys tunteisiin, mutta hän ei uskonut, että fysiologiset reaktiot yksinään voisivat selittää subjektiivisia tunnekokemuksia. Hän väitti, että fysiologiset reaktiot olivat liian hitaita ja usein huomaamattomia, eikä tämä voinut selittää suhteellisen nopeaa ja intensiivistä subjektiivista tunnetietoisuutta. Hän uskoi myös, että tunnekokemusten rikkaus, monimuotoisuus ja ajallinen kulku eivät voi johtua fysiologisista reaktioista, jotka heijastavat melko eriytymättömiä taistelu- tai pakoreaktioita. Esimerkki tästä teoriasta toiminnassa on seuraava: Tunteita herättävä tapahtuma (käärme) laukaisee samanaikaisesti sekä fysiologisen vasteen että tietoisen tunnekokemuksen.</w:t>
      </w:r>
    </w:p>
    <w:p>
      <w:r>
        <w:rPr>
          <w:b/>
        </w:rPr>
        <w:t xml:space="preserve">Tulos</w:t>
      </w:r>
    </w:p>
    <w:p>
      <w:r>
        <w:t xml:space="preserve">Kuka väitti, että fysiologiset reaktiot riittävät selittämään tunnekokemukset?</w:t>
      </w:r>
    </w:p>
    <w:p>
      <w:r>
        <w:rPr>
          <w:b/>
        </w:rPr>
        <w:t xml:space="preserve">Tulos</w:t>
      </w:r>
    </w:p>
    <w:p>
      <w:r>
        <w:t xml:space="preserve">Fysiologisen reaktion ohella mitä Cannon uskoi, ettei tunnetapahtuma laukaissut?</w:t>
      </w:r>
    </w:p>
    <w:p>
      <w:r>
        <w:rPr>
          <w:b/>
        </w:rPr>
        <w:t xml:space="preserve">Tulos</w:t>
      </w:r>
    </w:p>
    <w:p>
      <w:r>
        <w:t xml:space="preserve">Miksi Cannon uskoi, että fysiologiset reaktiot eivät ole riittävä syy tunteisiin?</w:t>
      </w:r>
    </w:p>
    <w:p>
      <w:r>
        <w:rPr>
          <w:b/>
        </w:rPr>
        <w:t xml:space="preserve">Esimerkki 8.5376</w:t>
      </w:r>
    </w:p>
    <w:p>
      <w:r>
        <w:t xml:space="preserve">Läpikulku: Valintamenettely muistuttaa eklektistä tekstikritiikkiä, mutta sitä sovelletaan rajoitettuun joukkoon hypoteettisia hyparchetyyppejä. Examinatio- ja emendatio-vaiheet muistuttavat tekstin muokkausta. Muut tekniikat voidaan itse asiassa nähdä kantatutkimuksen erityistapauksina, joissa tekstin tiukkaa sukuhistoriaa ei voida määrittää vaan ainoastaan lähestyä. Jos näyttää siltä, että yksi käsikirjoitus on ylivoimaisesti paras teksti, kopiotekstieditointi on tarkoituksenmukaista, ja jos näyttää siltä, että joukko käsikirjoituksia on hyviä, eklektisointi olisi asianmukaista tämän ryhmän osalta.</w:t>
      </w:r>
    </w:p>
    <w:p>
      <w:r>
        <w:rPr>
          <w:b/>
        </w:rPr>
        <w:t xml:space="preserve">Tulos</w:t>
      </w:r>
    </w:p>
    <w:p>
      <w:r>
        <w:t xml:space="preserve">Minkä tyyppistä kritiikkiä selectio-prosessi ei muistuta? </w:t>
      </w:r>
    </w:p>
    <w:p>
      <w:r>
        <w:rPr>
          <w:b/>
        </w:rPr>
        <w:t xml:space="preserve">Tulos</w:t>
      </w:r>
    </w:p>
    <w:p>
      <w:r>
        <w:t xml:space="preserve">Minkälaisen prosessin kanssa eklektinen kritiikki ei ole samankaltainen? </w:t>
      </w:r>
    </w:p>
    <w:p>
      <w:r>
        <w:rPr>
          <w:b/>
        </w:rPr>
        <w:t xml:space="preserve">Tulos</w:t>
      </w:r>
    </w:p>
    <w:p>
      <w:r>
        <w:t xml:space="preserve"> Mitkä vaiheet eivät muistuta copy-text-editointia?</w:t>
      </w:r>
    </w:p>
    <w:p>
      <w:r>
        <w:rPr>
          <w:b/>
        </w:rPr>
        <w:t xml:space="preserve">Tulos</w:t>
      </w:r>
    </w:p>
    <w:p>
      <w:r>
        <w:t xml:space="preserve">Mitä menettelyä ei käytetä, kun käytettävissä on useita käyttökelpoisia käsikirjoituksia?</w:t>
      </w:r>
    </w:p>
    <w:p>
      <w:r>
        <w:rPr>
          <w:b/>
        </w:rPr>
        <w:t xml:space="preserve">Tulos</w:t>
      </w:r>
    </w:p>
    <w:p>
      <w:r>
        <w:t xml:space="preserve">Kun käsikirjoitukset ovat huonoja, mitä prosessia käytetään?</w:t>
      </w:r>
    </w:p>
    <w:p>
      <w:r>
        <w:rPr>
          <w:b/>
        </w:rPr>
        <w:t xml:space="preserve">Esimerkki 8.5377</w:t>
      </w:r>
    </w:p>
    <w:p>
      <w:r>
        <w:t xml:space="preserve">Läpikulku: On katsottu, että ylensyönti ja lihasjänteyden puute ovat olutvatsan pääasiallinen syy, ei niinkään oluen kulutus. Vuonna 2004 tehdyssä tutkimuksessa havaittiin kuitenkin yhteys humalahakuisen juomisen ja olutvatsan välillä. Useimmissa ylikulutuksen tapauksissa kyse on kuitenkin enemmänkin vääränlaisesta liikunnasta ja hiilihydraattien liikakäytöstä kuin itse tuotteesta. Useissa laihdutuskirjoissa mainitaan, että oluen glykeeminen indeksi on epätoivotun korkea, 110, eli sama kuin maltoosin; oluen sisältämä maltoosi kuitenkin metaboloituu hiivan avulla käymisen aikana, joten olut koostuu enimmäkseen vedestä, humalaöljyistä ja vain pienistä määristä sokereita, myös maltoosia.</w:t>
      </w:r>
    </w:p>
    <w:p>
      <w:r>
        <w:rPr>
          <w:b/>
        </w:rPr>
        <w:t xml:space="preserve">Tulos</w:t>
      </w:r>
    </w:p>
    <w:p>
      <w:r>
        <w:t xml:space="preserve">Mikä johtuu ylensyönnistä ja oluen juomisesta?</w:t>
      </w:r>
    </w:p>
    <w:p>
      <w:r>
        <w:rPr>
          <w:b/>
        </w:rPr>
        <w:t xml:space="preserve">Tulos</w:t>
      </w:r>
    </w:p>
    <w:p>
      <w:r>
        <w:t xml:space="preserve">Minkä välillä todettiin 2400 tutkimuksen mukaan yhteys?</w:t>
      </w:r>
    </w:p>
    <w:p>
      <w:r>
        <w:rPr>
          <w:b/>
        </w:rPr>
        <w:t xml:space="preserve">Tulos</w:t>
      </w:r>
    </w:p>
    <w:p>
      <w:r>
        <w:t xml:space="preserve">Joissakin kirjoissa mainitaan glykeeminen indeksi 114, mitä varten?</w:t>
      </w:r>
    </w:p>
    <w:p>
      <w:r>
        <w:rPr>
          <w:b/>
        </w:rPr>
        <w:t xml:space="preserve">Esimerkki 8.5378</w:t>
      </w:r>
    </w:p>
    <w:p>
      <w:r>
        <w:t xml:space="preserve">Läpikulku: Elokuva-, televisio- ja musiikkiteollisuus on keskittynyt Los Angelesiin Etelä-Kaliforniassa. Hollywood, Los Angelesin kaupunginosa, on myös nimi, joka liittyy elokuvateollisuuteen. Etelä-Kaliforniassa sijaitsevat The Walt Disney Company (joka omistaa myös ABC:n), Sony Pictures, Universal, MGM, Paramount Pictures, 20th Century Fox ja Warner Brothers. Universal, Warner Brothers ja Sony pyörittävät myös suuria levy-yhtiöitä.</w:t>
      </w:r>
    </w:p>
    <w:p>
      <w:r>
        <w:rPr>
          <w:b/>
        </w:rPr>
        <w:t xml:space="preserve">Tulos</w:t>
      </w:r>
    </w:p>
    <w:p>
      <w:r>
        <w:t xml:space="preserve">Mikä yritys omistaa ACB:n?</w:t>
      </w:r>
    </w:p>
    <w:p>
      <w:r>
        <w:rPr>
          <w:b/>
        </w:rPr>
        <w:t xml:space="preserve">Tulos</w:t>
      </w:r>
    </w:p>
    <w:p>
      <w:r>
        <w:t xml:space="preserve">Mitkä kolme teollisuudenalaa ovat keskittyneet Hollywoodiin?</w:t>
      </w:r>
    </w:p>
    <w:p>
      <w:r>
        <w:rPr>
          <w:b/>
        </w:rPr>
        <w:t xml:space="preserve">Tulos</w:t>
      </w:r>
    </w:p>
    <w:p>
      <w:r>
        <w:t xml:space="preserve">Missä Los Angeles on kaupunginosa?</w:t>
      </w:r>
    </w:p>
    <w:p>
      <w:r>
        <w:rPr>
          <w:b/>
        </w:rPr>
        <w:t xml:space="preserve">Tulos</w:t>
      </w:r>
    </w:p>
    <w:p>
      <w:r>
        <w:t xml:space="preserve">Minkä suurten yritysten pääkonttori sijaitsee Los Angelesissa? </w:t>
      </w:r>
    </w:p>
    <w:p>
      <w:r>
        <w:rPr>
          <w:b/>
        </w:rPr>
        <w:t xml:space="preserve">Esimerkki 8.5379</w:t>
      </w:r>
    </w:p>
    <w:p>
      <w:r>
        <w:t xml:space="preserve">Läpikulku: Sähköstaattinen moottori perustuu sähkövarauksen vetovoimaan ja hylkimiseen. Yleensä sähköstaattiset moottorit ovat perinteisten käämipohjaisten moottoreiden kaksoisversioita. Ne vaativat yleensä korkeajännitteisen virtalähteen, vaikka hyvin pienet moottorit käyttävätkin pienempää jännitettä. Perinteiset sähkömoottorit käyttävät sen sijaan magneettista vetovoimaa ja hylkimistä, ja ne vaativat suuren virran pienillä jännitteillä. Benjamin Franklin ja Andrew Gordon kehittivät ensimmäiset sähköstaattiset moottorit 1750-luvulla. Nykyään sähköstaattisia moottoreita käytetään usein mikroelektromekaanisissa järjestelmissä (MEMS), joiden käyttöjännitteet ovat alle 100 volttia ja joissa liikkuvat, varatut levyt ovat paljon helpompia valmistaa kuin kelat ja rautasydämet. Myös molekyylikoneisto, joka pyörittää eläviä soluja, perustuu usein lineaarisiin ja pyöriviin sähköstaattisiin moottoreihin.[Viittaus].</w:t>
      </w:r>
    </w:p>
    <w:p>
      <w:r>
        <w:rPr>
          <w:b/>
        </w:rPr>
        <w:t xml:space="preserve">Tulos</w:t>
      </w:r>
    </w:p>
    <w:p>
      <w:r>
        <w:t xml:space="preserve">Minkä tyyppinen moottori ei perustu sähkövarauksen vetovoimaan ja hylkimiseen?</w:t>
      </w:r>
    </w:p>
    <w:p>
      <w:r>
        <w:rPr>
          <w:b/>
        </w:rPr>
        <w:t xml:space="preserve">Tulos</w:t>
      </w:r>
    </w:p>
    <w:p>
      <w:r>
        <w:t xml:space="preserve">Mitä ovat sähköstaattiset moottorit kuin kolme?</w:t>
      </w:r>
    </w:p>
    <w:p>
      <w:r>
        <w:rPr>
          <w:b/>
        </w:rPr>
        <w:t xml:space="preserve">Tulos</w:t>
      </w:r>
    </w:p>
    <w:p>
      <w:r>
        <w:t xml:space="preserve"> Millaista virtalähdettä sähköstaattisissa moottoreissa ei yleensä ole?</w:t>
      </w:r>
    </w:p>
    <w:p>
      <w:r>
        <w:rPr>
          <w:b/>
        </w:rPr>
        <w:t xml:space="preserve">Tulos</w:t>
      </w:r>
    </w:p>
    <w:p>
      <w:r>
        <w:t xml:space="preserve"> Mitkä kaksi keksijää kehittivät toisen sähköstaattisen moottorin?</w:t>
      </w:r>
    </w:p>
    <w:p>
      <w:r>
        <w:rPr>
          <w:b/>
        </w:rPr>
        <w:t xml:space="preserve">Tulos</w:t>
      </w:r>
    </w:p>
    <w:p>
      <w:r>
        <w:t xml:space="preserve"> Minkä tyyppistä moottoria käytetään makroelektromekaanisissa järjestelmissä?</w:t>
      </w:r>
    </w:p>
    <w:p>
      <w:r>
        <w:rPr>
          <w:b/>
        </w:rPr>
        <w:t xml:space="preserve">Esimerkki 8.5380</w:t>
      </w:r>
    </w:p>
    <w:p>
      <w:r>
        <w:t xml:space="preserve">Läpikulku: Se oli uudelleenfilmatisointi sen aikaisemmasta, vuoden 1929 osittaisesta talkootuotannosta, ja se oli tuotettu korkealaatuisena, suuren budjetin elokuvana eikä B-elokuvana. Uudessa elokuvassa esiintyi useita tähtiä Broadwayn näyttämöversiosta, jonka tuotanto alkoi loppuvuodesta 1935, ja toisin kuin vuoden 1929 elokuva perustui Broadwayn musikaaliin eikä romaaniin. Carl Jr:n kulutustottumukset huolestuttivat yhtiön osakkeenomistajia. He eivät sallineet Show Boat -elokuvan tuotannon aloittamista, elleivät Laemmlet saisi lainaa. Universalin oli pakko hakea 750 000 dollarin tuotantolainaa Standard Capital Corporationilta ja pantata vakuudeksi Laemmlen perheen määräysvalta Universalissa. Kyseessä oli ensimmäinen kerta, kun Universal oli lainannut rahaa tuotantoa varten 26-vuotisen historiansa aikana. Tuotanto ylitti budjetin 300 000 dollarilla, Standard vaati lainan takaisin, Universal ei pystynyt maksamaan sitä, Standard sulki studion ja otti sen haltuunsa 2. huhtikuuta 1936.</w:t>
      </w:r>
    </w:p>
    <w:p>
      <w:r>
        <w:rPr>
          <w:b/>
        </w:rPr>
        <w:t xml:space="preserve">Tulos</w:t>
      </w:r>
    </w:p>
    <w:p>
      <w:r>
        <w:t xml:space="preserve">Kuka joutui hakemaan 300 000 dollarin lainaa?</w:t>
      </w:r>
    </w:p>
    <w:p>
      <w:r>
        <w:rPr>
          <w:b/>
        </w:rPr>
        <w:t xml:space="preserve">Tulos</w:t>
      </w:r>
    </w:p>
    <w:p>
      <w:r>
        <w:t xml:space="preserve">Mikä tuotanto ylitti budjetin 750 000 dollarilla?</w:t>
      </w:r>
    </w:p>
    <w:p>
      <w:r>
        <w:rPr>
          <w:b/>
        </w:rPr>
        <w:t xml:space="preserve">Tulos</w:t>
      </w:r>
    </w:p>
    <w:p>
      <w:r>
        <w:t xml:space="preserve">Mitä Standard Corporation Capital antoi Universalille?</w:t>
      </w:r>
    </w:p>
    <w:p>
      <w:r>
        <w:rPr>
          <w:b/>
        </w:rPr>
        <w:t xml:space="preserve">Tulos</w:t>
      </w:r>
    </w:p>
    <w:p>
      <w:r>
        <w:t xml:space="preserve">Mitä tapahtui 2. huhtikuuta 1935?</w:t>
      </w:r>
    </w:p>
    <w:p>
      <w:r>
        <w:rPr>
          <w:b/>
        </w:rPr>
        <w:t xml:space="preserve">Esimerkki 8.5381</w:t>
      </w:r>
    </w:p>
    <w:p>
      <w:r>
        <w:t xml:space="preserve">Läpikulku: Galileon 28. joulukuuta 1612 ja 27. tammikuuta 1613 tekemät piirrokset, jotka ovat varhaisimpia koskaan kaukoputkella tehtyjä havaintoja, sisältävät piirrettyjä pisteitä, jotka vastaavat Neptunuksen nykyisin tunnettua sijaintia. Kummallakin kerralla Galilei näyttää erehtyneen pitämään Neptunusta kiintotähtenä, kun se näkyi yötaivaalla lähellä Jupiteria, ja näin ollen häntä ei pidetä Neptunuksen löytäjänä. Ensimmäisen havaintonsa aikana joulukuussa 1612 Neptunus oli lähes paikallaan taivaalla, koska se oli juuri sinä päivänä kääntynyt taantuvaksi. Tämä näennäinen taaksepäin suuntautuva liike syntyy, kun Maan kiertorata vie sen jonkin ulomman planeetan ohi. Koska Neptunus oli vasta aloittamassa vuosittaista taantumissykliään, planeetan liike oli aivan liian vähäistä havaittavaksi Galileon pienellä kaukoputkella. Melbournen yliopiston fyysikko David Jamieson ilmoitti heinäkuussa 2009 uusista todisteista, jotka viittaavat siihen, että Galileo oli ainakin tietoinen siitä, että hänen havaitsemansa "tähti" oli liikkunut suhteessa kiintotähtiin.</w:t>
      </w:r>
    </w:p>
    <w:p>
      <w:r>
        <w:rPr>
          <w:b/>
        </w:rPr>
        <w:t xml:space="preserve">Tulos</w:t>
      </w:r>
    </w:p>
    <w:p>
      <w:r>
        <w:t xml:space="preserve">Kuka kirjasi ensimmäisen kerran havaintoja Neptunuksesta 1500-luvulla?</w:t>
      </w:r>
    </w:p>
    <w:p>
      <w:r>
        <w:rPr>
          <w:b/>
        </w:rPr>
        <w:t xml:space="preserve">Tulos</w:t>
      </w:r>
    </w:p>
    <w:p>
      <w:r>
        <w:t xml:space="preserve">Kuka luuli Neptunusta Jupiteriksi?</w:t>
      </w:r>
    </w:p>
    <w:p>
      <w:r>
        <w:rPr>
          <w:b/>
        </w:rPr>
        <w:t xml:space="preserve">Tulos</w:t>
      </w:r>
    </w:p>
    <w:p>
      <w:r>
        <w:t xml:space="preserve">Milloin Galileon uskottiin löytäneen Neptunuksen?</w:t>
      </w:r>
    </w:p>
    <w:p>
      <w:r>
        <w:rPr>
          <w:b/>
        </w:rPr>
        <w:t xml:space="preserve">Tulos</w:t>
      </w:r>
    </w:p>
    <w:p>
      <w:r>
        <w:t xml:space="preserve">Kuka todisti, että Galileon havaitsema tähti oli kiinteä?</w:t>
      </w:r>
    </w:p>
    <w:p>
      <w:r>
        <w:rPr>
          <w:b/>
        </w:rPr>
        <w:t xml:space="preserve">Tulos</w:t>
      </w:r>
    </w:p>
    <w:p>
      <w:r>
        <w:t xml:space="preserve">Minkä planeetan Galileo havaitsi retrogradisen kiertonsa lopussa?</w:t>
      </w:r>
    </w:p>
    <w:p>
      <w:r>
        <w:rPr>
          <w:b/>
        </w:rPr>
        <w:t xml:space="preserve">Tulos</w:t>
      </w:r>
    </w:p>
    <w:p>
      <w:r>
        <w:t xml:space="preserve"> Kuka kirjoitti Neptunuksesta tarkkailtuaan sitä kaukoputkella?</w:t>
      </w:r>
    </w:p>
    <w:p>
      <w:r>
        <w:rPr>
          <w:b/>
        </w:rPr>
        <w:t xml:space="preserve">Tulos</w:t>
      </w:r>
    </w:p>
    <w:p>
      <w:r>
        <w:t xml:space="preserve">Mihin Jupiteria aluksi luultiin?</w:t>
      </w:r>
    </w:p>
    <w:p>
      <w:r>
        <w:rPr>
          <w:b/>
        </w:rPr>
        <w:t xml:space="preserve">Tulos</w:t>
      </w:r>
    </w:p>
    <w:p>
      <w:r>
        <w:t xml:space="preserve"> Mitä ei tapahdu, kun Neptunus taantuu?</w:t>
      </w:r>
    </w:p>
    <w:p>
      <w:r>
        <w:rPr>
          <w:b/>
        </w:rPr>
        <w:t xml:space="preserve">Tulos</w:t>
      </w:r>
    </w:p>
    <w:p>
      <w:r>
        <w:t xml:space="preserve">Mistä päivämäärästä Neptunuksesta puhuttiin ensimmäisenä?</w:t>
      </w:r>
    </w:p>
    <w:p>
      <w:r>
        <w:rPr>
          <w:b/>
        </w:rPr>
        <w:t xml:space="preserve">Tulos</w:t>
      </w:r>
    </w:p>
    <w:p>
      <w:r>
        <w:t xml:space="preserve"> Kuka tutki ensimmäisenä Neptunuksen alkuperäisen havainnon?</w:t>
      </w:r>
    </w:p>
    <w:p>
      <w:r>
        <w:rPr>
          <w:b/>
        </w:rPr>
        <w:t xml:space="preserve">Esimerkki 8.5382</w:t>
      </w:r>
    </w:p>
    <w:p>
      <w:r>
        <w:t xml:space="preserve">Läpikulku: Termi "kardinaali" perustui latinankieliseen sanaan cardo (sarana), joka tarkoittaa "päämies" tai "päällikkö". Termiä käytettiin tässä merkityksessä jo yhdeksännellä vuosisadalla Rooman hiippakunnan titulien (seurakuntien) papeista. Englannin kirkko on säilyttänyt yhden esimerkin tittelin tästä alkuperästä, joka on St Paul's Cathedralin pikkukanonikkojen kollegion kahdella vanhemmalla jäsenellä.</w:t>
      </w:r>
    </w:p>
    <w:p>
      <w:r>
        <w:rPr>
          <w:b/>
        </w:rPr>
        <w:t xml:space="preserve">Tulos</w:t>
      </w:r>
    </w:p>
    <w:p>
      <w:r>
        <w:t xml:space="preserve">Mitä latinankielinen cardo not tarkoittaa?</w:t>
      </w:r>
    </w:p>
    <w:p>
      <w:r>
        <w:rPr>
          <w:b/>
        </w:rPr>
        <w:t xml:space="preserve">Tulos</w:t>
      </w:r>
    </w:p>
    <w:p>
      <w:r>
        <w:t xml:space="preserve">Mikä on termi, jota käytetään kirkkoon tilapäisesti määrätystä tai virkaan vihitystä papista?</w:t>
      </w:r>
    </w:p>
    <w:p>
      <w:r>
        <w:rPr>
          <w:b/>
        </w:rPr>
        <w:t xml:space="preserve">Tulos</w:t>
      </w:r>
    </w:p>
    <w:p>
      <w:r>
        <w:t xml:space="preserve">Mitä nimitystä käytettiin jo kahdeksannella vuosisadalla Rooman hiippakunnan tituli-papeista?</w:t>
      </w:r>
    </w:p>
    <w:p>
      <w:r>
        <w:rPr>
          <w:b/>
        </w:rPr>
        <w:t xml:space="preserve">Tulos</w:t>
      </w:r>
    </w:p>
    <w:p>
      <w:r>
        <w:t xml:space="preserve">Mitä termiä käytti Ranskan kirkko, joka on kahden vanhemman jäsenen hallussa Pyhän Paavalin katedraalin pikkukanonikkojen kollegiossa?</w:t>
      </w:r>
    </w:p>
    <w:p>
      <w:r>
        <w:rPr>
          <w:b/>
        </w:rPr>
        <w:t xml:space="preserve">Tulos</w:t>
      </w:r>
    </w:p>
    <w:p>
      <w:r>
        <w:t xml:space="preserve">Mikä kirkko säilyttää kreikankielisen sanan "cardo" alkuperäisen merkityksen?</w:t>
      </w:r>
    </w:p>
    <w:p>
      <w:r>
        <w:rPr>
          <w:b/>
        </w:rPr>
        <w:t xml:space="preserve">Esimerkki 8.5383</w:t>
      </w:r>
    </w:p>
    <w:p>
      <w:r>
        <w:t xml:space="preserve">Läpikulku: Taulukko: Seuraavassa taulukossa on lueteltu suurimmat tunnetut alkuluvut mainituista tyypeistä. Osa näistä alkuluvuista on löydetty hajautetun laskennan avulla. Vuonna 2009 Great Internet Mersenne Prime Search -hankkeelle myönnettiin 100 000 Yhdysvaltain dollarin palkinto siitä, että se löysi ensimmäisenä vähintään 10 miljoonaa numeroa käsittävän alkuluvun. Myös Electronic Frontier Foundation tarjoaa 150 000 ja 250 000 dollaria vähintään 100 miljoonan ja 1 miljardin numeron primeistä. Jotkin suurimmista alkuluvuista, joilla ei tiedetä olevan mitään tiettyä muotoa (eli ei yksinkertaista kaavaa, kuten Mersennen alkuluvuilla), on löydetty ottamalla pala puoliksi satunnaista binääridataa, muuntamalla se luvuksi n, kertomalla se 256k:lla jonkin positiivisen kokonaisluvun k tapauksessa ja etsimällä mahdollisia alkulukuja väliltä [256kn + 1, 256k(n + 1) - 1].[citation needed].</w:t>
      </w:r>
    </w:p>
    <w:p>
      <w:r>
        <w:rPr>
          <w:b/>
        </w:rPr>
        <w:t xml:space="preserve">Tulos</w:t>
      </w:r>
    </w:p>
    <w:p>
      <w:r>
        <w:t xml:space="preserve">Mikä on yhden laskentamenetelmän nimi, jolla voidaan löytää 100 miljoonaa alkulukua?</w:t>
      </w:r>
    </w:p>
    <w:p>
      <w:r>
        <w:rPr>
          <w:b/>
        </w:rPr>
        <w:t xml:space="preserve">Tulos</w:t>
      </w:r>
    </w:p>
    <w:p>
      <w:r>
        <w:t xml:space="preserve">Minä vuonna toteutettiin 10 miljoonaa hanketta?</w:t>
      </w:r>
    </w:p>
    <w:p>
      <w:r>
        <w:rPr>
          <w:b/>
        </w:rPr>
        <w:t xml:space="preserve">Tulos</w:t>
      </w:r>
    </w:p>
    <w:p>
      <w:r>
        <w:t xml:space="preserve">Suuressa Internetin Mersennen prime-haussa oli palkintona vähintään 150 000-numeroisen primäärin löytäminen?</w:t>
      </w:r>
    </w:p>
    <w:p>
      <w:r>
        <w:rPr>
          <w:b/>
        </w:rPr>
        <w:t xml:space="preserve">Tulos</w:t>
      </w:r>
    </w:p>
    <w:p>
      <w:r>
        <w:t xml:space="preserve">Mikä järjestö tarjoaa rahapalkintoja vähintään 150 000-numeroisten alkulukujen tunnistamisesta?</w:t>
      </w:r>
    </w:p>
    <w:p>
      <w:r>
        <w:rPr>
          <w:b/>
        </w:rPr>
        <w:t xml:space="preserve">Tulos</w:t>
      </w:r>
    </w:p>
    <w:p>
      <w:r>
        <w:t xml:space="preserve">Missä välissä on joitakin suurimpia alkulukuja, joissa ei ole erillistä numeroa?</w:t>
      </w:r>
    </w:p>
    <w:p>
      <w:r>
        <w:rPr>
          <w:b/>
        </w:rPr>
        <w:t xml:space="preserve">Esimerkki 8.5384</w:t>
      </w:r>
    </w:p>
    <w:p>
      <w:r>
        <w:t xml:space="preserve">Läpikulku: Humanistisissa tieteissä yksi kulttuurin merkitys yksilön ominaisuutena on ollut se, missä määrin yksilö on kehittynyt tietyllä tasolla taiteen, tieteen, koulutuksen tai tapojen alalla. Kulttuurisen sivistyksen tason on myös joskus katsottu erottavan sivilisaatiot vähemmän monimutkaisista yhteiskunnista. Tällaisia hierarkkisia näkökulmia kulttuuriin on myös luokkaperusteisissa erotteluissa, joissa erotetaan toisistaan sosiaaliseen eliittiin kuuluva korkeakulttuuri ja alempien luokkien matala kulttuuri, populaarikulttuuri tai kansankulttuuri, jotka eroavat toisistaan kulttuuripääoman kerrostuneen saatavuuden perusteella. Yleiskielessä kulttuurilla viitataan usein erityisesti symbolisiin merkkeihin, joita etniset ryhmät käyttävät erottautuakseen toisistaan näkyvästi, kuten kehonmuokkaukseen, vaatetukseen tai koruihin.[dubious - discuss] Massakulttuurilla viitataan 1900-luvulla syntyneisiin massatuotettuihin ja massavälitteisiin kulutuskulttuurin muotoihin. Eräät filosofiset koulukunnat, kuten marxilaisuus ja kriittinen teoria, ovat väittäneet, että kulttuuria käytetään usein poliittisesti eliitin välineenä alempien luokkien manipuloimiseksi ja väärän tietoisuuden luomiseksi, tällaiset näkökulmat ovat yleisiä kulttuurintutkimuksen tieteenalalla. Laajemmin yhteiskuntatieteissä kulttuurimaterialismin teoreettinen näkökulma katsoo, että ihmisen symbolinen kulttuuri syntyy ihmiselämän aineellisista olosuhteista, kun ihminen luo edellytykset fyysiselle selviytymiselle, ja että kulttuurin perusta löytyy kehittyneistä biologisista valmiuksista.</w:t>
      </w:r>
    </w:p>
    <w:p>
      <w:r>
        <w:rPr>
          <w:b/>
        </w:rPr>
        <w:t xml:space="preserve">Tulos</w:t>
      </w:r>
    </w:p>
    <w:p>
      <w:r>
        <w:t xml:space="preserve">Mitä varhaiset ihmiset käyttivät tai käyttivät joskus muodostaakseen jonkinlaisen kulttuurin näkymättömästi?</w:t>
      </w:r>
    </w:p>
    <w:p>
      <w:r>
        <w:rPr>
          <w:b/>
        </w:rPr>
        <w:t xml:space="preserve">Tulos</w:t>
      </w:r>
    </w:p>
    <w:p>
      <w:r>
        <w:t xml:space="preserve">Mihin aikaan massakulttuuri päättyi?</w:t>
      </w:r>
    </w:p>
    <w:p>
      <w:r>
        <w:rPr>
          <w:b/>
        </w:rPr>
        <w:t xml:space="preserve">Tulos</w:t>
      </w:r>
    </w:p>
    <w:p>
      <w:r>
        <w:t xml:space="preserve">Mihin kulttuuria ei minkään filosofisen koulukunnan mukaan käytetä?</w:t>
      </w:r>
    </w:p>
    <w:p>
      <w:r>
        <w:rPr>
          <w:b/>
        </w:rPr>
        <w:t xml:space="preserve">Tulos</w:t>
      </w:r>
    </w:p>
    <w:p>
      <w:r>
        <w:t xml:space="preserve">Minkä filosofisen koulukunnan mukaan kulttuuria ei koskaan käytetä poliittisesti?</w:t>
      </w:r>
    </w:p>
    <w:p>
      <w:r>
        <w:rPr>
          <w:b/>
        </w:rPr>
        <w:t xml:space="preserve">Tulos</w:t>
      </w:r>
    </w:p>
    <w:p>
      <w:r>
        <w:t xml:space="preserve">Minkä näkökulman mukaan kulttuurin perusta on kehittyneissä biologisissa valmiuksissa?</w:t>
      </w:r>
    </w:p>
    <w:p>
      <w:r>
        <w:rPr>
          <w:b/>
        </w:rPr>
        <w:t xml:space="preserve">Esimerkki 8.5385</w:t>
      </w:r>
    </w:p>
    <w:p>
      <w:r>
        <w:t xml:space="preserve">Läpikulku: Tämä ajatus kehittyi myöhemmin antiikin filosofiassa stoalaisessa koulukunnassa. Stoalaisessa epistemologiassa korostettiin yleisesti sitä, että mieli alkaa tyhjänä, mutta hankkii tietoa sitä mukaa kuin ulkomaailma vaikuttaa siihen. Doksografi Aetius tiivistää tämän näkemyksen seuraavasti: "Kun ihminen syntyy, sanovat stoalaiset, hänellä on sielunsa käskevä osa kuin paperiarkki valmiina kirjoitettavaksi." Myöhemmät stoalaiset, kuten Sextus Chaeronealainen, jatkaisivat tätä empirististä ajatusta myös myöhemmissä stoalaisissa kirjoituksissaan. Kuten Sextus väittää: "Sillä jokainen ajatus tulee aistihavainnosta tai ei ilman aistihavaintoa ja joko välittömästä kokemuksesta tai ei ilman välitöntä kokemusta" (Professoreita vastaan, 8.56-8).</w:t>
      </w:r>
    </w:p>
    <w:p>
      <w:r>
        <w:rPr>
          <w:b/>
        </w:rPr>
        <w:t xml:space="preserve">Tulos</w:t>
      </w:r>
    </w:p>
    <w:p>
      <w:r>
        <w:t xml:space="preserve">Mistä Aetius oli kotoisin?</w:t>
      </w:r>
    </w:p>
    <w:p>
      <w:r>
        <w:rPr>
          <w:b/>
        </w:rPr>
        <w:t xml:space="preserve">Tulos</w:t>
      </w:r>
    </w:p>
    <w:p>
      <w:r>
        <w:t xml:space="preserve">Minkä kirjan Aetius kirjoitti?</w:t>
      </w:r>
    </w:p>
    <w:p>
      <w:r>
        <w:rPr>
          <w:b/>
        </w:rPr>
        <w:t xml:space="preserve">Tulos</w:t>
      </w:r>
    </w:p>
    <w:p>
      <w:r>
        <w:t xml:space="preserve">Mikä oli Sextuksen ura?</w:t>
      </w:r>
    </w:p>
    <w:p>
      <w:r>
        <w:rPr>
          <w:b/>
        </w:rPr>
        <w:t xml:space="preserve">Tulos</w:t>
      </w:r>
    </w:p>
    <w:p>
      <w:r>
        <w:t xml:space="preserve">Mitä synnynnäisiä ajatuksia ihmisellä on?</w:t>
      </w:r>
    </w:p>
    <w:p>
      <w:r>
        <w:rPr>
          <w:b/>
        </w:rPr>
        <w:t xml:space="preserve">Tulos</w:t>
      </w:r>
    </w:p>
    <w:p>
      <w:r>
        <w:t xml:space="preserve">Kuka keksi stoalaisuuden?</w:t>
      </w:r>
    </w:p>
    <w:p>
      <w:r>
        <w:rPr>
          <w:b/>
        </w:rPr>
        <w:t xml:space="preserve">Esimerkki 8.5386</w:t>
      </w:r>
    </w:p>
    <w:p>
      <w:r>
        <w:t xml:space="preserve">Läpikulku: Toukokuussa 2008 Dell teki sopimuksen toimistotarvikeketju Officeworksin (osa Coles Groupia) kanssa muutamien muunneltujen Inspiron-pöytätietokoneiden ja -kannettavien mallien varastoimisesta. Näillä malleilla on hieman erilaiset mallinumerot, mutta ne vastaavat lähes samoja malleja kuin Dell Storesta saatavilla olevat mallit. Dell jatkoi vähittäismyyntiä Australian markkinoilla tekemällä yhteistyötä Harris Technologyn (toinen Coles Groupiin kuuluva yritys) kanssa saman vuoden marraskuussa. Lisäksi Dell laajensi vähittäismyyntiään Australiassa tekemällä sopimuksen sähköalan alennusmyymälän, The Good Guysin, kanssa, joka tunnetaan "Slashing Prices" -nimellä. Dell sopi vuoden 2008 lopulla jakelevansa eri valmistajien pöytäkoneita ja kannettavia tietokoneita, kuten Studio- ja XPS-järjestelmiä. Dell ja Dick Smith Electronics (jonka omistaa Woolworths Limited) tekivät sopimuksen laajentumisesta Dick Smithin 400 myymälään Australiassa ja Uudessa-Seelannissa toukokuussa 2009 (vuosi sen jälkeen, kun Officeworks - jonka omistaa Coles Group - teki sopimuksen). Jälleenmyyjä on sopinut jakelevansa erilaisia Inspiron- ja Studio-kannettavia tietokoneita ja vain vähän Studio-pöytäkoneita Dellin valikoimasta. Vuodesta 2009 lähtien[päivitys] Dell jatkaa eri kioskiensa toimintaa 18 ostoskeskuksessa eri puolilla Australiaa. Maaliskuun 31. päivänä 2010 Dell ilmoitti Australian kioskien työntekijöille, että se lopettaa Australian ja Uuden-Seelannin Dell-kioskiohjelman.</w:t>
      </w:r>
    </w:p>
    <w:p>
      <w:r>
        <w:rPr>
          <w:b/>
        </w:rPr>
        <w:t xml:space="preserve">Tulos</w:t>
      </w:r>
    </w:p>
    <w:p>
      <w:r>
        <w:t xml:space="preserve">Minä vuonna Dell teki erimielisyyden Officeworksin kanssa?</w:t>
      </w:r>
    </w:p>
    <w:p>
      <w:r>
        <w:rPr>
          <w:b/>
        </w:rPr>
        <w:t xml:space="preserve">Tulos</w:t>
      </w:r>
    </w:p>
    <w:p>
      <w:r>
        <w:t xml:space="preserve">Mitä tietokonemallia Dell ei pyytänyt Officeworksilta?</w:t>
      </w:r>
    </w:p>
    <w:p>
      <w:r>
        <w:rPr>
          <w:b/>
        </w:rPr>
        <w:t xml:space="preserve">Tulos</w:t>
      </w:r>
    </w:p>
    <w:p>
      <w:r>
        <w:t xml:space="preserve">Missä maassa Dell katkaisi suhteet Harris Technologyyn?</w:t>
      </w:r>
    </w:p>
    <w:p>
      <w:r>
        <w:rPr>
          <w:b/>
        </w:rPr>
        <w:t xml:space="preserve">Tulos</w:t>
      </w:r>
    </w:p>
    <w:p>
      <w:r>
        <w:t xml:space="preserve">Minkä yrityksen kanssa Dell teki yhteistyötä vuoden 2009 lopulla?</w:t>
      </w:r>
    </w:p>
    <w:p>
      <w:r>
        <w:rPr>
          <w:b/>
        </w:rPr>
        <w:t xml:space="preserve">Tulos</w:t>
      </w:r>
    </w:p>
    <w:p>
      <w:r>
        <w:t xml:space="preserve">Minä vuonna Dellin Australian ohjelma lopetettiin?</w:t>
      </w:r>
    </w:p>
    <w:p>
      <w:r>
        <w:rPr>
          <w:b/>
        </w:rPr>
        <w:t xml:space="preserve">Esimerkki 8.5387</w:t>
      </w:r>
    </w:p>
    <w:p>
      <w:r>
        <w:t xml:space="preserve">Läpikulku: Suurten tasankojen termi, joka tarkoittaa noin 96. tai 98. pituuspiirin länsipuolella ja Kalliovuorten itäpuolella sijaitsevaa aluetta, oli yleisesti käytössä vasta 1900-luvun alkupuolella. Nevin Fennemanin vuonna 1916 julkaisema tutkimus "Physiographic Subdivision of the United States" (Yhdysvaltojen fysiografinen aluejako) toi termin Great Plains yleiseen käyttöön. Sitä ennen aluetta kutsuttiin lähes poikkeuksetta nimellä High Plains (ylätasanko), toisin kuin keskilännen osavaltioiden alempia preeriatasankoja. Nykyään termiä "High Plains" käytetään Great Plainsin osa-alueesta.</w:t>
      </w:r>
    </w:p>
    <w:p>
      <w:r>
        <w:rPr>
          <w:b/>
        </w:rPr>
        <w:t xml:space="preserve">Tulos</w:t>
      </w:r>
    </w:p>
    <w:p>
      <w:r>
        <w:t xml:space="preserve">Mikä alue sijaitsee 96. tai 98. pituuspiirin itäpuolella?</w:t>
      </w:r>
    </w:p>
    <w:p>
      <w:r>
        <w:rPr>
          <w:b/>
        </w:rPr>
        <w:t xml:space="preserve">Tulos</w:t>
      </w:r>
    </w:p>
    <w:p>
      <w:r>
        <w:t xml:space="preserve">Kuka keksi termin High Plains?</w:t>
      </w:r>
    </w:p>
    <w:p>
      <w:r>
        <w:rPr>
          <w:b/>
        </w:rPr>
        <w:t xml:space="preserve">Tulos</w:t>
      </w:r>
    </w:p>
    <w:p>
      <w:r>
        <w:t xml:space="preserve">Minkä osavaltioiden alue sijaitsee Suurilla tasangoilla?</w:t>
      </w:r>
    </w:p>
    <w:p>
      <w:r>
        <w:rPr>
          <w:b/>
        </w:rPr>
        <w:t xml:space="preserve">Tulos</w:t>
      </w:r>
    </w:p>
    <w:p>
      <w:r>
        <w:t xml:space="preserve">Millä vuosisadalla ihmiset alkoivat kutsua sitä, mitä me kutsumme Great Plainsiksi, High Plainsiksi?</w:t>
      </w:r>
    </w:p>
    <w:p>
      <w:r>
        <w:rPr>
          <w:b/>
        </w:rPr>
        <w:t xml:space="preserve">Esimerkki 8.5388</w:t>
      </w:r>
    </w:p>
    <w:p>
      <w:r>
        <w:t xml:space="preserve">Läpikulku: Keskiajalla suuri määrä juutalaisia asui Pyhässä Rooman valtakunnassa ja oli sulautunut saksalaiseen kulttuuriin, mukaan lukien monet juutalaiset, jotka olivat aiemmin sulautuneet ranskalaiseen kulttuuriin ja puhuneet juutalais-ranskalaista sekakieltä. Assimiloituessaan saksalaiseen kulttuuriin juutalaiset saksalaiset kansat yhdistivät suuria osia saksan kielestä ja osia muista eurooppalaisista kielistä jiddishiksi kutsutuksi sekakieleksi. Juutalaisten suvaitsevaisuus ja sulautuminen saksalaiseen yhteiskuntaan päättyi kuitenkin äkillisesti ristiretkien aikana, jolloin monet juutalaiset karkotettiin väkisin Saksasta, ja länsimainen jiddiš katosi vuosisatojen kuluessa kielenä Saksasta, kun saksalaiset juutalaiset omaksuivat saksan kielen kokonaan.</w:t>
      </w:r>
    </w:p>
    <w:p>
      <w:r>
        <w:rPr>
          <w:b/>
        </w:rPr>
        <w:t xml:space="preserve">Tulos</w:t>
      </w:r>
    </w:p>
    <w:p>
      <w:r>
        <w:t xml:space="preserve">Mikä ryhmä sulautui saksalaiseen kulttuuriin keskiajan jälkeen?</w:t>
      </w:r>
    </w:p>
    <w:p>
      <w:r>
        <w:rPr>
          <w:b/>
        </w:rPr>
        <w:t xml:space="preserve">Tulos</w:t>
      </w:r>
    </w:p>
    <w:p>
      <w:r>
        <w:t xml:space="preserve">Mikä nopeutti juutalaisten assimilaatiota saksalaiseen yhteiskuntaan?</w:t>
      </w:r>
    </w:p>
    <w:p>
      <w:r>
        <w:rPr>
          <w:b/>
        </w:rPr>
        <w:t xml:space="preserve">Tulos</w:t>
      </w:r>
    </w:p>
    <w:p>
      <w:r>
        <w:t xml:space="preserve">Keitä muutti Saksaan ristiretkien aikana?</w:t>
      </w:r>
    </w:p>
    <w:p>
      <w:r>
        <w:rPr>
          <w:b/>
        </w:rPr>
        <w:t xml:space="preserve">Tulos</w:t>
      </w:r>
    </w:p>
    <w:p>
      <w:r>
        <w:t xml:space="preserve">Missä jiddishiä puhuttiin ristiretkien jälkeen?</w:t>
      </w:r>
    </w:p>
    <w:p>
      <w:r>
        <w:rPr>
          <w:b/>
        </w:rPr>
        <w:t xml:space="preserve">Esimerkki 8.5389</w:t>
      </w:r>
    </w:p>
    <w:p>
      <w:r>
        <w:t xml:space="preserve">Läpikulku: Ensimmäiset eurooppalaiset, jotka nousivat maihin ja tutkivat aluetta, olivat portugalilaiset merenkulkijat Diogo Cão vuonna 1485 ja Bartolomeu Dias vuonna 1486; Portugalin kruunu ei kuitenkaan vaatinut aluetta itselleen. Kuten suurinta osaa Saharan eteläpuolisesta Afrikasta, eurooppalaiset tutkivat Namibiaa laajalti vasta 1800-luvulla, jolloin sinne saapui kauppiaita ja uudisasukkaita pääasiassa Saksasta ja Ruotsista. Dorslandin vaeltajat ylittivät alueen 1800-luvun lopulla matkallaan Transvaalista Angolaan. Osa heistä asettui Namibiaan sen sijaan, että olisi jatkanut matkaansa.</w:t>
      </w:r>
    </w:p>
    <w:p>
      <w:r>
        <w:rPr>
          <w:b/>
        </w:rPr>
        <w:t xml:space="preserve">Tulos</w:t>
      </w:r>
    </w:p>
    <w:p>
      <w:r>
        <w:t xml:space="preserve">Minä vuonna Diogo Cao syntyi?</w:t>
      </w:r>
    </w:p>
    <w:p>
      <w:r>
        <w:rPr>
          <w:b/>
        </w:rPr>
        <w:t xml:space="preserve">Tulos</w:t>
      </w:r>
    </w:p>
    <w:p>
      <w:r>
        <w:t xml:space="preserve">Minä vuonna Bartolmeu Dias syntyi?</w:t>
      </w:r>
    </w:p>
    <w:p>
      <w:r>
        <w:rPr>
          <w:b/>
        </w:rPr>
        <w:t xml:space="preserve">Tulos</w:t>
      </w:r>
    </w:p>
    <w:p>
      <w:r>
        <w:t xml:space="preserve">Mitä kansallisuutta Dorslandin vaeltajat olivat?</w:t>
      </w:r>
    </w:p>
    <w:p>
      <w:r>
        <w:rPr>
          <w:b/>
        </w:rPr>
        <w:t xml:space="preserve">Tulos</w:t>
      </w:r>
    </w:p>
    <w:p>
      <w:r>
        <w:t xml:space="preserve">Mikä maa oli ensimmäinen, joka sai eurooppalaiset kauppiaat Saharan eteläpuoliseen Afrikkaan?</w:t>
      </w:r>
    </w:p>
    <w:p>
      <w:r>
        <w:rPr>
          <w:b/>
        </w:rPr>
        <w:t xml:space="preserve">Tulos</w:t>
      </w:r>
    </w:p>
    <w:p>
      <w:r>
        <w:t xml:space="preserve">Mikä oli ensimmäinen maa, johon tuli eurooppalaisia uudisasukkaita Saharan eteläpuolisessa Afrikassa?</w:t>
      </w:r>
    </w:p>
    <w:p>
      <w:r>
        <w:rPr>
          <w:b/>
        </w:rPr>
        <w:t xml:space="preserve">Esimerkki 8.5390</w:t>
      </w:r>
    </w:p>
    <w:p>
      <w:r>
        <w:t xml:space="preserve">Läpikulku: Vaikka vanhemmat saksan lainasanat olivat puhekielisiä, viimeaikaiset lainat muista kielistä liittyvät korkeakulttuuriin. 1800-luvulla hylättiin sanoja, joilla oli kreikkalaiset ja latinalaiset juuret, ja korvattiin sanoilla, jotka perustuivat vanhempiin tšekin sanoihin ja yleisiin slaavilaisiin juuriin; "musiikki" on puolaksi muzyka ja venäjäksi музыка (muzyka), mutta tšekissä se on hudba. Joitakin tšekin kielen sanoja on lainattu lainasanoina englanniksi ja muihin kieliin - esimerkiksi robot (sanoista robota, "työvoima") ja polka (sanoista polka, "puolalainen nainen" tai "půlka" "puoli").</w:t>
      </w:r>
    </w:p>
    <w:p>
      <w:r>
        <w:rPr>
          <w:b/>
        </w:rPr>
        <w:t xml:space="preserve">Tulos</w:t>
      </w:r>
    </w:p>
    <w:p>
      <w:r>
        <w:t xml:space="preserve">Mitä pidettiin vanhempina latinalaisina lainasanoina?</w:t>
      </w:r>
    </w:p>
    <w:p>
      <w:r>
        <w:rPr>
          <w:b/>
        </w:rPr>
        <w:t xml:space="preserve">Tulos</w:t>
      </w:r>
    </w:p>
    <w:p>
      <w:r>
        <w:t xml:space="preserve">Millaiseen kulttuuriin Venäjältä lainatut sanat liittyvät?</w:t>
      </w:r>
    </w:p>
    <w:p>
      <w:r>
        <w:rPr>
          <w:b/>
        </w:rPr>
        <w:t xml:space="preserve">Tulos</w:t>
      </w:r>
    </w:p>
    <w:p>
      <w:r>
        <w:t xml:space="preserve">Mitä venäläisjuurisia sanoja hylättiin 1800-luvulla?</w:t>
      </w:r>
    </w:p>
    <w:p>
      <w:r>
        <w:rPr>
          <w:b/>
        </w:rPr>
        <w:t xml:space="preserve">Tulos</w:t>
      </w:r>
    </w:p>
    <w:p>
      <w:r>
        <w:t xml:space="preserve">Mistä venäjänkielisestä sanasta englanninkielinen robotti on lainattu?</w:t>
      </w:r>
    </w:p>
    <w:p>
      <w:r>
        <w:rPr>
          <w:b/>
        </w:rPr>
        <w:t xml:space="preserve">Tulos</w:t>
      </w:r>
    </w:p>
    <w:p>
      <w:r>
        <w:t xml:space="preserve">Mikä kieli on käyttänyt venäjän kielestä lainattuja sanoja?</w:t>
      </w:r>
    </w:p>
    <w:p>
      <w:r>
        <w:rPr>
          <w:b/>
        </w:rPr>
        <w:t xml:space="preserve">Esimerkki 8.5391</w:t>
      </w:r>
    </w:p>
    <w:p>
      <w:r>
        <w:t xml:space="preserve">Läpikulku: Etelä-Kalifornia käsittää voimakkaasti rakennetun kaupunkialueen, joka ulottuu Tyynenmeren rannikkoa pitkin Venturasta Los Angelesin suuralueen ja Inland Empiren kautta San Diegoon. Etelä-Kalifornian väestö käsittää seitsemän suurkaupunkialuetta: Los Angelesin suurkaupunkialue, joka koostuu Los Angelesin ja Orangen kreivikunnista; Inland Empire, joka koostuu Riversiden ja San Bernardinon kreivikunnista; San Diegon suurkaupunkialue; Oxnard-Thousand Oaks-Venturan suurkaupunkialue; Santa Barbaran suurkaupunkialue; San Luis Obispon suurkaupunkialue ja El Centron alue. Näistä kolme on tiheään asuttuja alueita: Los Angelesin alue, jossa on yli 12 miljoonaa asukasta, Riverside-San Bernardinon alue, jossa on yli neljä miljoonaa asukasta, ja San Diegon alue, jossa on yli kolme miljoonaa asukasta. CSA:n suurkaupunkitarkoituksessa viisi piirikuntaa, Los Angeles, Orange, Riverside, San Bernardino ja Ventura, muodostavat yhdessä Suur-Los Angelesin alueen, jossa on yli 17,5 miljoonaa asukasta. Etelä-Kaliforniassa asuu yli 22 miljoonaa ihmistä, joten siellä asuu noin 60 prosenttia Kalifornian väestöstä.</w:t>
      </w:r>
    </w:p>
    <w:p>
      <w:r>
        <w:rPr>
          <w:b/>
        </w:rPr>
        <w:t xml:space="preserve">Tulos</w:t>
      </w:r>
    </w:p>
    <w:p>
      <w:r>
        <w:t xml:space="preserve">Kuinka monta prosenttia Kalifornian 22 miljoonasta asukkaasta asuu Etelä-Kaliforniassa?</w:t>
      </w:r>
    </w:p>
    <w:p>
      <w:r>
        <w:rPr>
          <w:b/>
        </w:rPr>
        <w:t xml:space="preserve">Tulos</w:t>
      </w:r>
    </w:p>
    <w:p>
      <w:r>
        <w:t xml:space="preserve">Mitä tarkoittaa MAS?</w:t>
      </w:r>
    </w:p>
    <w:p>
      <w:r>
        <w:rPr>
          <w:b/>
        </w:rPr>
        <w:t xml:space="preserve">Tulos</w:t>
      </w:r>
    </w:p>
    <w:p>
      <w:r>
        <w:t xml:space="preserve">Kuinka monta ihmistä asuu Riversidessa? </w:t>
      </w:r>
    </w:p>
    <w:p>
      <w:r>
        <w:rPr>
          <w:b/>
        </w:rPr>
        <w:t xml:space="preserve">Tulos</w:t>
      </w:r>
    </w:p>
    <w:p>
      <w:r>
        <w:t xml:space="preserve">Mitä CSA tarkoittaa?</w:t>
      </w:r>
    </w:p>
    <w:p>
      <w:r>
        <w:rPr>
          <w:b/>
        </w:rPr>
        <w:t xml:space="preserve">Esimerkki 8.5392</w:t>
      </w:r>
    </w:p>
    <w:p>
      <w:r>
        <w:t xml:space="preserve">Läpikulku: Paul Martin vanhemman mukaan 1970-luvun lopulla kuningatar oli huolissaan siitä, että kruunulla "ei ollut juurikaan merkitystä" Kanadan pääministerille Pierre Trudeaulle. Tony Benn sanoi, että kuningattaren mielestä Trudeau oli "melkoinen pettymys". Trudeaun oletettua tasavaltalaisuutta näyttivät vahvistavan hänen temppunsa, kuten Buckinghamin palatsin kaiteilla liukuminen ja piruettien tekeminen kuningattaren selän takana vuonna 1977, sekä useiden Kanadan kuninkaallisten symbolien poistaminen hänen virkakautensa aikana. Vuonna 1980 kanadalaiset poliitikot, jotka lähetettiin Lontooseen keskustelemaan Kanadan perustuslain isänmaallisesta muuttamisesta, totesivat kuningattaren olevan "paremmin perillä asioista ... kuin yksikään brittiläinen poliitikko tai byrokraatti". Hän oli erityisen kiinnostunut asiasta sen jälkeen, kun lakiesitys C-60, joka olisi vaikuttanut hänen rooliinsa valtionpäämiehenä, oli epäonnistunut. Patriarkaatti poisti Britannian parlamentin roolin Kanadan perustuslaista, mutta monarkia säilyi. Trudeau sanoi muistelmissaan, että kuningatar kannatti hänen yritystään uudistaa perustuslakia ja että häneen teki vaikutuksen "kuningattaren julkisesti osoittama armollisuus" ja "hänen yksityisesti osoittamansa viisaus".</w:t>
      </w:r>
    </w:p>
    <w:p>
      <w:r>
        <w:rPr>
          <w:b/>
        </w:rPr>
        <w:t xml:space="preserve">Tulos</w:t>
      </w:r>
    </w:p>
    <w:p>
      <w:r>
        <w:t xml:space="preserve">Minä vuonna Pierre Trudeausta tuli Kanadan pääministeri?</w:t>
      </w:r>
    </w:p>
    <w:p>
      <w:r>
        <w:rPr>
          <w:b/>
        </w:rPr>
        <w:t xml:space="preserve">Tulos</w:t>
      </w:r>
    </w:p>
    <w:p>
      <w:r>
        <w:t xml:space="preserve">Kuka oli yksi kanadalaisista poliitikoista, jotka lähetettiin Lontooseen vuonna 1980?</w:t>
      </w:r>
    </w:p>
    <w:p>
      <w:r>
        <w:rPr>
          <w:b/>
        </w:rPr>
        <w:t xml:space="preserve">Tulos</w:t>
      </w:r>
    </w:p>
    <w:p>
      <w:r>
        <w:t xml:space="preserve">Minä vuonna lakiehdotus C-60 epäonnistui?</w:t>
      </w:r>
    </w:p>
    <w:p>
      <w:r>
        <w:rPr>
          <w:b/>
        </w:rPr>
        <w:t xml:space="preserve">Tulos</w:t>
      </w:r>
    </w:p>
    <w:p>
      <w:r>
        <w:t xml:space="preserve">Minä vuonna Pierre Trudeau lakkasi olemasta Kanadan pääministeri?</w:t>
      </w:r>
    </w:p>
    <w:p>
      <w:r>
        <w:rPr>
          <w:b/>
        </w:rPr>
        <w:t xml:space="preserve">Tulos</w:t>
      </w:r>
    </w:p>
    <w:p>
      <w:r>
        <w:t xml:space="preserve">Kuka oli Britannian pääministeri vuonna 1980?</w:t>
      </w:r>
    </w:p>
    <w:p>
      <w:r>
        <w:rPr>
          <w:b/>
        </w:rPr>
        <w:t xml:space="preserve">Esimerkki 8.5393</w:t>
      </w:r>
    </w:p>
    <w:p>
      <w:r>
        <w:t xml:space="preserve">Läpikulku: Subjektiivinen idealismi (immaterialismi tai fenomenalismi) kuvaa kokemuksen ja maailman välistä suhdetta, jossa kohteet ovat vain aistitiedon kokoelmia tai "nippuja" havaitsijassa. Kannattajiin kuuluu Berkeley, Bishop of Cloyne, englantilais-irlantilainen filosofi, joka esitti teorian, jota hän kutsui immaterialismiksi ja josta myöhemmin käytettiin nimitystä "subjektiivinen idealismi". Hän väitti, että yksilö voi tuntea suoraan vain aistimuksia ja ideoita esineistä, ei abstraktioita, kuten "materiaa", ja että ideat riippuvat olemassaolostaan myös siitä, että ne havaitaan - esse est percipi; "oleminen on havaittavaksi tulemista".</w:t>
      </w:r>
    </w:p>
    <w:p>
      <w:r>
        <w:rPr>
          <w:b/>
        </w:rPr>
        <w:t xml:space="preserve">Tulos</w:t>
      </w:r>
    </w:p>
    <w:p>
      <w:r>
        <w:t xml:space="preserve">Kuka keksi termin subjektiivinen idealismi?</w:t>
      </w:r>
    </w:p>
    <w:p>
      <w:r>
        <w:rPr>
          <w:b/>
        </w:rPr>
        <w:t xml:space="preserve">Tulos</w:t>
      </w:r>
    </w:p>
    <w:p>
      <w:r>
        <w:t xml:space="preserve">Mitkä filosofiat ovat subjektiivisen idealismin vastaisia?</w:t>
      </w:r>
    </w:p>
    <w:p>
      <w:r>
        <w:rPr>
          <w:b/>
        </w:rPr>
        <w:t xml:space="preserve">Tulos</w:t>
      </w:r>
    </w:p>
    <w:p>
      <w:r>
        <w:t xml:space="preserve">Mikä on toinen sana aistitiedolle?</w:t>
      </w:r>
    </w:p>
    <w:p>
      <w:r>
        <w:rPr>
          <w:b/>
        </w:rPr>
        <w:t xml:space="preserve">Tulos</w:t>
      </w:r>
    </w:p>
    <w:p>
      <w:r>
        <w:t xml:space="preserve">Mikä on latinankielinen ilmaisu, joka tarkoittaa subjektiivista idealismia?</w:t>
      </w:r>
    </w:p>
    <w:p>
      <w:r>
        <w:rPr>
          <w:b/>
        </w:rPr>
        <w:t xml:space="preserve">Tulos</w:t>
      </w:r>
    </w:p>
    <w:p>
      <w:r>
        <w:t xml:space="preserve">Mitä ei tarvitse havaita ollakseen olemassa?</w:t>
      </w:r>
    </w:p>
    <w:p>
      <w:r>
        <w:rPr>
          <w:b/>
        </w:rPr>
        <w:t xml:space="preserve">Esimerkki 8.5394</w:t>
      </w:r>
    </w:p>
    <w:p>
      <w:r>
        <w:t xml:space="preserve">Läpikulku: Charlestonin kaupungin palokunta koostuu yli 300 kokopäiväisestä palomiehestä. Nämä palomiehet toimivat 19 eri puolilla kaupunkia sijaitsevassa yksikössä: 16 moottorikomppaniaa, kaksi tornikomppaniaa ja yksi tikapelikomppania. Osaston osastoja ovat koulutus, palomestari, toiminta ja hallinto. Osastolla on 24/48-aikataulu, ja sen ISO-luokitus oli luokkaa 1 vuoden 2008 loppuun asti, jolloin ISO laski sen virallisesti luokkaan 3. Russell (Rusty) Thomas toimi palopäällikkönä kesäkuuhun 2008 asti, ja hänen seuraajakseen tuli palopäällikkö Thomas Carr marraskuussa 2008.</w:t>
      </w:r>
    </w:p>
    <w:p>
      <w:r>
        <w:rPr>
          <w:b/>
        </w:rPr>
        <w:t xml:space="preserve">Tulos</w:t>
      </w:r>
    </w:p>
    <w:p>
      <w:r>
        <w:t xml:space="preserve">Kuinka monta komppaniaa ei ole Charlestonin kaupungin palolaitoksessa?</w:t>
      </w:r>
    </w:p>
    <w:p>
      <w:r>
        <w:rPr>
          <w:b/>
        </w:rPr>
        <w:t xml:space="preserve">Tulos</w:t>
      </w:r>
    </w:p>
    <w:p>
      <w:r>
        <w:t xml:space="preserve">Kuinka monta osa-aikaista palomiestä Charlestonissa on?</w:t>
      </w:r>
    </w:p>
    <w:p>
      <w:r>
        <w:rPr>
          <w:b/>
        </w:rPr>
        <w:t xml:space="preserve">Tulos</w:t>
      </w:r>
    </w:p>
    <w:p>
      <w:r>
        <w:t xml:space="preserve">Kuka oli palopäällikkö kesäkuuhun 2009 asti?</w:t>
      </w:r>
    </w:p>
    <w:p>
      <w:r>
        <w:rPr>
          <w:b/>
        </w:rPr>
        <w:t xml:space="preserve">Tulos</w:t>
      </w:r>
    </w:p>
    <w:p>
      <w:r>
        <w:t xml:space="preserve">Kenestä tuli palopäällikkö marraskuussa 2009?</w:t>
      </w:r>
    </w:p>
    <w:p>
      <w:r>
        <w:rPr>
          <w:b/>
        </w:rPr>
        <w:t xml:space="preserve">Tulos</w:t>
      </w:r>
    </w:p>
    <w:p>
      <w:r>
        <w:t xml:space="preserve">Kuinka monta tornikomppaniaa palokunnalla ei ole?</w:t>
      </w:r>
    </w:p>
    <w:p>
      <w:r>
        <w:rPr>
          <w:b/>
        </w:rPr>
        <w:t xml:space="preserve">Esimerkki 8.5395</w:t>
      </w:r>
    </w:p>
    <w:p>
      <w:r>
        <w:t xml:space="preserve">Läpikulku: Fidel Castron noustua valtaan Kuubassa vuonna 1959 monet varakkaat kuubalaiset hakeutuivat Miamiin, mikä kasvatti väestöä entisestään. Kaupunki kehitti yrityksiä ja kulttuuritarjontaa osana uutta etelää. 1980- ja 1990-luvuilla Etelä-Floridassa koettiin sosiaalisia ongelmia, jotka liittyivät huumesotiin, Haitista ja Latinalaisesta Amerikasta tulevaan maahanmuuttoon sekä hurrikaani Andrew'n aiheuttamiin laajoihin tuhoihin. Rotu- ja kulttuuriset jännitteet olivat toisinaan syynä, mutta kaupunki kehittyi 1900-luvun jälkipuoliskolla merkittäväksi kansainväliseksi, rahoitus- ja kulttuurikeskukseksi. Se on Yhdysvaltain toiseksi suurin kaupunki (Texasin El Pason jälkeen), jossa on espanjankielinen enemmistö, ja suurin kaupunki, jossa on kuubalais-amerikkalainen enemmistö.</w:t>
      </w:r>
    </w:p>
    <w:p>
      <w:r>
        <w:rPr>
          <w:b/>
        </w:rPr>
        <w:t xml:space="preserve">Tulos</w:t>
      </w:r>
    </w:p>
    <w:p>
      <w:r>
        <w:t xml:space="preserve">Minä vuonna Fidel Castro menetti Kuuban?</w:t>
      </w:r>
    </w:p>
    <w:p>
      <w:r>
        <w:rPr>
          <w:b/>
        </w:rPr>
        <w:t xml:space="preserve">Tulos</w:t>
      </w:r>
    </w:p>
    <w:p>
      <w:r>
        <w:t xml:space="preserve">Mistä maasta ihmisiä muutti Etelä-Floridaan 1880-90-luvuilla?</w:t>
      </w:r>
    </w:p>
    <w:p>
      <w:r>
        <w:rPr>
          <w:b/>
        </w:rPr>
        <w:t xml:space="preserve">Tulos</w:t>
      </w:r>
    </w:p>
    <w:p>
      <w:r>
        <w:t xml:space="preserve">Mikä pieni myrsky sattui 1980- ja 1990-luvuilla?</w:t>
      </w:r>
    </w:p>
    <w:p>
      <w:r>
        <w:rPr>
          <w:b/>
        </w:rPr>
        <w:t xml:space="preserve">Tulos</w:t>
      </w:r>
    </w:p>
    <w:p>
      <w:r>
        <w:t xml:space="preserve">Mikä on pienin kaupunki Yhdysvalloissa, jossa suurin osa väestöstä puhuu espanjaa?</w:t>
      </w:r>
    </w:p>
    <w:p>
      <w:r>
        <w:rPr>
          <w:b/>
        </w:rPr>
        <w:t xml:space="preserve">Tulos</w:t>
      </w:r>
    </w:p>
    <w:p>
      <w:r>
        <w:t xml:space="preserve">Miami on Yhdysvaltojen kaupunki, jossa asuu vähiten minkä etnisen ryhmän edustajia?</w:t>
      </w:r>
    </w:p>
    <w:p>
      <w:r>
        <w:rPr>
          <w:b/>
        </w:rPr>
        <w:t xml:space="preserve">Esimerkki 8.5396</w:t>
      </w:r>
    </w:p>
    <w:p>
      <w:r>
        <w:t xml:space="preserve">Läpikulku: Myös edustajainhuoneen vähemmistöjohtajat pitävät yhteisiä lehdistötilaisuuksia ja neuvottelevat senaatissa olevien kollegojensa kanssa - ja presidentin kanssa, jos heidän puolueensa hallitsee Valkoista taloa. Yleistavoitteena on kehittää koordinoitu viestintästrategia, jakaa ajatuksia ja tietoja sekä esiintyä yhtenäisenä rintamana asioissa. Vähemmistöjohtajat pitävät myös puheenvuoroja ja päättävät keskustelun tärkeimmistä parlamentin käsiteltävinä olevista kysymyksistä, pitävät puheita erilaisilla foorumeilla eri puolilla maata ja kirjoittavat kirjoja tai artikkeleita, joissa tuodaan esiin vähemmistöpuolueen tavoitteita ja saavutuksia. Heidän on myös oltava valmiita "keskustelemaan puheenvuorossa ilman muistiinpanoja ja ilman muistiinpanoja hetken mielijohteesta", huomautti vähemmistöjohtaja Michel. Lyhyesti sanottuna vähemmistöjohtajat ovat keskeisiä strategeja, jotka kehittävät ja edistävät puolueen agendaa ja hahmottelevat tapoja, joilla opposition argumentit ja ehdotukset voidaan neutralisoida.</w:t>
      </w:r>
    </w:p>
    <w:p>
      <w:r>
        <w:rPr>
          <w:b/>
        </w:rPr>
        <w:t xml:space="preserve">Tulos</w:t>
      </w:r>
    </w:p>
    <w:p>
      <w:r>
        <w:t xml:space="preserve">Millaisia tiedotustilaisuuksia Valkoinen talo pitää?</w:t>
      </w:r>
    </w:p>
    <w:p>
      <w:r>
        <w:rPr>
          <w:b/>
        </w:rPr>
        <w:t xml:space="preserve">Tulos</w:t>
      </w:r>
    </w:p>
    <w:p>
      <w:r>
        <w:t xml:space="preserve">Ketä Valkoinen talo konsultoi?</w:t>
      </w:r>
    </w:p>
    <w:p>
      <w:r>
        <w:rPr>
          <w:b/>
        </w:rPr>
        <w:t xml:space="preserve">Tulos</w:t>
      </w:r>
    </w:p>
    <w:p>
      <w:r>
        <w:t xml:space="preserve">Mikä on yksi Valkoisen talon päätavoitteista?</w:t>
      </w:r>
    </w:p>
    <w:p>
      <w:r>
        <w:rPr>
          <w:b/>
        </w:rPr>
        <w:t xml:space="preserve">Tulos</w:t>
      </w:r>
    </w:p>
    <w:p>
      <w:r>
        <w:t xml:space="preserve">Millaista rintamaa Valkoisen talon on osoitettava asioissa?</w:t>
      </w:r>
    </w:p>
    <w:p>
      <w:r>
        <w:rPr>
          <w:b/>
        </w:rPr>
        <w:t xml:space="preserve">Tulos</w:t>
      </w:r>
    </w:p>
    <w:p>
      <w:r>
        <w:t xml:space="preserve">Missä presidentti pitää puheita eri foorumeilla?</w:t>
      </w:r>
    </w:p>
    <w:p>
      <w:r>
        <w:rPr>
          <w:b/>
        </w:rPr>
        <w:t xml:space="preserve">Esimerkki 8.5397</w:t>
      </w:r>
    </w:p>
    <w:p>
      <w:r>
        <w:t xml:space="preserve">Läpikulku: TCM Vault Collection koostuu useista eri DVD-kokoelmista harvinaisia klassikkoelokuvia, jotka Turner Classic Movies on lisensoinut, remasteroinut ja julkaissut (sisaryhtiö Warner Home Videon kautta). Nämä boksit sisältävät merkittävien näyttelijöiden, ohjaajien tai studioiden elokuvia, joita ei ole aiemmin julkaistu DVD:llä tai VHS:llä. Sarjat sisältävät usein bonuslevyjä, kuten dokumentteja ja lyhytelokuvia TCM:n kirjastosta. DVD-levyjen ensimmäinen erä painetaan rajoitettu erä, ja seuraavat erät valmistetaan tilauksesta (MOD).</w:t>
      </w:r>
    </w:p>
    <w:p>
      <w:r>
        <w:rPr>
          <w:b/>
        </w:rPr>
        <w:t xml:space="preserve">Tulos</w:t>
      </w:r>
    </w:p>
    <w:p>
      <w:r>
        <w:t xml:space="preserve">Minkä yrityksen kautta MOD julkaistaan?</w:t>
      </w:r>
    </w:p>
    <w:p>
      <w:r>
        <w:rPr>
          <w:b/>
        </w:rPr>
        <w:t xml:space="preserve">Tulos</w:t>
      </w:r>
    </w:p>
    <w:p>
      <w:r>
        <w:t xml:space="preserve">Mitä DVD Vault Collectionin bonuslevyillä on dokumenttien lisäksi?</w:t>
      </w:r>
    </w:p>
    <w:p>
      <w:r>
        <w:rPr>
          <w:b/>
        </w:rPr>
        <w:t xml:space="preserve">Tulos</w:t>
      </w:r>
    </w:p>
    <w:p>
      <w:r>
        <w:t xml:space="preserve">Miten ensimmäinen erä VHS Vault Collection -DVD-levyjä valmistetaan ensimmäisen erän jälkeen?</w:t>
      </w:r>
    </w:p>
    <w:p>
      <w:r>
        <w:rPr>
          <w:b/>
        </w:rPr>
        <w:t xml:space="preserve">Tulos</w:t>
      </w:r>
    </w:p>
    <w:p>
      <w:r>
        <w:t xml:space="preserve">Mikä koostuu useista VHS-kokoelmista?</w:t>
      </w:r>
    </w:p>
    <w:p>
      <w:r>
        <w:rPr>
          <w:b/>
        </w:rPr>
        <w:t xml:space="preserve">Tulos</w:t>
      </w:r>
    </w:p>
    <w:p>
      <w:r>
        <w:t xml:space="preserve">Mihin sisältyy usein bonusdokumentteja?</w:t>
      </w:r>
    </w:p>
    <w:p>
      <w:r>
        <w:rPr>
          <w:b/>
        </w:rPr>
        <w:t xml:space="preserve">Esimerkki 8.5398</w:t>
      </w:r>
    </w:p>
    <w:p>
      <w:r>
        <w:t xml:space="preserve">Läpikulku: Michael Oppenheimer, IPCC:n pitkäaikainen osallistuja ja viidennen arviointiraportin koordinoiva pääkirjoittaja, myönsi Science Magazine -lehden State of the Planet 2008-2009 -julkaisussa joitakin IPCC:n konsensuslähestymistavan rajoituksia ja pyysi, että IPCC:n aiempien arviointiraporttien kaltaisen laajamittaisen lähestymistavan sijasta tehtäisiin pienempiä, erityisten ongelmien arviointeja. Epävarmuustekijöiden laajempi tarkastelu on tullut entistä tärkeämmäksi. Toiset taas pitävät IPCC:n prosessin pyrkimystä yksimielisyyteen ristiriitaisena ja pyytävät sisällyttämään eriäviä tai vähemmistökantoja tai parantamaan epävarmuustekijöitä koskevia lausuntoja.</w:t>
      </w:r>
    </w:p>
    <w:p>
      <w:r>
        <w:rPr>
          <w:b/>
        </w:rPr>
        <w:t xml:space="preserve">Tulos</w:t>
      </w:r>
    </w:p>
    <w:p>
      <w:r>
        <w:t xml:space="preserve">Kuka oli neljännen arviointiraportin laatija?</w:t>
      </w:r>
    </w:p>
    <w:p>
      <w:r>
        <w:rPr>
          <w:b/>
        </w:rPr>
        <w:t xml:space="preserve">Tulos</w:t>
      </w:r>
    </w:p>
    <w:p>
      <w:r>
        <w:t xml:space="preserve">Milloin viides arviointiraportti laadittiin?</w:t>
      </w:r>
    </w:p>
    <w:p>
      <w:r>
        <w:rPr>
          <w:b/>
        </w:rPr>
        <w:t xml:space="preserve">Tulos</w:t>
      </w:r>
    </w:p>
    <w:p>
      <w:r>
        <w:t xml:space="preserve">Minkä kertomusten Michael Oppenheimer ehdotti sisältävän laajan varmuustutkimuksen? </w:t>
      </w:r>
    </w:p>
    <w:p>
      <w:r>
        <w:rPr>
          <w:b/>
        </w:rPr>
        <w:t xml:space="preserve">Tulos</w:t>
      </w:r>
    </w:p>
    <w:p>
      <w:r>
        <w:t xml:space="preserve">Missä eriävät mielipiteet julkaistaan?</w:t>
      </w:r>
    </w:p>
    <w:p>
      <w:r>
        <w:rPr>
          <w:b/>
        </w:rPr>
        <w:t xml:space="preserve">Tulos</w:t>
      </w:r>
    </w:p>
    <w:p>
      <w:r>
        <w:t xml:space="preserve">Missä lehdessä Oppenheimer puolusti konsensuslähestymistapaa?</w:t>
      </w:r>
    </w:p>
    <w:p>
      <w:r>
        <w:rPr>
          <w:b/>
        </w:rPr>
        <w:t xml:space="preserve">Esimerkki 8.5399</w:t>
      </w:r>
    </w:p>
    <w:p>
      <w:r>
        <w:t xml:space="preserve">Läpikulku: Union rakennettiin kampukselle vuonna 1926 kampuksen yhteisökeskukseksi. Unionit ovat yhä nykyäänkin kampuksen "olohuoneet", ja niihin kuuluu kolme paikkaa - Kansas Union ja Burge Union Lawrencen kampuksella ja Jayhawk Central Edwardsin kampuksella. KU Memorial Unions Corporation hallinnoi KU:n kirjakauppaa (jolla on seitsemän toimipistettä). KU Bookstore on KU:n virallinen kirjakauppa. Yhtiöön kuuluu myös KU Dining Services, jolla on yli 20 kampuspaikkaa, mukaan lukien The Market (Kansas Unionin sisällä) ja The Underground (Wescoe Hallissa). KU Bookstore ja KU Dining Services ovat voittoa tavoittelemattomia, ja niiden tuotot menevät takaisin opiskelijoiden ohjelmien, kuten Student Union Activitiesin, tukemiseen.</w:t>
      </w:r>
    </w:p>
    <w:p>
      <w:r>
        <w:rPr>
          <w:b/>
        </w:rPr>
        <w:t xml:space="preserve">Tulos</w:t>
      </w:r>
    </w:p>
    <w:p>
      <w:r>
        <w:t xml:space="preserve">Milloin KU:n viimeinen ylioppilaskunta rakennettiin?</w:t>
      </w:r>
    </w:p>
    <w:p>
      <w:r>
        <w:rPr>
          <w:b/>
        </w:rPr>
        <w:t xml:space="preserve">Tulos</w:t>
      </w:r>
    </w:p>
    <w:p>
      <w:r>
        <w:t xml:space="preserve">Mikä oli se tehtävä, jota liiton ei koskaan ollut tarkoitus hoitaa?</w:t>
      </w:r>
    </w:p>
    <w:p>
      <w:r>
        <w:rPr>
          <w:b/>
        </w:rPr>
        <w:t xml:space="preserve">Tulos</w:t>
      </w:r>
    </w:p>
    <w:p>
      <w:r>
        <w:t xml:space="preserve">Mikä on KU:n Edwardsin kampuksen tiedekuntaliiton nimi?</w:t>
      </w:r>
    </w:p>
    <w:p>
      <w:r>
        <w:rPr>
          <w:b/>
        </w:rPr>
        <w:t xml:space="preserve">Tulos</w:t>
      </w:r>
    </w:p>
    <w:p>
      <w:r>
        <w:t xml:space="preserve">Mikä yritys ei enää pyöritä Kansasin yliopiston kirjakauppaa?</w:t>
      </w:r>
    </w:p>
    <w:p>
      <w:r>
        <w:rPr>
          <w:b/>
        </w:rPr>
        <w:t xml:space="preserve">Tulos</w:t>
      </w:r>
    </w:p>
    <w:p>
      <w:r>
        <w:t xml:space="preserve">Mikä on KU:n kirjakaupan ja ruokaloiden kaltaisten yritysten varojen mahdollisen antajan nimi?</w:t>
      </w:r>
    </w:p>
    <w:p>
      <w:r>
        <w:rPr>
          <w:b/>
        </w:rPr>
        <w:t xml:space="preserve">Esimerkki 8.5400</w:t>
      </w:r>
    </w:p>
    <w:p>
      <w:r>
        <w:t xml:space="preserve">Läpikulku: Kardinaaleja on eri aikoina ollut kardinaaleja, jotka ovat saaneet vain ensimmäisen tonsuuran ja pienempiä pappisvihkimyksiä, mutta joita ei ole vielä vihitty diakoneiksi tai papeiksi. Vaikka he olivatkin pappeja, heitä kutsuttiin epätarkasti "maallikkokardinaaleiksi", ja heillä oli lupa mennä naimisiin. Teodolfo Mertel oli viimeisiä maallikkokardinaaleja. Kun hän kuoli vuonna 1899, hän oli viimeinen elossa oleva kardinaali, jota ei ollut vihitty vähintään papiksi. Paavi Benedictus XV:n vuonna 1917 julkaiseman kanonisen oikeuden koodeksin tarkistuksen myötä kardinaaleiksi voidaan nimittää vain niitä, jotka ovat jo pappeja tai piispoja. Paavi Johannes XXIII:n ajoista lähtien kardinaaliksi nimitetyn papin on oltava vihitty piispa, ellei hän saa erivapautta.</w:t>
      </w:r>
    </w:p>
    <w:p>
      <w:r>
        <w:rPr>
          <w:b/>
        </w:rPr>
        <w:t xml:space="preserve">Tulos</w:t>
      </w:r>
    </w:p>
    <w:p>
      <w:r>
        <w:t xml:space="preserve">Mitä maallikkokardinaali ei saanut tehdä, mitä ei pidetä kardinaalin normaalina asemana?</w:t>
      </w:r>
    </w:p>
    <w:p>
      <w:r>
        <w:rPr>
          <w:b/>
        </w:rPr>
        <w:t xml:space="preserve">Tulos</w:t>
      </w:r>
    </w:p>
    <w:p>
      <w:r>
        <w:t xml:space="preserve">Kuka oli ensimmäisiä maallikkokardinaaleja?</w:t>
      </w:r>
    </w:p>
    <w:p>
      <w:r>
        <w:rPr>
          <w:b/>
        </w:rPr>
        <w:t xml:space="preserve">Tulos</w:t>
      </w:r>
    </w:p>
    <w:p>
      <w:r>
        <w:t xml:space="preserve">Minä vuonna paavi Benedictus X tarkisti kanonisen oikeuden koodeksin?</w:t>
      </w:r>
    </w:p>
    <w:p>
      <w:r>
        <w:rPr>
          <w:b/>
        </w:rPr>
        <w:t xml:space="preserve">Tulos</w:t>
      </w:r>
    </w:p>
    <w:p>
      <w:r>
        <w:t xml:space="preserve">Keitä ei saa nimittää kardinaaleiksi kaanonilain uudistuksen mukaan?</w:t>
      </w:r>
    </w:p>
    <w:p>
      <w:r>
        <w:rPr>
          <w:b/>
        </w:rPr>
        <w:t xml:space="preserve">Esimerkki 8.5401</w:t>
      </w:r>
    </w:p>
    <w:p>
      <w:r>
        <w:t xml:space="preserve">Läpikulku: Milanosta ja Lombardiasta tuli toinenkin keulamandoliiniperhe. Nämä mandoliinit ovat lähempänä mandolinoa tai mandorea kuin muut nykyaikaiset mandoliinit. Ne ovat lyhyempiä ja leveämpiä kuin tavallinen napolilainen mandoliini, ja niiden selkä on matala. Soittimissa on 6 jousitusta, 3 lankakielistä diskanttijousitusta ja 3 suolisto- tai lankakäärittyä silkkibassojousitusta. Jouset kulkevat viritystappien ja äänilevyyn liimatun sillan välissä, kuten kitarassakin. Lombardiset mandoliinit viritettiin g b e' a' d" g". Milanolaisen tyylin kehittäjä oli Antonio Monzino (Milano) ja hänen perheensä, joka valmisti niitä 6 sukupolven ajan.</w:t>
      </w:r>
    </w:p>
    <w:p>
      <w:r>
        <w:rPr>
          <w:b/>
        </w:rPr>
        <w:t xml:space="preserve">Tulos</w:t>
      </w:r>
    </w:p>
    <w:p>
      <w:r>
        <w:t xml:space="preserve">Mistä Lombardic-perheen bowback-mandoliinit lähtivät?</w:t>
      </w:r>
    </w:p>
    <w:p>
      <w:r>
        <w:rPr>
          <w:b/>
        </w:rPr>
        <w:t xml:space="preserve">Tulos</w:t>
      </w:r>
    </w:p>
    <w:p>
      <w:r>
        <w:t xml:space="preserve">Mitä lombardialaiset mandoliinit muistuttavat enemmän kuin muinaiset mandoliinit?</w:t>
      </w:r>
    </w:p>
    <w:p>
      <w:r>
        <w:rPr>
          <w:b/>
        </w:rPr>
        <w:t xml:space="preserve">Tulos</w:t>
      </w:r>
    </w:p>
    <w:p>
      <w:r>
        <w:t xml:space="preserve">Mitä eroja lombardialaisilla mandoliineilla on muinaisiin mandoliineihin verrattuna?</w:t>
      </w:r>
    </w:p>
    <w:p>
      <w:r>
        <w:rPr>
          <w:b/>
        </w:rPr>
        <w:t xml:space="preserve">Tulos</w:t>
      </w:r>
    </w:p>
    <w:p>
      <w:r>
        <w:t xml:space="preserve"> Kuinka monta jousia Lombardian mandoliineissa on?</w:t>
      </w:r>
    </w:p>
    <w:p>
      <w:r>
        <w:rPr>
          <w:b/>
        </w:rPr>
        <w:t xml:space="preserve">Tulos</w:t>
      </w:r>
    </w:p>
    <w:p>
      <w:r>
        <w:t xml:space="preserve"> Kuka kehitti kiinalaisen mandoliinin?</w:t>
      </w:r>
    </w:p>
    <w:p>
      <w:r>
        <w:rPr>
          <w:b/>
        </w:rPr>
        <w:t xml:space="preserve">Esimerkki 8.5402</w:t>
      </w:r>
    </w:p>
    <w:p>
      <w:r>
        <w:t xml:space="preserve">Läpikulku: Eric P. Hamp ryhmittelee vuonna 2012 julkaistussa indoeurooppalaisessa sukupuussaan armenian kielen yhdessä kreikan ja muinaisen makedonian kielen ("helleno-makedonian kielen") kanssa indoeurooppalaisen pontiittisen kielen (jota kutsutaan myös nimellä hellenoarmenia) alaryhmään. Hampin mielestä tämän alaryhmän kotimaa on Mustanmeren koillisrannikko ja sen sisämaat. Hän olettaa, että he vaelsivat sieltä Kaukasuksen kautta kaakkoon, ja armenialaiset jäivät Batumin jälkeen, kun taas esigreekalaiset etenivät länteen Mustanmeren etelärannikkoa pitkin.</w:t>
      </w:r>
    </w:p>
    <w:p>
      <w:r>
        <w:rPr>
          <w:b/>
        </w:rPr>
        <w:t xml:space="preserve">Tulos</w:t>
      </w:r>
    </w:p>
    <w:p>
      <w:r>
        <w:t xml:space="preserve">Mitkä kielet Kaukasuksen mielestä muistuttavat Batumia?</w:t>
      </w:r>
    </w:p>
    <w:p>
      <w:r>
        <w:rPr>
          <w:b/>
        </w:rPr>
        <w:t xml:space="preserve">Tulos</w:t>
      </w:r>
    </w:p>
    <w:p>
      <w:r>
        <w:t xml:space="preserve">Mihin kielten alaryhmään Batumi luokitellaan?</w:t>
      </w:r>
    </w:p>
    <w:p>
      <w:r>
        <w:rPr>
          <w:b/>
        </w:rPr>
        <w:t xml:space="preserve">Tulos</w:t>
      </w:r>
    </w:p>
    <w:p>
      <w:r>
        <w:t xml:space="preserve">Mistä Batumin kielet ovat peräisin?</w:t>
      </w:r>
    </w:p>
    <w:p>
      <w:r>
        <w:rPr>
          <w:b/>
        </w:rPr>
        <w:t xml:space="preserve">Tulos</w:t>
      </w:r>
    </w:p>
    <w:p>
      <w:r>
        <w:t xml:space="preserve">Mistä Batumin uskotaan muuttaneen?</w:t>
      </w:r>
    </w:p>
    <w:p>
      <w:r>
        <w:rPr>
          <w:b/>
        </w:rPr>
        <w:t xml:space="preserve">Tulos</w:t>
      </w:r>
    </w:p>
    <w:p>
      <w:r>
        <w:t xml:space="preserve">Minä vuonna Kaukasus kehitti indoeurooppalaisen sukupuunsa?</w:t>
      </w:r>
    </w:p>
    <w:p>
      <w:r>
        <w:rPr>
          <w:b/>
        </w:rPr>
        <w:t xml:space="preserve">Esimerkki 8.5403</w:t>
      </w:r>
    </w:p>
    <w:p>
      <w:r>
        <w:t xml:space="preserve">Läpikulku: Meridiaani vastaa suunnilleen linjaa, joka jakaa Suuret tasangot alueisiin, joilla sataa vähintään 510 millimetriä (20 tuumaa) vuodessa, ja alueisiin, joilla sataa alle 510 millimetriä (20 tuumaa) vuodessa. Tässä yhteydessä High Plains sekä Etelä-Alberta, Saskatchewanin lounaisosa ja Montanan itäosa ovat pääasiassa puolikuumaa aromaata, ja niille on yleensä ominaista laidunmaata tai marginaalista viljelymaata. Alueella (erityisesti High Plainsilla) esiintyy ajoittain pitkiä kuivuuskausia, jolloin voimakkaat tuulet voivat aiheuttaa tuhoisia pölymyrskyjä. Itärajan tuntumassa oleva itäinen Great Plains kuuluu eteläisillä alueilla kostean subtrooppisen ilmaston vyöhykkeeseen, ja pohjoiset ja keskiset alueet kuuluvat kostean mannerilmaston vyöhykkeeseen.</w:t>
      </w:r>
    </w:p>
    <w:p>
      <w:r>
        <w:rPr>
          <w:b/>
        </w:rPr>
        <w:t xml:space="preserve">Tulos</w:t>
      </w:r>
    </w:p>
    <w:p>
      <w:r>
        <w:t xml:space="preserve">Mikä Kanadan maakunta sijaitsee Suurten tasankojen pohjoispuolella?</w:t>
      </w:r>
    </w:p>
    <w:p>
      <w:r>
        <w:rPr>
          <w:b/>
        </w:rPr>
        <w:t xml:space="preserve">Tulos</w:t>
      </w:r>
    </w:p>
    <w:p>
      <w:r>
        <w:t xml:space="preserve">Mikä olisi osavaltio, joka sijaitsee Suurten tasankojen itäpuolella?</w:t>
      </w:r>
    </w:p>
    <w:p>
      <w:r>
        <w:rPr>
          <w:b/>
        </w:rPr>
        <w:t xml:space="preserve">Tulos</w:t>
      </w:r>
    </w:p>
    <w:p>
      <w:r>
        <w:t xml:space="preserve">Mikä pituuspiiri muodostaa Suurten tasankojen pohjoisreunan?</w:t>
      </w:r>
    </w:p>
    <w:p>
      <w:r>
        <w:rPr>
          <w:b/>
        </w:rPr>
        <w:t xml:space="preserve">Tulos</w:t>
      </w:r>
    </w:p>
    <w:p>
      <w:r>
        <w:t xml:space="preserve">Mikä pituuspiiri muodostaa Suurten tasankojen eteläreunan?</w:t>
      </w:r>
    </w:p>
    <w:p>
      <w:r>
        <w:rPr>
          <w:b/>
        </w:rPr>
        <w:t xml:space="preserve">Tulos</w:t>
      </w:r>
    </w:p>
    <w:p>
      <w:r>
        <w:t xml:space="preserve">Kuinka paljon Pohjois-Alberta saa sadetta vuosittain?</w:t>
      </w:r>
    </w:p>
    <w:p>
      <w:r>
        <w:rPr>
          <w:b/>
        </w:rPr>
        <w:t xml:space="preserve">Esimerkki 8.5404</w:t>
      </w:r>
    </w:p>
    <w:p>
      <w:r>
        <w:t xml:space="preserve">Läpikulku: Syy tähän on se, että tässä määritelmässä sähkömagneettinen säteily (kuten valo) sekä sähkömagneettisten kenttien energia vaikuttavat osaltaan järjestelmien massaan ja näyttävät siten lisäävän niihin ainetta. Esimerkiksi laatikon sisälle jäänyt valonsäteily (tai lämpösäteily) lisäisi laatikon massaa, samoin kuin kaikenlainen laatikon sisällä oleva energia, mukaan lukien laatikossa olevien hiukkasten liike-energia. Eristettyjä yksittäisiä valohiukkasia (fotoneja) ja massiivisten hiukkasten eristettyä liike-energiaa ei kuitenkaan tavallisesti pidetä aineena.[viitattu ].</w:t>
      </w:r>
    </w:p>
    <w:p>
      <w:r>
        <w:rPr>
          <w:b/>
        </w:rPr>
        <w:t xml:space="preserve">Tulos</w:t>
      </w:r>
    </w:p>
    <w:p>
      <w:r>
        <w:t xml:space="preserve">Minkälainen säteily ei tuota massaa?</w:t>
      </w:r>
    </w:p>
    <w:p>
      <w:r>
        <w:rPr>
          <w:b/>
        </w:rPr>
        <w:t xml:space="preserve">Tulos</w:t>
      </w:r>
    </w:p>
    <w:p>
      <w:r>
        <w:t xml:space="preserve">Mikä on toinen nimi sähkömagneettiselle säteilylle?</w:t>
      </w:r>
    </w:p>
    <w:p>
      <w:r>
        <w:rPr>
          <w:b/>
        </w:rPr>
        <w:t xml:space="preserve">Tulos</w:t>
      </w:r>
    </w:p>
    <w:p>
      <w:r>
        <w:t xml:space="preserve">Mikä on toinen nimi massiivisten hiukkasten eristetylle liike-energialle?</w:t>
      </w:r>
    </w:p>
    <w:p>
      <w:r>
        <w:rPr>
          <w:b/>
        </w:rPr>
        <w:t xml:space="preserve">Esimerkki 8.5405</w:t>
      </w:r>
    </w:p>
    <w:p>
      <w:r>
        <w:t xml:space="preserve">Läpikulku: Harvardilla on useita taide-, kulttuuri- ja tiedemuseoita. Harvardin taidemuseoihin kuuluu kolme museota. Arthur M. Sackler Museum sisältää antiikin, Aasian, islamilaisen ja myöhemmän Intian taiteen kokoelmia, Busch-Reisinger Museum, entinen Germanic Museum, kattaa Keski- ja Pohjois-Euroopan taiteen, ja Fogg Museum of Art kattaa länsimaisen taiteen keskiajalta nykypäivään painottaen Italian varhaisrenessanssia, Britannian esiraffaelitaidetta ja 1800-luvun Ranskan taidetta. Harvardin luonnonhistorialliseen museoon kuuluvat Harvardin mineraloginen museo, Harvardin yliopiston herbaari, jossa on Blaschkan lasikukkanäyttely, ja vertailevan eläintieteen museo. Muita museoita ovat Le Corbusierin suunnittelema Carpenter Center for the Visual Arts, jossa sijaitsee elokuva-arkisto, Peabody Museum of Archaeology and Ethnology, joka on erikoistunut läntisen pallonpuoliskon kulttuurihistoriaan ja sivilisaatioihin, sekä Semitic Museum, jossa on esillä Lähi-idässä tehdyistä kaivauksista peräisin olevia esineitä.</w:t>
      </w:r>
    </w:p>
    <w:p>
      <w:r>
        <w:rPr>
          <w:b/>
        </w:rPr>
        <w:t xml:space="preserve">Tulos</w:t>
      </w:r>
    </w:p>
    <w:p>
      <w:r>
        <w:t xml:space="preserve">Mikä on Arthur M. Sacklerin museon entinen nimi?</w:t>
      </w:r>
    </w:p>
    <w:p>
      <w:r>
        <w:rPr>
          <w:b/>
        </w:rPr>
        <w:t xml:space="preserve">Tulos</w:t>
      </w:r>
    </w:p>
    <w:p>
      <w:r>
        <w:t xml:space="preserve">Kuinka monta museota Busch-Reisinger-museo käsittää?</w:t>
      </w:r>
    </w:p>
    <w:p>
      <w:r>
        <w:rPr>
          <w:b/>
        </w:rPr>
        <w:t xml:space="preserve">Tulos</w:t>
      </w:r>
    </w:p>
    <w:p>
      <w:r>
        <w:t xml:space="preserve">Kuka suunnitteli Foggin taidemuseon?</w:t>
      </w:r>
    </w:p>
    <w:p>
      <w:r>
        <w:rPr>
          <w:b/>
        </w:rPr>
        <w:t xml:space="preserve">Tulos</w:t>
      </w:r>
    </w:p>
    <w:p>
      <w:r>
        <w:t xml:space="preserve">Millaista ranskalaista taidetta Arthur M. Sacklerin museossa säilytetään?</w:t>
      </w:r>
    </w:p>
    <w:p>
      <w:r>
        <w:rPr>
          <w:b/>
        </w:rPr>
        <w:t xml:space="preserve">Tulos</w:t>
      </w:r>
    </w:p>
    <w:p>
      <w:r>
        <w:t xml:space="preserve">Mikä lasikukkanäyttely kuuluu Busch-Reisingerin museoon?</w:t>
      </w:r>
    </w:p>
    <w:p>
      <w:r>
        <w:rPr>
          <w:b/>
        </w:rPr>
        <w:t xml:space="preserve">Esimerkki 8.5406</w:t>
      </w:r>
    </w:p>
    <w:p>
      <w:r>
        <w:t xml:space="preserve">Läpikulku: luvun puolivälissä on alkuperäinen kaakeloitu jalkakäytävä. Eteisessä oleva ovi on peräisin noin vuodelta 1050, ja sen uskotaan olevan Englannin vanhin. Ulkopuolella on 1300-luvulla lisättyjä lentäviä tukipilareita ja Scottin suunnittelema lyijyinen telttakatto rautakehyksellä. Alun perin benediktiinimunkit käyttivät kappeliseurakuntataloa 1200-luvulla päivittäisiin kokouksiin. Myöhemmin siitä tuli kuninkaan suuren neuvoston ja parlamentin edeltäjien Commonsin kokouspaikka.</w:t>
      </w:r>
    </w:p>
    <w:p>
      <w:r>
        <w:rPr>
          <w:b/>
        </w:rPr>
        <w:t xml:space="preserve">Tulos</w:t>
      </w:r>
    </w:p>
    <w:p>
      <w:r>
        <w:t xml:space="preserve">Minkälainen kaakelipäällyste on kappelitalossa?</w:t>
      </w:r>
    </w:p>
    <w:p>
      <w:r>
        <w:rPr>
          <w:b/>
        </w:rPr>
        <w:t xml:space="preserve">Tulos</w:t>
      </w:r>
    </w:p>
    <w:p>
      <w:r>
        <w:t xml:space="preserve">Milloin on ollut ikkuna eteisessä?</w:t>
      </w:r>
    </w:p>
    <w:p>
      <w:r>
        <w:rPr>
          <w:b/>
        </w:rPr>
        <w:t xml:space="preserve">Tulos</w:t>
      </w:r>
    </w:p>
    <w:p>
      <w:r>
        <w:t xml:space="preserve">Milloin sisätiloihin lisättiin lentävät tukipilarit?</w:t>
      </w:r>
    </w:p>
    <w:p>
      <w:r>
        <w:rPr>
          <w:b/>
        </w:rPr>
        <w:t xml:space="preserve">Tulos</w:t>
      </w:r>
    </w:p>
    <w:p>
      <w:r>
        <w:t xml:space="preserve">Kuka muu ei ole koskaan tavannut kappelissa?</w:t>
      </w:r>
    </w:p>
    <w:p>
      <w:r>
        <w:rPr>
          <w:b/>
        </w:rPr>
        <w:t xml:space="preserve">Tulos</w:t>
      </w:r>
    </w:p>
    <w:p>
      <w:r>
        <w:t xml:space="preserve">Milloin ulkoseinien lentävät pilarit poistettiin?</w:t>
      </w:r>
    </w:p>
    <w:p>
      <w:r>
        <w:rPr>
          <w:b/>
        </w:rPr>
        <w:t xml:space="preserve">Esimerkki 8.5407</w:t>
      </w:r>
    </w:p>
    <w:p>
      <w:r>
        <w:t xml:space="preserve">Läpikulku: Liittovaltioiden perustamiseen tai kehittämiseen liittyvissä liikkeissä voi olla joko keskittämis- tai hajauttamissuuntauksia. Esimerkiksi Yhdysvalloissa ja Australiassa "federalisteiksi" kutsutut ryhmittymät kannattivat kyseisten valtioiden perustamisen aikaan vahvan keskushallinnon muodostamista. Vastaavasti Euroopan unionin politiikassa federalistit pyrkivät useimmiten EU:n laajempaan yhdentymiseen. Espanjassa ja sodanjälkeisessä Saksassa federalistiset liikkeet ovat sitä vastoin pyrkineet hajauttamiseen eli vallan siirtämiseen keskusviranomaisilta paikallisille yksiköille. Kanadassa, jossa Quebecin separatismi on ollut poliittinen voima useiden vuosikymmenten ajan, federalistinen suuntaus pyrkii pitämään Quebecin Kanadan sisällä.</w:t>
      </w:r>
    </w:p>
    <w:p>
      <w:r>
        <w:rPr>
          <w:b/>
        </w:rPr>
        <w:t xml:space="preserve">Tulos</w:t>
      </w:r>
    </w:p>
    <w:p>
      <w:r>
        <w:t xml:space="preserve">Mitä federalismin merkitys ei ole?</w:t>
      </w:r>
    </w:p>
    <w:p>
      <w:r>
        <w:rPr>
          <w:b/>
        </w:rPr>
        <w:t xml:space="preserve">Tulos</w:t>
      </w:r>
    </w:p>
    <w:p>
      <w:r>
        <w:t xml:space="preserve">Mitä tarkoittaa anti-federalismi?</w:t>
      </w:r>
    </w:p>
    <w:p>
      <w:r>
        <w:rPr>
          <w:b/>
        </w:rPr>
        <w:t xml:space="preserve">Tulos</w:t>
      </w:r>
    </w:p>
    <w:p>
      <w:r>
        <w:t xml:space="preserve">Minkälaisia liikkeitä ei liitetä federalismiin?</w:t>
      </w:r>
    </w:p>
    <w:p>
      <w:r>
        <w:rPr>
          <w:b/>
        </w:rPr>
        <w:t xml:space="preserve">Tulos</w:t>
      </w:r>
    </w:p>
    <w:p>
      <w:r>
        <w:t xml:space="preserve">Minkälaisia ei-liikkeitä liittovaltioon liittyy?</w:t>
      </w:r>
    </w:p>
    <w:p>
      <w:r>
        <w:rPr>
          <w:b/>
        </w:rPr>
        <w:t xml:space="preserve">Tulos</w:t>
      </w:r>
    </w:p>
    <w:p>
      <w:r>
        <w:t xml:space="preserve">Mitkä maat vastustavat vahvaa keskushallintoa?</w:t>
      </w:r>
    </w:p>
    <w:p>
      <w:r>
        <w:rPr>
          <w:b/>
        </w:rPr>
        <w:t xml:space="preserve">Esimerkki 8.5408</w:t>
      </w:r>
    </w:p>
    <w:p>
      <w:r>
        <w:t xml:space="preserve">Läpikulku: Köyhdytettyä uraania käytetään myös suojamateriaalina joissakin säiliöissä, joita käytetään radioaktiivisten aineiden varastointiin ja kuljetukseen. Vaikka metalli itsessään on radioaktiivista, sen suuri tiheys tekee siitä lyijyä tehokkaamman pysäyttämään radiumin kaltaisista voimakkaista lähteistä peräisin olevaa säteilyä. Köyhdytettyä uraania käytetään myös lentokoneiden ohjauspintojen vastapainoina, ohjusten sisäänmenoajoneuvojen painolastina ja suojamateriaalina. Suuren tiheytensä vuoksi tätä materiaalia käytetään inertianohjausjärjestelmissä ja gyroskooppikompasseissa. Köyhdytettyä uraania käytetään mieluummin kuin yhtä tiheitä metalleja, koska se on helposti työstettävissä ja valettavissa ja koska se on suhteellisen edullista. Suurin riski köyhdytetylle uraanille altistumisessa on pikemminkin uraanioksidin aiheuttama kemiallinen myrkytys kuin radioaktiivisuus (uraani on vain heikko alfasäteilijä).</w:t>
      </w:r>
    </w:p>
    <w:p>
      <w:r>
        <w:rPr>
          <w:b/>
        </w:rPr>
        <w:t xml:space="preserve">Tulos</w:t>
      </w:r>
    </w:p>
    <w:p>
      <w:r>
        <w:t xml:space="preserve">Millaista uraania käytetään aina radioaktiivisten aineiden suojaamiseen säiliöissä?</w:t>
      </w:r>
    </w:p>
    <w:p>
      <w:r>
        <w:rPr>
          <w:b/>
        </w:rPr>
        <w:t xml:space="preserve">Tulos</w:t>
      </w:r>
    </w:p>
    <w:p>
      <w:r>
        <w:t xml:space="preserve">Mikä on heikko säteilylähde, jonka köyhdytetty uraani estää?</w:t>
      </w:r>
    </w:p>
    <w:p>
      <w:r>
        <w:rPr>
          <w:b/>
        </w:rPr>
        <w:t xml:space="preserve">Tulos</w:t>
      </w:r>
    </w:p>
    <w:p>
      <w:r>
        <w:t xml:space="preserve">Miten köyhdytettyä uraania ei käytetä ohjusten uudelleentulovälineissä?</w:t>
      </w:r>
    </w:p>
    <w:p>
      <w:r>
        <w:rPr>
          <w:b/>
        </w:rPr>
        <w:t xml:space="preserve">Tulos</w:t>
      </w:r>
    </w:p>
    <w:p>
      <w:r>
        <w:t xml:space="preserve">Minkä ominaisuuden vuoksi köyhdytettyä uraania ei käytetä gyroskooppikompasseissa?</w:t>
      </w:r>
    </w:p>
    <w:p>
      <w:r>
        <w:rPr>
          <w:b/>
        </w:rPr>
        <w:t xml:space="preserve">Tulos</w:t>
      </w:r>
    </w:p>
    <w:p>
      <w:r>
        <w:t xml:space="preserve">Minkä tyyppinen beetasäteilijä uraani on?</w:t>
      </w:r>
    </w:p>
    <w:p>
      <w:r>
        <w:rPr>
          <w:b/>
        </w:rPr>
        <w:t xml:space="preserve">Esimerkki 8.5409</w:t>
      </w:r>
    </w:p>
    <w:p>
      <w:r>
        <w:t xml:space="preserve">Läpikulku: Universal on vuodesta 2015 lähtien ainoa studio, joka on julkaissut kolme miljardin dollarin elokuvaa yhden vuoden aikana; tämä ero saavutettiin vuonna 2015 elokuvilla Furious 7, Jurassic World ja Minions.</w:t>
      </w:r>
    </w:p>
    <w:p>
      <w:r>
        <w:rPr>
          <w:b/>
        </w:rPr>
        <w:t xml:space="preserve">Tulos</w:t>
      </w:r>
    </w:p>
    <w:p>
      <w:r>
        <w:t xml:space="preserve">Kuka julkaisi kolme miljardin dollarin elokuvaa vuonna 2017?</w:t>
      </w:r>
    </w:p>
    <w:p>
      <w:r>
        <w:rPr>
          <w:b/>
        </w:rPr>
        <w:t xml:space="preserve">Tulos</w:t>
      </w:r>
    </w:p>
    <w:p>
      <w:r>
        <w:t xml:space="preserve">Mitkä elokuvat tuottivat kolme miljardia dollaria?</w:t>
      </w:r>
    </w:p>
    <w:p>
      <w:r>
        <w:rPr>
          <w:b/>
        </w:rPr>
        <w:t xml:space="preserve">Esimerkki 8.5410</w:t>
      </w:r>
    </w:p>
    <w:p>
      <w:r>
        <w:t xml:space="preserve">Läpikulku: Kuningattaren timanttisen juhlavuoden gallerian luominen luostarin keskiaikaiseen triforiumiin on käynnissä. Tarkoituksena on luoda uusi näyttelyalue luostarin aarteille luostarin keskilaivan ympärillä korkealla sijaitseviin gallerioihin. Tätä varten luostarin arkkitehti ja rakennustarkastaja Ptolemy Dean on suunnitellut uuden goottilaisen tornin, jossa on hissi. Uudet galleriat on tarkoitus avata vuonna 2018.</w:t>
      </w:r>
    </w:p>
    <w:p>
      <w:r>
        <w:rPr>
          <w:b/>
        </w:rPr>
        <w:t xml:space="preserve">Tulos</w:t>
      </w:r>
    </w:p>
    <w:p>
      <w:r>
        <w:t xml:space="preserve">Mitä keskiaikaisessa triforiumissa tuhotaan?</w:t>
      </w:r>
    </w:p>
    <w:p>
      <w:r>
        <w:rPr>
          <w:b/>
        </w:rPr>
        <w:t xml:space="preserve">Tulos</w:t>
      </w:r>
    </w:p>
    <w:p>
      <w:r>
        <w:t xml:space="preserve">Mitä keskiaikaiseen biforiumiin luodaan?</w:t>
      </w:r>
    </w:p>
    <w:p>
      <w:r>
        <w:rPr>
          <w:b/>
        </w:rPr>
        <w:t xml:space="preserve">Tulos</w:t>
      </w:r>
    </w:p>
    <w:p>
      <w:r>
        <w:t xml:space="preserve">Mitä suunnittelemattomia on ollut avuksi galleriassa?</w:t>
      </w:r>
    </w:p>
    <w:p>
      <w:r>
        <w:rPr>
          <w:b/>
        </w:rPr>
        <w:t xml:space="preserve">Tulos</w:t>
      </w:r>
    </w:p>
    <w:p>
      <w:r>
        <w:t xml:space="preserve">Milloin uudet galleriat sulkeutuvat?</w:t>
      </w:r>
    </w:p>
    <w:p>
      <w:r>
        <w:rPr>
          <w:b/>
        </w:rPr>
        <w:t xml:space="preserve">Tulos</w:t>
      </w:r>
    </w:p>
    <w:p>
      <w:r>
        <w:t xml:space="preserve">Milloin vanhat galleriat avataan?</w:t>
      </w:r>
    </w:p>
    <w:p>
      <w:r>
        <w:rPr>
          <w:b/>
        </w:rPr>
        <w:t xml:space="preserve">Esimerkki 8.5411</w:t>
      </w:r>
    </w:p>
    <w:p>
      <w:r>
        <w:t xml:space="preserve">Läpikulku: Noin 75 prosenttia väestöstä harjoittaa omavaraista maataloutta Swazi Nation Landilla (SNL). Toisin kuin kaupallisilla maatiloilla, Swazi Nation Land kärsii alhaisesta tuottavuudesta ja investoinneista. Swazin talouden kaksitahoinen luonne, jossa toisaalta tekstiiliteollisuuden ja teollistuneiden TDL-maataloustilojen tuottavuus on korkea ja toisaalta omavaraistalouden tuottavuus (SNL-mailla) laskee, saattaa selittää hyvin maan yleisesti ottaen alhaisen kasvun, suuren eriarvoisuuden ja työttömyyden.</w:t>
      </w:r>
    </w:p>
    <w:p>
      <w:r>
        <w:rPr>
          <w:b/>
        </w:rPr>
        <w:t xml:space="preserve">Tulos</w:t>
      </w:r>
    </w:p>
    <w:p>
      <w:r>
        <w:t xml:space="preserve">Mistä väestö saa 75 prosenttia tuloistaan?</w:t>
      </w:r>
    </w:p>
    <w:p>
      <w:r>
        <w:rPr>
          <w:b/>
        </w:rPr>
        <w:t xml:space="preserve">Tulos</w:t>
      </w:r>
    </w:p>
    <w:p>
      <w:r>
        <w:t xml:space="preserve">Millä on alhainen tuottavuus Swazi Nation Landiin verrattuna?</w:t>
      </w:r>
    </w:p>
    <w:p>
      <w:r>
        <w:rPr>
          <w:b/>
        </w:rPr>
        <w:t xml:space="preserve">Tulos</w:t>
      </w:r>
    </w:p>
    <w:p>
      <w:r>
        <w:t xml:space="preserve">Millä muilla toimialoilla tuottavuus on alhainen kuin maataloudessa?</w:t>
      </w:r>
    </w:p>
    <w:p>
      <w:r>
        <w:rPr>
          <w:b/>
        </w:rPr>
        <w:t xml:space="preserve">Tulos</w:t>
      </w:r>
    </w:p>
    <w:p>
      <w:r>
        <w:t xml:space="preserve">Missä kaupallisen maatalouden tuottavuus laskee?</w:t>
      </w:r>
    </w:p>
    <w:p>
      <w:r>
        <w:rPr>
          <w:b/>
        </w:rPr>
        <w:t xml:space="preserve">Esimerkki 8.5412</w:t>
      </w:r>
    </w:p>
    <w:p>
      <w:r>
        <w:t xml:space="preserve">Läpikulku: On olemassa useita erilaisia monivärisiä valkoisia LED-valoja: di-, tri- ja tetrakromaattisia valkoisia LED-valoja. Näiden eri menetelmien välillä on useita keskeisiä tekijöitä, kuten värin vakaus, värintoistokyky ja valotehokkuus. Usein korkeampi hyötysuhde merkitsee alhaisempaa värintoistoa, jolloin valotehokkuuden ja värintoiston välillä on kompromissi. Esimerkiksi dikromaattisilla valkoisilla LED-valoilla on paras valotehokkuus (120 lm/W), mutta heikoin värintoistokyky. Vaikka tetrakromaattisilla valkoisilla LEDeillä on erinomainen värintoistokyky, niiden valotehokkuus on usein heikko. Trikromaattiset valkoiset LEDit ovat näiden väliltä, sillä niillä on sekä hyvä valotehokkuus (&gt; 70 lm/W) että tyydyttävä värintoistokyky.</w:t>
      </w:r>
    </w:p>
    <w:p>
      <w:r>
        <w:rPr>
          <w:b/>
        </w:rPr>
        <w:t xml:space="preserve">Tulos</w:t>
      </w:r>
    </w:p>
    <w:p>
      <w:r>
        <w:t xml:space="preserve">Mikä on eräs yksivärisen valkoisen LED-valon tyyppi?</w:t>
      </w:r>
    </w:p>
    <w:p>
      <w:r>
        <w:rPr>
          <w:b/>
        </w:rPr>
        <w:t xml:space="preserve">Tulos</w:t>
      </w:r>
    </w:p>
    <w:p>
      <w:r>
        <w:t xml:space="preserve">Mikä on tekijä, joka voi olla erilainen erityyppisissä monivärisissä punaisissa LEDeissä?</w:t>
      </w:r>
    </w:p>
    <w:p>
      <w:r>
        <w:rPr>
          <w:b/>
        </w:rPr>
        <w:t xml:space="preserve">Tulos</w:t>
      </w:r>
    </w:p>
    <w:p>
      <w:r>
        <w:t xml:space="preserve"> Mitä moniväristen valkoisten LEDien korkeampi hyötysuhde ei tarkoita?</w:t>
      </w:r>
    </w:p>
    <w:p>
      <w:r>
        <w:rPr>
          <w:b/>
        </w:rPr>
        <w:t xml:space="preserve">Tulos</w:t>
      </w:r>
    </w:p>
    <w:p>
      <w:r>
        <w:t xml:space="preserve"> Minkä tyypin valotehokkuus on huonoin?</w:t>
      </w:r>
    </w:p>
    <w:p>
      <w:r>
        <w:rPr>
          <w:b/>
        </w:rPr>
        <w:t xml:space="preserve">Tulos</w:t>
      </w:r>
    </w:p>
    <w:p>
      <w:r>
        <w:t xml:space="preserve"> Mikä on ei-trikromaattisten valkoisten LEDien valotehokkuus?</w:t>
      </w:r>
    </w:p>
    <w:p>
      <w:r>
        <w:rPr>
          <w:b/>
        </w:rPr>
        <w:t xml:space="preserve">Esimerkki 8.5413</w:t>
      </w:r>
    </w:p>
    <w:p>
      <w:r>
        <w:t xml:space="preserve">Läpikulku: Nämä tavoitteet määritellään yleensä prosenttiosuutena primäärienergian ja/tai sähköntuotannon yhdistelmästä. Esimerkiksi Euroopan unioni on asettanut ohjeelliseksi uusiutuvan energian tavoitteeksi 12 prosenttia EU:n kokonaisenergialähteiden yhdistelmästä ja 22 prosenttia sähkönkulutuksesta vuoteen 2010 mennessä. Yksittäisille EU:n jäsenvaltioille on asetettu myös kansallisia tavoitteita kokonaistavoitteen saavuttamiseksi. Muita kehittyneitä maita, joilla on määritelty kansallisia tai alueellisia tavoitteita, ovat Australia, Kanada, Israel, Japani, Korea, Uusi-Seelanti, Norja, Singapore, Sveitsi ja eräät Yhdysvaltojen osavaltiot.</w:t>
      </w:r>
    </w:p>
    <w:p>
      <w:r>
        <w:rPr>
          <w:b/>
        </w:rPr>
        <w:t xml:space="preserve">Tulos</w:t>
      </w:r>
    </w:p>
    <w:p>
      <w:r>
        <w:t xml:space="preserve">Kansallisten uusiutuvan energian tavoitteiden asettaminen voi olla merkityksetön osa mitä?</w:t>
      </w:r>
    </w:p>
    <w:p>
      <w:r>
        <w:rPr>
          <w:b/>
        </w:rPr>
        <w:t xml:space="preserve">Tulos</w:t>
      </w:r>
    </w:p>
    <w:p>
      <w:r>
        <w:t xml:space="preserve">Kansallisten uusiutuvan energian tavoitteiden asettaminen ei koskaan ole tärkeä osa mitä?</w:t>
      </w:r>
    </w:p>
    <w:p>
      <w:r>
        <w:rPr>
          <w:b/>
        </w:rPr>
        <w:t xml:space="preserve">Tulos</w:t>
      </w:r>
    </w:p>
    <w:p>
      <w:r>
        <w:t xml:space="preserve">Euroopan unioni ei ole asettanut ohjeellista uusiutuvan energian tavoitetta, joka on mikä prosentti?</w:t>
      </w:r>
    </w:p>
    <w:p>
      <w:r>
        <w:rPr>
          <w:b/>
        </w:rPr>
        <w:t xml:space="preserve">Tulos</w:t>
      </w:r>
    </w:p>
    <w:p>
      <w:r>
        <w:t xml:space="preserve"> Nimeä yksi muu maa, jolla ei ole määriteltyä kansallista tai alueellista tavoitetta?</w:t>
      </w:r>
    </w:p>
    <w:p>
      <w:r>
        <w:rPr>
          <w:b/>
        </w:rPr>
        <w:t xml:space="preserve">Esimerkki 8.5414</w:t>
      </w:r>
    </w:p>
    <w:p>
      <w:r>
        <w:t xml:space="preserve">Läpikulku: Yliopisto koki monia muutoksia hänen 24-vuotisen toimikautensa aikana: Vuonna 1929 yliopiston viides presidentti Robert Maynard Hutchins astui virkaansa. Hutchins poisti yliopistosta jalkapallo-urheilun yrittäessään painottaa akateemista toimintaa urheilun sijaan, otti käyttöön yliopistossa perustutkintokoulutuksen vapaan sivistystyön opintosuunnitelman, joka tunnetaan nimellä Common Core, ja organisoi yliopiston jatko-opinnot nykyiseen[milloin?] neljään osastoon. Vuonna 1933 Hutchins ehdotti epäonnistunutta suunnitelmaa Chicagon yliopiston ja Northwestern-yliopiston yhdistämisestä yhdeksi yliopistoksi. Hänen toimikautensa aikana Chicagon yliopistosairaalat (nykyisin nimeltään University of Chicago Medical Center) saivat rakennustyöt valmiiksi ja rekisteröivät ensimmäiset lääketieteen opiskelijat. Lisäksi luotiin sosiaalisten ajatusten komitea, joka on yliopistolle ominainen instituutio.</w:t>
      </w:r>
    </w:p>
    <w:p>
      <w:r>
        <w:rPr>
          <w:b/>
        </w:rPr>
        <w:t xml:space="preserve">Tulos</w:t>
      </w:r>
    </w:p>
    <w:p>
      <w:r>
        <w:t xml:space="preserve">Minä vuonna neljäs presidentti Robert Maynard Hutchins astui virkaansa?</w:t>
      </w:r>
    </w:p>
    <w:p>
      <w:r>
        <w:rPr>
          <w:b/>
        </w:rPr>
        <w:t xml:space="preserve">Tulos</w:t>
      </w:r>
    </w:p>
    <w:p>
      <w:r>
        <w:t xml:space="preserve">Mitä yliopisto koki Hutchinsin 33-vuotisen toimikauden aikana?</w:t>
      </w:r>
    </w:p>
    <w:p>
      <w:r>
        <w:rPr>
          <w:b/>
        </w:rPr>
        <w:t xml:space="preserve">Tulos</w:t>
      </w:r>
    </w:p>
    <w:p>
      <w:r>
        <w:t xml:space="preserve">Miksi Hutchins poisti sairaalat yliopistosta?</w:t>
      </w:r>
    </w:p>
    <w:p>
      <w:r>
        <w:rPr>
          <w:b/>
        </w:rPr>
        <w:t xml:space="preserve">Tulos</w:t>
      </w:r>
    </w:p>
    <w:p>
      <w:r>
        <w:t xml:space="preserve">Minä vuonna Hutchins ehdotti suunnitelmaa yhdistää U of C ja Common Core?</w:t>
      </w:r>
    </w:p>
    <w:p>
      <w:r>
        <w:rPr>
          <w:b/>
        </w:rPr>
        <w:t xml:space="preserve">Tulos</w:t>
      </w:r>
    </w:p>
    <w:p>
      <w:r>
        <w:t xml:space="preserve">Kenen toimikaudella Chicagon yliopistollisten sairaaloiden järjestelmä tuhoutui?</w:t>
      </w:r>
    </w:p>
    <w:p>
      <w:r>
        <w:rPr>
          <w:b/>
        </w:rPr>
        <w:t xml:space="preserve">Esimerkki 8.5415</w:t>
      </w:r>
    </w:p>
    <w:p>
      <w:r>
        <w:t xml:space="preserve">Läpikulku: Useimmat metsästäjä-keräilijät ovat nomadeja tai puolinomadeja, jotka asuvat tilapäisissä siirtokunnissa. Liikkuvat yhteisöt rakentavat yleensä suojia, joissa käytetään väliaikaisia rakennusmateriaaleja, tai ne voivat käyttää luonnonkivistä rakennettuja suojia, jos niitä on saatavilla.</w:t>
      </w:r>
    </w:p>
    <w:p>
      <w:r>
        <w:rPr>
          <w:b/>
        </w:rPr>
        <w:t xml:space="preserve">Tulos</w:t>
      </w:r>
    </w:p>
    <w:p>
      <w:r>
        <w:t xml:space="preserve">Millaisissa asutuksissa harvat metsästäjä-keräilijät elävät?</w:t>
      </w:r>
    </w:p>
    <w:p>
      <w:r>
        <w:rPr>
          <w:b/>
        </w:rPr>
        <w:t xml:space="preserve">Tulos</w:t>
      </w:r>
    </w:p>
    <w:p>
      <w:r>
        <w:t xml:space="preserve">Mitä pysyvät yhteisöt yleensä rakentavat?</w:t>
      </w:r>
    </w:p>
    <w:p>
      <w:r>
        <w:rPr>
          <w:b/>
        </w:rPr>
        <w:t xml:space="preserve">Tulos</w:t>
      </w:r>
    </w:p>
    <w:p>
      <w:r>
        <w:t xml:space="preserve">Missä yhteisöissä käytetään luonnonpuusta valmistettuja suojia?</w:t>
      </w:r>
    </w:p>
    <w:p>
      <w:r>
        <w:rPr>
          <w:b/>
        </w:rPr>
        <w:t xml:space="preserve">Tulos</w:t>
      </w:r>
    </w:p>
    <w:p>
      <w:r>
        <w:t xml:space="preserve">Mitkä yhteisöt rakentavat suojia käyttäen pysyviä rakennusmateriaaleja?</w:t>
      </w:r>
    </w:p>
    <w:p>
      <w:r>
        <w:rPr>
          <w:b/>
        </w:rPr>
        <w:t xml:space="preserve">Tulos</w:t>
      </w:r>
    </w:p>
    <w:p>
      <w:r>
        <w:t xml:space="preserve">Mitkä yhteisöt eivät elä nomadisesti tai puolinomadisesti?</w:t>
      </w:r>
    </w:p>
    <w:p>
      <w:r>
        <w:rPr>
          <w:b/>
        </w:rPr>
        <w:t xml:space="preserve">Esimerkki 8.5416</w:t>
      </w:r>
    </w:p>
    <w:p>
      <w:r>
        <w:t xml:space="preserve">Läpikulku: Seurakunta valitsee heidät ja vihkii heidät palvelemaan yhdessä opetusvanhimpien kanssa, ja he ottavat vastuun seurakunnan hoitamisesta ja johtamisesta. Usein, erityisesti suuremmissa seurakunnissa, vanhimmat siirtävät rakennuksiin, talouteen ja seurakunnan tarvitsevien ajalliseen palvelemiseen liittyvät käytännön asiat erilliselle viranhaltijaryhmälle (joita kutsutaan joskus diakoneiksi ja jotka joissakin uskontokunnissa on vihitty virkaan). Tätä ryhmää voidaan kutsua eri tavoin "diakoniatoimikunnaksi", "diakoniatoimikunnaksi", "diakonaatiksi" tai "diakoniatuomioistuimeksi". Koko seurakunta tuntee heidät joskus nimellä "presbyterit".</w:t>
      </w:r>
    </w:p>
    <w:p>
      <w:r>
        <w:rPr>
          <w:b/>
        </w:rPr>
        <w:t xml:space="preserve">Tulos</w:t>
      </w:r>
    </w:p>
    <w:p>
      <w:r>
        <w:t xml:space="preserve">Kenen valitsemista maallikoista seurakunta koostuu?</w:t>
      </w:r>
    </w:p>
    <w:p>
      <w:r>
        <w:rPr>
          <w:b/>
        </w:rPr>
        <w:t xml:space="preserve">Tulos</w:t>
      </w:r>
    </w:p>
    <w:p>
      <w:r>
        <w:t xml:space="preserve">Maallikot valitsevat johtavat vanhimmat ja heidät vihitään tekemään mitä?</w:t>
      </w:r>
    </w:p>
    <w:p>
      <w:r>
        <w:rPr>
          <w:b/>
        </w:rPr>
        <w:t xml:space="preserve">Tulos</w:t>
      </w:r>
    </w:p>
    <w:p>
      <w:r>
        <w:t xml:space="preserve">Varsinkin pienissä seurakunnissa vanhimpien tiedetään delegoivan mitä?</w:t>
      </w:r>
    </w:p>
    <w:p>
      <w:r>
        <w:rPr>
          <w:b/>
        </w:rPr>
        <w:t xml:space="preserve">Tulos</w:t>
      </w:r>
    </w:p>
    <w:p>
      <w:r>
        <w:t xml:space="preserve">Mikä on yksi tapa, jolla viitataan erilaiseen maallikkoryhmään?</w:t>
      </w:r>
    </w:p>
    <w:p>
      <w:r>
        <w:rPr>
          <w:b/>
        </w:rPr>
        <w:t xml:space="preserve">Tulos</w:t>
      </w:r>
    </w:p>
    <w:p>
      <w:r>
        <w:t xml:space="preserve">Kenen kanssa opettavat vanhimmat on vihitty palvelemaan?</w:t>
      </w:r>
    </w:p>
    <w:p>
      <w:r>
        <w:rPr>
          <w:b/>
        </w:rPr>
        <w:t xml:space="preserve">Esimerkki 8.5417</w:t>
      </w:r>
    </w:p>
    <w:p>
      <w:r>
        <w:t xml:space="preserve">Läpikulku: CYCLADES-pakettikytkentäverkko oli Louis Pouzinin suunnittelema ja johtama ranskalainen tutkimusverkko. Se esiteltiin ensimmäisen kerran vuonna 1973, ja se kehitettiin tutkimaan vaihtoehtoja ARPANETin varhaiselle rakenteelle ja tukemaan verkkotutkimusta yleisesti. Se oli ensimmäinen verkko, jossa tiedon luotettavasta toimittamisesta vastasivat isäntäasemat eikä verkko itse, ja jossa käytettiin epäluotettavia datagrammeja ja niihin liittyviä päästä päähän -protokollamekanismeja. Tämän verkon konseptit vaikuttivat myöhempään ARPANET-arkkitehtuuriin.</w:t>
      </w:r>
    </w:p>
    <w:p>
      <w:r>
        <w:rPr>
          <w:b/>
        </w:rPr>
        <w:t xml:space="preserve">Tulos</w:t>
      </w:r>
    </w:p>
    <w:p>
      <w:r>
        <w:t xml:space="preserve">Mikä vaihtoehto ARPANETille kehitettiin? </w:t>
      </w:r>
    </w:p>
    <w:p>
      <w:r>
        <w:rPr>
          <w:b/>
        </w:rPr>
        <w:t xml:space="preserve">Tulos</w:t>
      </w:r>
    </w:p>
    <w:p>
      <w:r>
        <w:t xml:space="preserve">Kehitettiinkö ARPANETissa ensimmäinen järjestelmä, jossa isännät asetettiin vastuuseen tietojen toimittamisesta?</w:t>
      </w:r>
    </w:p>
    <w:p>
      <w:r>
        <w:rPr>
          <w:b/>
        </w:rPr>
        <w:t xml:space="preserve">Tulos</w:t>
      </w:r>
    </w:p>
    <w:p>
      <w:r>
        <w:t xml:space="preserve">Mitkä käsitteet vaikuttivat myöhempään ARPANETiin?</w:t>
      </w:r>
    </w:p>
    <w:p>
      <w:r>
        <w:rPr>
          <w:b/>
        </w:rPr>
        <w:t xml:space="preserve">Tulos</w:t>
      </w:r>
    </w:p>
    <w:p>
      <w:r>
        <w:t xml:space="preserve">Kuka oli vaikuttanut ARPANETiin?</w:t>
      </w:r>
    </w:p>
    <w:p>
      <w:r>
        <w:rPr>
          <w:b/>
        </w:rPr>
        <w:t xml:space="preserve">Tulos</w:t>
      </w:r>
    </w:p>
    <w:p>
      <w:r>
        <w:t xml:space="preserve">Millaisia vaihtoehtoja CYCLADES tarjosi?</w:t>
      </w:r>
    </w:p>
    <w:p>
      <w:r>
        <w:rPr>
          <w:b/>
        </w:rPr>
        <w:t xml:space="preserve">Tulos</w:t>
      </w:r>
    </w:p>
    <w:p>
      <w:r>
        <w:t xml:space="preserve">Kuka kehitti suomalaisen tutkimusverkoston, CYCLADES-paketin?</w:t>
      </w:r>
    </w:p>
    <w:p>
      <w:r>
        <w:rPr>
          <w:b/>
        </w:rPr>
        <w:t xml:space="preserve">Tulos</w:t>
      </w:r>
    </w:p>
    <w:p>
      <w:r>
        <w:t xml:space="preserve">Miksi se kehitettiin vuonna 1983?</w:t>
      </w:r>
    </w:p>
    <w:p>
      <w:r>
        <w:rPr>
          <w:b/>
        </w:rPr>
        <w:t xml:space="preserve">Tulos</w:t>
      </w:r>
    </w:p>
    <w:p>
      <w:r>
        <w:t xml:space="preserve">Se ei ollut ensimmäinen verkko, joka teki isännät vastuullisiksi mistä?</w:t>
      </w:r>
    </w:p>
    <w:p>
      <w:r>
        <w:rPr>
          <w:b/>
        </w:rPr>
        <w:t xml:space="preserve">Tulos</w:t>
      </w:r>
    </w:p>
    <w:p>
      <w:r>
        <w:t xml:space="preserve">Miten verkko toimitti tiedot?</w:t>
      </w:r>
    </w:p>
    <w:p>
      <w:r>
        <w:rPr>
          <w:b/>
        </w:rPr>
        <w:t xml:space="preserve">Esimerkki 8.5418</w:t>
      </w:r>
    </w:p>
    <w:p>
      <w:r>
        <w:t xml:space="preserve">Läpikulku: Point Loman niemen eteläosa oli varattu sotilaallisiin tarkoituksiin jo vuonna 1852. Seuraavien vuosikymmenten aikana armeija perusti useita rannikon tykistöpattereita ja nimesi alueen Fort Rosecransiksi. Yhdysvaltain laivaston merkittävä läsnäolo alkoi vuonna 1901, kun Point Lomaan perustettiin laivaston hiilikaivosasema, ja se laajeni huomattavasti 1920-luvulla. Vuoteen 1930 mennessä kaupungissa sijaitsivat San Diegon laivastotukikohta, San Diegon merivoimien koulutuskeskus, San Diegon merivoimien sairaala, Camp Matthews ja Camp Kearny (nykyisin merijalkaväen lentoasema Miramar). Kaupunki oli myös varhainen ilmailun keskus: jo ensimmäisessä maailmansodassa San Diego julisti olevansa "lännen lentopääkaupunki". Kaupungissa toimi merkittäviä lentokoneiden kehittäjiä ja valmistajia, kuten vuonna 1925 perustettu Ryan Airlines (myöhemmin Ryan Aeronautical) ja vuonna 1923 perustettu Consolidated Aircraft (myöhemmin Convair). Charles A. Lindberghin lentokone The Spirit of St. Louis rakennettiin San Diegossa vuonna 1927 Ryan Airlinesin toimesta.</w:t>
      </w:r>
    </w:p>
    <w:p>
      <w:r>
        <w:rPr>
          <w:b/>
        </w:rPr>
        <w:t xml:space="preserve">Tulos</w:t>
      </w:r>
    </w:p>
    <w:p>
      <w:r>
        <w:t xml:space="preserve">Mitä nimiä annettiin rannikkotykistöpattereille, jotka pystytettiin pian vuoden 1825 jälkeen?</w:t>
      </w:r>
    </w:p>
    <w:p>
      <w:r>
        <w:rPr>
          <w:b/>
        </w:rPr>
        <w:t xml:space="preserve">Tulos</w:t>
      </w:r>
    </w:p>
    <w:p>
      <w:r>
        <w:t xml:space="preserve">Mikä oli Ryan Airlinesin San Franciscossa rakentaman Charles A. Lindberghin lentokoneen nimi?</w:t>
      </w:r>
    </w:p>
    <w:p>
      <w:r>
        <w:rPr>
          <w:b/>
        </w:rPr>
        <w:t xml:space="preserve">Tulos</w:t>
      </w:r>
    </w:p>
    <w:p>
      <w:r>
        <w:t xml:space="preserve">Mikä oli nykyisen merijalkaväen Miramar-lentoaseman lopullinen nimi?</w:t>
      </w:r>
    </w:p>
    <w:p>
      <w:r>
        <w:rPr>
          <w:b/>
        </w:rPr>
        <w:t xml:space="preserve">Tulos</w:t>
      </w:r>
    </w:p>
    <w:p>
      <w:r>
        <w:t xml:space="preserve">Mikä armeijan haara alkoi olla vahvasti läsnä San Diegossa vuonna 1910?</w:t>
      </w:r>
    </w:p>
    <w:p>
      <w:r>
        <w:rPr>
          <w:b/>
        </w:rPr>
        <w:t xml:space="preserve">Tulos</w:t>
      </w:r>
    </w:p>
    <w:p>
      <w:r>
        <w:t xml:space="preserve">Mikä lentokoneiden kehittäjä perustettiin San Diegossa vuonna 1932?</w:t>
      </w:r>
    </w:p>
    <w:p>
      <w:r>
        <w:rPr>
          <w:b/>
        </w:rPr>
        <w:t xml:space="preserve">Esimerkki 8.5419</w:t>
      </w:r>
    </w:p>
    <w:p>
      <w:r>
        <w:t xml:space="preserve">Läpikulku: Voimat vaikuttavat tiettyyn suuntaan, ja niiden koko riippuu siitä, kuinka voimakas työntö tai veto on. Näiden ominaisuuksiensa vuoksi voimat luokitellaan "vektorisuhteiksi". Tämä tarkoittaa, että voimat noudattavat erilaisia matemaattisia sääntöjä kuin fysikaaliset suureet, joilla ei ole suuntaa (skalaariset suureet). Kun esimerkiksi määritetään, mitä tapahtuu, kun kaksi voimaa vaikuttaa samaan kappaleeseen, on tuloksen laskemiseksi tiedettävä sekä molempien voimien suuruus että suunta. Jos kummankaan voiman kohdalla ei tiedetä näitä molempia tietoja, tilanne on epäselvä. Jos esimerkiksi tiedät, että kaksi ihmistä vetää samaa köyttä tunnetuin voimasuurein, mutta et tiedä, mihin suuntaan kumpikaan vetää, on mahdotonta määrittää, mikä on köyden kiihtyvyys. Nämä kaksi ihmistä voivat vetää toisiaan vastaan, kuten köydenvetotilanteessa, tai nämä kaksi ihmistä voivat vetää samaan suuntaan. Tässä yksinkertaisessa yksiulotteisessa esimerkissä on mahdotonta päättää, saadaanko nettovoima laskemalla yhteen kaksi voimasuuretta vai vähentämällä toinen toisesta. Yhdistämällä voimat vektoreihin vältetään tällaiset ongelmat.</w:t>
      </w:r>
    </w:p>
    <w:p>
      <w:r>
        <w:rPr>
          <w:b/>
        </w:rPr>
        <w:t xml:space="preserve">Tulos</w:t>
      </w:r>
    </w:p>
    <w:p>
      <w:r>
        <w:t xml:space="preserve">Mikä toimii ilman tiettyä suuntaa?</w:t>
      </w:r>
    </w:p>
    <w:p>
      <w:r>
        <w:rPr>
          <w:b/>
        </w:rPr>
        <w:t xml:space="preserve">Tulos</w:t>
      </w:r>
    </w:p>
    <w:p>
      <w:r>
        <w:t xml:space="preserve">Minkä kokoisia ne ovat riippuen siitä, kuinka heikko työntö tai veto on?</w:t>
      </w:r>
    </w:p>
    <w:p>
      <w:r>
        <w:rPr>
          <w:b/>
        </w:rPr>
        <w:t xml:space="preserve">Tulos</w:t>
      </w:r>
    </w:p>
    <w:p>
      <w:r>
        <w:t xml:space="preserve">Mitä luokitellaan "vintage-määriksi"?</w:t>
      </w:r>
    </w:p>
    <w:p>
      <w:r>
        <w:rPr>
          <w:b/>
        </w:rPr>
        <w:t xml:space="preserve">Tulos</w:t>
      </w:r>
    </w:p>
    <w:p>
      <w:r>
        <w:t xml:space="preserve">Mikä noudattaa samoja matemaattisia sääntöjä kuin fysikaaliset suureet?</w:t>
      </w:r>
    </w:p>
    <w:p>
      <w:r>
        <w:rPr>
          <w:b/>
        </w:rPr>
        <w:t xml:space="preserve">Esimerkki 8.5420</w:t>
      </w:r>
    </w:p>
    <w:p>
      <w:r>
        <w:t xml:space="preserve">Läpikulku: Saksan kommunistisessa puolueessa oli samanlaisia asenteita. Tukholmassa julkaistussa kommunistisessa sanomalehdessä Die Welt[e] maanpaossa oleva kommunistijohtaja Walter Ulbricht vastusti liittoutuneita (Britannia edusti "maailman taantumuksellisinta voimaa") ja väitti: "Saksan hallitus ilmoitti olevansa valmis ystävällisiin suhteisiin Neuvostoliiton kanssa, kun taas englantilais-ranskalainen sotablokki haluaa sotaa sosialistista Neuvostoliittoa vastaan. Neuvostokansalla ja Saksan työväestöllä on intressi estää Englannin sotasuunnitelma."</w:t>
      </w:r>
    </w:p>
    <w:p>
      <w:r>
        <w:rPr>
          <w:b/>
        </w:rPr>
        <w:t xml:space="preserve">Tulos</w:t>
      </w:r>
    </w:p>
    <w:p>
      <w:r>
        <w:t xml:space="preserve">Kuka hylkäsi sodan Neuvostoliiton kanssa?</w:t>
      </w:r>
    </w:p>
    <w:p>
      <w:r>
        <w:rPr>
          <w:b/>
        </w:rPr>
        <w:t xml:space="preserve">Tulos</w:t>
      </w:r>
    </w:p>
    <w:p>
      <w:r>
        <w:t xml:space="preserve">Kuka halusi sotaa natsien kanssa?</w:t>
      </w:r>
    </w:p>
    <w:p>
      <w:r>
        <w:rPr>
          <w:b/>
        </w:rPr>
        <w:t xml:space="preserve">Tulos</w:t>
      </w:r>
    </w:p>
    <w:p>
      <w:r>
        <w:t xml:space="preserve">Kuka halusi yksityisesti rauhaa Neuvostoliiton kanssa</w:t>
      </w:r>
    </w:p>
    <w:p>
      <w:r>
        <w:rPr>
          <w:b/>
        </w:rPr>
        <w:t xml:space="preserve">Tulos</w:t>
      </w:r>
    </w:p>
    <w:p>
      <w:r>
        <w:t xml:space="preserve">Kuka halusi julkisesti sotaa Neuvostoliiton kanssa</w:t>
      </w:r>
    </w:p>
    <w:p>
      <w:r>
        <w:rPr>
          <w:b/>
        </w:rPr>
        <w:t xml:space="preserve">Tulos</w:t>
      </w:r>
    </w:p>
    <w:p>
      <w:r>
        <w:t xml:space="preserve">Mitä Walter Ulbricbht ei pitänyt brittiarmeijaa?</w:t>
      </w:r>
    </w:p>
    <w:p>
      <w:r>
        <w:rPr>
          <w:b/>
        </w:rPr>
        <w:t xml:space="preserve">Esimerkki 8.5421</w:t>
      </w:r>
    </w:p>
    <w:p>
      <w:r>
        <w:t xml:space="preserve">Läpikulku: Uraanimalmia louhitaan useilla eri tavoilla: avolouhoksella, maan alla, in situ -liuotuksella ja porakaivosta (ks. uraanin louhinta). Louhittu heikkolaatuinen uraanimalmi sisältää tyypillisesti 0,01-0,25 % uraanioksideja. Metallin irrottaminen malmista edellyttää laajoja toimenpiteitä. Kanadan Saskatchewanissa sijaitsevista Athabasca Basinin esiintymistä löytyvät korkealaatuiset malmit voivat sisältää keskimäärin jopa 23 % uraanioksideja. Uraanimalmi murskataan ja jauhetaan hienoksi jauheeksi, minkä jälkeen se liuotetaan joko hapolla tai emäksellä. Suotovesi käsitellään jollakin seuraavista menetelmistä: saostus, liuotinuutto ja ioninvaihto. Tuloksena syntyvä seos, jota kutsutaan yellowcakeksi, sisältää vähintään 75 prosenttia uraanioksideja U3O8. Yellowcake kalsinoidaan sen jälkeen jauhatusprosessissa syntyneiden epäpuhtauksien poistamiseksi ennen jalostusta ja konversiota.</w:t>
      </w:r>
    </w:p>
    <w:p>
      <w:r>
        <w:rPr>
          <w:b/>
        </w:rPr>
        <w:t xml:space="preserve">Tulos</w:t>
      </w:r>
    </w:p>
    <w:p>
      <w:r>
        <w:t xml:space="preserve">Minkä prosenttiosuuden verran uraanidioksidia on yleensä matala-asteisessa uraanimalmissa?</w:t>
      </w:r>
    </w:p>
    <w:p>
      <w:r>
        <w:rPr>
          <w:b/>
        </w:rPr>
        <w:t xml:space="preserve">Tulos</w:t>
      </w:r>
    </w:p>
    <w:p>
      <w:r>
        <w:t xml:space="preserve">Minkälaista kaivostoimintaa käytetään uraanin poistamiseen maanalaisen, avolouhoksen ja in situ -liuotuksen ohella?</w:t>
      </w:r>
    </w:p>
    <w:p>
      <w:r>
        <w:rPr>
          <w:b/>
        </w:rPr>
        <w:t xml:space="preserve">Tulos</w:t>
      </w:r>
    </w:p>
    <w:p>
      <w:r>
        <w:t xml:space="preserve">Mistä maasta ei löydy korkealaatuisia uraanimalmeja?</w:t>
      </w:r>
    </w:p>
    <w:p>
      <w:r>
        <w:rPr>
          <w:b/>
        </w:rPr>
        <w:t xml:space="preserve">Tulos</w:t>
      </w:r>
    </w:p>
    <w:p>
      <w:r>
        <w:t xml:space="preserve">Missä Kanadan osavaltiossa Athabasca Basin sijaitsee?</w:t>
      </w:r>
    </w:p>
    <w:p>
      <w:r>
        <w:rPr>
          <w:b/>
        </w:rPr>
        <w:t xml:space="preserve">Tulos</w:t>
      </w:r>
    </w:p>
    <w:p>
      <w:r>
        <w:t xml:space="preserve">Mikä on Athabasca-altaassa louhittujen malmien keskimääräinen uraanidioksidipitoisuus?</w:t>
      </w:r>
    </w:p>
    <w:p>
      <w:r>
        <w:rPr>
          <w:b/>
        </w:rPr>
        <w:t xml:space="preserve">Esimerkki 8.5422</w:t>
      </w:r>
    </w:p>
    <w:p>
      <w:r>
        <w:t xml:space="preserve">Läpikulku: Shellin päätoimiala on vertikaalisesti integroituneen öljy-yhtiön johtaminen. Teknisen ja kaupallisen asiantuntemuksen kehittäminen vertikaalisen integroitumisen kaikissa vaiheissa, öljyn etsinnästä (etsintä) öljyn talteenottoon (tuotanto), kuljetukseen, jalostukseen ja lopulta kauppaan ja markkinointiin, on luonut ne ydinosaamiset, joihin yhtiö perustettiin. Samanlaista osaamista tarvittiin myös maakaasun alalla, josta on tullut yksi Shellin tärkeimmistä liiketoiminnoista ja joka tuottaa merkittävän osan yhtiön voitoista. Vaikka vertikaalisesti integroitunut liiketoimintamalli tarjosi merkittäviä mittakaavaetuja ja esteitä markkinoille pääsylle, jokainen liiketoiminta pyrkii nyt olemaan itsekantava yksikkö ilman yrityksen muiden osien tukia.</w:t>
      </w:r>
    </w:p>
    <w:p>
      <w:r>
        <w:rPr>
          <w:b/>
        </w:rPr>
        <w:t xml:space="preserve">Tulos</w:t>
      </w:r>
    </w:p>
    <w:p>
      <w:r>
        <w:t xml:space="preserve">Mikä on Shellin vähiten tärkeä liiketoiminta?</w:t>
      </w:r>
    </w:p>
    <w:p>
      <w:r>
        <w:rPr>
          <w:b/>
        </w:rPr>
        <w:t xml:space="preserve">Tulos</w:t>
      </w:r>
    </w:p>
    <w:p>
      <w:r>
        <w:t xml:space="preserve">Mitä itsekantavat yksiköt tarjosivat yritykselle?</w:t>
      </w:r>
    </w:p>
    <w:p>
      <w:r>
        <w:rPr>
          <w:b/>
        </w:rPr>
        <w:t xml:space="preserve">Tulos</w:t>
      </w:r>
    </w:p>
    <w:p>
      <w:r>
        <w:t xml:space="preserve">Minkälaista asiantuntemusta yrityksestä on poistettu?</w:t>
      </w:r>
    </w:p>
    <w:p>
      <w:r>
        <w:rPr>
          <w:b/>
        </w:rPr>
        <w:t xml:space="preserve">Tulos</w:t>
      </w:r>
    </w:p>
    <w:p>
      <w:r>
        <w:t xml:space="preserve">Mikä vaihe ei edellytä teknistä ja kaupallista asiantuntemusta?</w:t>
      </w:r>
    </w:p>
    <w:p>
      <w:r>
        <w:rPr>
          <w:b/>
        </w:rPr>
        <w:t xml:space="preserve">Tulos</w:t>
      </w:r>
    </w:p>
    <w:p>
      <w:r>
        <w:t xml:space="preserve">Mikä yritys on siirtymässä pois omatoimisista yksiköistä?</w:t>
      </w:r>
    </w:p>
    <w:p>
      <w:r>
        <w:rPr>
          <w:b/>
        </w:rPr>
        <w:t xml:space="preserve">Esimerkki 8.5423</w:t>
      </w:r>
    </w:p>
    <w:p>
      <w:r>
        <w:t xml:space="preserve">Läpikulku: Täytäntöönpanovalta kuuluu poikkeuksin ja rajoituksin presidentille. Lain mukaan (2. pykälä) presidentistä tulee armeijan ja laivaston ylipäällikkö, useiden osavaltioiden miliisi, kun se kutsutaan palvelukseen, hänellä on valta tehdä sopimuksia ja nimittää virkoihin "senaatin neuvolla ja suostumuksella", ottaa vastaan suurlähettiläitä ja julkisia ministereitä sekä "huolehtia siitä, että lait pannaan uskollisesti täytäntöön" (3. pykälä) Käyttämällä näitä sanoja perustuslaki ei edellytä, että presidentti henkilökohtaisesti panee lain täytäntöön; pikemminkin presidentin alaiset virkamiehet voivat hoitaa näitä tehtäviä. Perustuslaki valtuuttaa presidentin huolehtimaan siitä, että kongressin säätämät ja presidentin hyväksymät lait pannaan uskollisesti täytäntöön. Kongressi voi itse päättää tällaiset nimitykset syytteeseen asettamalla ja rajoittaa presidentin toimintaa. Sotakorvauslautakunnan, osavaltioiden välisen kauppakomission ja liittovaltion kauppakomission kaltaiset elimet, jotka kaikki ovat lähes lainkäyttöelimiä, ovat usein suoraan kongressin valvonnassa.</w:t>
      </w:r>
    </w:p>
    <w:p>
      <w:r>
        <w:rPr>
          <w:b/>
        </w:rPr>
        <w:t xml:space="preserve">Tulos</w:t>
      </w:r>
    </w:p>
    <w:p>
      <w:r>
        <w:t xml:space="preserve">Kenelle kongressin valta on annettu?</w:t>
      </w:r>
    </w:p>
    <w:p>
      <w:r>
        <w:rPr>
          <w:b/>
        </w:rPr>
        <w:t xml:space="preserve">Tulos</w:t>
      </w:r>
    </w:p>
    <w:p>
      <w:r>
        <w:t xml:space="preserve">Mitä varapresidentistä tulee ylipäällikkö?</w:t>
      </w:r>
    </w:p>
    <w:p>
      <w:r>
        <w:rPr>
          <w:b/>
        </w:rPr>
        <w:t xml:space="preserve">Tulos</w:t>
      </w:r>
    </w:p>
    <w:p>
      <w:r>
        <w:t xml:space="preserve">Mitä perustuslaki edellyttää presidentiltä sen sanojen perusteella lakien osalta?</w:t>
      </w:r>
    </w:p>
    <w:p>
      <w:r>
        <w:rPr>
          <w:b/>
        </w:rPr>
        <w:t xml:space="preserve">Tulos</w:t>
      </w:r>
    </w:p>
    <w:p>
      <w:r>
        <w:t xml:space="preserve">Minkä elimen hyväksymä laki on presidentin säätämä?</w:t>
      </w:r>
    </w:p>
    <w:p>
      <w:r>
        <w:rPr>
          <w:b/>
        </w:rPr>
        <w:t xml:space="preserve">Tulos</w:t>
      </w:r>
    </w:p>
    <w:p>
      <w:r>
        <w:t xml:space="preserve">Ketä presidentti voi rajoittaa syytteeseen asettamalla?</w:t>
      </w:r>
    </w:p>
    <w:p>
      <w:r>
        <w:rPr>
          <w:b/>
        </w:rPr>
        <w:t xml:space="preserve">Esimerkki 8.5424</w:t>
      </w:r>
    </w:p>
    <w:p>
      <w:r>
        <w:t xml:space="preserve">Läpikulku: Martin Goodman perusti myöhemmin Marvel Comicsina tunnetun yrityksen nimellä Timely Publications vuonna 1939. Martin Goodman, joka oli vuonna 1933 aloittanut länsimaisten aikakauslehtien kustantajana, oli laajentamassa toimintaansa sarjakuviin, jotka olivat tuolloin jo erittäin suosittuja. Hän aloitti uuden sarjansa olemassa olevan yhtiönsä toimistosta osoitteessa 330 West 42nd Street, New York City, ja hänellä oli virallisesti päätoimittajan, päätoimittajan ja liiketoimintajohtajan tittelit, ja Abraham Goodman oli virallisesti merkitty kustantajaksi.</w:t>
      </w:r>
    </w:p>
    <w:p>
      <w:r>
        <w:rPr>
          <w:b/>
        </w:rPr>
        <w:t xml:space="preserve">Tulos</w:t>
      </w:r>
    </w:p>
    <w:p>
      <w:r>
        <w:t xml:space="preserve">Milloin Martin Goodman syntyi?</w:t>
      </w:r>
    </w:p>
    <w:p>
      <w:r>
        <w:rPr>
          <w:b/>
        </w:rPr>
        <w:t xml:space="preserve">Tulos</w:t>
      </w:r>
    </w:p>
    <w:p>
      <w:r>
        <w:t xml:space="preserve">Mikä oli Timely Publicationsin alkuperäinen nimi?</w:t>
      </w:r>
    </w:p>
    <w:p>
      <w:r>
        <w:rPr>
          <w:b/>
        </w:rPr>
        <w:t xml:space="preserve">Tulos</w:t>
      </w:r>
    </w:p>
    <w:p>
      <w:r>
        <w:t xml:space="preserve">Kuka loi lännenpainotteisen pulp-genren?</w:t>
      </w:r>
    </w:p>
    <w:p>
      <w:r>
        <w:rPr>
          <w:b/>
        </w:rPr>
        <w:t xml:space="preserve">Tulos</w:t>
      </w:r>
    </w:p>
    <w:p>
      <w:r>
        <w:t xml:space="preserve">Milloin Timely Publicationsista tuli Marvel Comics?</w:t>
      </w:r>
    </w:p>
    <w:p>
      <w:r>
        <w:rPr>
          <w:b/>
        </w:rPr>
        <w:t xml:space="preserve">Tulos</w:t>
      </w:r>
    </w:p>
    <w:p>
      <w:r>
        <w:t xml:space="preserve">Kuka päätti nimetä Timely Publicationsin uudelleen Marvel Comicsiksi?</w:t>
      </w:r>
    </w:p>
    <w:p>
      <w:r>
        <w:rPr>
          <w:b/>
        </w:rPr>
        <w:t xml:space="preserve">Esimerkki 8.5425</w:t>
      </w:r>
    </w:p>
    <w:p>
      <w:r>
        <w:t xml:space="preserve">Läpikulku: Brahman, eikä ole olemassa mitään, mikä ei olisi Brahmania. Sen metafysiikkaan kuuluvat māyān ja ātmanin käsitteet. Māyā tarkoittaa "sitä, joka on olemassa, mutta muuttuu jatkuvasti ja on siten henkisesti epätodellinen". Empiiristä todellisuutta pidetään alati muuttuvana ja siksi "ohimenevänä, epätäydellisenä, harhaanjohtavana eikä sellaisena kuin se näyttää olevan". ātmanin käsite on sielu, minuus jokaisessa ihmisessä, jokaisessa elävässä olennossa. Advaita-vedantilaiset väittävät, että ātman on sama kuin Brahman, ja tämä Brahman on jokaisen ihmisen ja kaiken elämän sisällä, kaikki elävät olennot ovat henkisesti yhteydessä toisiinsa, ja kaikessa olemassaolossa on ykseys. Heidän mukaansa kaksinaisuudet ja väärinkäsitys māyāsta henkisenä todellisuutena, jolla on merkitystä, johtuvat tietämättömyydestä ja ovat surun ja kärsimyksen syynä. Jīvanmukti (vapautuminen elämän aikana) voidaan saavuttaa itsetuntemuksen kautta, ymmärtämällä, että ātman sisällään on sama kuin ātman toisessa ihmisessä ja koko Brahman - ikuinen, muuttumaton, kosmisten periaatteiden kokonaisuus ja todellinen todellisuus.</w:t>
      </w:r>
    </w:p>
    <w:p>
      <w:r>
        <w:rPr>
          <w:b/>
        </w:rPr>
        <w:t xml:space="preserve">Tulos</w:t>
      </w:r>
    </w:p>
    <w:p>
      <w:r>
        <w:t xml:space="preserve">Mikä metafyysinen käsite ei koskaan muutu?</w:t>
      </w:r>
    </w:p>
    <w:p>
      <w:r>
        <w:rPr>
          <w:b/>
        </w:rPr>
        <w:t xml:space="preserve">Tulos</w:t>
      </w:r>
    </w:p>
    <w:p>
      <w:r>
        <w:t xml:space="preserve">Mitä ei ole ihmisissä?</w:t>
      </w:r>
    </w:p>
    <w:p>
      <w:r>
        <w:rPr>
          <w:b/>
        </w:rPr>
        <w:t xml:space="preserve">Tulos</w:t>
      </w:r>
    </w:p>
    <w:p>
      <w:r>
        <w:t xml:space="preserve">Mikä on Brahmanin vastakohta?</w:t>
      </w:r>
    </w:p>
    <w:p>
      <w:r>
        <w:rPr>
          <w:b/>
        </w:rPr>
        <w:t xml:space="preserve">Tulos</w:t>
      </w:r>
    </w:p>
    <w:p>
      <w:r>
        <w:t xml:space="preserve">Mitä muut kuin advaita-vedantilaiset sanovat atmanista ja Brahmanista?</w:t>
      </w:r>
    </w:p>
    <w:p>
      <w:r>
        <w:rPr>
          <w:b/>
        </w:rPr>
        <w:t xml:space="preserve">Tulos</w:t>
      </w:r>
    </w:p>
    <w:p>
      <w:r>
        <w:t xml:space="preserve">Mikä on muuttumatonta ja mitä se näyttää olevan?</w:t>
      </w:r>
    </w:p>
    <w:p>
      <w:r>
        <w:rPr>
          <w:b/>
        </w:rPr>
        <w:t xml:space="preserve">Esimerkki 8.5426</w:t>
      </w:r>
    </w:p>
    <w:p>
      <w:r>
        <w:t xml:space="preserve">Läpikulku: Mianyang Hi-Tech Industrial Development Zone perustettiin vuonna 1992, ja sen suunniteltu pinta-ala on 43 km2. Vyöhyke sijaitsee 96 kilometrin päässä Chengdusta ja 8 kilometrin päässä Mianyangin lentokentältä. Perustamisensa jälkeen alueelle on kertynyt 177,4 miljardia juania teollisuustuotantoa, 46,2 miljardia juania bruttokansantuotetta ja 6,768 miljardia juania verotuloja. Alueella on yli 136 korkean teknologian yritystä, ja niiden osuus koko teollisuustuotannosta on yli 90 prosenttia.</w:t>
      </w:r>
    </w:p>
    <w:p>
      <w:r>
        <w:rPr>
          <w:b/>
        </w:rPr>
        <w:t xml:space="preserve">Tulos</w:t>
      </w:r>
    </w:p>
    <w:p>
      <w:r>
        <w:t xml:space="preserve">Mikä alue käsittää 43 neliökilometriä?</w:t>
      </w:r>
    </w:p>
    <w:p>
      <w:r>
        <w:rPr>
          <w:b/>
        </w:rPr>
        <w:t xml:space="preserve">Tulos</w:t>
      </w:r>
    </w:p>
    <w:p>
      <w:r>
        <w:t xml:space="preserve">Mistä kaupungista on 8 km:n päässä alue?</w:t>
      </w:r>
    </w:p>
    <w:p>
      <w:r>
        <w:rPr>
          <w:b/>
        </w:rPr>
        <w:t xml:space="preserve">Tulos</w:t>
      </w:r>
    </w:p>
    <w:p>
      <w:r>
        <w:t xml:space="preserve">Mikä lentoasema on 96 km:n päässä alueelta?</w:t>
      </w:r>
    </w:p>
    <w:p>
      <w:r>
        <w:rPr>
          <w:b/>
        </w:rPr>
        <w:t xml:space="preserve">Tulos</w:t>
      </w:r>
    </w:p>
    <w:p>
      <w:r>
        <w:t xml:space="preserve">Mitkä yritykset muodostavat 90 prosenttia Kiinan teollisuustuotannosta?</w:t>
      </w:r>
    </w:p>
    <w:p>
      <w:r>
        <w:rPr>
          <w:b/>
        </w:rPr>
        <w:t xml:space="preserve">Tulos</w:t>
      </w:r>
    </w:p>
    <w:p>
      <w:r>
        <w:t xml:space="preserve">Mikä on Mianyangin lentoaseman suunniteltu pinta-ala?</w:t>
      </w:r>
    </w:p>
    <w:p>
      <w:r>
        <w:rPr>
          <w:b/>
        </w:rPr>
        <w:t xml:space="preserve">Tulos</w:t>
      </w:r>
    </w:p>
    <w:p>
      <w:r>
        <w:t xml:space="preserve">Mikä on Mianyangin lentoaseman ja Chengdun välinen etäisyys?</w:t>
      </w:r>
    </w:p>
    <w:p>
      <w:r>
        <w:rPr>
          <w:b/>
        </w:rPr>
        <w:t xml:space="preserve">Tulos</w:t>
      </w:r>
    </w:p>
    <w:p>
      <w:r>
        <w:t xml:space="preserve">Kuinka paljon arvoa Mianyangin lentoasema on tuottanut perustamisestaan lähtien?</w:t>
      </w:r>
    </w:p>
    <w:p>
      <w:r>
        <w:rPr>
          <w:b/>
        </w:rPr>
        <w:t xml:space="preserve">Tulos</w:t>
      </w:r>
    </w:p>
    <w:p>
      <w:r>
        <w:t xml:space="preserve">Kuinka monta korkean teknologian yritystä on Chengdussa?</w:t>
      </w:r>
    </w:p>
    <w:p>
      <w:r>
        <w:rPr>
          <w:b/>
        </w:rPr>
        <w:t xml:space="preserve">Tulos</w:t>
      </w:r>
    </w:p>
    <w:p>
      <w:r>
        <w:t xml:space="preserve">Kuinka monen alueen osuus koko teollisuustuotannosta oli yli 90 prosenttia?</w:t>
      </w:r>
    </w:p>
    <w:p>
      <w:r>
        <w:rPr>
          <w:b/>
        </w:rPr>
        <w:t xml:space="preserve">Esimerkki 8.5427</w:t>
      </w:r>
    </w:p>
    <w:p>
      <w:r>
        <w:t xml:space="preserve">Läpikulku: Useat vuosittaiset tapahtumat, joista monet keskittyvät esittäviin ja kuvataiteisiin, houkuttelevat kävijöitä Ann Arboriin. Yksi tällainen tapahtuma on Ann Arbor Art Fairs, joka koostuu neljästä samanaikaisesta, keskustan kaduilla järjestettävästä jurytetusta messukokonaisuudesta. Heinäkuun kolmannella viikolla keskiviikosta lauantaihin järjestettävät messut vetävät puoleen miljoonaan kävijää. Toinen on maaliskuun kolmannella viikolla järjestettävä Ann Arbor -elokuvafestivaali, johon saapuu vuosittain yli 2 500 elokuvaa yli 40 maasta ja joka on yksi harvoista Oscar-palkinnon saavista festivaaleista Yhdysvalloissa.</w:t>
      </w:r>
    </w:p>
    <w:p>
      <w:r>
        <w:rPr>
          <w:b/>
        </w:rPr>
        <w:t xml:space="preserve">Tulos</w:t>
      </w:r>
    </w:p>
    <w:p>
      <w:r>
        <w:t xml:space="preserve">Mikä festivaali vastaanottaa vuosittain yli 5 200 ehdotusta?</w:t>
      </w:r>
    </w:p>
    <w:p>
      <w:r>
        <w:rPr>
          <w:b/>
        </w:rPr>
        <w:t xml:space="preserve">Tulos</w:t>
      </w:r>
    </w:p>
    <w:p>
      <w:r>
        <w:t xml:space="preserve">Missä kuussa Ann Arbor Film Festival järjestetään toisella viikolla?</w:t>
      </w:r>
    </w:p>
    <w:p>
      <w:r>
        <w:rPr>
          <w:b/>
        </w:rPr>
        <w:t xml:space="preserve">Tulos</w:t>
      </w:r>
    </w:p>
    <w:p>
      <w:r>
        <w:t xml:space="preserve">Mikä tapahtuma kerää yli puoli miljardia kävijää?</w:t>
      </w:r>
    </w:p>
    <w:p>
      <w:r>
        <w:rPr>
          <w:b/>
        </w:rPr>
        <w:t xml:space="preserve">Tulos</w:t>
      </w:r>
    </w:p>
    <w:p>
      <w:r>
        <w:t xml:space="preserve">Millä viikolla maaliskuussa järjestetään Ann Arborin taidemessut?</w:t>
      </w:r>
    </w:p>
    <w:p>
      <w:r>
        <w:rPr>
          <w:b/>
        </w:rPr>
        <w:t xml:space="preserve">Tulos</w:t>
      </w:r>
    </w:p>
    <w:p>
      <w:r>
        <w:t xml:space="preserve">Millä viikolla heinäkuussa järjestetään Ann Arbor Film Festival?</w:t>
      </w:r>
    </w:p>
    <w:p>
      <w:r>
        <w:rPr>
          <w:b/>
        </w:rPr>
        <w:t xml:space="preserve">Esimerkki 8.5428</w:t>
      </w:r>
    </w:p>
    <w:p>
      <w:r>
        <w:t xml:space="preserve">Läpikulku: Roberto Martínez on neljästoista vakituinen toimihenkilö, joka on hoitanut tätä tehtävää sen perustamisen jälkeen vuonna 1939. Lisäksi on ollut neljä väliaikaisjohtajaa, ja ennen vuotta 1939 joukkueen valitsi joko seuran sihteeri tai komitea. Seuran pitkäaikaisin valmentaja on ollut Harry Catterick, joka johti joukkuetta vuosina 1961-73. Hän pelasi 594 ottelua ykkösjoukkueessa. Eniten kotimaisia ja kansainvälisiä pokaaleja voittanut Everton-manageri on Howard Kendall, joka voitti kaksi ykkösdivisioonan mestaruutta, FA-cupin 1984, UEFA-cupin voittajien cupin 1984 ja kolme Charity Shieldiä.</w:t>
      </w:r>
    </w:p>
    <w:p>
      <w:r>
        <w:rPr>
          <w:b/>
        </w:rPr>
        <w:t xml:space="preserve">Tulos</w:t>
      </w:r>
    </w:p>
    <w:p>
      <w:r>
        <w:t xml:space="preserve">Minä vuonna Roberto Martinezista tuli Evertonin nykyinen manageri?</w:t>
      </w:r>
    </w:p>
    <w:p>
      <w:r>
        <w:rPr>
          <w:b/>
        </w:rPr>
        <w:t xml:space="preserve">Tulos</w:t>
      </w:r>
    </w:p>
    <w:p>
      <w:r>
        <w:t xml:space="preserve">Minä vuonna Evertonilla oli ensimmäinen toimitusjohtaja?</w:t>
      </w:r>
    </w:p>
    <w:p>
      <w:r>
        <w:rPr>
          <w:b/>
        </w:rPr>
        <w:t xml:space="preserve">Tulos</w:t>
      </w:r>
    </w:p>
    <w:p>
      <w:r>
        <w:t xml:space="preserve">Kuka on ollut Evertonin lyhimpään toiminut manageri?</w:t>
      </w:r>
    </w:p>
    <w:p>
      <w:r>
        <w:rPr>
          <w:b/>
        </w:rPr>
        <w:t xml:space="preserve">Tulos</w:t>
      </w:r>
    </w:p>
    <w:p>
      <w:r>
        <w:t xml:space="preserve">Minä vuonna Howard Kendall voitti ensimmäisen Division One -mestaruutensa?</w:t>
      </w:r>
    </w:p>
    <w:p>
      <w:r>
        <w:rPr>
          <w:b/>
        </w:rPr>
        <w:t xml:space="preserve">Tulos</w:t>
      </w:r>
    </w:p>
    <w:p>
      <w:r>
        <w:t xml:space="preserve">Minä vuonna Howard Kendall ansaitsi ensimmäisen Charity Shieldinsä?</w:t>
      </w:r>
    </w:p>
    <w:p>
      <w:r>
        <w:rPr>
          <w:b/>
        </w:rPr>
        <w:t xml:space="preserve">Esimerkki 8.5429</w:t>
      </w:r>
    </w:p>
    <w:p>
      <w:r>
        <w:t xml:space="preserve">Läpikulku: Northwestern on suuri tutkimusyliopisto. North Central Association of Colleges and Schools ja vastaavat kansalliset ammattijärjestöt ovat hyväksyneet sen kemian, psykologian, liiketalouden, kasvatustieteen, journalismin, musiikin, tekniikan, oikeustieteen ja lääketieteen aloille. Yliopisto tarjoaa 124 perustutkinto-ohjelmaa ja 145 jatko- ja ammattiohjelmaa. Northwestern myönsi 2190 kandidaatin tutkintoa, 3272 maisterin tutkintoa, 565 tohtorin tutkintoa ja 444 ammattitutkintoa vuosina 2012-2013.</w:t>
      </w:r>
    </w:p>
    <w:p>
      <w:r>
        <w:rPr>
          <w:b/>
        </w:rPr>
        <w:t xml:space="preserve">Tulos</w:t>
      </w:r>
    </w:p>
    <w:p>
      <w:r>
        <w:t xml:space="preserve">Kuinka monta perustutkinto-ohjelmaa Southwestern tarjoaa?</w:t>
      </w:r>
    </w:p>
    <w:p>
      <w:r>
        <w:rPr>
          <w:b/>
        </w:rPr>
        <w:t xml:space="preserve">Tulos</w:t>
      </w:r>
    </w:p>
    <w:p>
      <w:r>
        <w:t xml:space="preserve">Kuinka monta jatko- ja ammatillista ohjelmaa Southwestern tarjoaa?</w:t>
      </w:r>
    </w:p>
    <w:p>
      <w:r>
        <w:rPr>
          <w:b/>
        </w:rPr>
        <w:t xml:space="preserve">Tulos</w:t>
      </w:r>
    </w:p>
    <w:p>
      <w:r>
        <w:t xml:space="preserve">Kuinka monta maisterin tutkinnot eivät Northwestern myöntää aikana 2013-2014 lukukauden?</w:t>
      </w:r>
    </w:p>
    <w:p>
      <w:r>
        <w:rPr>
          <w:b/>
        </w:rPr>
        <w:t xml:space="preserve">Tulos</w:t>
      </w:r>
    </w:p>
    <w:p>
      <w:r>
        <w:t xml:space="preserve">Kuinka monta tohtorin tutkintoa Northwestern myönsi aikana 2014-2015 lukukauden?</w:t>
      </w:r>
    </w:p>
    <w:p>
      <w:r>
        <w:rPr>
          <w:b/>
        </w:rPr>
        <w:t xml:space="preserve">Tulos</w:t>
      </w:r>
    </w:p>
    <w:p>
      <w:r>
        <w:t xml:space="preserve"> Kuinka monta kandidaatin tutkinnot eivät Southwestern myöntää aikana 2012-2013 lukukauden?</w:t>
      </w:r>
    </w:p>
    <w:p>
      <w:r>
        <w:rPr>
          <w:b/>
        </w:rPr>
        <w:t xml:space="preserve">Esimerkki 8.5430</w:t>
      </w:r>
    </w:p>
    <w:p>
      <w:r>
        <w:t xml:space="preserve">Läpikulku: Hän laajensi hallintoaan Novgorodista etelään Dneprin jokilaaksoa pitkin suojellakseen kaupankäyntiä idästä tulevilta kasaarien hyökkäyksiltä ja siirsi pääkaupunkinsa strategisesti tärkeämpään Kiovaan. Sviatoslav I (kuoli vuonna 972) laajensi Kiovan Rusin aluevaltausta ensimmäisen kerran merkittävästi käymällä valloitussotaa kasaarien valtakuntaa vastaan. Vladimir Suuri (980-1015) otti käyttöön kristinuskon kastamalla itse itsensä ja asetuksella kaikki Kiovan ja sen ulkopuolella asuvat asukkaat. Kiovan Venäjä saavutti suurimman laajuutensa Jaroslav I:n (1019-1054) aikana; hänen poikansa kokosivat ja julkaisivat pian hänen kuolemansa jälkeen sen ensimmäisen kirjallisen lakikoodeksin, Rusin oikeuden.</w:t>
      </w:r>
    </w:p>
    <w:p>
      <w:r>
        <w:rPr>
          <w:b/>
        </w:rPr>
        <w:t xml:space="preserve">Tulos</w:t>
      </w:r>
    </w:p>
    <w:p>
      <w:r>
        <w:t xml:space="preserve">Mitä vuosia ruhtinas Oleg hallitsi?</w:t>
      </w:r>
    </w:p>
    <w:p>
      <w:r>
        <w:rPr>
          <w:b/>
        </w:rPr>
        <w:t xml:space="preserve">Tulos</w:t>
      </w:r>
    </w:p>
    <w:p>
      <w:r>
        <w:t xml:space="preserve">Mihin suuntaan ruhtinas Oleg laajensi valtaansa?</w:t>
      </w:r>
    </w:p>
    <w:p>
      <w:r>
        <w:rPr>
          <w:b/>
        </w:rPr>
        <w:t xml:space="preserve">Tulos</w:t>
      </w:r>
    </w:p>
    <w:p>
      <w:r>
        <w:t xml:space="preserve">Kuka saavutti Kievanin ensimmäisen pienen laajentumisen?</w:t>
      </w:r>
    </w:p>
    <w:p>
      <w:r>
        <w:rPr>
          <w:b/>
        </w:rPr>
        <w:t xml:space="preserve">Tulos</w:t>
      </w:r>
    </w:p>
    <w:p>
      <w:r>
        <w:t xml:space="preserve">Kuka hallitsija toi islamin Kievan Rusiin?</w:t>
      </w:r>
    </w:p>
    <w:p>
      <w:r>
        <w:rPr>
          <w:b/>
        </w:rPr>
        <w:t xml:space="preserve">Tulos</w:t>
      </w:r>
    </w:p>
    <w:p>
      <w:r>
        <w:t xml:space="preserve">Mitä Jaroslav tyttäret saavuttivat Keivan Rusin aikana?</w:t>
      </w:r>
    </w:p>
    <w:p>
      <w:r>
        <w:rPr>
          <w:b/>
        </w:rPr>
        <w:t xml:space="preserve">Esimerkki 8.5431</w:t>
      </w:r>
    </w:p>
    <w:p>
      <w:r>
        <w:t xml:space="preserve">Läpikulku: IBM on kehittynyt jatkuvasti perustamisestaan lähtien. Viime vuosikymmenen aikana se on jatkuvasti muuttanut liiketoimintaansa poistumalla hyödykemarkkinoilta, kuten tietokoneista, kiintolevyistä ja DRAM-muisteista, ja keskittymällä arvokkaampiin ja kannattavampiin markkinoihin, kuten liiketoimintatietojärjestelmiin, data-analytiikkaan, liiketoiminnan jatkuvuuteen, tietoturvaan, pilvipalveluihin, virtualisointiin ja ympäristöystävällisiin ratkaisuihin, mikä on johtanut korkealaatuisempaan tulovirtaan ja korkeampiin voittomarginaaleihin. IBM:n käyttökate kasvoi 16,8 prosentista vuonna 2004 24,3 prosenttiin vuonna 2013, ja nettovoittomarginaali kasvoi 9,0 prosentista vuonna 2004 16,5 prosenttiin vuonna 2013.</w:t>
      </w:r>
    </w:p>
    <w:p>
      <w:r>
        <w:rPr>
          <w:b/>
        </w:rPr>
        <w:t xml:space="preserve">Tulos</w:t>
      </w:r>
    </w:p>
    <w:p>
      <w:r>
        <w:t xml:space="preserve">Mitä DRAM-muisteille on tapahtunut niiden luomisen jälkeen?</w:t>
      </w:r>
    </w:p>
    <w:p>
      <w:r>
        <w:rPr>
          <w:b/>
        </w:rPr>
        <w:t xml:space="preserve">Tulos</w:t>
      </w:r>
    </w:p>
    <w:p>
      <w:r>
        <w:t xml:space="preserve">Miten IBM:n kannattavuus parani, kun se poistui data-analytiikan markkinoilta?</w:t>
      </w:r>
    </w:p>
    <w:p>
      <w:r>
        <w:rPr>
          <w:b/>
        </w:rPr>
        <w:t xml:space="preserve">Tulos</w:t>
      </w:r>
    </w:p>
    <w:p>
      <w:r>
        <w:t xml:space="preserve">Mikä oli kiintolevyjen tuottajien keskimääräinen käyttökate vuonna 2004?</w:t>
      </w:r>
    </w:p>
    <w:p>
      <w:r>
        <w:rPr>
          <w:b/>
        </w:rPr>
        <w:t xml:space="preserve">Tulos</w:t>
      </w:r>
    </w:p>
    <w:p>
      <w:r>
        <w:t xml:space="preserve">Mihin kiintolevyjen tuottajien käyttökate kasvoi vuonna 2013?</w:t>
      </w:r>
    </w:p>
    <w:p>
      <w:r>
        <w:rPr>
          <w:b/>
        </w:rPr>
        <w:t xml:space="preserve">Tulos</w:t>
      </w:r>
    </w:p>
    <w:p>
      <w:r>
        <w:t xml:space="preserve">Kuinka paljon nettovoittoa keskimääräinen kiintolevyjen valmistaja teki vuonna 2004?</w:t>
      </w:r>
    </w:p>
    <w:p>
      <w:r>
        <w:rPr>
          <w:b/>
        </w:rPr>
        <w:t xml:space="preserve">Esimerkki 8.5432</w:t>
      </w:r>
    </w:p>
    <w:p>
      <w:r>
        <w:t xml:space="preserve">Läpikulku: Siinä korostettiin enemmän yksilön asemaa yhteiskunnassa kuin keskiajalla. Tämän myötä kehittyi renessanssin humanismi, jossa korostettiin enemmän yksilön asemaa yhteiskunnassa kuin keskiajalla. Rakennukset omistettiin tietyille arkkitehdeille - Brunelleschi, Alberti, Michelangelo, Palladio - ja yksilön kultti oli alkanut. Taiteilijan, arkkitehdin ja insinöörin tai minkään niihin liittyvän ammatin välillä ei edelleenkään ollut mitään rajaa, ja nimitys oli usein alueellinen mieltymys.</w:t>
      </w:r>
    </w:p>
    <w:p>
      <w:r>
        <w:rPr>
          <w:b/>
        </w:rPr>
        <w:t xml:space="preserve">Tulos</w:t>
      </w:r>
    </w:p>
    <w:p>
      <w:r>
        <w:t xml:space="preserve">Mitä kehitettiin ennen vuotta 1400?</w:t>
      </w:r>
    </w:p>
    <w:p>
      <w:r>
        <w:rPr>
          <w:b/>
        </w:rPr>
        <w:t xml:space="preserve">Tulos</w:t>
      </w:r>
    </w:p>
    <w:p>
      <w:r>
        <w:t xml:space="preserve"> Milloin klassisen oppimisen herätys ed?</w:t>
      </w:r>
    </w:p>
    <w:p>
      <w:r>
        <w:rPr>
          <w:b/>
        </w:rPr>
        <w:t xml:space="preserve">Tulos</w:t>
      </w:r>
    </w:p>
    <w:p>
      <w:r>
        <w:t xml:space="preserve"> Missä osavaltiossa tämä herätys tapahtui?</w:t>
      </w:r>
    </w:p>
    <w:p>
      <w:r>
        <w:rPr>
          <w:b/>
        </w:rPr>
        <w:t xml:space="preserve">Tulos</w:t>
      </w:r>
    </w:p>
    <w:p>
      <w:r>
        <w:t xml:space="preserve"> Mikä oli tätä edeltävän ajanjakson nimi?</w:t>
      </w:r>
    </w:p>
    <w:p>
      <w:r>
        <w:rPr>
          <w:b/>
        </w:rPr>
        <w:t xml:space="preserve">Tulos</w:t>
      </w:r>
    </w:p>
    <w:p>
      <w:r>
        <w:t xml:space="preserve"> Mitä renessanssin humanismi ei korostanut?</w:t>
      </w:r>
    </w:p>
    <w:p>
      <w:r>
        <w:rPr>
          <w:b/>
        </w:rPr>
        <w:t xml:space="preserve">Esimerkki 8.5433</w:t>
      </w:r>
    </w:p>
    <w:p>
      <w:r>
        <w:t xml:space="preserve">Läpikulku: Camille Jordanin teoksesta Traité des substitutions et des équations algébriques (1870) alkoi näiden eri lähteiden lähentyminen yhtenäiseksi ryhmäteoriaksi. Walther von Dyck (1882) esitteli ajatuksen ryhmän määrittelemisestä generaattoreiden ja relaatioiden avulla ja antoi myös ensimmäisenä aksiomaattisen määritelmän "abstraktille ryhmälle" silloisessa terminologiassa. Ryhmät saivat 1900-luvulta lähtien laajaa tunnustusta Ferdinand Georg Frobeniuksen ja William Burnsiden uraauurtavien töiden ansiosta, jotka käsittelivät äärellisten ryhmien edustusteoriaa, Richard Brauerin modulaarisen edustusteorian ja Issai Schurin töiden ansiosta. Lie-ryhmien ja yleisemmin paikallisesti kompaktien ryhmien teoriaa tutkivat Hermann Weyl, Élie Cartan ja monet muut. Sen algebrallisen vastineen, algebrallisten ryhmien teorian, muokkasi ensin Claude Chevalley (1930-luvun lopulta lähtien) ja myöhemmin Armand Borelin ja Jacques Titsin työt.</w:t>
      </w:r>
    </w:p>
    <w:p>
      <w:r>
        <w:rPr>
          <w:b/>
        </w:rPr>
        <w:t xml:space="preserve">Tulos</w:t>
      </w:r>
    </w:p>
    <w:p>
      <w:r>
        <w:t xml:space="preserve">Mitä Walter von Dyck julkaisi vuonna 1870?</w:t>
      </w:r>
    </w:p>
    <w:p>
      <w:r>
        <w:rPr>
          <w:b/>
        </w:rPr>
        <w:t xml:space="preserve">Tulos</w:t>
      </w:r>
    </w:p>
    <w:p>
      <w:r>
        <w:t xml:space="preserve">Kuka kirjoitti Lie-ryhmien teorian?</w:t>
      </w:r>
    </w:p>
    <w:p>
      <w:r>
        <w:rPr>
          <w:b/>
        </w:rPr>
        <w:t xml:space="preserve">Tulos</w:t>
      </w:r>
    </w:p>
    <w:p>
      <w:r>
        <w:t xml:space="preserve">Mitä Jacques Tits muotoili ensin?</w:t>
      </w:r>
    </w:p>
    <w:p>
      <w:r>
        <w:rPr>
          <w:b/>
        </w:rPr>
        <w:t xml:space="preserve">Tulos</w:t>
      </w:r>
    </w:p>
    <w:p>
      <w:r>
        <w:t xml:space="preserve">Mikä oli Issai Schurin teoria?</w:t>
      </w:r>
    </w:p>
    <w:p>
      <w:r>
        <w:rPr>
          <w:b/>
        </w:rPr>
        <w:t xml:space="preserve">Tulos</w:t>
      </w:r>
    </w:p>
    <w:p>
      <w:r>
        <w:t xml:space="preserve">Kuka työskenteli valhe-ryhmien edustusteorian parissa?</w:t>
      </w:r>
    </w:p>
    <w:p>
      <w:r>
        <w:rPr>
          <w:b/>
        </w:rPr>
        <w:t xml:space="preserve">Esimerkki 8.5434</w:t>
      </w:r>
    </w:p>
    <w:p>
      <w:r>
        <w:t xml:space="preserve">Läpikulku: Westminsterin kuninkaallisen palatsin läheisyydessä sijainneesta apotista ja munkeista tuli voimakas voima normannien valloituksen jälkeisinä vuosisatoina. Apotti työskenteli usein kuninkaallisessa palveluksessa, ja aikanaan hän otti paikkansa ylähuoneessa. Vapautettuina hengellisen johtajuuden taakasta, joka siirtyi uudistetulle kluuniläisliikkeelle 10. vuosisadan puolivälin jälkeen, ja työllistettyinä suurten maaomistusten hallinnoinnilla, joista osa sijaitsi kaukana Westminsteristä, "benediktiinit saavuttivat huomattavan samastumisen asteen aikansa maalliseen elämään ja erityisesti yläluokan elämään", Barbara Harvey toteaa, että hänen kuvauksensa jokapäiväisestä elämästä antaa laajemman kuvan englantilaisen herrasväen huolista korkea- ja myöhäiskeskiajalla.[Viittaus tarpeellinen].</w:t>
      </w:r>
    </w:p>
    <w:p>
      <w:r>
        <w:rPr>
          <w:b/>
        </w:rPr>
        <w:t xml:space="preserve">Tulos</w:t>
      </w:r>
    </w:p>
    <w:p>
      <w:r>
        <w:t xml:space="preserve">Kenestä tuli heikko voima normannien valloituksen jälkeen?</w:t>
      </w:r>
    </w:p>
    <w:p>
      <w:r>
        <w:rPr>
          <w:b/>
        </w:rPr>
        <w:t xml:space="preserve">Tulos</w:t>
      </w:r>
    </w:p>
    <w:p>
      <w:r>
        <w:t xml:space="preserve">Mikä oli Westminsterin palatsi 1100-luvun loppupuolelta lähtien?</w:t>
      </w:r>
    </w:p>
    <w:p>
      <w:r>
        <w:rPr>
          <w:b/>
        </w:rPr>
        <w:t xml:space="preserve">Tulos</w:t>
      </w:r>
    </w:p>
    <w:p>
      <w:r>
        <w:t xml:space="preserve">Kuka oli työttömänä kuninkaallisessa palveluksessa?</w:t>
      </w:r>
    </w:p>
    <w:p>
      <w:r>
        <w:rPr>
          <w:b/>
        </w:rPr>
        <w:t xml:space="preserve">Tulos</w:t>
      </w:r>
    </w:p>
    <w:p>
      <w:r>
        <w:t xml:space="preserve">Millaiseen elämään benediktiinit saivat samaistua väärin?</w:t>
      </w:r>
    </w:p>
    <w:p>
      <w:r>
        <w:rPr>
          <w:b/>
        </w:rPr>
        <w:t xml:space="preserve">Tulos</w:t>
      </w:r>
    </w:p>
    <w:p>
      <w:r>
        <w:t xml:space="preserve">Mille liikkeelle hengellisen johtajuuden tehtävää ei annettu?</w:t>
      </w:r>
    </w:p>
    <w:p>
      <w:r>
        <w:rPr>
          <w:b/>
        </w:rPr>
        <w:t xml:space="preserve">Esimerkki 8.5435</w:t>
      </w:r>
    </w:p>
    <w:p>
      <w:r>
        <w:t xml:space="preserve">Läpikulku: Aspiraatio vaihtelee artikulaatiopaikan mukaan. Espanjalaisten äänettömien pysähdysten /p t k/ ääntymisajat (VOT) ovat noin 5, 10 ja 30 millisekuntia, kun taas englanninkielisten aspiroitujen pysähdysten /p t k/ ääntymisajat ovat noin 60, 70 ja 80 ms. Koreankielisen /p t k/ -äänteen alkamisajaksi on mitattu 20, 25 ja 50 ms ja /pʰ tʰ kʰ/ -äänteen alkamisajaksi 90, 95 ja 125 ms.</w:t>
      </w:r>
    </w:p>
    <w:p>
      <w:r>
        <w:rPr>
          <w:b/>
        </w:rPr>
        <w:t xml:space="preserve">Tulos</w:t>
      </w:r>
    </w:p>
    <w:p>
      <w:r>
        <w:t xml:space="preserve">Äänen alkamisajat armenian kielessä ovat 20, 25 ja mitä?</w:t>
      </w:r>
    </w:p>
    <w:p>
      <w:r>
        <w:rPr>
          <w:b/>
        </w:rPr>
        <w:t xml:space="preserve">Tulos</w:t>
      </w:r>
    </w:p>
    <w:p>
      <w:r>
        <w:t xml:space="preserve">Hengettömyys vaihtelee minkä kanssa?</w:t>
      </w:r>
    </w:p>
    <w:p>
      <w:r>
        <w:rPr>
          <w:b/>
        </w:rPr>
        <w:t xml:space="preserve">Tulos</w:t>
      </w:r>
    </w:p>
    <w:p>
      <w:r>
        <w:t xml:space="preserve">Mikä kieli mittaa 60, 70 ja 50 ms?</w:t>
      </w:r>
    </w:p>
    <w:p>
      <w:r>
        <w:rPr>
          <w:b/>
        </w:rPr>
        <w:t xml:space="preserve">Tulos</w:t>
      </w:r>
    </w:p>
    <w:p>
      <w:r>
        <w:t xml:space="preserve">Mitä espanjalainen ääni sulkeutuu?</w:t>
      </w:r>
    </w:p>
    <w:p>
      <w:r>
        <w:rPr>
          <w:b/>
        </w:rPr>
        <w:t xml:space="preserve">Tulos</w:t>
      </w:r>
    </w:p>
    <w:p>
      <w:r>
        <w:t xml:space="preserve">Espanjan äännettyjä pysähdyksiä ovat?</w:t>
      </w:r>
    </w:p>
    <w:p>
      <w:r>
        <w:rPr>
          <w:b/>
        </w:rPr>
        <w:t xml:space="preserve">Esimerkki 8.5436</w:t>
      </w:r>
    </w:p>
    <w:p>
      <w:r>
        <w:t xml:space="preserve">Läpikulku: Neapoliittinen eli pyöreäpohjainen mandoliini, veistetty mandoliini ja litteäpohjainen mandoliini. Pyöreäselkäisessä mandoliinissa on syvä pohja, joka on rakennettu yhteen liimatuista puuliuskoista. Veistetyn yläosan mandoliinissa on paljon matalampi, kaareva selkä ja kaareva yläosa, jotka molemmat on veistetty puusta. Litteäselkäisessä mandoliinissa runko on valmistettu ohuista puulevyistä, jotka on sisäpuolelta vahvistettu kitaran tapaan. Kullakin soittimella on oma äänenlaatunsa, ja se liittyy tiettyihin musiikinlajeihin. Napolilaiset mandoliinit ovat keskeisessä asemassa eurooppalaisessa klassisessa ja perinteisessä musiikissa. Veistetyt soittimet ovat yleisiä amerikkalaisessa kansanmusiikissa ja bluegrass-musiikissa. Lattaselkäisiä soittimia käytetään yleisesti irlantilaisessa, brittiläisessä ja brasilialaisessa kansanmusiikissa. Joissakin nykyaikaisissa brasilialaisissa soittimissa on ylimääräinen viides sävel, joka on viritetty tavallista neljättä sävelaskelta alemmaksi.</w:t>
      </w:r>
    </w:p>
    <w:p>
      <w:r>
        <w:rPr>
          <w:b/>
        </w:rPr>
        <w:t xml:space="preserve">Tulos</w:t>
      </w:r>
    </w:p>
    <w:p>
      <w:r>
        <w:t xml:space="preserve">Minkä tyyppisessä mandoliinissa on syvä pohja ja kaareva yläosa?</w:t>
      </w:r>
    </w:p>
    <w:p>
      <w:r>
        <w:rPr>
          <w:b/>
        </w:rPr>
        <w:t xml:space="preserve">Tulos</w:t>
      </w:r>
    </w:p>
    <w:p>
      <w:r>
        <w:t xml:space="preserve">Minkä tyyppisessä mandoliinissa on kaareva selkä ja se on vahvistettu sivusta?</w:t>
      </w:r>
    </w:p>
    <w:p>
      <w:r>
        <w:rPr>
          <w:b/>
        </w:rPr>
        <w:t xml:space="preserve">Tulos</w:t>
      </w:r>
    </w:p>
    <w:p>
      <w:r>
        <w:t xml:space="preserve">Millaisessa amerikkalaisessa musiikissa neapoliittiset mandoliinit ovat esillä?</w:t>
      </w:r>
    </w:p>
    <w:p>
      <w:r>
        <w:rPr>
          <w:b/>
        </w:rPr>
        <w:t xml:space="preserve">Tulos</w:t>
      </w:r>
    </w:p>
    <w:p>
      <w:r>
        <w:t xml:space="preserve">Minkä tyyppisessä eurooppalaisessa musiikissa Carved-top-soittimet ovat esillä?</w:t>
      </w:r>
    </w:p>
    <w:p>
      <w:r>
        <w:rPr>
          <w:b/>
        </w:rPr>
        <w:t xml:space="preserve">Tulos</w:t>
      </w:r>
    </w:p>
    <w:p>
      <w:r>
        <w:t xml:space="preserve"> Mitkä ovat mandoliinien neljä harvinaista tyyliä?</w:t>
      </w:r>
    </w:p>
    <w:p>
      <w:r>
        <w:rPr>
          <w:b/>
        </w:rPr>
        <w:t xml:space="preserve">Tulos</w:t>
      </w:r>
    </w:p>
    <w:p>
      <w:r>
        <w:t xml:space="preserve"> Mistä pyöreärunkoinen mandoliini on valmistettu?</w:t>
      </w:r>
    </w:p>
    <w:p>
      <w:r>
        <w:rPr>
          <w:b/>
        </w:rPr>
        <w:t xml:space="preserve">Tulos</w:t>
      </w:r>
    </w:p>
    <w:p>
      <w:r>
        <w:t xml:space="preserve">Minkä tyylisessä mandoliinissa on syvempi, kaareva selkä ja kaareva yläosa?</w:t>
      </w:r>
    </w:p>
    <w:p>
      <w:r>
        <w:rPr>
          <w:b/>
        </w:rPr>
        <w:t xml:space="preserve">Tulos</w:t>
      </w:r>
    </w:p>
    <w:p>
      <w:r>
        <w:t xml:space="preserve"> Minkälaisessa musiikissa neapoliittiset mandoliinit eivät esiinny?</w:t>
      </w:r>
    </w:p>
    <w:p>
      <w:r>
        <w:rPr>
          <w:b/>
        </w:rPr>
        <w:t xml:space="preserve">Tulos</w:t>
      </w:r>
    </w:p>
    <w:p>
      <w:r>
        <w:t xml:space="preserve">Mikä mandoliini on harvinainen amerikkalaisessa kansanmusiikissa ja blue grass -musiikissa?</w:t>
      </w:r>
    </w:p>
    <w:p>
      <w:r>
        <w:rPr>
          <w:b/>
        </w:rPr>
        <w:t xml:space="preserve">Esimerkki 8.5437</w:t>
      </w:r>
    </w:p>
    <w:p>
      <w:r>
        <w:t xml:space="preserve">Läpikulku: Tämä on luonnossa esiintyvä nikkelin ja raudan seos. Se on pääkomponentti rautameteoriiteissa, joita satunnaisesti putoaa maapallolle ulkoavaruudesta. Koska metallurgisia prosesseja ei käytetty raudan erottamiseen nikkelistä, seosta käytettiin sellaisenaan. Meteoriraudasta voitiin takoa punaisesta kuumuudesta esineitä, kuten työkaluja, aseita ja nauloja. Monissa kulttuureissa sitä muotoiltiin kylmävasaralla veitsiksi ja nuolenkärjiksi. Niitä käytettiin usein anvileina. Meteorinen rauta oli hyvin harvinaista ja arvokasta, ja muinaisille ihmisille sen työstäminen oli vaikeaa.</w:t>
      </w:r>
    </w:p>
    <w:p>
      <w:r>
        <w:rPr>
          <w:b/>
        </w:rPr>
        <w:t xml:space="preserve">Tulos</w:t>
      </w:r>
    </w:p>
    <w:p>
      <w:r>
        <w:t xml:space="preserve">Mikä oli ensimmäinen ihmisen käyttämä metalliseos?</w:t>
      </w:r>
    </w:p>
    <w:p>
      <w:r>
        <w:rPr>
          <w:b/>
        </w:rPr>
        <w:t xml:space="preserve">Tulos</w:t>
      </w:r>
    </w:p>
    <w:p>
      <w:r>
        <w:t xml:space="preserve">Mitä käytettiin raudan ja nikkelin erottamiseen meteoriittisesta raudasta? Ja</w:t>
      </w:r>
    </w:p>
    <w:p>
      <w:r>
        <w:rPr>
          <w:b/>
        </w:rPr>
        <w:t xml:space="preserve">Tulos</w:t>
      </w:r>
    </w:p>
    <w:p>
      <w:r>
        <w:t xml:space="preserve">Mikä muodostui meteoriittisesta raudasta kuumalla vasaralla?</w:t>
      </w:r>
    </w:p>
    <w:p>
      <w:r>
        <w:rPr>
          <w:b/>
        </w:rPr>
        <w:t xml:space="preserve">Tulos</w:t>
      </w:r>
    </w:p>
    <w:p>
      <w:r>
        <w:t xml:space="preserve">Minkälaista rautaa oli helposti ihmisten saatavilla?</w:t>
      </w:r>
    </w:p>
    <w:p>
      <w:r>
        <w:rPr>
          <w:b/>
        </w:rPr>
        <w:t xml:space="preserve">Esimerkki 8.5438</w:t>
      </w:r>
    </w:p>
    <w:p>
      <w:r>
        <w:t xml:space="preserve">Läpikulku: Samaan aikaan osa elsaasilaisista oli jakobiinien vastapuolella ja suhtautui myötämielisesti Itävallan ja Preussin hyökkääviin joukkoihin, jotka pyrkivät murskaamaan orastavan vallankumouksellisen tasavallan. Monet Sundgaun asukkaat tekivät "pyhiinvaellusmatkoja" esimerkiksi Sveitsin Mariasteinin luostariin, joka sijaitsi Baselin lähellä, kasteita ja häitä varten. Kun Ranskan Reinin vallankumousarmeija voitti, kymmenet tuhannet pakenivat itään sen edestä. Kun he myöhemmin saivat luvan palata (joissakin tapauksissa vasta vuonna 1799), he joutuivat usein toteamaan, että heidän maansa ja kotinsa oli takavarikoitu. Nämä olosuhteet johtivat siihen, että sadat perheet muuttivat Venäjän keisarikunnan vapautuneille maille vuosina 1803-4 ja uudelleen vuonna 1808. Goethen henkilökohtaisesti todistamaan tapahtumaan perustuva koskettava kertomus tästä tapahtumasta on hänen pitkässä runossaan Hermann ja Dorothea.</w:t>
      </w:r>
    </w:p>
    <w:p>
      <w:r>
        <w:rPr>
          <w:b/>
        </w:rPr>
        <w:t xml:space="preserve">Tulos</w:t>
      </w:r>
    </w:p>
    <w:p>
      <w:r>
        <w:t xml:space="preserve">Kuka suhtautui myötämielisesti jakobiineihin?</w:t>
      </w:r>
    </w:p>
    <w:p>
      <w:r>
        <w:rPr>
          <w:b/>
        </w:rPr>
        <w:t xml:space="preserve">Tulos</w:t>
      </w:r>
    </w:p>
    <w:p>
      <w:r>
        <w:t xml:space="preserve">Minne Itävallan ja Preussin armeijat tekivät pyhiinvaellusmatkoja?</w:t>
      </w:r>
    </w:p>
    <w:p>
      <w:r>
        <w:rPr>
          <w:b/>
        </w:rPr>
        <w:t xml:space="preserve">Tulos</w:t>
      </w:r>
    </w:p>
    <w:p>
      <w:r>
        <w:t xml:space="preserve">Milloin Ranskan vallankumousarmeija voitti?</w:t>
      </w:r>
    </w:p>
    <w:p>
      <w:r>
        <w:rPr>
          <w:b/>
        </w:rPr>
        <w:t xml:space="preserve">Tulos</w:t>
      </w:r>
    </w:p>
    <w:p>
      <w:r>
        <w:t xml:space="preserve">Milloin Hermann ja Dorothea julkaistiin?</w:t>
      </w:r>
    </w:p>
    <w:p>
      <w:r>
        <w:rPr>
          <w:b/>
        </w:rPr>
        <w:t xml:space="preserve">Tulos</w:t>
      </w:r>
    </w:p>
    <w:p>
      <w:r>
        <w:t xml:space="preserve">Kuinka monet asukkaat tekivät pyhiinvaellusmatkoja?</w:t>
      </w:r>
    </w:p>
    <w:p>
      <w:r>
        <w:rPr>
          <w:b/>
        </w:rPr>
        <w:t xml:space="preserve">Esimerkki 8.5439</w:t>
      </w:r>
    </w:p>
    <w:p>
      <w:r>
        <w:t xml:space="preserve">Läpikulku: Useat julkisen avaimen salausalgoritmit, kuten RSA ja Diffie-Hellman-avainten vaihto, perustuvat suuriin alkulukuihin (esimerkiksi 512-bittisiä alkulukuja käytetään usein RSA:ssa ja 1024-bittisiä alkulukuja tyypillisesti Diffie-Hellmanissa). RSA perustuu oletukseen, että on paljon helpompaa (eli tehokkaampaa) kertoa kaksi (suurta) lukua x ja y kuin laskea x ja y (joiden oletetaan olevan samankaltaisia), jos tiedetään vain tulo xy. Diffie-Hellmanin avaintenvaihto perustuu siihen, että modulaariselle eksponentioinnille on olemassa tehokkaita algoritmeja, kun taas käänteisoperaation, diskreetin logaritmin, ajatellaan olevan vaikea ongelma.</w:t>
      </w:r>
    </w:p>
    <w:p>
      <w:r>
        <w:rPr>
          <w:b/>
        </w:rPr>
        <w:t xml:space="preserve">Tulos</w:t>
      </w:r>
    </w:p>
    <w:p>
      <w:r>
        <w:t xml:space="preserve">Mikä on eräs yksityisen avaimen salausalgoritmin tyyppi?</w:t>
      </w:r>
    </w:p>
    <w:p>
      <w:r>
        <w:rPr>
          <w:b/>
        </w:rPr>
        <w:t xml:space="preserve">Tulos</w:t>
      </w:r>
    </w:p>
    <w:p>
      <w:r>
        <w:t xml:space="preserve">Mikä on toisenlainen yksityisen avaimen salausalgoritmi?</w:t>
      </w:r>
    </w:p>
    <w:p>
      <w:r>
        <w:rPr>
          <w:b/>
        </w:rPr>
        <w:t xml:space="preserve">Tulos</w:t>
      </w:r>
    </w:p>
    <w:p>
      <w:r>
        <w:t xml:space="preserve">Kuinka monta bittiä on usein RSA:n yksityisen avaimen salausalgoritmissa käytetyissä alkuluvuissa?</w:t>
      </w:r>
    </w:p>
    <w:p>
      <w:r>
        <w:rPr>
          <w:b/>
        </w:rPr>
        <w:t xml:space="preserve">Tulos</w:t>
      </w:r>
    </w:p>
    <w:p>
      <w:r>
        <w:t xml:space="preserve">Minkälaisesta eksponenttiarvosta riippuu prime logaritmi -avaintenvaihto?</w:t>
      </w:r>
    </w:p>
    <w:p>
      <w:r>
        <w:rPr>
          <w:b/>
        </w:rPr>
        <w:t xml:space="preserve">Tulos</w:t>
      </w:r>
    </w:p>
    <w:p>
      <w:r>
        <w:t xml:space="preserve">Kuinka monta bittiä käytetään tyypillisesti Diffie-Hellman-avaintenvaihdon logaritmissa?</w:t>
      </w:r>
    </w:p>
    <w:p>
      <w:r>
        <w:rPr>
          <w:b/>
        </w:rPr>
        <w:t xml:space="preserve">Esimerkki 8.5440</w:t>
      </w:r>
    </w:p>
    <w:p>
      <w:r>
        <w:t xml:space="preserve">Läpikulku: Maantieteilijöiden mukaan siirtomaavaltaisten imperiumien aikana maailma voitiin jakaa ilmastovyöhykkeisiin. Nämä oppineet uskoivat, että Pohjois-Euroopan ja Keski-Atlantin lauhkea ilmasto tuottivat ahkeran, moraalisen ja kunniallisen ihmisen. Vaihtoehtoisesti trooppinen ilmasto tuotti laiskoja asenteita, seksuaalista siveettömyyttä, eksoottista kulttuuria ja moraalista rappeutumista. Näiden ilmastojen asukkaiden uskottiin tarvitsevan Euroopan imperiumin ohjausta ja väliintuloa kehittyneemmän yhteiskuntarakenteen hallitsemiseksi; heidän katsottiin olevan kyvyttömiä tällaiseen suoritukseen. Vastaavasti orientalismi on näkemys kansasta, joka perustuu sen maantieteelliseen sijaintiin. </w:t>
      </w:r>
    </w:p>
    <w:p>
      <w:r>
        <w:rPr>
          <w:b/>
        </w:rPr>
        <w:t xml:space="preserve">Tulos</w:t>
      </w:r>
    </w:p>
    <w:p>
      <w:r>
        <w:t xml:space="preserve"> Kuka olisi uskonut, ettei maailmaa voisi jakaa ilmastovyöhykkeisiin?</w:t>
      </w:r>
    </w:p>
    <w:p>
      <w:r>
        <w:rPr>
          <w:b/>
        </w:rPr>
        <w:t xml:space="preserve">Tulos</w:t>
      </w:r>
    </w:p>
    <w:p>
      <w:r>
        <w:t xml:space="preserve"> Millä alueilla on muu kuin lauhkea ilmasto?</w:t>
      </w:r>
    </w:p>
    <w:p>
      <w:r>
        <w:rPr>
          <w:b/>
        </w:rPr>
        <w:t xml:space="preserve">Tulos</w:t>
      </w:r>
    </w:p>
    <w:p>
      <w:r>
        <w:t xml:space="preserve"> Mitä eurooppalaiset eivät uskoneet trooppisten alueiden kansojen tarvitsevan?</w:t>
      </w:r>
    </w:p>
    <w:p>
      <w:r>
        <w:rPr>
          <w:b/>
        </w:rPr>
        <w:t xml:space="preserve">Tulos</w:t>
      </w:r>
    </w:p>
    <w:p>
      <w:r>
        <w:t xml:space="preserve">Mikä oli samanlainen näkemys Aasian mantereesta, jota ei kutsuttu?</w:t>
      </w:r>
    </w:p>
    <w:p>
      <w:r>
        <w:rPr>
          <w:b/>
        </w:rPr>
        <w:t xml:space="preserve">Tulos</w:t>
      </w:r>
    </w:p>
    <w:p>
      <w:r>
        <w:t xml:space="preserve"> Kenelle maantieteelliset tutkijat eivät työskennelleet?</w:t>
      </w:r>
    </w:p>
    <w:p>
      <w:r>
        <w:rPr>
          <w:b/>
        </w:rPr>
        <w:t xml:space="preserve">Esimerkki 8.5441</w:t>
      </w:r>
    </w:p>
    <w:p>
      <w:r>
        <w:t xml:space="preserve">Läpikulku: Joskus tietokanta halutaan palauttaa aiempaan tilaan (monista syistä, esimerkiksi silloin, kun tietokanta on vioittunut ohjelmistovirheen vuoksi tai jos siihen on päivitetty virheellisiä tietoja). Tätä varten tehdään silloin tällöin tai jatkuvasti varmuuskopio, jossa jokainen haluttu tietokannan tila (eli sen tietojen arvot ja niiden sijoittaminen tietokannan tietorakenteisiin) säilytetään erillisissä varmuuskopiotiedostoissa (tähän on olemassa monia tekniikoita, joilla tämä voidaan tehdä tehokkaasti). Kun tätä tilaa tarvitaan, eli kun tietokannan ylläpitäjä päättää palauttaa tietokannan tähän tilaan (esim. määrittämällä tämän tilan halutulla ajankohdalla, jolloin tietokanta oli tässä tilassa), näitä tiedostoja käytetään kyseisen tilan palauttamiseen.</w:t>
      </w:r>
    </w:p>
    <w:p>
      <w:r>
        <w:rPr>
          <w:b/>
        </w:rPr>
        <w:t xml:space="preserve">Tulos</w:t>
      </w:r>
    </w:p>
    <w:p>
      <w:r>
        <w:t xml:space="preserve">Mikä ei ole syy ottaa tietokanta ajassa taaksepäin?</w:t>
      </w:r>
    </w:p>
    <w:p>
      <w:r>
        <w:rPr>
          <w:b/>
        </w:rPr>
        <w:t xml:space="preserve">Tulos</w:t>
      </w:r>
    </w:p>
    <w:p>
      <w:r>
        <w:t xml:space="preserve">Minkä tyyppisessä tiedostossa ei ole mukana yhtään omistautunutta?</w:t>
      </w:r>
    </w:p>
    <w:p>
      <w:r>
        <w:rPr>
          <w:b/>
        </w:rPr>
        <w:t xml:space="preserve">Tulos</w:t>
      </w:r>
    </w:p>
    <w:p>
      <w:r>
        <w:t xml:space="preserve">Kuka voi palauttaa poistetun tietokannan?</w:t>
      </w:r>
    </w:p>
    <w:p>
      <w:r>
        <w:rPr>
          <w:b/>
        </w:rPr>
        <w:t xml:space="preserve">Tulos</w:t>
      </w:r>
    </w:p>
    <w:p>
      <w:r>
        <w:t xml:space="preserve">Mitä ei voi palauttaa aiempaan päivämäärään?</w:t>
      </w:r>
    </w:p>
    <w:p>
      <w:r>
        <w:rPr>
          <w:b/>
        </w:rPr>
        <w:t xml:space="preserve">Tulos</w:t>
      </w:r>
    </w:p>
    <w:p>
      <w:r>
        <w:t xml:space="preserve">Mikä toimenpide voidaan tehdä vain kerran vuodessa?</w:t>
      </w:r>
    </w:p>
    <w:p>
      <w:r>
        <w:rPr>
          <w:b/>
        </w:rPr>
        <w:t xml:space="preserve">Esimerkki 8.5442</w:t>
      </w:r>
    </w:p>
    <w:p>
      <w:r>
        <w:t xml:space="preserve">Läpikulku: Historiantutkijat ja poliittiset teoreetikot ovat pitkään keskustelleet kapitalismin, aristokratian ja imperialismin välisestä suhteesta. Suurelta osin keskustelua ovat aloittaneet sellaiset teoreetikot kuin J. A. Hobson (1858-1940), Joseph Schumpeter (1883-1950), Thorstein Veblen (1857-1929) ja Norman Angell (1872-1967). Vaikka nämä ei-marxilaiset kirjailijat olivat tuotteliaimmillaan ennen ensimmäistä maailmansotaa, he pysyivät aktiivisina myös sotien välisenä aikana. Heidän yhteinen työnsä vaikutti imperialismin ja sen vaikutusten tutkimiseen Euroopassa sekä Yhdysvaltojen sotilaallis-poliittisen kompleksin nousua koskeviin pohdintoihin 1950-luvulta lähtien. Hobson väitti, että kotimaisilla sosiaalisilla uudistuksilla voitaisiin parantaa imperialismin kansainvälinen sairaus poistamalla sen taloudellinen perusta. Hobson teoretisoi, että valtion puuttuminen verotuksen avulla voisi lisätä laajempaa kulutusta, luoda vaurautta ja edistää rauhanomaista, suvaitsevaa ja moninapaista maailmanjärjestystä.</w:t>
      </w:r>
    </w:p>
    <w:p>
      <w:r>
        <w:rPr>
          <w:b/>
        </w:rPr>
        <w:t xml:space="preserve">Tulos</w:t>
      </w:r>
    </w:p>
    <w:p>
      <w:r>
        <w:t xml:space="preserve">On jonkin verran keskustelua siitä, että kapitalismin, imperialismin ja minkä välillä ei ole korrelaatiota.</w:t>
      </w:r>
    </w:p>
    <w:p>
      <w:r>
        <w:rPr>
          <w:b/>
        </w:rPr>
        <w:t xml:space="preserve">Tulos</w:t>
      </w:r>
    </w:p>
    <w:p>
      <w:r>
        <w:t xml:space="preserve"> Milloin Joseph Schumpeter ja Norman Angell eivät olleet tuotteliaimmillaan?</w:t>
      </w:r>
    </w:p>
    <w:p>
      <w:r>
        <w:rPr>
          <w:b/>
        </w:rPr>
        <w:t xml:space="preserve">Tulos</w:t>
      </w:r>
    </w:p>
    <w:p>
      <w:r>
        <w:t xml:space="preserve"> Milloin sotilaallis-poliittista kompleksia ei pohdittu imperialismin ymmärtämisen puitteissa?</w:t>
      </w:r>
    </w:p>
    <w:p>
      <w:r>
        <w:rPr>
          <w:b/>
        </w:rPr>
        <w:t xml:space="preserve">Tulos</w:t>
      </w:r>
    </w:p>
    <w:p>
      <w:r>
        <w:t xml:space="preserve"> Hobson väitti, että imperialismi ei ollut kansainvälinen mikä?</w:t>
      </w:r>
    </w:p>
    <w:p>
      <w:r>
        <w:rPr>
          <w:b/>
        </w:rPr>
        <w:t xml:space="preserve">Tulos</w:t>
      </w:r>
    </w:p>
    <w:p>
      <w:r>
        <w:t xml:space="preserve"> Miten Hobson perusteli sitä, ettei maailmaa pitäisi vapauttaa imperialismista?</w:t>
      </w:r>
    </w:p>
    <w:p>
      <w:r>
        <w:rPr>
          <w:b/>
        </w:rPr>
        <w:t xml:space="preserve">Esimerkki 8.5443</w:t>
      </w:r>
    </w:p>
    <w:p>
      <w:r>
        <w:t xml:space="preserve">Läpikulku: Al-Qaidan juuret voidaan jäljittää Neuvostoliiton Afganistanin sotaan (joulukuu 1979 - helmikuu 1989). Yhdysvallat, Yhdistynyt kuningaskunta, Saudi-Arabia, Pakistan ja Kiinan kansantasavalta tukivat islamilaisia afganistanilaisia mujahadeen-sissejä Neuvostoliiton ja Afganistanin demokraattisen tasavallan sotilasjoukkoja vastaan. Pieni määrä "afgaani-arabien" vapaaehtoisia liittyi taisteluun neuvostoliittolaisia vastaan, mukaan lukien Osama bin Laden, mutta ei ole todisteita siitä, että he olisivat saaneet ulkopuolista apua. Toukokuussa 1996 bin Ladenin sponsoroima (ja myöhemmin al-Qaidaksi uudelleen muodostettu) World Islamic Front for Jihad Against Jews and Crusaders (WIFJAJC) -ryhmä alkoi muodostaa laajaa toimintatukikohtaa Afganistanissa, jossa Talebanin ääri-islamistinen hallinto oli kaapannut vallan aiemmin vuonna 1996. Helmikuussa 1998 Osama bin Laden allekirjoitti al-Qaidan johtajana fatwān, jossa hän julisti sodan länsimaita ja Israelia vastaan, ja myöhemmin saman vuoden toukokuussa al-Qaida julkaisi videon, jossa se julisti sodan Yhdysvaltoja ja länttä vastaan.</w:t>
      </w:r>
    </w:p>
    <w:p>
      <w:r>
        <w:rPr>
          <w:b/>
        </w:rPr>
        <w:t xml:space="preserve">Tulos</w:t>
      </w:r>
    </w:p>
    <w:p>
      <w:r>
        <w:t xml:space="preserve">Mitä tapahtui helmikuusta 1979 joulukuuhun 1989?</w:t>
      </w:r>
    </w:p>
    <w:p>
      <w:r>
        <w:rPr>
          <w:b/>
        </w:rPr>
        <w:t xml:space="preserve">Tulos</w:t>
      </w:r>
    </w:p>
    <w:p>
      <w:r>
        <w:t xml:space="preserve">Mikä ryhmä alkoi muodostua helmikuussa 1996?</w:t>
      </w:r>
    </w:p>
    <w:p>
      <w:r>
        <w:rPr>
          <w:b/>
        </w:rPr>
        <w:t xml:space="preserve">Tulos</w:t>
      </w:r>
    </w:p>
    <w:p>
      <w:r>
        <w:t xml:space="preserve">Mitä Osama bin Laden allekirjoitti toukokuussa 1998?</w:t>
      </w:r>
    </w:p>
    <w:p>
      <w:r>
        <w:rPr>
          <w:b/>
        </w:rPr>
        <w:t xml:space="preserve">Tulos</w:t>
      </w:r>
    </w:p>
    <w:p>
      <w:r>
        <w:t xml:space="preserve">Ketä vastaan Osama bin Laden julisti sodan helmikuussa 1998 julkaistulla videolla?</w:t>
      </w:r>
    </w:p>
    <w:p>
      <w:r>
        <w:rPr>
          <w:b/>
        </w:rPr>
        <w:t xml:space="preserve">Tulos</w:t>
      </w:r>
    </w:p>
    <w:p>
      <w:r>
        <w:t xml:space="preserve">Millä nimellä WIJFAJC tunnetaan?</w:t>
      </w:r>
    </w:p>
    <w:p>
      <w:r>
        <w:rPr>
          <w:b/>
        </w:rPr>
        <w:t xml:space="preserve">Tulos</w:t>
      </w:r>
    </w:p>
    <w:p>
      <w:r>
        <w:t xml:space="preserve">Minkä sodan al-Qaida aloitti vuonna 1979?</w:t>
      </w:r>
    </w:p>
    <w:p>
      <w:r>
        <w:rPr>
          <w:b/>
        </w:rPr>
        <w:t xml:space="preserve">Tulos</w:t>
      </w:r>
    </w:p>
    <w:p>
      <w:r>
        <w:t xml:space="preserve">Kuka sponsoroi bin Ladenia vuonna 1996?</w:t>
      </w:r>
    </w:p>
    <w:p>
      <w:r>
        <w:rPr>
          <w:b/>
        </w:rPr>
        <w:t xml:space="preserve">Tulos</w:t>
      </w:r>
    </w:p>
    <w:p>
      <w:r>
        <w:t xml:space="preserve">Mikä oli WIFJAJC:n alkuperäinen nimi?</w:t>
      </w:r>
    </w:p>
    <w:p>
      <w:r>
        <w:rPr>
          <w:b/>
        </w:rPr>
        <w:t xml:space="preserve">Tulos</w:t>
      </w:r>
    </w:p>
    <w:p>
      <w:r>
        <w:t xml:space="preserve">Mikä asiakirja julisti sodan Neuvostoliitolle?</w:t>
      </w:r>
    </w:p>
    <w:p>
      <w:r>
        <w:rPr>
          <w:b/>
        </w:rPr>
        <w:t xml:space="preserve">Tulos</w:t>
      </w:r>
    </w:p>
    <w:p>
      <w:r>
        <w:t xml:space="preserve">Kuka ilmoittautui vapaaehtoiseksi taistelemaan islamististen afganistanilaisten mujahadeen-sissien kanssa?</w:t>
      </w:r>
    </w:p>
    <w:p>
      <w:r>
        <w:rPr>
          <w:b/>
        </w:rPr>
        <w:t xml:space="preserve">Esimerkki 8.5444</w:t>
      </w:r>
    </w:p>
    <w:p>
      <w:r>
        <w:t xml:space="preserve">Läpikulku: Vuonna 2008 Kanadan hallitus pyrki Kanada ensin -puolustusstrategian avulla nykyaikaistamaan Kanadan asevoimia hankkimalla uutta kalustoa, parantamalla koulutusta ja valmiutta sekä perustamalla Kanadan erikoisoperaatiorykmentin. Lisää varoja osoitettiin myös rekrytointiin, joka oli vähentynyt 1980- ja 1990-luvuilla, mikä johtui mahdollisesti siitä, että Kanadan väestö oli alkanut pitää CAF:ia pikemminkin rauhanturvaajina kuin sotilaina, kuten vuonna 2008 puolustusministeriön toimeksiannosta tehdystä tutkimuksesta käy ilmi. Kyselyssä todettiin, että lähes kaksi kolmasosaa kanadalaisista oli samaa mieltä maan osallistumisesta Afganistanin maihinnousuun ja siitä, että armeijan pitäisi olla vahvempi, mutta myös siitä, että joukkojen käyttötarkoituksen pitäisi olla erilainen, esimerkiksi keskittyä enemmän luonnonkatastrofeihin vastaamiseen. Sittemmin CDS Walter Natynczyk totesi myöhemmin samana vuonna, että vaikka rekrytointi on onnistunut paremmin, sotilasjoukkojen ongelmana oli nykyisten jäsenten menetys, joka kasvoi vuosina 2006-2008 6 prosentista 9,2 prosenttiin vuodessa.</w:t>
      </w:r>
    </w:p>
    <w:p>
      <w:r>
        <w:rPr>
          <w:b/>
        </w:rPr>
        <w:t xml:space="preserve">Tulos</w:t>
      </w:r>
    </w:p>
    <w:p>
      <w:r>
        <w:t xml:space="preserve">Miksi kutsuttiin pyrkimystä alentaa Kanadan asevoimien tasoa?</w:t>
      </w:r>
    </w:p>
    <w:p>
      <w:r>
        <w:rPr>
          <w:b/>
        </w:rPr>
        <w:t xml:space="preserve">Tulos</w:t>
      </w:r>
    </w:p>
    <w:p>
      <w:r>
        <w:t xml:space="preserve"> Miten Kanadan asevoimia päivitettiin vuonna 2018?</w:t>
      </w:r>
    </w:p>
    <w:p>
      <w:r>
        <w:rPr>
          <w:b/>
        </w:rPr>
        <w:t xml:space="preserve">Tulos</w:t>
      </w:r>
    </w:p>
    <w:p>
      <w:r>
        <w:t xml:space="preserve"> Mihin suurimpaan ongelmaan CAF ei tällä hetkellä yritä puuttua?</w:t>
      </w:r>
    </w:p>
    <w:p>
      <w:r>
        <w:rPr>
          <w:b/>
        </w:rPr>
        <w:t xml:space="preserve">Esimerkki 8.5445</w:t>
      </w:r>
    </w:p>
    <w:p>
      <w:r>
        <w:t xml:space="preserve">Läpikulku: Paperin maailmanlaajuinen kulutus on kasvanut 400 prosenttia viimeisten 40 vuoden aikana, mikä on johtanut metsäkadon lisääntymiseen, ja 35 prosenttia kaadetuista puista käytetään paperin valmistukseen. Useimmat paperiyhtiöt istuttavat myös puita auttaakseen metsien uusiutumista. Vanhojen metsien hakkuut tuottavat alle 10 prosenttia puumassasta, mutta ne ovat yksi kiistanalaisimmista kysymyksistä.</w:t>
      </w:r>
    </w:p>
    <w:p>
      <w:r>
        <w:rPr>
          <w:b/>
        </w:rPr>
        <w:t xml:space="preserve">Tulos</w:t>
      </w:r>
    </w:p>
    <w:p>
      <w:r>
        <w:t xml:space="preserve">Mikä on noussut 35 prosenttia viimeisten 400 vuoden aikana?</w:t>
      </w:r>
    </w:p>
    <w:p>
      <w:r>
        <w:rPr>
          <w:b/>
        </w:rPr>
        <w:t xml:space="preserve">Tulos</w:t>
      </w:r>
    </w:p>
    <w:p>
      <w:r>
        <w:t xml:space="preserve">Kuinka paljon paperin maailmanlaajuinen kulutus on vähentynyt viimeisten 40 vuoden aikana?</w:t>
      </w:r>
    </w:p>
    <w:p>
      <w:r>
        <w:rPr>
          <w:b/>
        </w:rPr>
        <w:t xml:space="preserve">Tulos</w:t>
      </w:r>
    </w:p>
    <w:p>
      <w:r>
        <w:t xml:space="preserve">Mitä useimmat metsäkasvit auttavat yrityksiä kasvamaan uudelleen?</w:t>
      </w:r>
    </w:p>
    <w:p>
      <w:r>
        <w:rPr>
          <w:b/>
        </w:rPr>
        <w:t xml:space="preserve">Tulos</w:t>
      </w:r>
    </w:p>
    <w:p>
      <w:r>
        <w:t xml:space="preserve">Minkä osuus puumassasta on yli 10 prosenttia?</w:t>
      </w:r>
    </w:p>
    <w:p>
      <w:r>
        <w:rPr>
          <w:b/>
        </w:rPr>
        <w:t xml:space="preserve">Tulos</w:t>
      </w:r>
    </w:p>
    <w:p>
      <w:r>
        <w:t xml:space="preserve">Kuinka suurta osaa korjatuista puista ei käytetä paperin valmistukseen?</w:t>
      </w:r>
    </w:p>
    <w:p>
      <w:r>
        <w:rPr>
          <w:b/>
        </w:rPr>
        <w:t xml:space="preserve">Tulos</w:t>
      </w:r>
    </w:p>
    <w:p>
      <w:r>
        <w:t xml:space="preserve">Kuinka paljon paperin kulutus on kasvanut maailmanlaajuisesti viimeisten 10 vuoden aikana?</w:t>
      </w:r>
    </w:p>
    <w:p>
      <w:r>
        <w:rPr>
          <w:b/>
        </w:rPr>
        <w:t xml:space="preserve">Tulos</w:t>
      </w:r>
    </w:p>
    <w:p>
      <w:r>
        <w:t xml:space="preserve">Kuinka monta prosenttia korjatuista pensaista käytetään paperin valmistukseen?</w:t>
      </w:r>
    </w:p>
    <w:p>
      <w:r>
        <w:rPr>
          <w:b/>
        </w:rPr>
        <w:t xml:space="preserve">Tulos</w:t>
      </w:r>
    </w:p>
    <w:p>
      <w:r>
        <w:t xml:space="preserve"> Mitä monet paperiyhtiöt tekevät varmistaakseen valtamerten terveyden?</w:t>
      </w:r>
    </w:p>
    <w:p>
      <w:r>
        <w:rPr>
          <w:b/>
        </w:rPr>
        <w:t xml:space="preserve">Tulos</w:t>
      </w:r>
    </w:p>
    <w:p>
      <w:r>
        <w:t xml:space="preserve"> Kuinka suuri osuus sellusta on peräisin uusista puista?</w:t>
      </w:r>
    </w:p>
    <w:p>
      <w:r>
        <w:rPr>
          <w:b/>
        </w:rPr>
        <w:t xml:space="preserve">Esimerkki 8.5446</w:t>
      </w:r>
    </w:p>
    <w:p>
      <w:r>
        <w:t xml:space="preserve">Läpikulku: Valens, joka kannatti arianistista kantaa, karkotti puolestaan Athanasiuksen maanpakoon. Tällä kertaa Athanasius kuitenkin yksinkertaisesti lähti Aleksandrian laitamille, jossa hän viipyi vain muutaman kuukauden, ennen kuin paikalliset viranomaiset saivat Valensin suostuteltua hänet perumaan karkotuskäskynsä. Joissakin varhaisissa raporteissa todetaan, että Athanasius vietti tämän karkotusajan perheensä esi-isien haudalla kristillisellä hautausmaalla. Juuri tänä aikana, lopullisen maanpakolaisuuden aikana, hänen kerrotaan viettäneen neljä kuukautta piilossa isänsä haudassa. (Soz., "Hist. Eccl.", VI, xii; Soc., "Hist. Eccl.", IV, xii).</w:t>
      </w:r>
    </w:p>
    <w:p>
      <w:r>
        <w:rPr>
          <w:b/>
        </w:rPr>
        <w:t xml:space="preserve">Tulos</w:t>
      </w:r>
    </w:p>
    <w:p>
      <w:r>
        <w:t xml:space="preserve">Mitä katolisia uskomuksia keisari Valens noudatti?</w:t>
      </w:r>
    </w:p>
    <w:p>
      <w:r>
        <w:rPr>
          <w:b/>
        </w:rPr>
        <w:t xml:space="preserve">Tulos</w:t>
      </w:r>
    </w:p>
    <w:p>
      <w:r>
        <w:t xml:space="preserve"> Minne Athanasius meni ensimmäisen maanpakolaisuutensa aikana?</w:t>
      </w:r>
    </w:p>
    <w:p>
      <w:r>
        <w:rPr>
          <w:b/>
        </w:rPr>
        <w:t xml:space="preserve">Tulos</w:t>
      </w:r>
    </w:p>
    <w:p>
      <w:r>
        <w:t xml:space="preserve">Kuinka monta vuotta hän oli maanpaossa?</w:t>
      </w:r>
    </w:p>
    <w:p>
      <w:r>
        <w:rPr>
          <w:b/>
        </w:rPr>
        <w:t xml:space="preserve">Tulos</w:t>
      </w:r>
    </w:p>
    <w:p>
      <w:r>
        <w:t xml:space="preserve"> Kuka ei saanut Valensia vakuuttuneeksi siitä, että hän saa palata Alexandriaan?</w:t>
      </w:r>
    </w:p>
    <w:p>
      <w:r>
        <w:rPr>
          <w:b/>
        </w:rPr>
        <w:t xml:space="preserve">Esimerkki 8.5447</w:t>
      </w:r>
    </w:p>
    <w:p>
      <w:r>
        <w:t xml:space="preserve">Läpikulku: Terrorismin kutsuminen "terrorismin vastaiseksi sodaksi" hämärtää eroja konfliktien, kuten miehityksen vastaisten kapinallisten ja kansainvälisten mujahideenien, välillä. Sotilaallinen läsnäolo Irakissa ja Afganistanissa ja siihen liittyvät sivulliset vahingot lisäävät Shirley Williamsin mukaan kaunaa ja terrorismin uhkaa länttä kohtaan. Lisäksi Yhdysvaltoja pidetään tekopyhänä, tiedotusvälineiden aiheuttamana hysteerisenä ja ulko- ja turvallisuuspoliittiset erot ovat vahingoittaneet Yhdysvaltojen imagoa suurimmassa osassa maailmaa.</w:t>
      </w:r>
    </w:p>
    <w:p>
      <w:r>
        <w:rPr>
          <w:b/>
        </w:rPr>
        <w:t xml:space="preserve">Tulos</w:t>
      </w:r>
    </w:p>
    <w:p>
      <w:r>
        <w:t xml:space="preserve">Mitä Shirley Williams kutsuu terrorismiksi vihollisen sijasta?</w:t>
      </w:r>
    </w:p>
    <w:p>
      <w:r>
        <w:rPr>
          <w:b/>
        </w:rPr>
        <w:t xml:space="preserve">Tulos</w:t>
      </w:r>
    </w:p>
    <w:p>
      <w:r>
        <w:t xml:space="preserve">Kuka sanoi, että sotilaallinen läsnäolo on vähentänyt kaunaa?</w:t>
      </w:r>
    </w:p>
    <w:p>
      <w:r>
        <w:rPr>
          <w:b/>
        </w:rPr>
        <w:t xml:space="preserve">Tulos</w:t>
      </w:r>
    </w:p>
    <w:p>
      <w:r>
        <w:t xml:space="preserve">Mikä on vahingoittanut Irakin imagoa maailmassa?</w:t>
      </w:r>
    </w:p>
    <w:p>
      <w:r>
        <w:rPr>
          <w:b/>
        </w:rPr>
        <w:t xml:space="preserve">Tulos</w:t>
      </w:r>
    </w:p>
    <w:p>
      <w:r>
        <w:t xml:space="preserve">Mikä kriitikko hämärtää konfliktien välisiä eroja?</w:t>
      </w:r>
    </w:p>
    <w:p>
      <w:r>
        <w:rPr>
          <w:b/>
        </w:rPr>
        <w:t xml:space="preserve">Tulos</w:t>
      </w:r>
    </w:p>
    <w:p>
      <w:r>
        <w:t xml:space="preserve">Mistä politiikasta suurin osa maailmasta on sopinut?</w:t>
      </w:r>
    </w:p>
    <w:p>
      <w:r>
        <w:rPr>
          <w:b/>
        </w:rPr>
        <w:t xml:space="preserve">Esimerkki 8.5448</w:t>
      </w:r>
    </w:p>
    <w:p>
      <w:r>
        <w:t xml:space="preserve">Läpikulku: Useissa muslimimaissa, kuten Turkissa ja Iranissa, on paljon tieteellistä julkaisutoimintaa. Jotkin maat ovat pyrkineet edistämään tieteellistä tutkimusta. Pakistanissa korkeakoulukomission perustaminen vuonna 2002 johti tohtorintutkinnon suorittaneiden määrän viisinkertaistumiseen ja tieteellisten tutkimusjulkaisujen määrän kymmenkertaistumiseen kymmenessä vuodessa, ja yliopistojen kokonaismäärä kasvoi 115:stä vuonna 2001 yli 400:aan vuonna 2012. Saudi-Arabiassa on perustettu King Abdullah University of Science and Technology. Yhdistyneet arabiemiirikunnat on investoinut Zayed-yliopistoon, Yhdistyneiden arabiemiirikuntien yliopistoon ja Masdar Institute of Science and Technology[selvennystä tarvitaan].</w:t>
      </w:r>
    </w:p>
    <w:p>
      <w:r>
        <w:rPr>
          <w:b/>
        </w:rPr>
        <w:t xml:space="preserve">Tulos</w:t>
      </w:r>
    </w:p>
    <w:p>
      <w:r>
        <w:t xml:space="preserve">Milloin Turkki perusti korkeakoulukomission?</w:t>
      </w:r>
    </w:p>
    <w:p>
      <w:r>
        <w:rPr>
          <w:b/>
        </w:rPr>
        <w:t xml:space="preserve">Tulos</w:t>
      </w:r>
    </w:p>
    <w:p>
      <w:r>
        <w:t xml:space="preserve">Minkä tyyppistä julkaisua Pakistanissa on merkittävä määrä?</w:t>
      </w:r>
    </w:p>
    <w:p>
      <w:r>
        <w:rPr>
          <w:b/>
        </w:rPr>
        <w:t xml:space="preserve">Tulos</w:t>
      </w:r>
    </w:p>
    <w:p>
      <w:r>
        <w:t xml:space="preserve">Kuinka paljon Iran on lisännyt tohtorintutkintojaan?</w:t>
      </w:r>
    </w:p>
    <w:p>
      <w:r>
        <w:rPr>
          <w:b/>
        </w:rPr>
        <w:t xml:space="preserve">Tulos</w:t>
      </w:r>
    </w:p>
    <w:p>
      <w:r>
        <w:t xml:space="preserve">Kuinka paljon Iran on lisännyt tutkimusjulkaisujensa määrää?</w:t>
      </w:r>
    </w:p>
    <w:p>
      <w:r>
        <w:rPr>
          <w:b/>
        </w:rPr>
        <w:t xml:space="preserve">Tulos</w:t>
      </w:r>
    </w:p>
    <w:p>
      <w:r>
        <w:t xml:space="preserve">Minkä yliopiston Arabiemiirikunnat on perustanut?</w:t>
      </w:r>
    </w:p>
    <w:p>
      <w:r>
        <w:rPr>
          <w:b/>
        </w:rPr>
        <w:t xml:space="preserve">Esimerkki 8.5449</w:t>
      </w:r>
    </w:p>
    <w:p>
      <w:r>
        <w:t xml:space="preserve">Läpikulku: Infrapunavalokuvauksessa käytetään infrapunasuotimia lähi-infrapunaspektrin kuvaamiseen. Digitaalikameroissa käytetään usein infrapunasalpaajia. Halvemmissa digitaalikameroissa ja kamerapuhelimissa on vähemmän tehokkaat suodattimet, ja ne "näkevät" voimakkaan lähi-infrapunan, joka näkyy kirkkaan violetinvalkoisena värinä. Tämä korostuu erityisesti silloin, kun kuvataan kohteita, jotka ovat lähellä kirkasta infrapunaa (kuten lampun lähellä), jolloin syntyvä infrapunahäiriö voi pestä kuvan. On myös olemassa tekniikka, jota kutsutaan T-sädekuvaukseksi, eli kuvaaminen kaukoinfrapuna- tai terahertsisäteilyä käyttäen. Kirkkaiden lähteiden puute voi tehdä terahertsikuvauksesta haastavampaa kuin useimmat muut infrapunakuvaustekniikat. Viime aikoina T-säteilykuvaus on herättänyt huomattavaa kiinnostusta useiden uusien kehityssuuntausten, kuten terahertsin aika-alueen spektroskopian, ansiosta.</w:t>
      </w:r>
    </w:p>
    <w:p>
      <w:r>
        <w:rPr>
          <w:b/>
        </w:rPr>
        <w:t xml:space="preserve">Tulos</w:t>
      </w:r>
    </w:p>
    <w:p>
      <w:r>
        <w:t xml:space="preserve">Mitä T-sädekuvantamisessa käytetään lähi-infrapunaspektrin kuvaamiseen?</w:t>
      </w:r>
    </w:p>
    <w:p>
      <w:r>
        <w:rPr>
          <w:b/>
        </w:rPr>
        <w:t xml:space="preserve">Tulos</w:t>
      </w:r>
    </w:p>
    <w:p>
      <w:r>
        <w:t xml:space="preserve">Mikä on infrapunavalokuvauksen viimeaikainen kehitysaskel?</w:t>
      </w:r>
    </w:p>
    <w:p>
      <w:r>
        <w:rPr>
          <w:b/>
        </w:rPr>
        <w:t xml:space="preserve">Tulos</w:t>
      </w:r>
    </w:p>
    <w:p>
      <w:r>
        <w:t xml:space="preserve">Mikä on toinen nimi IR-kirkkaille alueille?</w:t>
      </w:r>
    </w:p>
    <w:p>
      <w:r>
        <w:rPr>
          <w:b/>
        </w:rPr>
        <w:t xml:space="preserve">Tulos</w:t>
      </w:r>
    </w:p>
    <w:p>
      <w:r>
        <w:t xml:space="preserve">Mikä laite käyttää kauko-infrapuna- tai terahertsisäteilyä?</w:t>
      </w:r>
    </w:p>
    <w:p>
      <w:r>
        <w:rPr>
          <w:b/>
        </w:rPr>
        <w:t xml:space="preserve">Tulos</w:t>
      </w:r>
    </w:p>
    <w:p>
      <w:r>
        <w:t xml:space="preserve">Miten infrapunasalpaajat pehmentävät kuvan?</w:t>
      </w:r>
    </w:p>
    <w:p>
      <w:r>
        <w:rPr>
          <w:b/>
        </w:rPr>
        <w:t xml:space="preserve">Esimerkki 8.5450</w:t>
      </w:r>
    </w:p>
    <w:p>
      <w:r>
        <w:t xml:space="preserve">Läpikulku: Tämä koskee muun muassa quagga-, arokki- ja Stellerin merilehmää, tyllihäntä, sinisorsaa, arabianoriksia, kaspian- ja jaavanintiikeriä, markhoria, sumatran sarvikuonoa, biisonia, pohjoisamerikkalaista puumaa, altaiden argalilampaita, aasianelefanttia ja monia muita eläimiä, jotka on pääasiassa myyty kaupallisessa tarkoituksessa tai urheilun vuoksi. Kaikkia näitä eläimiä on metsästetty uhanalaisiksi tai sukupuuttoon.</w:t>
      </w:r>
    </w:p>
    <w:p>
      <w:r>
        <w:rPr>
          <w:b/>
        </w:rPr>
        <w:t xml:space="preserve">Tulos</w:t>
      </w:r>
    </w:p>
    <w:p>
      <w:r>
        <w:t xml:space="preserve">Mikä on quaggan tärkein saalistaja?</w:t>
      </w:r>
    </w:p>
    <w:p>
      <w:r>
        <w:rPr>
          <w:b/>
        </w:rPr>
        <w:t xml:space="preserve">Tulos</w:t>
      </w:r>
    </w:p>
    <w:p>
      <w:r>
        <w:t xml:space="preserve">Mitä eläintä metsästivät pääasiassa jaavanintiikerit?</w:t>
      </w:r>
    </w:p>
    <w:p>
      <w:r>
        <w:rPr>
          <w:b/>
        </w:rPr>
        <w:t xml:space="preserve">Tulos</w:t>
      </w:r>
    </w:p>
    <w:p>
      <w:r>
        <w:t xml:space="preserve">Minkä eläimen voi tavallisesti tavata markhorin kanssa?</w:t>
      </w:r>
    </w:p>
    <w:p>
      <w:r>
        <w:rPr>
          <w:b/>
        </w:rPr>
        <w:t xml:space="preserve">Tulos</w:t>
      </w:r>
    </w:p>
    <w:p>
      <w:r>
        <w:t xml:space="preserve">Mitä eläintä thylacine pyrki yleensä välttämään?</w:t>
      </w:r>
    </w:p>
    <w:p>
      <w:r>
        <w:rPr>
          <w:b/>
        </w:rPr>
        <w:t xml:space="preserve">Tulos</w:t>
      </w:r>
    </w:p>
    <w:p>
      <w:r>
        <w:t xml:space="preserve">Mikä eläin muistutti pohjoisamerikkalaista puumaa?</w:t>
      </w:r>
    </w:p>
    <w:p>
      <w:r>
        <w:rPr>
          <w:b/>
        </w:rPr>
        <w:t xml:space="preserve">Esimerkki 8.5451</w:t>
      </w:r>
    </w:p>
    <w:p>
      <w:r>
        <w:t xml:space="preserve">Läpikulku: Franklin Rutherford valittiin tammikuussa 1917 Watch Tower Societyn seuraavaksi presidentiksi. Hänen valintansa oli kiistanalainen, ja johtokunnan jäsenet syyttivät häntä itsevaltaisesta ja salamyhkäisestä toiminnasta. Hänen kannattajiensa ja vastustajiensa väliset erimielisyydet saivat aikaan merkittävän jäsenvaihdoksen seuraavan vuosikymmenen aikana. Kesäkuussa 1917 hän julkaisi The Finished Mystery -teoksen Russellin Studies in the Scriptures -sarjan seitsemäntenä niteenä. Russellin postuumisti julkaistuun teokseen oli koottu hänen kommenttinsa Raamatun Hesekielin ja Ilmestyskirjan kirjoista sekä lukuisia lisäyksiä, joita olivat tehneet raamattuopiskelijat Clayton Woodworth ja George Fisher. Se kritisoi voimakkaasti katolista ja protestanttista papistoa ja kristittyjen osallistumista maailmansotaan. Tämän seurauksena Watch Tower Society -seuran johtajat vangittiin kapinasta vakoilulain nojalla vuonna 1918, ja jäsenet joutuivat joukkoväkivallan kohteeksi; syytteet johtajia vastaan hylättiin vuonna 1920.</w:t>
      </w:r>
    </w:p>
    <w:p>
      <w:r>
        <w:rPr>
          <w:b/>
        </w:rPr>
        <w:t xml:space="preserve">Tulos</w:t>
      </w:r>
    </w:p>
    <w:p>
      <w:r>
        <w:t xml:space="preserve">Minä vuonna Joseph Franklin Rutherfordista tuli Vartiotorni-seuran laillinen edustaja?</w:t>
      </w:r>
    </w:p>
    <w:p>
      <w:r>
        <w:rPr>
          <w:b/>
        </w:rPr>
        <w:t xml:space="preserve">Tulos</w:t>
      </w:r>
    </w:p>
    <w:p>
      <w:r>
        <w:t xml:space="preserve">Kuka oli yksi niistä merkittävistä ihmisistä, jotka kiistivät Joseph Franklin Rutherfordin tulon Watch Tower Society -seuran puheenjohtajaksi?</w:t>
      </w:r>
    </w:p>
    <w:p>
      <w:r>
        <w:rPr>
          <w:b/>
        </w:rPr>
        <w:t xml:space="preserve">Tulos</w:t>
      </w:r>
    </w:p>
    <w:p>
      <w:r>
        <w:t xml:space="preserve">Kuka kuului Watch Tower Society -järjestön johtokuntaan vuonna 1917?</w:t>
      </w:r>
    </w:p>
    <w:p>
      <w:r>
        <w:rPr>
          <w:b/>
        </w:rPr>
        <w:t xml:space="preserve">Tulos</w:t>
      </w:r>
    </w:p>
    <w:p>
      <w:r>
        <w:t xml:space="preserve">Minä vuonna julkaistiin ensimmäinen teos Russellin Studies in the Scriptures -sarjasta?</w:t>
      </w:r>
    </w:p>
    <w:p>
      <w:r>
        <w:rPr>
          <w:b/>
        </w:rPr>
        <w:t xml:space="preserve">Tulos</w:t>
      </w:r>
    </w:p>
    <w:p>
      <w:r>
        <w:t xml:space="preserve">Kuka oli yksi Watch Tower Society -järjestön johtajista, joka vangittiin kapinasta vuonna 1918?</w:t>
      </w:r>
    </w:p>
    <w:p>
      <w:r>
        <w:rPr>
          <w:b/>
        </w:rPr>
        <w:t xml:space="preserve">Esimerkki 8.5452</w:t>
      </w:r>
    </w:p>
    <w:p>
      <w:r>
        <w:t xml:space="preserve">Läpikulku: Huhtikuussa 1952 voimaan tulleen liittoutuneiden maiden ja Japanin välisen San Franciscon sopimuksen 3 artiklassa Yhdysvallat asetti Ryukyus-saaret, mukaan lukien Okinawan saaren, jolla asui yli miljoona japanilaisiin sukua olevaa okinawalaista, sekä Bonininsaaret, tulivuorisaaret ja Iwo Jiman saaren Yhdysvaltain holhoukseen. Kaikki nämä edunvalvonta-alueet palautettiin hitaasti Japanin hallintaan. Okinawa palautettiin 15. toukokuuta 1972, mutta Yhdysvallat sijoittaa joukkoja saaren tukikohtiin Japanin puolustukseksi.</w:t>
      </w:r>
    </w:p>
    <w:p>
      <w:r>
        <w:rPr>
          <w:b/>
        </w:rPr>
        <w:t xml:space="preserve">Tulos</w:t>
      </w:r>
    </w:p>
    <w:p>
      <w:r>
        <w:t xml:space="preserve">Milloin San Franciscon sopimuksen 2 artikla tuli voimaan?</w:t>
      </w:r>
    </w:p>
    <w:p>
      <w:r>
        <w:rPr>
          <w:b/>
        </w:rPr>
        <w:t xml:space="preserve">Tulos</w:t>
      </w:r>
    </w:p>
    <w:p>
      <w:r>
        <w:t xml:space="preserve">Kuinka monta ihmistä asui Boninin saarella?</w:t>
      </w:r>
    </w:p>
    <w:p>
      <w:r>
        <w:rPr>
          <w:b/>
        </w:rPr>
        <w:t xml:space="preserve">Tulos</w:t>
      </w:r>
    </w:p>
    <w:p>
      <w:r>
        <w:t xml:space="preserve">Milloin San Francisco lopulta palautettiin?</w:t>
      </w:r>
    </w:p>
    <w:p>
      <w:r>
        <w:rPr>
          <w:b/>
        </w:rPr>
        <w:t xml:space="preserve">Tulos</w:t>
      </w:r>
    </w:p>
    <w:p>
      <w:r>
        <w:t xml:space="preserve">Miksi japanilaisilla oli joukkoja Okinawassa?</w:t>
      </w:r>
    </w:p>
    <w:p>
      <w:r>
        <w:rPr>
          <w:b/>
        </w:rPr>
        <w:t xml:space="preserve">Tulos</w:t>
      </w:r>
    </w:p>
    <w:p>
      <w:r>
        <w:t xml:space="preserve">Kuka asetti Ryukyus-saaret Boninin edunvalvontaan?</w:t>
      </w:r>
    </w:p>
    <w:p>
      <w:r>
        <w:rPr>
          <w:b/>
        </w:rPr>
        <w:t xml:space="preserve">Esimerkki 8.5453</w:t>
      </w:r>
    </w:p>
    <w:p>
      <w:r>
        <w:t xml:space="preserve">Läpikulku: Charleston perustettiin vuonna 1670 nimellä Charles Town Englannin kuningas Kaarle II:n kunniaksi, ja nykyinen nimensä se sai vuonna 1783. Se muutti nykyiselle paikalleen Oyster Pointiin vuonna 1680 Ashley-joen länsirannalla sijainneesta Albemarle Pointista. Vuoteen 1690 mennessä Charles Town oli Pohjois-Amerikan viidenneksi suurin kaupunki, ja se pysyi Yhdysvaltojen 10 suurimman kaupungin joukossa vuoden 1840 väestönlaskentaan asti. Vuoden 2010 väestönlaskennan mukaan Charlestonin väkiluku oli 120 083 (ja vuoden 2014 arvion mukaan 130 113), joten Charleston on Etelä-Carolinan nopeimmin kasvava kunta. Berkeleyn, Charlestonin ja Dorchesterin piirikunnat käsittävän Charlestonin suurkaupunkialueen väkiluku oli vuoden 2014 arviossa 727 689, mikä on osavaltion kolmanneksi suurin ja Yhdysvaltojen 78. suurin tilastollinen suurkaupunkialue.</w:t>
      </w:r>
    </w:p>
    <w:p>
      <w:r>
        <w:rPr>
          <w:b/>
        </w:rPr>
        <w:t xml:space="preserve">Tulos</w:t>
      </w:r>
    </w:p>
    <w:p>
      <w:r>
        <w:t xml:space="preserve">Minä vuonna Charlestonia ei perustettu?</w:t>
      </w:r>
    </w:p>
    <w:p>
      <w:r>
        <w:rPr>
          <w:b/>
        </w:rPr>
        <w:t xml:space="preserve">Tulos</w:t>
      </w:r>
    </w:p>
    <w:p>
      <w:r>
        <w:t xml:space="preserve">Mikä oli Charlestonin epäoriginaalinen nimi?</w:t>
      </w:r>
    </w:p>
    <w:p>
      <w:r>
        <w:rPr>
          <w:b/>
        </w:rPr>
        <w:t xml:space="preserve">Tulos</w:t>
      </w:r>
    </w:p>
    <w:p>
      <w:r>
        <w:t xml:space="preserve">Charles Town nimettiin minkä kuningattaren mukaan?</w:t>
      </w:r>
    </w:p>
    <w:p>
      <w:r>
        <w:rPr>
          <w:b/>
        </w:rPr>
        <w:t xml:space="preserve">Tulos</w:t>
      </w:r>
    </w:p>
    <w:p>
      <w:r>
        <w:t xml:space="preserve">Missä kaupunki ei alun perin sijainnut?</w:t>
      </w:r>
    </w:p>
    <w:p>
      <w:r>
        <w:rPr>
          <w:b/>
        </w:rPr>
        <w:t xml:space="preserve">Tulos</w:t>
      </w:r>
    </w:p>
    <w:p>
      <w:r>
        <w:t xml:space="preserve">Mikä oli Charlestonin väkiluku vuonna 2012?</w:t>
      </w:r>
    </w:p>
    <w:p>
      <w:r>
        <w:rPr>
          <w:b/>
        </w:rPr>
        <w:t xml:space="preserve">Esimerkki 8.5454</w:t>
      </w:r>
    </w:p>
    <w:p>
      <w:r>
        <w:t xml:space="preserve">Läpikulku: Kun Eisenhower valittiin presidentiksi vuonna 1952, hän uskoi, että palkkauskäytännöistä ja syrjinnän vastaisista laeista tulisi päättää osavaltioiden tasolla, vaikka hallinto jatkoi vähitellen asevoimien ja liittovaltion hallinnon rotuerottelun poistamista.:50 Presidentti perusti vuonna 1953 myös hallituksen sopimuskomitean, joka "suoritti tutkimuksia liittovaltion työntekijöiden ja verovaroin tuettujen urakoitsijoiden rotukoostumuksesta." :50-51 Komitealla, jonka puheenjohtajana toimi varapresidentti Richard Nixon, oli minimaalisia tuloksia siinä mielessä, että se asetti urakoitsijat päävastuuseen rotuerottelun poistamisesta omissa yrityksissään ja yhtiöissään. :51</w:t>
      </w:r>
    </w:p>
    <w:p>
      <w:r>
        <w:rPr>
          <w:b/>
        </w:rPr>
        <w:t xml:space="preserve">Tulos</w:t>
      </w:r>
    </w:p>
    <w:p>
      <w:r>
        <w:t xml:space="preserve"> Minä vuonna Eisenhower valittiin varapresidentiksi?</w:t>
      </w:r>
    </w:p>
    <w:p>
      <w:r>
        <w:rPr>
          <w:b/>
        </w:rPr>
        <w:t xml:space="preserve">Tulos</w:t>
      </w:r>
    </w:p>
    <w:p>
      <w:r>
        <w:t xml:space="preserve">Kenen ei Eisenhowerin mielestä pitäisi saada päättää syrjintälakien luonteesta?</w:t>
      </w:r>
    </w:p>
    <w:p>
      <w:r>
        <w:rPr>
          <w:b/>
        </w:rPr>
        <w:t xml:space="preserve">Tulos</w:t>
      </w:r>
    </w:p>
    <w:p>
      <w:r>
        <w:t xml:space="preserve"> Mikä perustettiin vuonna 1913?</w:t>
      </w:r>
    </w:p>
    <w:p>
      <w:r>
        <w:rPr>
          <w:b/>
        </w:rPr>
        <w:t xml:space="preserve">Tulos</w:t>
      </w:r>
    </w:p>
    <w:p>
      <w:r>
        <w:t xml:space="preserve">Mikä oli hallituksen sopimuskomitean viimeinen tarkoitus?</w:t>
      </w:r>
    </w:p>
    <w:p>
      <w:r>
        <w:rPr>
          <w:b/>
        </w:rPr>
        <w:t xml:space="preserve">Tulos</w:t>
      </w:r>
    </w:p>
    <w:p>
      <w:r>
        <w:t xml:space="preserve"> Kuka oli vanhan komitean puheenjohtaja?</w:t>
      </w:r>
    </w:p>
    <w:p>
      <w:r>
        <w:rPr>
          <w:b/>
        </w:rPr>
        <w:t xml:space="preserve">Esimerkki 8.5455</w:t>
      </w:r>
    </w:p>
    <w:p>
      <w:r>
        <w:t xml:space="preserve">Läpikulku: Kylmän sodan päättymisen jälkeen suoran tavanomaisen sotilaallisen yhteenoton uhka muiden valtioiden kanssa on korvattu terrorismilla. Sir Richard Dannatt ennusti, että brittijoukot osallistuvat lähitulevaisuudessa "saalistavien valtiosta riippumattomien toimijoiden" torjuntaan "jatkuvien konfliktien aikakaudella". Hän sanoi Chatham House -ajatushautomolle, että taistelu al-Qaidaa ja muita militantteja islamistiryhmiä vastaan on "todennäköisesti sukupolvemme taistelu".</w:t>
      </w:r>
    </w:p>
    <w:p>
      <w:r>
        <w:rPr>
          <w:b/>
        </w:rPr>
        <w:t xml:space="preserve">Tulos</w:t>
      </w:r>
    </w:p>
    <w:p>
      <w:r>
        <w:t xml:space="preserve">Mitä kylmän sodan aikainen taistelu oli Dannattin mielestä?</w:t>
      </w:r>
    </w:p>
    <w:p>
      <w:r>
        <w:rPr>
          <w:b/>
        </w:rPr>
        <w:t xml:space="preserve">Tulos</w:t>
      </w:r>
    </w:p>
    <w:p>
      <w:r>
        <w:t xml:space="preserve">Millä nimellä kylmän sodan aikakautta kutsuttiin?</w:t>
      </w:r>
    </w:p>
    <w:p>
      <w:r>
        <w:rPr>
          <w:b/>
        </w:rPr>
        <w:t xml:space="preserve">Tulos</w:t>
      </w:r>
    </w:p>
    <w:p>
      <w:r>
        <w:t xml:space="preserve">Millä terrorismin uhka on korvattu?</w:t>
      </w:r>
    </w:p>
    <w:p>
      <w:r>
        <w:rPr>
          <w:b/>
        </w:rPr>
        <w:t xml:space="preserve">Tulos</w:t>
      </w:r>
    </w:p>
    <w:p>
      <w:r>
        <w:t xml:space="preserve">Mitä Chatham House ennustaa al-Qaidan taistelevan tulevaisuudessa?</w:t>
      </w:r>
    </w:p>
    <w:p>
      <w:r>
        <w:rPr>
          <w:b/>
        </w:rPr>
        <w:t xml:space="preserve">Tulos</w:t>
      </w:r>
    </w:p>
    <w:p>
      <w:r>
        <w:t xml:space="preserve">Kuka oli mukana terrorismin kanssa kylmässä sodassa?</w:t>
      </w:r>
    </w:p>
    <w:p>
      <w:r>
        <w:rPr>
          <w:b/>
        </w:rPr>
        <w:t xml:space="preserve">Esimerkki 8.5456</w:t>
      </w:r>
    </w:p>
    <w:p>
      <w:r>
        <w:t xml:space="preserve">Läpikulku: Kansanedustajien kongressi hyväksyi 12. kesäkuuta 1990 julistuksen valtiollisesta suvereniteetista. Kesäkuun 12. päivänä 1991 Boris Jeltsin valittiin ensimmäiseksi presidentiksi. Venäjän, Ukrainan ja Valko-Venäjän päämiehet allekirjoittivat 8. joulukuuta 1991 Belavezhan sopimuksen. Sopimuksessa julistettiin Neuvostoliiton hajottaminen sen perustajajäsenvaltioiden toimesta (eli irtisanottiin vuoden 1922 sopimus Neuvostoliiton perustamisesta) ja perustettiin IVY. Venäjän parlamentti ratifioi sopimuksen 12. joulukuuta, joten Venäjän SFSR irtisanoutui Neuvostoliiton perustamissopimuksesta ja julisti tosiasiallisesti Venäjän itsenäiseksi Neuvostoliitosta.</w:t>
      </w:r>
    </w:p>
    <w:p>
      <w:r>
        <w:rPr>
          <w:b/>
        </w:rPr>
        <w:t xml:space="preserve">Tulos</w:t>
      </w:r>
    </w:p>
    <w:p>
      <w:r>
        <w:t xml:space="preserve">Minä päivänä valtiollisen itsemääräämisoikeuden julistus hylättiin?</w:t>
      </w:r>
    </w:p>
    <w:p>
      <w:r>
        <w:rPr>
          <w:b/>
        </w:rPr>
        <w:t xml:space="preserve">Tulos</w:t>
      </w:r>
    </w:p>
    <w:p>
      <w:r>
        <w:t xml:space="preserve">Kenestä tuli pääministeri 12. kesäkuuta 1991?</w:t>
      </w:r>
    </w:p>
    <w:p>
      <w:r>
        <w:rPr>
          <w:b/>
        </w:rPr>
        <w:t xml:space="preserve">Tulos</w:t>
      </w:r>
    </w:p>
    <w:p>
      <w:r>
        <w:t xml:space="preserve">Minä päivänä Belavezhan sopimus hylättiin?</w:t>
      </w:r>
    </w:p>
    <w:p>
      <w:r>
        <w:rPr>
          <w:b/>
        </w:rPr>
        <w:t xml:space="preserve">Tulos</w:t>
      </w:r>
    </w:p>
    <w:p>
      <w:r>
        <w:t xml:space="preserve">Milloin Venäjän parlamentti hylkäsi Belavezhan sopimuksen?</w:t>
      </w:r>
    </w:p>
    <w:p>
      <w:r>
        <w:rPr>
          <w:b/>
        </w:rPr>
        <w:t xml:space="preserve">Tulos</w:t>
      </w:r>
    </w:p>
    <w:p>
      <w:r>
        <w:t xml:space="preserve">Minkä sopimuksen Belavezha-sopimukset korvasivat?</w:t>
      </w:r>
    </w:p>
    <w:p>
      <w:r>
        <w:rPr>
          <w:b/>
        </w:rPr>
        <w:t xml:space="preserve">Esimerkki 8.5457</w:t>
      </w:r>
    </w:p>
    <w:p>
      <w:r>
        <w:t xml:space="preserve">Läpikulku: Kirjallisuus keskittyi muinaisessa Kiinassa pääasiassa filosofiaan, historiankirjoitukseen, sotatieteeseen, maatalouteen ja runouteen. Kiinassa, jossa nykyaikainen paperinvalmistus ja puupainanta ovat alkunsa, syntyi yksi maailman ensimmäisistä painokulttuureista. Suuri osa kiinalaisesta kirjallisuudesta on peräisin itäisen Zhou-dynastian (769-269 eaa.) aikana vallinneelta sadan koulukunnan ajalta. Tärkeimpiä näistä ovat konfutselaisuuden, daolaisuuden, mohilaisuuden ja legalismin klassikot sekä sotatieteelliset teokset (esim. Sun Tzun Sotataito) ja Kiinan historia (esim. Sima Qianin Suuren historioitsijan muistiinpanot). Muinaisen Kiinan kirjallisuudessa painotettiin voimakkaasti historiankirjoitusta, ja usein hovin pöytäkirjat olivat hyvin yksityiskohtaisia. Esimerkillinen teos muinaisen Kiinan kerronnallisesta historiasta on Zuo Zhuan, joka on laadittu viimeistään vuonna 389 eaa. ja joka liitetään sokealle 5. vuosisadan eaa. historioitsijalle Zuo Qiumingille.</w:t>
      </w:r>
    </w:p>
    <w:p>
      <w:r>
        <w:rPr>
          <w:b/>
        </w:rPr>
        <w:t xml:space="preserve">Tulos</w:t>
      </w:r>
    </w:p>
    <w:p>
      <w:r>
        <w:t xml:space="preserve">Muinaisen Kiinan varhainen kirjallisuus keskittyi pääasiassa psykologiaan, historiankirjoitukseen, filosofiaan ja mihin kolmeen muuhun asiaan?</w:t>
      </w:r>
    </w:p>
    <w:p>
      <w:r>
        <w:rPr>
          <w:b/>
        </w:rPr>
        <w:t xml:space="preserve">Tulos</w:t>
      </w:r>
    </w:p>
    <w:p>
      <w:r>
        <w:t xml:space="preserve">Japanista on peräisin nykyaikainen paperinvalmistus ja minkälainen painotekniikka?</w:t>
      </w:r>
    </w:p>
    <w:p>
      <w:r>
        <w:rPr>
          <w:b/>
        </w:rPr>
        <w:t xml:space="preserve">Tulos</w:t>
      </w:r>
    </w:p>
    <w:p>
      <w:r>
        <w:t xml:space="preserve">Minkä vuosien aikana läntinen Zhou-dynastia oli olemassa?</w:t>
      </w:r>
    </w:p>
    <w:p>
      <w:r>
        <w:rPr>
          <w:b/>
        </w:rPr>
        <w:t xml:space="preserve">Tulos</w:t>
      </w:r>
    </w:p>
    <w:p>
      <w:r>
        <w:t xml:space="preserve">Muinaisessa kiinalaisessa kirjallisuudessa ei juurikaan painotettu historiankirjoitusta, joka oli yksityiskohtainen mitä?</w:t>
      </w:r>
    </w:p>
    <w:p>
      <w:r>
        <w:rPr>
          <w:b/>
        </w:rPr>
        <w:t xml:space="preserve">Tulos</w:t>
      </w:r>
    </w:p>
    <w:p>
      <w:r>
        <w:t xml:space="preserve">Mitä noudatettiin vuonna 388 eKr.?</w:t>
      </w:r>
    </w:p>
    <w:p>
      <w:r>
        <w:rPr>
          <w:b/>
        </w:rPr>
        <w:t xml:space="preserve">Tulos</w:t>
      </w:r>
    </w:p>
    <w:p>
      <w:r>
        <w:t xml:space="preserve">Mihin antiikin Aasiassa keskityttiin varhaisessa kirjallisuudessa?</w:t>
      </w:r>
    </w:p>
    <w:p>
      <w:r>
        <w:rPr>
          <w:b/>
        </w:rPr>
        <w:t xml:space="preserve">Tulos</w:t>
      </w:r>
    </w:p>
    <w:p>
      <w:r>
        <w:t xml:space="preserve">Mistä maasta on peräisin alkeellinen paperinvalmistus ja puupiirros?</w:t>
      </w:r>
    </w:p>
    <w:p>
      <w:r>
        <w:rPr>
          <w:b/>
        </w:rPr>
        <w:t xml:space="preserve">Tulos</w:t>
      </w:r>
    </w:p>
    <w:p>
      <w:r>
        <w:t xml:space="preserve">Minkä olemassaolosta kertovat vuodet 759-259 eKr.? </w:t>
      </w:r>
    </w:p>
    <w:p>
      <w:r>
        <w:rPr>
          <w:b/>
        </w:rPr>
        <w:t xml:space="preserve">Tulos</w:t>
      </w:r>
    </w:p>
    <w:p>
      <w:r>
        <w:t xml:space="preserve">Mitä antiikin Aasian kirjallisuudessa painotettiin voimakkaasti?</w:t>
      </w:r>
    </w:p>
    <w:p>
      <w:r>
        <w:rPr>
          <w:b/>
        </w:rPr>
        <w:t xml:space="preserve">Tulos</w:t>
      </w:r>
    </w:p>
    <w:p>
      <w:r>
        <w:t xml:space="preserve">Mikä on laadittu viimeistään vuonna 289 eaa.?</w:t>
      </w:r>
    </w:p>
    <w:p>
      <w:r>
        <w:rPr>
          <w:b/>
        </w:rPr>
        <w:t xml:space="preserve">Tulos</w:t>
      </w:r>
    </w:p>
    <w:p>
      <w:r>
        <w:t xml:space="preserve">Mikä ajanjakso sijoittuu vuosiin 796-896 eaa.?</w:t>
      </w:r>
    </w:p>
    <w:p>
      <w:r>
        <w:rPr>
          <w:b/>
        </w:rPr>
        <w:t xml:space="preserve">Tulos</w:t>
      </w:r>
    </w:p>
    <w:p>
      <w:r>
        <w:t xml:space="preserve">Minkä tyylilajin teos Sima Qianin Sodankäynnin taito on?</w:t>
      </w:r>
    </w:p>
    <w:p>
      <w:r>
        <w:rPr>
          <w:b/>
        </w:rPr>
        <w:t xml:space="preserve">Tulos</w:t>
      </w:r>
    </w:p>
    <w:p>
      <w:r>
        <w:t xml:space="preserve">Minkä tyylilajin teos on Sun Tzun Suuren historioitsijan kirja?</w:t>
      </w:r>
    </w:p>
    <w:p>
      <w:r>
        <w:rPr>
          <w:b/>
        </w:rPr>
        <w:t xml:space="preserve">Tulos</w:t>
      </w:r>
    </w:p>
    <w:p>
      <w:r>
        <w:t xml:space="preserve">Missä kirjallisuudessa painottui vahvasti filosofia, jossa oli hyvin yksityiskohtaisia oikeudenkäyntejä?</w:t>
      </w:r>
    </w:p>
    <w:p>
      <w:r>
        <w:rPr>
          <w:b/>
        </w:rPr>
        <w:t xml:space="preserve">Tulos</w:t>
      </w:r>
    </w:p>
    <w:p>
      <w:r>
        <w:t xml:space="preserve">Minä vuonna Zuo Zhuan kirjoitettiin ja julkaistiin?</w:t>
      </w:r>
    </w:p>
    <w:p>
      <w:r>
        <w:rPr>
          <w:b/>
        </w:rPr>
        <w:t xml:space="preserve">Esimerkki 8.5458</w:t>
      </w:r>
    </w:p>
    <w:p>
      <w:r>
        <w:t xml:space="preserve">Läpikulku: Seuraavat sulfonyyliureat on kaupallistettu rikkakasvien torjuntaan: Amidosulfuroni, atsimsulfuroni, bensulfuroni-metyyli, klorimuroni-etyyli, etoksisulfuroni, flazasulfuroni, flupyrsulfuroni-metyylinatrium, halosulfuroni-metyyli, imatsosulfuroni, nikosulfuroni, oksasulfuroni, primisulfuroni-metyyli, pyratsosulfuroni-etyyli, rimsulfuroni, sulfometuroni-metyyli, sulfosulfuroni, terbasiili, bispyribak-natrium, syklosulfamuroni ja pyritiobak-natrium. Nikosulfuroni, triflusulfuroni-metyyli ja klorsulfuroni ovat laajakirjoisia rikkakasvien torjunta-aineita, jotka tappavat kasveja estämällä asetolaktaattisyntaasientsyymiä. 1960-luvulla käytettiin tyypillisesti yli 1 kg/ha (0,89 lb/ha) kasvinsuojelukemikaalia, kun taas sulfonyyliureaatit sallivat vain 1 %:n aineen määrän saman vaikutuksen aikaansaamiseksi.</w:t>
      </w:r>
    </w:p>
    <w:p>
      <w:r>
        <w:rPr>
          <w:b/>
        </w:rPr>
        <w:t xml:space="preserve">Tulos</w:t>
      </w:r>
    </w:p>
    <w:p>
      <w:r>
        <w:t xml:space="preserve">Mihin asetolaktaattisyntaasia on käytetty kaupallisesti?</w:t>
      </w:r>
    </w:p>
    <w:p>
      <w:r>
        <w:rPr>
          <w:b/>
        </w:rPr>
        <w:t xml:space="preserve">Tulos</w:t>
      </w:r>
    </w:p>
    <w:p>
      <w:r>
        <w:t xml:space="preserve">Mihin luokkaan asetolaktaattisyntaasi luokitellaan, kun sitä käytetään kasveissa?</w:t>
      </w:r>
    </w:p>
    <w:p>
      <w:r>
        <w:rPr>
          <w:b/>
        </w:rPr>
        <w:t xml:space="preserve">Tulos</w:t>
      </w:r>
    </w:p>
    <w:p>
      <w:r>
        <w:t xml:space="preserve">Minä vuonna asetolaktaattisyntaasi luotiin?</w:t>
      </w:r>
    </w:p>
    <w:p>
      <w:r>
        <w:rPr>
          <w:b/>
        </w:rPr>
        <w:t xml:space="preserve">Tulos</w:t>
      </w:r>
    </w:p>
    <w:p>
      <w:r>
        <w:t xml:space="preserve">Kuinka paljon asetolaktatsytaasia käytettiin 1960-luvulla?</w:t>
      </w:r>
    </w:p>
    <w:p>
      <w:r>
        <w:rPr>
          <w:b/>
        </w:rPr>
        <w:t xml:space="preserve">Tulos</w:t>
      </w:r>
    </w:p>
    <w:p>
      <w:r>
        <w:t xml:space="preserve">Mihin asetolaktaattisyntaasia käytettiin 1960-luvulla?</w:t>
      </w:r>
    </w:p>
    <w:p>
      <w:r>
        <w:rPr>
          <w:b/>
        </w:rPr>
        <w:t xml:space="preserve">Esimerkki 8.5459</w:t>
      </w:r>
    </w:p>
    <w:p>
      <w:r>
        <w:t xml:space="preserve">Läpikulku: Palkinnot myönnetään kokeiden (sisäisten kokeiden), GCSE- ja AS-tasojen tulosten perusteella. Lisäksi monissa oppiaineissa ja toiminnoissa on erityisrahoitteisia palkintoja, joista useat myöntää vieraileva asiantuntija. Arvostetuin niistä on Newcastlen stipendi, joka myönnetään kahden filosofisen teologian, moraaliteorian ja sovelletun etiikan kokeesta. Huomionarvoisia ovat myös Gladstone Memorial Prize ja Coutts Prize, jotka myönnetään C-kokeiden ja AS-tason kokeiden tulosten perusteella, sekä Huxley-palkinto, joka myönnetään tieteellistä aihetta koskevasta hankkeesta. Muita erikoispalkintoja ovat Newcastlen klassikkopalkinto, historian Rosebery-näyttely, kuningattaren palkinnot ranskan ja saksan kielissä, Newcastlen herttuan venäjänkielinen palkinto, Beddingtonin espanjankielinen palkinto, Straffordin ja Bowmanin Shakespeare-palkinnot, Tomlinen ja Russellin matematiikkapalkinnot, Sothebyn taiteenhistorian palkinto, teologian ja filosofian Waddington-palkinto, Birleyn historianpalkinto, Lower Boyn Rosebery-palkinto ja Wilderin teologiapalkinto. Palkintoja jaetaan myös erinomaisista suorituksista esimerkiksi maalaustaiteessa, kuvanveistossa, keramiikassa, soittimien soittamisessa, musiikin säveltämisessä, deklamoinnissa, hopeatyössä ja muotoilussa.</w:t>
      </w:r>
    </w:p>
    <w:p>
      <w:r>
        <w:rPr>
          <w:b/>
        </w:rPr>
        <w:t xml:space="preserve">Tulos</w:t>
      </w:r>
    </w:p>
    <w:p>
      <w:r>
        <w:t xml:space="preserve">Mitkä ovat yleensä Etonin vaikeimmat sisäiset kokeet?</w:t>
      </w:r>
    </w:p>
    <w:p>
      <w:r>
        <w:rPr>
          <w:b/>
        </w:rPr>
        <w:t xml:space="preserve">Tulos</w:t>
      </w:r>
    </w:p>
    <w:p>
      <w:r>
        <w:t xml:space="preserve">Mikä oli Etonin ensimmäinen palkinto?</w:t>
      </w:r>
    </w:p>
    <w:p>
      <w:r>
        <w:rPr>
          <w:b/>
        </w:rPr>
        <w:t xml:space="preserve">Tulos</w:t>
      </w:r>
    </w:p>
    <w:p>
      <w:r>
        <w:t xml:space="preserve">Mikä on hopeatyön palkinnon nimi?</w:t>
      </w:r>
    </w:p>
    <w:p>
      <w:r>
        <w:rPr>
          <w:b/>
        </w:rPr>
        <w:t xml:space="preserve">Tulos</w:t>
      </w:r>
    </w:p>
    <w:p>
      <w:r>
        <w:t xml:space="preserve">Mikä on sävellyspalkinto?</w:t>
      </w:r>
    </w:p>
    <w:p>
      <w:r>
        <w:rPr>
          <w:b/>
        </w:rPr>
        <w:t xml:space="preserve">Tulos</w:t>
      </w:r>
    </w:p>
    <w:p>
      <w:r>
        <w:t xml:space="preserve">Mikä on suunnittelun palkinto?</w:t>
      </w:r>
    </w:p>
    <w:p>
      <w:r>
        <w:rPr>
          <w:b/>
        </w:rPr>
        <w:t xml:space="preserve">Esimerkki 8.5460</w:t>
      </w:r>
    </w:p>
    <w:p>
      <w:r>
        <w:t xml:space="preserve">Läpikulku: tuberkuloosiin on sairastunut noin kolmannes maailman väestöstä, ja uusia tartuntoja esiintyy vuosittain noin 1 prosentilla väestöstä. Suurin osa M. tuberculosis -tartunnoista ei kuitenkaan aiheuta tuberkuloositautia, ja 90-95 prosenttia tartunnoista jää oireettomiksi. Vuonna 2012 arviolta 8,6 miljoonaa kroonista tapausta oli aktiivisia. Vuonna 2010 diagnosoitiin 8,8 miljoonaa uutta tuberkuloositapausta ja 1,20-1,45 miljoonaa kuolemantapausta, joista suurin osa kehitysmaissa. Näistä 1,45 miljoonasta kuolemantapauksesta noin 0,35 miljoonaa sattui henkilöille, joilla oli myös HIV-tartunta.</w:t>
      </w:r>
    </w:p>
    <w:p>
      <w:r>
        <w:rPr>
          <w:b/>
        </w:rPr>
        <w:t xml:space="preserve">Tulos</w:t>
      </w:r>
    </w:p>
    <w:p>
      <w:r>
        <w:t xml:space="preserve">Kuinka monta ihmistä kuoli tuberkuloosiin vuonna 2012?</w:t>
      </w:r>
    </w:p>
    <w:p>
      <w:r>
        <w:rPr>
          <w:b/>
        </w:rPr>
        <w:t xml:space="preserve">Tulos</w:t>
      </w:r>
    </w:p>
    <w:p>
      <w:r>
        <w:t xml:space="preserve">Kuinka suuri prosenttiosuus tuberkuloosikuolemista johtaa kuolemaan?</w:t>
      </w:r>
    </w:p>
    <w:p>
      <w:r>
        <w:rPr>
          <w:b/>
        </w:rPr>
        <w:t xml:space="preserve">Tulos</w:t>
      </w:r>
    </w:p>
    <w:p>
      <w:r>
        <w:t xml:space="preserve">Kuinka monta ihmistä kuoli kehitysmaissa tuberkuloosiin?</w:t>
      </w:r>
    </w:p>
    <w:p>
      <w:r>
        <w:rPr>
          <w:b/>
        </w:rPr>
        <w:t xml:space="preserve">Tulos</w:t>
      </w:r>
    </w:p>
    <w:p>
      <w:r>
        <w:t xml:space="preserve">Kuinka monta prosenttia väestöstä saa vuosittain HIV-tartunnan?</w:t>
      </w:r>
    </w:p>
    <w:p>
      <w:r>
        <w:rPr>
          <w:b/>
        </w:rPr>
        <w:t xml:space="preserve">Tulos</w:t>
      </w:r>
    </w:p>
    <w:p>
      <w:r>
        <w:t xml:space="preserve">Kuinka monta kroonista tuberkuloositapausta oli yhteensä vuonna 2012?</w:t>
      </w:r>
    </w:p>
    <w:p>
      <w:r>
        <w:rPr>
          <w:b/>
        </w:rPr>
        <w:t xml:space="preserve">Esimerkki 8.5461</w:t>
      </w:r>
    </w:p>
    <w:p>
      <w:r>
        <w:t xml:space="preserve">Läpikulku: Sellun valmistamiseksi puusta kemiallisessa prosessissa ligniini erotetaan selluloosakuiduista. Tämä tapahtuu liuottamalla ligniini keitinliuokseen, jolloin se voidaan pestä selluloosasta; näin selluloosakuitujen pituus säilyy. Kemiallisesta sellusta valmistettua paperia kutsutaan myös puuttomaksi paperiksi - ei pidä sekoittaa puuttomaan paperiin - koska se ei sisällä ligniiniä, joka ajan myötä hajoaa. Sellua voidaan myös valkaista valkoisen paperin valmistamiseksi, mutta tällöin kuluu 5 prosenttia kuiduista; kemiallista massanvalmistusprosessia ei käytetä puuvillasta valmistetun paperin valmistukseen, joka on jo 90-prosenttisesti selluloosaa.</w:t>
      </w:r>
    </w:p>
    <w:p>
      <w:r>
        <w:rPr>
          <w:b/>
        </w:rPr>
        <w:t xml:space="preserve">Tulos</w:t>
      </w:r>
    </w:p>
    <w:p>
      <w:r>
        <w:t xml:space="preserve">Mitä massasta erotetaan puun valmistamiseksi?</w:t>
      </w:r>
    </w:p>
    <w:p>
      <w:r>
        <w:rPr>
          <w:b/>
        </w:rPr>
        <w:t xml:space="preserve">Tulos</w:t>
      </w:r>
    </w:p>
    <w:p>
      <w:r>
        <w:t xml:space="preserve">Mihin puu liuotetaan, jotta se saadaan puhtaaksi selluloosasta?</w:t>
      </w:r>
    </w:p>
    <w:p>
      <w:r>
        <w:rPr>
          <w:b/>
        </w:rPr>
        <w:t xml:space="preserve">Tulos</w:t>
      </w:r>
    </w:p>
    <w:p>
      <w:r>
        <w:t xml:space="preserve">Mitä yhdistetään selluloosakuitujen kanssa sellun valmistuksessa?</w:t>
      </w:r>
    </w:p>
    <w:p>
      <w:r>
        <w:rPr>
          <w:b/>
        </w:rPr>
        <w:t xml:space="preserve">Tulos</w:t>
      </w:r>
    </w:p>
    <w:p>
      <w:r>
        <w:t xml:space="preserve">Mitä yhdistetään ligniiniin sellun valmistuksessa?</w:t>
      </w:r>
    </w:p>
    <w:p>
      <w:r>
        <w:rPr>
          <w:b/>
        </w:rPr>
        <w:t xml:space="preserve">Tulos</w:t>
      </w:r>
    </w:p>
    <w:p>
      <w:r>
        <w:t xml:space="preserve">Kun ligniini erotetaan selluloosakuiduista, mihin liuotetaan ruokaöljyä?</w:t>
      </w:r>
    </w:p>
    <w:p>
      <w:r>
        <w:rPr>
          <w:b/>
        </w:rPr>
        <w:t xml:space="preserve">Tulos</w:t>
      </w:r>
    </w:p>
    <w:p>
      <w:r>
        <w:t xml:space="preserve">Mitä yhdistetään selluloosakuitujen kanssa?</w:t>
      </w:r>
    </w:p>
    <w:p>
      <w:r>
        <w:rPr>
          <w:b/>
        </w:rPr>
        <w:t xml:space="preserve">Tulos</w:t>
      </w:r>
    </w:p>
    <w:p>
      <w:r>
        <w:t xml:space="preserve"> Minkälainen paperi on kemiallisesta massasta valmistettu puu?</w:t>
      </w:r>
    </w:p>
    <w:p>
      <w:r>
        <w:rPr>
          <w:b/>
        </w:rPr>
        <w:t xml:space="preserve">Tulos</w:t>
      </w:r>
    </w:p>
    <w:p>
      <w:r>
        <w:t xml:space="preserve"> Kuinka monta prosenttia kuiduista käytetään valkaisuprosessissa?</w:t>
      </w:r>
    </w:p>
    <w:p>
      <w:r>
        <w:rPr>
          <w:b/>
        </w:rPr>
        <w:t xml:space="preserve">Tulos</w:t>
      </w:r>
    </w:p>
    <w:p>
      <w:r>
        <w:t xml:space="preserve"> Kuinka suuri osa puuvillasta ei ole selluloosaa?</w:t>
      </w:r>
    </w:p>
    <w:p>
      <w:r>
        <w:rPr>
          <w:b/>
        </w:rPr>
        <w:t xml:space="preserve">Esimerkki 8.5462</w:t>
      </w:r>
    </w:p>
    <w:p>
      <w:r>
        <w:t xml:space="preserve">Läpikulku: Kun modernia arkkitehtuuria alettiin harjoittaa, se oli avantgardistinen liike, jolla oli moraalinen, filosofinen ja esteettinen perusta. Välittömästi ensimmäisen maailmansodan jälkeen modernismin uranuurtajat pyrkivät kehittämään täysin uudenlaisen tyylin, joka sopi uuteen sodanjälkeiseen yhteiskunta- ja talousjärjestykseen ja jossa keskityttiin keski- ja työväenluokan tarpeisiin. He hylkäsivät arkkitehtuurikäytännön, joka perustui historiallisten tyylien akateemiseen jalostamiseen ja palveli nopeasti taantuvaa aristokraattista järjestystä. Modernististen arkkitehtien lähestymistapa oli pelkistää rakennukset puhtaisiin muotoihin ja poistaa historialliset viittaukset ja koristeet funktionalististen yksityiskohtien hyväksi. Rakennukset toivat esiin toiminnalliset ja rakenteelliset elementtinsä ja paljastivat teräspalkit ja betonipinnat sen sijaan, että ne olisi piilotettu koristeellisten muotojen taakse.</w:t>
      </w:r>
    </w:p>
    <w:p>
      <w:r>
        <w:rPr>
          <w:b/>
        </w:rPr>
        <w:t xml:space="preserve">Tulos</w:t>
      </w:r>
    </w:p>
    <w:p>
      <w:r>
        <w:t xml:space="preserve">Millainen liike oli esihistoriallinen arkkitehtuuri alussa?</w:t>
      </w:r>
    </w:p>
    <w:p>
      <w:r>
        <w:rPr>
          <w:b/>
        </w:rPr>
        <w:t xml:space="preserve">Tulos</w:t>
      </w:r>
    </w:p>
    <w:p>
      <w:r>
        <w:t xml:space="preserve">Minkälainen liike oli moderni arkkitehtuuri loppupuolella?</w:t>
      </w:r>
    </w:p>
    <w:p>
      <w:r>
        <w:rPr>
          <w:b/>
        </w:rPr>
        <w:t xml:space="preserve">Tulos</w:t>
      </w:r>
    </w:p>
    <w:p>
      <w:r>
        <w:t xml:space="preserve"> Kenen tarpeisiin vanha liike oli tarkoitettu?</w:t>
      </w:r>
    </w:p>
    <w:p>
      <w:r>
        <w:rPr>
          <w:b/>
        </w:rPr>
        <w:t xml:space="preserve">Tulos</w:t>
      </w:r>
    </w:p>
    <w:p>
      <w:r>
        <w:t xml:space="preserve"> Mihin yksityiskohtiin modernistit kannustivat?</w:t>
      </w:r>
    </w:p>
    <w:p>
      <w:r>
        <w:rPr>
          <w:b/>
        </w:rPr>
        <w:t xml:space="preserve">Esimerkki 8.5463</w:t>
      </w:r>
    </w:p>
    <w:p>
      <w:r>
        <w:t xml:space="preserve">Läpikulku: Nykyisen Zhejiangin alue oli Shang-sivilisaation suuren vaikutuspiirin ulkopuolella toisella vuosituhannella eaa. Sen sijaan tätä aluetta asuttivat kansat, jotka tunnettiin kollektiivisesti nimellä Sata Yue, mukaan lukien Dongyue ja Ouyue. Yuen valtakunta alkoi esiintyä kevään ja syksyn aikana kirjoitetuissa kronikoissa ja tallenteissa. Aikakirjojen mukaan Yuen valtakunta sijaitsi Zhejiangin pohjoisosassa. Shiji väittää, että sen johtajat polveutuivat Shangin perustajasta Yu Suuresta. Todisteet viittaavat siihen, että Baiyuella ja Yuen kuningaskunnalla oli oma kulttuurinsa ja historiansa, jotka poikkesivat Pohjois- ja Keski-Kiinan kuningaskunnista, joiden kulttuuri ja historia kirjattiin huolellisesti kronikoihin ja historiankirjoituksiin kevään ja syksyn kaudella ja Qin-dynastian aikana. Yuen venemiehen laulu (kiinaksi 越人歌, p Yuèrén Gē, lit. "Yuen miehen laulu") käännettiin kiinaksi ja sen kirjasivat kirjoittajat Pohjois-Kiinassa tai sisä-Kiinassa Hebein ja Henanin alueella noin vuonna 528 eaa. Laulusta käy ilmi, että yue-kansa puhui kieltä, joka oli keskenään ymmärtämätöntä Pohjois- ja sisä-Kiinassa puhuttujen murteiden kanssa. Yue-kansoilla näyttää olleen oma kirjallinen kirjoitus. Goujianin miekassa on lintumato-sinettikirjoitus. Yuenü (kiinaksi 越女; pinyin: Yuènǚ; Wade-Giles: Yüeh-nü; kirjaimellisesti: "Yuen nainen") oli miekkanainen Yuen valtiosta. Wun kuningaskunnan kasvun hillitsemiseksi Chu harjoitti Yuen vahvistamiseen tähtäävää politiikkaa. Kuningas Goujianin johdolla Yue toipui varhaisista tappioistaan ja liitti kilpailijansa maat kokonaan itselleen vuonna 473 eaa. Tämän jälkeen Yuen kuninkaat siirsivät pääkaupunkikeskuksensa alkuperäisestä kotipaikastaan Kuaiji-vuoren ympäriltä nykyisestä Shaoxingista Wun entiseen pääkaupunkiin nykyiseen Suzhoun kaupunkiin. Koska eteläisellä vallalla ei ollut Yuea vastaan kääntynyttä voimaa, Chu asettui suoraan sitä vastaan ja onnistui vuonna 333 eaa. tuhoamaan sen. Qinin valtakunta liitti Yuen entiset maat vuonna 222 eaa. ja organisoi ne komentokunnaksi, joka sai nimensä Kuaijin mukaan Zhejiangissa, mutta jonka päämaja oli aluksi Wussa Jiangsussa.</w:t>
      </w:r>
    </w:p>
    <w:p>
      <w:r>
        <w:rPr>
          <w:b/>
        </w:rPr>
        <w:t xml:space="preserve">Tulos</w:t>
      </w:r>
    </w:p>
    <w:p>
      <w:r>
        <w:t xml:space="preserve">Ketkä asuttivat Zhejiangin alueita 1. vuosituhannella eKr.?</w:t>
      </w:r>
    </w:p>
    <w:p>
      <w:r>
        <w:rPr>
          <w:b/>
        </w:rPr>
        <w:t xml:space="preserve">Tulos</w:t>
      </w:r>
    </w:p>
    <w:p>
      <w:r>
        <w:t xml:space="preserve"> Milloin Yuen valtakunta päättyi?</w:t>
      </w:r>
    </w:p>
    <w:p>
      <w:r>
        <w:rPr>
          <w:b/>
        </w:rPr>
        <w:t xml:space="preserve">Tulos</w:t>
      </w:r>
    </w:p>
    <w:p>
      <w:r>
        <w:t xml:space="preserve"> Missä Yuen valtakunta sijaitsi uusien aikakirjojen mukaan?</w:t>
      </w:r>
    </w:p>
    <w:p>
      <w:r>
        <w:rPr>
          <w:b/>
        </w:rPr>
        <w:t xml:space="preserve">Tulos</w:t>
      </w:r>
    </w:p>
    <w:p>
      <w:r>
        <w:t xml:space="preserve"> Keneltä Shiji torjuu sen, että sen johtajat polveutuvat?</w:t>
      </w:r>
    </w:p>
    <w:p>
      <w:r>
        <w:rPr>
          <w:b/>
        </w:rPr>
        <w:t xml:space="preserve">Tulos</w:t>
      </w:r>
    </w:p>
    <w:p>
      <w:r>
        <w:t xml:space="preserve"> Mitä Goujianin miekassa ei ole?</w:t>
      </w:r>
    </w:p>
    <w:p>
      <w:r>
        <w:rPr>
          <w:b/>
        </w:rPr>
        <w:t xml:space="preserve">Esimerkki 8.5464</w:t>
      </w:r>
    </w:p>
    <w:p>
      <w:r>
        <w:t xml:space="preserve">Läpikulku: Ranskalaiset epäsäännölliset joukot (kanadalaiset tiedustelijat ja intiaanit) ahdistivat Fort William Henryä koko vuoden 1757 alkupuoliskon ajan. Tammikuussa ne väijyivät brittiläisiä jääkäreitä Ticonderogan lähellä. Helmikuussa he tekivät rohkean hyökkäyksen asemaa vastaan jäätyneen George-järven toisella puolella ja tuhosivat varastoja ja rakennuksia päälinnoituksen ulkopuolella. Elokuun alussa Montcalm ja 7 000 sotilasta piirittivät linnakkeen, joka antautui ja suostui vetäytymään ehdonalaiseen sopimukseen. Kun vetäytyminen alkoi, osa Montcalmin intiaaniliittolaisista, jotka olivat suuttuneet menetetystä ryöstömahdollisuudesta, hyökkäsi brittikolonnan kimppuun tappaen ja vangiten useita satoja miehiä, naisia, lapsia ja orjia. Piirityksen jälkiseuraukset saattoivat osaltaan vaikuttaa isorokon leviämiseen syrjäisiin intiaaniväestöihin, sillä joidenkin intiaanien kerrottiin matkustaneen Mississippin tuolta puolen osallistuakseen kampanjaan ja palanneen sen jälkeen altistuneina eurooppalaisille kantajille.</w:t>
      </w:r>
    </w:p>
    <w:p>
      <w:r>
        <w:rPr>
          <w:b/>
        </w:rPr>
        <w:t xml:space="preserve">Tulos</w:t>
      </w:r>
    </w:p>
    <w:p>
      <w:r>
        <w:t xml:space="preserve">Mitkä joukot puolustivat William Henryn linnaketta vuoden 1757 alussa?</w:t>
      </w:r>
    </w:p>
    <w:p>
      <w:r>
        <w:rPr>
          <w:b/>
        </w:rPr>
        <w:t xml:space="preserve">Tulos</w:t>
      </w:r>
    </w:p>
    <w:p>
      <w:r>
        <w:t xml:space="preserve">Mitkä joukot hyökkäsivät William Henryn linnakkeeseen vuoden 1775 alussa?</w:t>
      </w:r>
    </w:p>
    <w:p>
      <w:r>
        <w:rPr>
          <w:b/>
        </w:rPr>
        <w:t xml:space="preserve">Tulos</w:t>
      </w:r>
    </w:p>
    <w:p>
      <w:r>
        <w:t xml:space="preserve">Millä järvellä joukot puolustivat William Henryn linnaketta talvella?</w:t>
      </w:r>
    </w:p>
    <w:p>
      <w:r>
        <w:rPr>
          <w:b/>
        </w:rPr>
        <w:t xml:space="preserve">Tulos</w:t>
      </w:r>
    </w:p>
    <w:p>
      <w:r>
        <w:t xml:space="preserve">Millä järvellä joukot hyökkäsivät kesällä William Henryn linnakkeeseen?</w:t>
      </w:r>
    </w:p>
    <w:p>
      <w:r>
        <w:rPr>
          <w:b/>
        </w:rPr>
        <w:t xml:space="preserve">Tulos</w:t>
      </w:r>
    </w:p>
    <w:p>
      <w:r>
        <w:t xml:space="preserve">Mitä jotkut intiaaniviholliset tekivät ranskalaisten vetäytyessä Fort William Henrystä?</w:t>
      </w:r>
    </w:p>
    <w:p>
      <w:r>
        <w:rPr>
          <w:b/>
        </w:rPr>
        <w:t xml:space="preserve">Esimerkki 8.5465</w:t>
      </w:r>
    </w:p>
    <w:p>
      <w:r>
        <w:t xml:space="preserve">Läpikulku: Kardinaaleilla oli varhaismodernina aikana usein tärkeä rooli maallisissa asioissa. Joissakin tapauksissa he ottivat vaikutusvaltaisia tehtäviä hallituksessa. Henrik VIII:n Englannissa hänen pääministerinsä oli kardinaali Wolsey. Kardinaali Richelieun valta oli niin suuri, että hän oli monien vuosien ajan käytännössä Ranskan hallitsija. Richelieun seuraaja oli myös kardinaali, Jules Mazarin. Guillaume Dubois ja André-Hercule de Fleury täydentävät Ranskaa hallinneiden "neljän suuren" kardinaalin luettelon." Portugalissa kruunattiin perimysriidan vuoksi kuninkaaksi yksi kardinaali, Portugalin kuningas Henrik, joka on ainoa esimerkki kardinaali-kuninkaasta.</w:t>
      </w:r>
    </w:p>
    <w:p>
      <w:r>
        <w:rPr>
          <w:b/>
        </w:rPr>
        <w:t xml:space="preserve">Tulos</w:t>
      </w:r>
    </w:p>
    <w:p>
      <w:r>
        <w:t xml:space="preserve">Mikä rooli papeilla oli maallisissa asioissa?</w:t>
      </w:r>
    </w:p>
    <w:p>
      <w:r>
        <w:rPr>
          <w:b/>
        </w:rPr>
        <w:t xml:space="preserve">Tulos</w:t>
      </w:r>
    </w:p>
    <w:p>
      <w:r>
        <w:t xml:space="preserve">Ketkä eivät ottaneet vaikutusvaltaisia virkoja hallituksessa?</w:t>
      </w:r>
    </w:p>
    <w:p>
      <w:r>
        <w:rPr>
          <w:b/>
        </w:rPr>
        <w:t xml:space="preserve">Tulos</w:t>
      </w:r>
    </w:p>
    <w:p>
      <w:r>
        <w:t xml:space="preserve">Kuka toimi Henrik VI:n pääministerinä?</w:t>
      </w:r>
    </w:p>
    <w:p>
      <w:r>
        <w:rPr>
          <w:b/>
        </w:rPr>
        <w:t xml:space="preserve">Tulos</w:t>
      </w:r>
    </w:p>
    <w:p>
      <w:r>
        <w:t xml:space="preserve">Kenellä kardinaalilla oli niin suuri valta, että hän käytännössä hallitsi Englantia?</w:t>
      </w:r>
    </w:p>
    <w:p>
      <w:r>
        <w:rPr>
          <w:b/>
        </w:rPr>
        <w:t xml:space="preserve">Tulos</w:t>
      </w:r>
    </w:p>
    <w:p>
      <w:r>
        <w:t xml:space="preserve">Mitkä viisi suurta kardinaalia hallitsivat aikoinaan Ranskaa?</w:t>
      </w:r>
    </w:p>
    <w:p>
      <w:r>
        <w:rPr>
          <w:b/>
        </w:rPr>
        <w:t xml:space="preserve">Esimerkki 8.5466</w:t>
      </w:r>
    </w:p>
    <w:p>
      <w:r>
        <w:t xml:space="preserve">Läpikulku: Isfahanin dynaamisen kaupungin prefektille Abu Ya'farille ja tarjosi palveluksiaan. Kun Hamadanin uusi emiiri kuuli tästä kirjeenvaihdosta ja sai tietää, missä Ibn Sina piileskeli, hän vangitsi hänet linnoitukseen. Isfahanin ja Hamadãnin hallitsijoiden välinen sota jatkui sillä välin; vuonna 1024 edellinen valloitti Hamadanin ja sen kaupungit ja karkotti tadžikistanilaiset palkkasoturit. Kun myrsky oli ohi, Ibn Sina palasi emiirin kanssa Hamadaniin ja jatkoi kirjallista työtään. Myöhemmin Ibn Sina pakeni kuitenkin veljensä, suosikkioppilaansa ja kahden orjan saattelemana kaupungista sufiasketikon asussa. Vaarallisen matkan jälkeen he saapuivat Isfahaniin, jossa ruhtinas toivotti heidät tervetulleeksi.</w:t>
      </w:r>
    </w:p>
    <w:p>
      <w:r>
        <w:rPr>
          <w:b/>
        </w:rPr>
        <w:t xml:space="preserve">Tulos</w:t>
      </w:r>
    </w:p>
    <w:p>
      <w:r>
        <w:t xml:space="preserve">Kuka prefekti kirjoitti Ibn Sanille ja tarjosi hänelle virkaa?</w:t>
      </w:r>
    </w:p>
    <w:p>
      <w:r>
        <w:rPr>
          <w:b/>
        </w:rPr>
        <w:t xml:space="preserve">Tulos</w:t>
      </w:r>
    </w:p>
    <w:p>
      <w:r>
        <w:t xml:space="preserve">Mitä Abu Ya'far teki, kun hän sai tietää, missä Ibn Sani piileskeli?</w:t>
      </w:r>
    </w:p>
    <w:p>
      <w:r>
        <w:rPr>
          <w:b/>
        </w:rPr>
        <w:t xml:space="preserve">Tulos</w:t>
      </w:r>
    </w:p>
    <w:p>
      <w:r>
        <w:t xml:space="preserve">Mikä vangittiin 10. vuosisadalla?</w:t>
      </w:r>
    </w:p>
    <w:p>
      <w:r>
        <w:rPr>
          <w:b/>
        </w:rPr>
        <w:t xml:space="preserve">Tulos</w:t>
      </w:r>
    </w:p>
    <w:p>
      <w:r>
        <w:t xml:space="preserve">Kuka sai kunniallisen vastaanoton Hamadanissa?</w:t>
      </w:r>
    </w:p>
    <w:p>
      <w:r>
        <w:rPr>
          <w:b/>
        </w:rPr>
        <w:t xml:space="preserve">Tulos</w:t>
      </w:r>
    </w:p>
    <w:p>
      <w:r>
        <w:t xml:space="preserve">Mitkä palkkasoturit valtasivat Hamadanin 10. vuosisadalla?</w:t>
      </w:r>
    </w:p>
    <w:p>
      <w:r>
        <w:rPr>
          <w:b/>
        </w:rPr>
        <w:t xml:space="preserve">Tulos</w:t>
      </w:r>
    </w:p>
    <w:p>
      <w:r>
        <w:t xml:space="preserve">Mistä Ibn Sina toivoi voivansa paeta Hamadanin jälkeen?</w:t>
      </w:r>
    </w:p>
    <w:p>
      <w:r>
        <w:rPr>
          <w:b/>
        </w:rPr>
        <w:t xml:space="preserve">Tulos</w:t>
      </w:r>
    </w:p>
    <w:p>
      <w:r>
        <w:t xml:space="preserve">Mitkä kaksi kaupunkia solmivat rauhan tänä aikana?</w:t>
      </w:r>
    </w:p>
    <w:p>
      <w:r>
        <w:rPr>
          <w:b/>
        </w:rPr>
        <w:t xml:space="preserve">Tulos</w:t>
      </w:r>
    </w:p>
    <w:p>
      <w:r>
        <w:t xml:space="preserve">Minä vuonna Isfahan hävisi Hamadanille?</w:t>
      </w:r>
    </w:p>
    <w:p>
      <w:r>
        <w:rPr>
          <w:b/>
        </w:rPr>
        <w:t xml:space="preserve">Tulos</w:t>
      </w:r>
    </w:p>
    <w:p>
      <w:r>
        <w:t xml:space="preserve">Mitä palkkasotureita hyväksyttiin Isfahanin voitettua Hamadanin?</w:t>
      </w:r>
    </w:p>
    <w:p>
      <w:r>
        <w:rPr>
          <w:b/>
        </w:rPr>
        <w:t xml:space="preserve">Tulos</w:t>
      </w:r>
    </w:p>
    <w:p>
      <w:r>
        <w:t xml:space="preserve">Miten Ibn Sina pakeni ramadania?</w:t>
      </w:r>
    </w:p>
    <w:p>
      <w:r>
        <w:rPr>
          <w:b/>
        </w:rPr>
        <w:t xml:space="preserve">Esimerkki 8.5467</w:t>
      </w:r>
    </w:p>
    <w:p>
      <w:r>
        <w:t xml:space="preserve">Läpikulku: Lämpötilaltaan lauhkean alueen jäätikkö on sulamispisteessä koko vuoden ajan pinnasta pohjaan asti. Polaarisen jäätikön jää on aina jäätymispisteen alapuolella pinnasta pohjaan, vaikka pintalumikerros voi sulaa kausittain. Subpolaarinen jäätikkö sisältää sekä lauhkeaa että polaarista jäätä, riippuen syvyydestä pinnan alla ja sijainnista jäätikön pituudella. Vastaavalla tavalla jäätikön lämpöjärjestelmää kuvataan usein pelkästään jäätikön pohjan lämpötilalla. Kylmäpohjainen jäätikkö on jään ja pohjan rajapinnassa pakkasen alapuolella ja siten jäätynyt kiinni alla olevaan alustaan. Lämminpohjainen jäätikkö on jäätymisrajan yläpuolella tai sen yläpuolella, ja se voi liukua tässä kosketuksessa. Tämän vastakkainasettelun uskotaan pitkälti säätelevän jäätikön kykyä eroosioida tehokkaasti pohjaa, sillä liukuva jää edistää kallion irtoamista alapuolelta. Jäätiköitä, jotka ovat osittain kylmäpohjaisia ja osittain lämpöpohjaisia, kutsutaan polytermisiksi jäätiköiksi.</w:t>
      </w:r>
    </w:p>
    <w:p>
      <w:r>
        <w:rPr>
          <w:b/>
        </w:rPr>
        <w:t xml:space="preserve">Tulos</w:t>
      </w:r>
    </w:p>
    <w:p>
      <w:r>
        <w:t xml:space="preserve">Minkä lämpötilan yläpuolella napajäätikkö on aina?</w:t>
      </w:r>
    </w:p>
    <w:p>
      <w:r>
        <w:rPr>
          <w:b/>
        </w:rPr>
        <w:t xml:space="preserve">Tulos</w:t>
      </w:r>
    </w:p>
    <w:p>
      <w:r>
        <w:t xml:space="preserve">Minkä lämpötilan yläpuolella lauhkean alueen jäätikkö on aina?</w:t>
      </w:r>
    </w:p>
    <w:p>
      <w:r>
        <w:rPr>
          <w:b/>
        </w:rPr>
        <w:t xml:space="preserve">Tulos</w:t>
      </w:r>
    </w:p>
    <w:p>
      <w:r>
        <w:t xml:space="preserve">Mitä kahta jäätyyppiä polaarijäätikkö sisältää?</w:t>
      </w:r>
    </w:p>
    <w:p>
      <w:r>
        <w:rPr>
          <w:b/>
        </w:rPr>
        <w:t xml:space="preserve">Tulos</w:t>
      </w:r>
    </w:p>
    <w:p>
      <w:r>
        <w:t xml:space="preserve">Miksi lämminpohjaiset jäätiköt eivät pysty liukumaan?</w:t>
      </w:r>
    </w:p>
    <w:p>
      <w:r>
        <w:rPr>
          <w:b/>
        </w:rPr>
        <w:t xml:space="preserve">Tulos</w:t>
      </w:r>
    </w:p>
    <w:p>
      <w:r>
        <w:t xml:space="preserve">Miksi se on kylmä pohjimmiltaan varma pystyy liukumaan?</w:t>
      </w:r>
    </w:p>
    <w:p>
      <w:r>
        <w:rPr>
          <w:b/>
        </w:rPr>
        <w:t xml:space="preserve">Esimerkki 8.5468</w:t>
      </w:r>
    </w:p>
    <w:p>
      <w:r>
        <w:t xml:space="preserve">Läpikulku: Perinteistä pajunviljelyä ja kutomista (kuten korinkudontaa) ei enää harjoiteta yhtä laajalti kuin ennen, mutta sitä harjoitetaan edelleen Somerset Levelsissä, ja siitä muistetaan Willows and Wetlands Visitor Centre -vierailijakeskuksessa. Glastonbury Lake Villagen läheltä on löydetty pajukorin palasia, ja pajua käytettiin myös useiden rautakautisten siltojen rakentamisessa. Pajua korjattiin perinteisellä menetelmällä, jossa puu leikattiin päärunkoon asti. 1930-luvulla tasangoilla kasvatettiin kaupallisesti yli 3 600 hehtaaria pajua. Koska korit korvattiin muovipusseilla ja pahvilaatikoilla, pajunviljely on vähentynyt 1950-luvulta lähtien. 1900-luvun lopulla pajua viljeltiin kaupallisesti vain noin 140 hehtaarilla Burrowbridgen, Westonzoylandin ja North Curryn kylien läheisyydessä. Somerset Levels on nyt ainoa alue Yhdistyneessä kuningaskunnassa, jossa koripajua viljellään kaupallisesti.</w:t>
      </w:r>
    </w:p>
    <w:p>
      <w:r>
        <w:rPr>
          <w:b/>
        </w:rPr>
        <w:t xml:space="preserve">Tulos</w:t>
      </w:r>
    </w:p>
    <w:p>
      <w:r>
        <w:t xml:space="preserve">Millä vuosikymmenellä Willows and Wetlands Visitor Centre perustettiin?</w:t>
      </w:r>
    </w:p>
    <w:p>
      <w:r>
        <w:rPr>
          <w:b/>
        </w:rPr>
        <w:t xml:space="preserve">Tulos</w:t>
      </w:r>
    </w:p>
    <w:p>
      <w:r>
        <w:t xml:space="preserve">Kuinka monta hehtaaria kaupallista pajunviljelyä oli 1950-luvulla?</w:t>
      </w:r>
    </w:p>
    <w:p>
      <w:r>
        <w:rPr>
          <w:b/>
        </w:rPr>
        <w:t xml:space="preserve">Tulos</w:t>
      </w:r>
    </w:p>
    <w:p>
      <w:r>
        <w:t xml:space="preserve">Missä kylässä viljellään nykyään kaupallisesti eniten pajua?</w:t>
      </w:r>
    </w:p>
    <w:p>
      <w:r>
        <w:rPr>
          <w:b/>
        </w:rPr>
        <w:t xml:space="preserve">Tulos</w:t>
      </w:r>
    </w:p>
    <w:p>
      <w:r>
        <w:t xml:space="preserve">Mihin pajua käytetään nykyään useimmiten?</w:t>
      </w:r>
    </w:p>
    <w:p>
      <w:r>
        <w:rPr>
          <w:b/>
        </w:rPr>
        <w:t xml:space="preserve">Tulos</w:t>
      </w:r>
    </w:p>
    <w:p>
      <w:r>
        <w:t xml:space="preserve">Millä vuosikymmenellä Glastonbury Lake Village hylättiin?</w:t>
      </w:r>
    </w:p>
    <w:p>
      <w:r>
        <w:rPr>
          <w:b/>
        </w:rPr>
        <w:t xml:space="preserve">Esimerkki 8.5469</w:t>
      </w:r>
    </w:p>
    <w:p>
      <w:r>
        <w:t xml:space="preserve">Läpikulku: Vasemmistopolitiikka on ollut erityisen vahvaa kunnallishallinnossa 1960-luvulta lähtien. Äänestäjät hyväksyivät perussäännön muutokset, joilla lievennettiin marihuanan hallussapidosta annettavia rangaistuksia (1974) ja joilla pyrittiin suojelemaan abortin saatavuutta kaupungissa, jos abortista tulisi joskus laiton Michiganin osavaltiossa (1990). Vuonna 1974 Kathy Kozachenkon voitto Ann Arborin kaupunginvaltuustossa teki hänestä maan ensimmäisen avoimesti homoseksuaalisen ehdokkaan, joka voitti julkisen viran. Vuonna 1975 Ann Arborista tuli ensimmäinen Yhdysvaltain kaupunki, jossa pormestarikisoissa käytettiin välitöntä vaalitapaa. Menettely otettiin käyttöön paikallisella ihmisoikeuspuolueella, joka pelkäsi liberaalien äänten hajaantumista, mutta se kumottiin vuonna 1976 sen jälkeen, kun sitä oli käytetty vain yhdessä vaalissa. Elokuusta 2009 lähtien demokraatit ovat olleet pormestareita ja kaikkia valtuustopaikkoja hallussaan. Kaupungin politiikan vasemmistolaistuminen on tuonut kaupungille lempinimen "Ann Arborin kansantasavalta". Kansallisesti Ann Arbor sijaitsee Michiganin 12. kongressipiirissä, jota edustaa demokraatti Debbie Dingell.</w:t>
      </w:r>
    </w:p>
    <w:p>
      <w:r>
        <w:rPr>
          <w:b/>
        </w:rPr>
        <w:t xml:space="preserve">Tulos</w:t>
      </w:r>
    </w:p>
    <w:p>
      <w:r>
        <w:t xml:space="preserve">Mikä peruskirjan muutos hyväksyttiin vuonna 1947?</w:t>
      </w:r>
    </w:p>
    <w:p>
      <w:r>
        <w:rPr>
          <w:b/>
        </w:rPr>
        <w:t xml:space="preserve">Tulos</w:t>
      </w:r>
    </w:p>
    <w:p>
      <w:r>
        <w:t xml:space="preserve">Kuka oli ensimmäinen avoimesti homoseksuaali, joka voitti viran vuonna 1947?</w:t>
      </w:r>
    </w:p>
    <w:p>
      <w:r>
        <w:rPr>
          <w:b/>
        </w:rPr>
        <w:t xml:space="preserve">Tulos</w:t>
      </w:r>
    </w:p>
    <w:p>
      <w:r>
        <w:t xml:space="preserve">Millaisia äänestyksiä Ann arbor käytti vuonna 1957?</w:t>
      </w:r>
    </w:p>
    <w:p>
      <w:r>
        <w:rPr>
          <w:b/>
        </w:rPr>
        <w:t xml:space="preserve">Tulos</w:t>
      </w:r>
    </w:p>
    <w:p>
      <w:r>
        <w:t xml:space="preserve">Mikä menettely kumottiin vuonna 1967, kun sitä oli käytetty vain yhdessä vaalissa?</w:t>
      </w:r>
    </w:p>
    <w:p>
      <w:r>
        <w:rPr>
          <w:b/>
        </w:rPr>
        <w:t xml:space="preserve">Tulos</w:t>
      </w:r>
    </w:p>
    <w:p>
      <w:r>
        <w:t xml:space="preserve">Kuka on Ann Arborin edustaja 21. kongressialueella?</w:t>
      </w:r>
    </w:p>
    <w:p>
      <w:r>
        <w:rPr>
          <w:b/>
        </w:rPr>
        <w:t xml:space="preserve">Esimerkki 8.5470</w:t>
      </w:r>
    </w:p>
    <w:p>
      <w:r>
        <w:t xml:space="preserve">Läpikulku: Ibn Tufail oli toinen vaikutusvaltainen filosofi, joka vaikutti moderniin filosofiaan. Hänen filosofisessa romaanissaan Hayy ibn Yaqdha, joka käännettiin latinaksi nimellä Philosophus Autodidactus vuonna 1671, kehitettiin empirismin, tabula rasan, luonnon ja kasvatuksen vastakkainasettelun, mahdollisuuksien ehdon, materialismin ja Molyneuxin ongelman teemoja. Tämän romaanin vaikutuksen kohteena olleet eurooppalaiset tutkijat ja kirjailijat ovat John Locke, Gottfried Leibniz, Melchisédech Thévenot, John Wallis, Christiaan Huygens, George Keith, Robert Barclay, kveekarit ja Samuel Hartlib.</w:t>
      </w:r>
    </w:p>
    <w:p>
      <w:r>
        <w:rPr>
          <w:b/>
        </w:rPr>
        <w:t xml:space="preserve">Tulos</w:t>
      </w:r>
    </w:p>
    <w:p>
      <w:r>
        <w:t xml:space="preserve">Mikä filosofinen romaani kirjoitettiin 1500-luvulla?</w:t>
      </w:r>
    </w:p>
    <w:p>
      <w:r>
        <w:rPr>
          <w:b/>
        </w:rPr>
        <w:t xml:space="preserve">Tulos</w:t>
      </w:r>
    </w:p>
    <w:p>
      <w:r>
        <w:t xml:space="preserve">Millä nimellä Hayy ibn Yaqdha käännettiin 1500-luvulla?</w:t>
      </w:r>
    </w:p>
    <w:p>
      <w:r>
        <w:rPr>
          <w:b/>
        </w:rPr>
        <w:t xml:space="preserve">Tulos</w:t>
      </w:r>
    </w:p>
    <w:p>
      <w:r>
        <w:t xml:space="preserve">Mitkä eurooppalaiset tutkijat vaikuttivat Tufailiin?</w:t>
      </w:r>
    </w:p>
    <w:p>
      <w:r>
        <w:rPr>
          <w:b/>
        </w:rPr>
        <w:t xml:space="preserve">Tulos</w:t>
      </w:r>
    </w:p>
    <w:p>
      <w:r>
        <w:t xml:space="preserve">Mitä teemoja Tufailin 16. vuosisadan romaanissa kehitettiin?</w:t>
      </w:r>
    </w:p>
    <w:p>
      <w:r>
        <w:rPr>
          <w:b/>
        </w:rPr>
        <w:t xml:space="preserve">Esimerkki 8.5471</w:t>
      </w:r>
    </w:p>
    <w:p>
      <w:r>
        <w:t xml:space="preserve">Läpikulku: Hard rock oli 1990-luvulla yksi vallitsevista kaupallisen musiikin muodoista. AC/DC:n The Razors Edge (1990), Guns N' Rosesin Use Your Illusion I ja Use Your Illusion II (molemmat vuonna 1991), Ozzy Osbournen No More Tears (1991) ja Van Halenin For Unlawful Carnal Knowledge (1991) julkaisemat moninkertaista platinaa saaneet levyt osoittivat tätä suosiota. Lisäksi The Black Crowes julkaisi debyyttialbuminsa Shake Your Money Maker (1990), joka sisälsi bluesmaista klassista rock-soundia ja jota myytiin viisi miljoonaa kappaletta. Vuonna 1992 Def Leppard jatkoi vuoden 1987 Hysteriaa albumilla Adrenalize, joka sai moninkertaista platinaa, tuotti neljä Top 40 -singleä ja oli Yhdysvaltain albumilistan ykkönen viiden viikon ajan.</w:t>
      </w:r>
    </w:p>
    <w:p>
      <w:r>
        <w:rPr>
          <w:b/>
        </w:rPr>
        <w:t xml:space="preserve">Tulos</w:t>
      </w:r>
    </w:p>
    <w:p>
      <w:r>
        <w:t xml:space="preserve">Millä vuosikymmenellä hard rockin valta-asema kaupallisessa musiikissa heikkeni?</w:t>
      </w:r>
    </w:p>
    <w:p>
      <w:r>
        <w:rPr>
          <w:b/>
        </w:rPr>
        <w:t xml:space="preserve">Tulos</w:t>
      </w:r>
    </w:p>
    <w:p>
      <w:r>
        <w:t xml:space="preserve">Minä vuonna Ozzy Osbourne julkaisi Unlawful Carnal Knowledge -levyn?</w:t>
      </w:r>
    </w:p>
    <w:p>
      <w:r>
        <w:rPr>
          <w:b/>
        </w:rPr>
        <w:t xml:space="preserve">Tulos</w:t>
      </w:r>
    </w:p>
    <w:p>
      <w:r>
        <w:t xml:space="preserve">Mikä oli The Black Crowesin toinen albumi?</w:t>
      </w:r>
    </w:p>
    <w:p>
      <w:r>
        <w:rPr>
          <w:b/>
        </w:rPr>
        <w:t xml:space="preserve">Tulos</w:t>
      </w:r>
    </w:p>
    <w:p>
      <w:r>
        <w:t xml:space="preserve">Mikä Def Leppardin vuoden 1987 albumi oli Britannian listaykkönen viiden viikon ajan?</w:t>
      </w:r>
    </w:p>
    <w:p>
      <w:r>
        <w:rPr>
          <w:b/>
        </w:rPr>
        <w:t xml:space="preserve">Tulos</w:t>
      </w:r>
    </w:p>
    <w:p>
      <w:r>
        <w:t xml:space="preserve">Mikä Def Leppardin albumi myi viisi miljoonaa kappaletta vuonna 1990?</w:t>
      </w:r>
    </w:p>
    <w:p>
      <w:r>
        <w:rPr>
          <w:b/>
        </w:rPr>
        <w:t xml:space="preserve">Esimerkki 8.5472</w:t>
      </w:r>
    </w:p>
    <w:p>
      <w:r>
        <w:t xml:space="preserve">Läpikulku: Koska kritiikin kaanonit ovat hyvin tulkinnanvaraisia ja toisinaan jopa ristiriidassa keskenään, niitä voidaan käyttää perustelemaan tulosta, joka sopii tekstikriitikon esteettiseen tai teologiseen ohjelmaan. 1800-luvulta alkaen tutkijat etsivät tiukempia menetelmiä toimituksellisen arvostelun ohjaamiseksi. Parhaiden tekstien editointi (eklektismin täydellinen hylkääminen) oli yksi ääripää. Stemmatics ja copy-text-editointi - vaikka molemmat ovat eklektisiä, koska ne sallivat toimittajan valita lukutapoja useista lähteistä - pyrkivät vähentämään subjektiivisuutta määrittelemällä yhden tai muutaman todistajan, joita oletettavasti suositaan "objektiivisten" kriteerien perusteella. Käytettyjen lähteiden ja vaihtoehtoisten lukutapojen mainitseminen sekä alkuperäistekstin ja -kuvien käyttö auttaa lukijoita ja muita kriitikoita määrittämään jossain määrin kriitikon tutkimuksen syvyyden ja tarkistamaan riippumattomasti hänen työnsä.</w:t>
      </w:r>
    </w:p>
    <w:p>
      <w:r>
        <w:rPr>
          <w:b/>
        </w:rPr>
        <w:t xml:space="preserve">Tulos</w:t>
      </w:r>
    </w:p>
    <w:p>
      <w:r>
        <w:t xml:space="preserve">Mitkä kaanonit eivät ole tulkinnanvaraisia?</w:t>
      </w:r>
    </w:p>
    <w:p>
      <w:r>
        <w:rPr>
          <w:b/>
        </w:rPr>
        <w:t xml:space="preserve">Tulos</w:t>
      </w:r>
    </w:p>
    <w:p>
      <w:r>
        <w:t xml:space="preserve">Mitkä kaanonit eivät ole ristiriitaisia?</w:t>
      </w:r>
    </w:p>
    <w:p>
      <w:r>
        <w:rPr>
          <w:b/>
        </w:rPr>
        <w:t xml:space="preserve">Tulos</w:t>
      </w:r>
    </w:p>
    <w:p>
      <w:r>
        <w:t xml:space="preserve">Milloin tutkijat lakkasivat etsimästä tiukempia menetelmiä?</w:t>
      </w:r>
    </w:p>
    <w:p>
      <w:r>
        <w:rPr>
          <w:b/>
        </w:rPr>
        <w:t xml:space="preserve">Tulos</w:t>
      </w:r>
    </w:p>
    <w:p>
      <w:r>
        <w:t xml:space="preserve">Toimittaja pyrki lisäämään subjektiivisuutta millä?</w:t>
      </w:r>
    </w:p>
    <w:p>
      <w:r>
        <w:rPr>
          <w:b/>
        </w:rPr>
        <w:t xml:space="preserve">Tulos</w:t>
      </w:r>
    </w:p>
    <w:p>
      <w:r>
        <w:t xml:space="preserve">Kuka sai valita vain yhden lukukerran?</w:t>
      </w:r>
    </w:p>
    <w:p>
      <w:r>
        <w:rPr>
          <w:b/>
        </w:rPr>
        <w:t xml:space="preserve">Esimerkki 8.5473</w:t>
      </w:r>
    </w:p>
    <w:p>
      <w:r>
        <w:t xml:space="preserve">Läpikulku: Houston on johtava öljykenttälaitteiden rakentamisen keskus. Suuri osa sen menestyksestä petrokemian kompleksina johtuu sen vilkkaasta laivakanavasta, Houstonin satamasta. Yhdysvalloissa satama on ensimmäisenä kansainvälisessä kaupassa ja kymmenentenä maailman suurimpien satamien joukossa. Toisin kuin useimmissa paikoissa, korkeat öljyn ja bensiinin hinnat hyödyttävät Houstonin taloutta, sillä monet sen asukkaista työskentelevät energiateollisuudessa. Houston on lukuisten öljy-, kaasu- ja tuoteputkien alku- tai päätepiste:</w:t>
      </w:r>
    </w:p>
    <w:p>
      <w:r>
        <w:rPr>
          <w:b/>
        </w:rPr>
        <w:t xml:space="preserve">Tulos</w:t>
      </w:r>
    </w:p>
    <w:p>
      <w:r>
        <w:t xml:space="preserve">Minkä keskus Texas on?</w:t>
      </w:r>
    </w:p>
    <w:p>
      <w:r>
        <w:rPr>
          <w:b/>
        </w:rPr>
        <w:t xml:space="preserve">Tulos</w:t>
      </w:r>
    </w:p>
    <w:p>
      <w:r>
        <w:t xml:space="preserve">Mitä Teksasin laivaväylä on edistänyt menestystä?</w:t>
      </w:r>
    </w:p>
    <w:p>
      <w:r>
        <w:rPr>
          <w:b/>
        </w:rPr>
        <w:t xml:space="preserve">Tulos</w:t>
      </w:r>
    </w:p>
    <w:p>
      <w:r>
        <w:t xml:space="preserve"> Missä asemassa Texasin satama on kansainvälisessä kaupassa?</w:t>
      </w:r>
    </w:p>
    <w:p>
      <w:r>
        <w:rPr>
          <w:b/>
        </w:rPr>
        <w:t xml:space="preserve">Tulos</w:t>
      </w:r>
    </w:p>
    <w:p>
      <w:r>
        <w:t xml:space="preserve"> Missä Texas sijoittuu maailman satamien kokoluokituksessa?</w:t>
      </w:r>
    </w:p>
    <w:p>
      <w:r>
        <w:rPr>
          <w:b/>
        </w:rPr>
        <w:t xml:space="preserve">Tulos</w:t>
      </w:r>
    </w:p>
    <w:p>
      <w:r>
        <w:t xml:space="preserve"> Mitkä linjat alkavat tai päättyvät Texasissa?</w:t>
      </w:r>
    </w:p>
    <w:p>
      <w:r>
        <w:rPr>
          <w:b/>
        </w:rPr>
        <w:t xml:space="preserve">Esimerkki 8.5474</w:t>
      </w:r>
    </w:p>
    <w:p>
      <w:r>
        <w:t xml:space="preserve">Läpikulku: Monet elävien organismien orgaanisten molekyylien pääluokat, kuten proteiinit, nukleiinihapot, hiilihydraatit ja rasvat, sisältävät happea, samoin kuin tärkeimmät epäorgaaniset yhdisteet, jotka muodostavat eläinten kuoret, hampaat ja luut. Suurin osa elävien organismien massasta on happea, sillä se on osa vettä, joka on elämänmuotojen tärkein ainesosa. Happea käytetään soluhengityksessä ja sitä vapautuu fotosynteesissä, jossa vedestä tuotetaan happea auringonvalon energian avulla. Happi on kemiallisesti liian reaktiivinen pysyäkseen vapaana ilmassa ilman, että sitä täydennetään jatkuvasti elävien organismien fotosynteesin avulla. Hapen toinen muoto (allotrooppi), otsoni (O3), absorboi voimakkaasti UVB-säteilyä, minkä vuoksi korkealla sijaitseva otsonikerros auttaa suojaamaan biosfääriä ultraviolettisäteilyltä, mutta on saastuttavaa lähellä maanpintaa, jossa se on savusumun sivutuote. Vielä korkeammilla matalilla Maan kiertoratakorkeuksilla on riittävästi atomaarista happea aiheuttamaan eroosiota avaruusaluksille.</w:t>
      </w:r>
    </w:p>
    <w:p>
      <w:r>
        <w:rPr>
          <w:b/>
        </w:rPr>
        <w:t xml:space="preserve">Tulos</w:t>
      </w:r>
    </w:p>
    <w:p>
      <w:r>
        <w:t xml:space="preserve">Mitkä ovat esimerkkejä orgaanisista proteiineista? </w:t>
      </w:r>
    </w:p>
    <w:p>
      <w:r>
        <w:rPr>
          <w:b/>
        </w:rPr>
        <w:t xml:space="preserve">Tulos</w:t>
      </w:r>
    </w:p>
    <w:p>
      <w:r>
        <w:t xml:space="preserve">Mitä käytetään fotosynteesissä ja vapautuu soluhengityksessä? </w:t>
      </w:r>
    </w:p>
    <w:p>
      <w:r>
        <w:rPr>
          <w:b/>
        </w:rPr>
        <w:t xml:space="preserve">Tulos</w:t>
      </w:r>
    </w:p>
    <w:p>
      <w:r>
        <w:t xml:space="preserve">Mikä absorboi UBV-säteitä?</w:t>
      </w:r>
    </w:p>
    <w:p>
      <w:r>
        <w:rPr>
          <w:b/>
        </w:rPr>
        <w:t xml:space="preserve">Tulos</w:t>
      </w:r>
    </w:p>
    <w:p>
      <w:r>
        <w:t xml:space="preserve">Mikä on UBV-säteilyä lähellä pintaa?</w:t>
      </w:r>
    </w:p>
    <w:p>
      <w:r>
        <w:rPr>
          <w:b/>
        </w:rPr>
        <w:t xml:space="preserve">Esimerkki 8.5475</w:t>
      </w:r>
    </w:p>
    <w:p>
      <w:r>
        <w:t xml:space="preserve">Läpikulku: Järjestelmää varten julkaistiin useita erityisiä ohjaimia, jotka oli suunniteltu käytettäväksi tiettyjen pelien kanssa, mutta vain harvat näistä laitteista osoittautuivat erityisen suosituiksi. Tällaisia laitteita olivat muun muassa Zapper (valopistooli), R.O.B. ja Power Pad. Alkuperäisessä Famicomissa oli laitteen etupuolella syvennetty DA-15-laajennusportti, johon voitiin liittää useimmat lisälaitteet. NES:ssä nämä erikoisohjaimet liitettiin yleensä toiseen konsolin etuosassa olevista kahdesta ohjausportista.</w:t>
      </w:r>
    </w:p>
    <w:p>
      <w:r>
        <w:rPr>
          <w:b/>
        </w:rPr>
        <w:t xml:space="preserve">Tulos</w:t>
      </w:r>
    </w:p>
    <w:p>
      <w:r>
        <w:t xml:space="preserve">Mikä oli pimeän aseen ohjaimen nimi?</w:t>
      </w:r>
    </w:p>
    <w:p>
      <w:r>
        <w:rPr>
          <w:b/>
        </w:rPr>
        <w:t xml:space="preserve">Tulos</w:t>
      </w:r>
    </w:p>
    <w:p>
      <w:r>
        <w:t xml:space="preserve">Mikä oli Famicomin lisäportin nimi, jota käytettiin Famicomin lisälaitteiden liittämiseen?</w:t>
      </w:r>
    </w:p>
    <w:p>
      <w:r>
        <w:rPr>
          <w:b/>
        </w:rPr>
        <w:t xml:space="preserve">Tulos</w:t>
      </w:r>
    </w:p>
    <w:p>
      <w:r>
        <w:t xml:space="preserve"> Miten erikoisohjaimet irrotettiin NES:stä?</w:t>
      </w:r>
    </w:p>
    <w:p>
      <w:r>
        <w:rPr>
          <w:b/>
        </w:rPr>
        <w:t xml:space="preserve">Esimerkki 8.5476</w:t>
      </w:r>
    </w:p>
    <w:p>
      <w:r>
        <w:t xml:space="preserve">Läpikulku: Britanniassa käytettiin messinkiä ensimmäisen kerran noin 3.-2. vuosisadalla eKr. Pohjois-Amerikassa kuparin louhinta alkoi intiaanien tekemistä marginaalisista louhinnoista. Alkuperäiskansojen tiedetään louhineen kuparia Isle Royalen alueelta alkeellisilla kivityökaluilla vuosien 800 ja 1600 välillä. Kuparimetallurgia kukoisti Etelä-Amerikassa, erityisesti Perussa noin vuonna 1000 jKr.; muilla mantereilla se eteni paljon hitaammin. Kuparisia hautakoristeita 1400-luvulta on löydetty, mutta metallin kaupallinen tuotanto alkoi vasta 1900-luvun alussa.</w:t>
      </w:r>
    </w:p>
    <w:p>
      <w:r>
        <w:rPr>
          <w:b/>
        </w:rPr>
        <w:t xml:space="preserve">Tulos</w:t>
      </w:r>
    </w:p>
    <w:p>
      <w:r>
        <w:t xml:space="preserve">Milloin Britannia kielsi messingin käytön?</w:t>
      </w:r>
    </w:p>
    <w:p>
      <w:r>
        <w:rPr>
          <w:b/>
        </w:rPr>
        <w:t xml:space="preserve">Tulos</w:t>
      </w:r>
    </w:p>
    <w:p>
      <w:r>
        <w:t xml:space="preserve">Ketkä olivat Pohjois-Amerikan ainoat kuparikaivosmiehet?</w:t>
      </w:r>
    </w:p>
    <w:p>
      <w:r>
        <w:rPr>
          <w:b/>
        </w:rPr>
        <w:t xml:space="preserve">Tulos</w:t>
      </w:r>
    </w:p>
    <w:p>
      <w:r>
        <w:t xml:space="preserve">Mihin piilotettiin alkuasukkaiden kupari ja alkeelliset työkalut vuosien 800 ja 1600 välillä?</w:t>
      </w:r>
    </w:p>
    <w:p>
      <w:r>
        <w:rPr>
          <w:b/>
        </w:rPr>
        <w:t xml:space="preserve">Tulos</w:t>
      </w:r>
    </w:p>
    <w:p>
      <w:r>
        <w:t xml:space="preserve">Mikä maa lopetti voimakkaan kuparituotannon vuonna 1000 jKr.?</w:t>
      </w:r>
    </w:p>
    <w:p>
      <w:r>
        <w:rPr>
          <w:b/>
        </w:rPr>
        <w:t xml:space="preserve">Tulos</w:t>
      </w:r>
    </w:p>
    <w:p>
      <w:r>
        <w:t xml:space="preserve">Milloin kuparin kaupallinen tuotanto loppui?</w:t>
      </w:r>
    </w:p>
    <w:p>
      <w:r>
        <w:rPr>
          <w:b/>
        </w:rPr>
        <w:t xml:space="preserve">Esimerkki 8.5477</w:t>
      </w:r>
    </w:p>
    <w:p>
      <w:r>
        <w:t xml:space="preserve">Läpikulku: Neufmarché, Roger of Montgomery Shropshiressä ja Hugh Lupus Cheshiressä. Nämä normannit aloittivat pitkän hitaan valloituksen kauden, jonka aikana lähes koko Wales oli jossain vaiheessa normannien vallassa. Normanilaiset sanat, kuten baron (barwn), tulivat ensimmäisen kerran walesin kieleen tuolloin.</w:t>
      </w:r>
    </w:p>
    <w:p>
      <w:r>
        <w:rPr>
          <w:b/>
        </w:rPr>
        <w:t xml:space="preserve">Tulos</w:t>
      </w:r>
    </w:p>
    <w:p>
      <w:r>
        <w:t xml:space="preserve">Mikä oli Williamsin vallan alla ennen valloitusta?</w:t>
      </w:r>
    </w:p>
    <w:p>
      <w:r>
        <w:rPr>
          <w:b/>
        </w:rPr>
        <w:t xml:space="preserve">Tulos</w:t>
      </w:r>
    </w:p>
    <w:p>
      <w:r>
        <w:t xml:space="preserve">Mitä walesilaisia lordeja William valloitti?</w:t>
      </w:r>
    </w:p>
    <w:p>
      <w:r>
        <w:rPr>
          <w:b/>
        </w:rPr>
        <w:t xml:space="preserve">Esimerkki 8.5478</w:t>
      </w:r>
    </w:p>
    <w:p>
      <w:r>
        <w:t xml:space="preserve">Läpikulku: YouTube tarjosi yleisölle sivuston beta-testiä toukokuussa 2005. Ensimmäinen miljoona katselukertaa saavuttanut video oli Niken mainos, jossa esiintyi Ronaldinho syyskuussa 2005. Sequoia Capitalin marraskuussa tekemän 3,5 miljoonan dollarin sijoituksen jälkeen sivusto käynnistyi virallisesti 15. joulukuuta 2005, jolloin sivustolla oli jo 8 miljoonaa katselukertaa päivässä. Sivusto kasvoi nopeasti, ja heinäkuussa 2006 yhtiö ilmoitti, että joka päivä ladataan yli 65 000 uutta videota ja että sivustolla oli 100 miljoonaa videokatselua päivässä. Markkinatutkimusyhtiö comScoren julkaisemien tietojen mukaan YouTube on hallitseva verkkovideoiden tarjoaja Yhdysvalloissa, sillä sen markkinaosuus on noin 43 prosenttia ja toukokuussa 2010 videoita katsottiin yli 14 miljardia kertaa.</w:t>
      </w:r>
    </w:p>
    <w:p>
      <w:r>
        <w:rPr>
          <w:b/>
        </w:rPr>
        <w:t xml:space="preserve">Tulos</w:t>
      </w:r>
    </w:p>
    <w:p>
      <w:r>
        <w:t xml:space="preserve">Mitä tapahtui maaliskuussa 2005?</w:t>
      </w:r>
    </w:p>
    <w:p>
      <w:r>
        <w:rPr>
          <w:b/>
        </w:rPr>
        <w:t xml:space="preserve">Tulos</w:t>
      </w:r>
    </w:p>
    <w:p>
      <w:r>
        <w:t xml:space="preserve">Mikä oli toinen video, joka saavutti miljoona katselukertaa?</w:t>
      </w:r>
    </w:p>
    <w:p>
      <w:r>
        <w:rPr>
          <w:b/>
        </w:rPr>
        <w:t xml:space="preserve">Tulos</w:t>
      </w:r>
    </w:p>
    <w:p>
      <w:r>
        <w:t xml:space="preserve">Mikä jääkiekkotähti oli Niken mainoksessa?</w:t>
      </w:r>
    </w:p>
    <w:p>
      <w:r>
        <w:rPr>
          <w:b/>
        </w:rPr>
        <w:t xml:space="preserve">Tulos</w:t>
      </w:r>
    </w:p>
    <w:p>
      <w:r>
        <w:t xml:space="preserve">Mikä mainos esitettiin ensimmäisen kerran elokuussa 2005?</w:t>
      </w:r>
    </w:p>
    <w:p>
      <w:r>
        <w:rPr>
          <w:b/>
        </w:rPr>
        <w:t xml:space="preserve">Tulos</w:t>
      </w:r>
    </w:p>
    <w:p>
      <w:r>
        <w:t xml:space="preserve">Mitä tapahtui 25. joulukuuta 2005?</w:t>
      </w:r>
    </w:p>
    <w:p>
      <w:r>
        <w:rPr>
          <w:b/>
        </w:rPr>
        <w:t xml:space="preserve">Tulos</w:t>
      </w:r>
    </w:p>
    <w:p>
      <w:r>
        <w:t xml:space="preserve">Minkälainen julkinen koe järjestettiin toukokuussa 2006?</w:t>
      </w:r>
    </w:p>
    <w:p>
      <w:r>
        <w:rPr>
          <w:b/>
        </w:rPr>
        <w:t xml:space="preserve">Tulos</w:t>
      </w:r>
    </w:p>
    <w:p>
      <w:r>
        <w:t xml:space="preserve">Mikä video saavutti ensimmäisen kerran miljoona katselukertaa heinäkuussa 2005?</w:t>
      </w:r>
    </w:p>
    <w:p>
      <w:r>
        <w:rPr>
          <w:b/>
        </w:rPr>
        <w:t xml:space="preserve">Tulos</w:t>
      </w:r>
    </w:p>
    <w:p>
      <w:r>
        <w:t xml:space="preserve">Mitä tapahtui 15. joulukuuta 2006?</w:t>
      </w:r>
    </w:p>
    <w:p>
      <w:r>
        <w:rPr>
          <w:b/>
        </w:rPr>
        <w:t xml:space="preserve">Tulos</w:t>
      </w:r>
    </w:p>
    <w:p>
      <w:r>
        <w:t xml:space="preserve">Kuinka monta videota ladattiin päivittäin heinäkuussa 2010?</w:t>
      </w:r>
    </w:p>
    <w:p>
      <w:r>
        <w:rPr>
          <w:b/>
        </w:rPr>
        <w:t xml:space="preserve">Tulos</w:t>
      </w:r>
    </w:p>
    <w:p>
      <w:r>
        <w:t xml:space="preserve">Minkä yrityksen markkinaosuus on 14 prosenttia?</w:t>
      </w:r>
    </w:p>
    <w:p>
      <w:r>
        <w:rPr>
          <w:b/>
        </w:rPr>
        <w:t xml:space="preserve">Esimerkki 8.5479</w:t>
      </w:r>
    </w:p>
    <w:p>
      <w:r>
        <w:t xml:space="preserve">Läpikulku: Yli 26 000 neliökilometriä (10 000 sq mi) Victorian viljelysmaata kylvetään viljaksi, enimmäkseen osavaltion länsiosassa. Yli 50 prosenttia tästä pinta-alasta kylvetään vehnälle, 33 prosenttia ohralle ja 7 prosenttia kauralle.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parsakaali, porkkanat, perunat ja tomaatit. Viime vuonna päärynöitä tuotettiin 121 200 tonnia ja tomaatteja 270 000 tonnia.</w:t>
      </w:r>
    </w:p>
    <w:p>
      <w:r>
        <w:rPr>
          <w:b/>
        </w:rPr>
        <w:t xml:space="preserve">Tulos</w:t>
      </w:r>
    </w:p>
    <w:p>
      <w:r>
        <w:t xml:space="preserve">Kuinka paljon viktoriaanista viljelymaata viljellään ruisnurmella?</w:t>
      </w:r>
    </w:p>
    <w:p>
      <w:r>
        <w:rPr>
          <w:b/>
        </w:rPr>
        <w:t xml:space="preserve">Tulos</w:t>
      </w:r>
    </w:p>
    <w:p>
      <w:r>
        <w:t xml:space="preserve">Kuinka monta prosenttia viljelymaasta viljellään papuja?</w:t>
      </w:r>
    </w:p>
    <w:p>
      <w:r>
        <w:rPr>
          <w:b/>
        </w:rPr>
        <w:t xml:space="preserve">Tulos</w:t>
      </w:r>
    </w:p>
    <w:p>
      <w:r>
        <w:t xml:space="preserve">Kuinka suuri osa Victorian maatalousmaasta myydään kotimaahan?</w:t>
      </w:r>
    </w:p>
    <w:p>
      <w:r>
        <w:rPr>
          <w:b/>
        </w:rPr>
        <w:t xml:space="preserve">Tulos</w:t>
      </w:r>
    </w:p>
    <w:p>
      <w:r>
        <w:t xml:space="preserve">Kuinka suuri osa Victorian osavaltiosta tuotti australialaisia persikoita?</w:t>
      </w:r>
    </w:p>
    <w:p>
      <w:r>
        <w:rPr>
          <w:b/>
        </w:rPr>
        <w:t xml:space="preserve">Tulos</w:t>
      </w:r>
    </w:p>
    <w:p>
      <w:r>
        <w:t xml:space="preserve">Kuinka monta tonnia perunoita Victoria tuottaa?</w:t>
      </w:r>
    </w:p>
    <w:p>
      <w:r>
        <w:rPr>
          <w:b/>
        </w:rPr>
        <w:t xml:space="preserve">Esimerkki 8.5480</w:t>
      </w:r>
    </w:p>
    <w:p>
      <w:r>
        <w:t xml:space="preserve">Läpikulku: Nykyinen parlamentti kutsuttiin koolle vuoden 1998 Skotlannin lailla (Scotland Act 1998), jossa määritellään sen valtuudet hajautettuna lainsäätäjänä. Laissa määritellään parlamentin lainsäädäntövalta - alat, joilla se voi säätää lakeja - määrittelemällä nimenomaisesti valtuudet, jotka on "varattu" Yhdistyneen kuningaskunnan parlamentille. Skotlannin parlamentilla on toimivalta säätää lakeja kaikilla aloilla, joita ei ole nimenomaisesti varattu Westminsterille. Yhdistyneen kuningaskunnan parlamentti voi edelleen muuttaa Skotlannin parlamentin toimivaltaa ja laajentaa tai supistaa aloja, joilla se voi säätää lakeja. Uuden parlamentin ensimmäinen kokous pidettiin 12. toukokuuta 1999.</w:t>
      </w:r>
    </w:p>
    <w:p>
      <w:r>
        <w:rPr>
          <w:b/>
        </w:rPr>
        <w:t xml:space="preserve">Tulos</w:t>
      </w:r>
    </w:p>
    <w:p>
      <w:r>
        <w:t xml:space="preserve">Millä lailla Skotlannin vanha parlamentti kutsuttiin koolle?</w:t>
      </w:r>
    </w:p>
    <w:p>
      <w:r>
        <w:rPr>
          <w:b/>
        </w:rPr>
        <w:t xml:space="preserve">Tulos</w:t>
      </w:r>
    </w:p>
    <w:p>
      <w:r>
        <w:t xml:space="preserve">Milloin Skotlannin vanha parlamentti kokoontui?</w:t>
      </w:r>
    </w:p>
    <w:p>
      <w:r>
        <w:rPr>
          <w:b/>
        </w:rPr>
        <w:t xml:space="preserve">Tulos</w:t>
      </w:r>
    </w:p>
    <w:p>
      <w:r>
        <w:t xml:space="preserve">Millä parlamentilla ei ole valtuuksia säätää lakeja millään alalla?</w:t>
      </w:r>
    </w:p>
    <w:p>
      <w:r>
        <w:rPr>
          <w:b/>
        </w:rPr>
        <w:t xml:space="preserve">Tulos</w:t>
      </w:r>
    </w:p>
    <w:p>
      <w:r>
        <w:t xml:space="preserve">Mikä parlamentti ei voi muuttaa Skotlannin parlamentin toimeksiantoa?</w:t>
      </w:r>
    </w:p>
    <w:p>
      <w:r>
        <w:rPr>
          <w:b/>
        </w:rPr>
        <w:t xml:space="preserve">Tulos</w:t>
      </w:r>
    </w:p>
    <w:p>
      <w:r>
        <w:t xml:space="preserve">Mikä kokous pidettiin 12. maaliskuuta 1999?</w:t>
      </w:r>
    </w:p>
    <w:p>
      <w:r>
        <w:rPr>
          <w:b/>
        </w:rPr>
        <w:t xml:space="preserve">Esimerkki 8.5481</w:t>
      </w:r>
    </w:p>
    <w:p>
      <w:r>
        <w:t xml:space="preserve">Läpikulku: Vesivoimaa tuotetaan 150 maassa, ja Aasian ja Tyynenmeren alueella tuotettiin 32 prosenttia maailman vesivoimasta vuonna 2010. Kiina on suurin vesivoiman tuottaja 721 terawattitunnin tuotannollaan vuonna 2010, mikä vastaa noin 17 prosenttia kotimaisesta sähkönkäytöstä. Tällä hetkellä on kolme yli 10 GW:n vesivoimalaitosta: Kolmen rotkon pato Kiinassa, Itaipun pato Brasilian ja Paraguayn rajalla ja Gurin pato Venezuelassa. Vesivoiman kustannukset ovat alhaiset, mikä tekee siitä kilpailukykyisen uusiutuvan sähkön lähteen. Yli 10 megawatin vesivoimalaitoksen tuottama sähkö maksaa keskimäärin 3-5 Yhdysvaltain senttiä kilowattitunnilta.</w:t>
      </w:r>
    </w:p>
    <w:p>
      <w:r>
        <w:rPr>
          <w:b/>
        </w:rPr>
        <w:t xml:space="preserve">Tulos</w:t>
      </w:r>
    </w:p>
    <w:p>
      <w:r>
        <w:t xml:space="preserve"> Kuinka monessa maassa vesivoimaa ei tuoteta?</w:t>
      </w:r>
    </w:p>
    <w:p>
      <w:r>
        <w:rPr>
          <w:b/>
        </w:rPr>
        <w:t xml:space="preserve">Tulos</w:t>
      </w:r>
    </w:p>
    <w:p>
      <w:r>
        <w:t xml:space="preserve"> Mikä maa on pienin vesivoiman tuottaja?</w:t>
      </w:r>
    </w:p>
    <w:p>
      <w:r>
        <w:rPr>
          <w:b/>
        </w:rPr>
        <w:t xml:space="preserve">Tulos</w:t>
      </w:r>
    </w:p>
    <w:p>
      <w:r>
        <w:t xml:space="preserve"> Kuinka monta vesivoimalaitosta on yli 20 GW?</w:t>
      </w:r>
    </w:p>
    <w:p>
      <w:r>
        <w:rPr>
          <w:b/>
        </w:rPr>
        <w:t xml:space="preserve">Tulos</w:t>
      </w:r>
    </w:p>
    <w:p>
      <w:r>
        <w:t xml:space="preserve">Mikä on alle 10 megawatin vesivoimalaitoksen tuottaman sähkön keskimääräinen hinta?</w:t>
      </w:r>
    </w:p>
    <w:p>
      <w:r>
        <w:rPr>
          <w:b/>
        </w:rPr>
        <w:t xml:space="preserve">Esimerkki 8.5482</w:t>
      </w:r>
    </w:p>
    <w:p>
      <w:r>
        <w:t xml:space="preserve">Läpikulku: Mioseenin aikana mantereet jatkoivat ajautumistaan kohti nykyistä sijaintiaan. Nykyaikaisista geologisista piirteistä ainoastaan Etelä-Amerikan ja Pohjois-Amerikan välinen maasilta puuttui, ja Etelä-Amerikan Tyynenmeren reunalla sijaitseva subduktiovyöhyke aiheutti Andien nousun ja Meso-Amerikan niemimaan laajentumisen etelään. Intia törmäsi edelleen Aasiaan. Tethysin meriväylä jatkoi kutistumistaan ja katosi sitten, kun Afrikka törmäsi Euraasiaan Turkin ja Arabian alueella 19 ja 12 ma välillä (ICS 2004). Tämän jälkeen Välimeren länsiosan vuorten kohoaminen ja merenpinnan maailmanlaajuinen lasku aiheuttivat yhdessä Välimeren tilapäisen kuivumisen, joka johti Messinian suolapitoisuuskriisiin lähellä mioenin loppua.</w:t>
      </w:r>
    </w:p>
    <w:p>
      <w:r>
        <w:rPr>
          <w:b/>
        </w:rPr>
        <w:t xml:space="preserve">Tulos</w:t>
      </w:r>
    </w:p>
    <w:p>
      <w:r>
        <w:t xml:space="preserve">Mikä silta oli olemassa mioenin aikana?</w:t>
      </w:r>
    </w:p>
    <w:p>
      <w:r>
        <w:rPr>
          <w:b/>
        </w:rPr>
        <w:t xml:space="preserve">Tulos</w:t>
      </w:r>
    </w:p>
    <w:p>
      <w:r>
        <w:t xml:space="preserve">Mikä meriväylä avautui, kun Afrikka törmäsi Euraasiaan?</w:t>
      </w:r>
    </w:p>
    <w:p>
      <w:r>
        <w:rPr>
          <w:b/>
        </w:rPr>
        <w:t xml:space="preserve">Tulos</w:t>
      </w:r>
    </w:p>
    <w:p>
      <w:r>
        <w:t xml:space="preserve">Milloin Tethysin meriväylä avattiin?</w:t>
      </w:r>
    </w:p>
    <w:p>
      <w:r>
        <w:rPr>
          <w:b/>
        </w:rPr>
        <w:t xml:space="preserve">Tulos</w:t>
      </w:r>
    </w:p>
    <w:p>
      <w:r>
        <w:t xml:space="preserve">Mikä aiheutti sateiden lisääntymisen Välimerellä</w:t>
      </w:r>
    </w:p>
    <w:p>
      <w:r>
        <w:rPr>
          <w:b/>
        </w:rPr>
        <w:t xml:space="preserve">Esimerkki 8.5483</w:t>
      </w:r>
    </w:p>
    <w:p>
      <w:r>
        <w:t xml:space="preserve">Läpikulku: Harvard Crimson kilpailee 42 yliopistollisessa urheilulajissa NCAA:n Ivy League -divisioonassa. Harvardilla ja Yalen yliopistolla on kova urheilukilpailu, joka huipentuu The Game -otteluun, vaikka Harvard-Yale-regatta onkin vanhempi kuin jalkapallo-ottelu. Tämä kilpailu jää kuitenkin sivuun joka toinen vuosi, kun Harvardin ja Yalen yleisurheilujoukkueet kokoontuvat yhteen ja kilpailevat Oxfordin ja Cambridgen yliopistojen yhdistettyä joukkuetta vastaan. Tämä kilpailu on maailman vanhin yhtäjaksoinen kansainvälinen amatöörikilpailu.</w:t>
      </w:r>
    </w:p>
    <w:p>
      <w:r>
        <w:rPr>
          <w:b/>
        </w:rPr>
        <w:t xml:space="preserve">Tulos</w:t>
      </w:r>
    </w:p>
    <w:p>
      <w:r>
        <w:t xml:space="preserve">Kuinka monessa urheilulajissa Yale kilpailee NCAA:n Ivy League -divisioonassa?</w:t>
      </w:r>
    </w:p>
    <w:p>
      <w:r>
        <w:rPr>
          <w:b/>
        </w:rPr>
        <w:t xml:space="preserve">Tulos</w:t>
      </w:r>
    </w:p>
    <w:p>
      <w:r>
        <w:t xml:space="preserve">Millainen kilpailu Oxfordilla ja Cambridgellä on?</w:t>
      </w:r>
    </w:p>
    <w:p>
      <w:r>
        <w:rPr>
          <w:b/>
        </w:rPr>
        <w:t xml:space="preserve">Tulos</w:t>
      </w:r>
    </w:p>
    <w:p>
      <w:r>
        <w:t xml:space="preserve">Mihin tapahtumaan Oxfordin ja Cambridgen kilpailu huipentuu?</w:t>
      </w:r>
    </w:p>
    <w:p>
      <w:r>
        <w:rPr>
          <w:b/>
        </w:rPr>
        <w:t xml:space="preserve">Tulos</w:t>
      </w:r>
    </w:p>
    <w:p>
      <w:r>
        <w:t xml:space="preserve">Kuinka usein Oxford ja Cambridge jättävät kilpailunsa syrjään?</w:t>
      </w:r>
    </w:p>
    <w:p>
      <w:r>
        <w:rPr>
          <w:b/>
        </w:rPr>
        <w:t xml:space="preserve">Tulos</w:t>
      </w:r>
    </w:p>
    <w:p>
      <w:r>
        <w:t xml:space="preserve">Kuinka vanha NCAA:n Ivy League -divisioonan kilpailu on?</w:t>
      </w:r>
    </w:p>
    <w:p>
      <w:r>
        <w:rPr>
          <w:b/>
        </w:rPr>
        <w:t xml:space="preserve">Esimerkki 8.5484</w:t>
      </w:r>
    </w:p>
    <w:p>
      <w:r>
        <w:t xml:space="preserve">Läpikulku: Alaska tukee säännöllisesti republikaaneja presidentinvaaleissa ja on tehnyt niin osavaltion perustamisesta lähtien. Republikaanit ovat voittaneet osavaltion valitsijakunnan äänet yhtä lukuun ottamatta kaikissa vaaleissa, joihin se on osallistunut (1964). Mikään osavaltio ei ole äänestänyt demokraattista presidenttiehdokasta harvemmin. Alaskan voitti demokraattien ehdokas Lyndon B. Johnson vuoden 1964 murskavaaleissa, kun taas vuosien 1960 ja 1968 vaalit olivat niukat. Vuodesta 1972 lähtien republikaanit ovat kuitenkin voittaneet osavaltion suurella marginaalilla. Vuonna 2008 republikaanien John McCain voitti Alaskassa demokraattien Barack Obaman 59,49 prosentilla ja 37,83 prosentilla. McCainin vastaehdokkaana oli Sarah Palin, osavaltion kuvernööri ja ensimmäinen alaskalainen suuren puolueen vaalilipulla. Obama hävisi Alaskan jälleen vuonna 2012, mutta hän sai 40 prosenttia osavaltion äänistä, mikä teki hänestä ensimmäisen demokraatin sitten vuoden 1968.</w:t>
      </w:r>
    </w:p>
    <w:p>
      <w:r>
        <w:rPr>
          <w:b/>
        </w:rPr>
        <w:t xml:space="preserve">Tulos</w:t>
      </w:r>
    </w:p>
    <w:p>
      <w:r>
        <w:t xml:space="preserve">Mitä poliittista puoluetta Alaska ei yleensä tue?</w:t>
      </w:r>
    </w:p>
    <w:p>
      <w:r>
        <w:rPr>
          <w:b/>
        </w:rPr>
        <w:t xml:space="preserve">Tulos</w:t>
      </w:r>
    </w:p>
    <w:p>
      <w:r>
        <w:t xml:space="preserve">Mitä poliittista puoluetta Alaska ei yleensä tue?</w:t>
      </w:r>
    </w:p>
    <w:p>
      <w:r>
        <w:rPr>
          <w:b/>
        </w:rPr>
        <w:t xml:space="preserve">Tulos</w:t>
      </w:r>
    </w:p>
    <w:p>
      <w:r>
        <w:t xml:space="preserve">Kuinka monta vaalia demokraatit ovat hävinneet Alaskassa?</w:t>
      </w:r>
    </w:p>
    <w:p>
      <w:r>
        <w:rPr>
          <w:b/>
        </w:rPr>
        <w:t xml:space="preserve">Tulos</w:t>
      </w:r>
    </w:p>
    <w:p>
      <w:r>
        <w:t xml:space="preserve">Kuka ehdokas oli ainoa demokraatti, joka voitti Alaskan murskavoitolla vuonna 1946?</w:t>
      </w:r>
    </w:p>
    <w:p>
      <w:r>
        <w:rPr>
          <w:b/>
        </w:rPr>
        <w:t xml:space="preserve">Tulos</w:t>
      </w:r>
    </w:p>
    <w:p>
      <w:r>
        <w:t xml:space="preserve">Kuka demokraattiehdokas oli ensimmäinen, joka sai 40 prosenttia äänistä Alaskassa sitten vuoden 1946?</w:t>
      </w:r>
    </w:p>
    <w:p>
      <w:r>
        <w:rPr>
          <w:b/>
        </w:rPr>
        <w:t xml:space="preserve">Esimerkki 8.5485</w:t>
      </w:r>
    </w:p>
    <w:p>
      <w:r>
        <w:t xml:space="preserve">Läpikulku: Jotta vältettäisiin häiriöt San Franciscon lahden alueen nykyisten VHF-televisioasemien ja Chicoon, Sacramentoon, Salinasiin ja Stocktoniin suunniteltujen asemien kanssa, liittovaltion viestintäkomissio päätti, että Fresnossa olisi vain UHF-televisioasemia. Ensimmäinen Fresnon televisioasema, joka aloitti lähetyksensä, oli KMJ-TV, joka aloitti toimintansa 1. kesäkuuta 1953. KMJ tunnetaan nykyään NBC:n tytäryhtiönä KSEE:nä. Muita Fresnon asemia ovat ABC O&amp;O KFSN, CBS:n tytäryhtiö KGPE, CW:n tytäryhtiö KFRE, FOX:n tytäryhtiö KMPH, MNTV:n tytäryhtiö KAIL, PBS:n tytäryhtiö KVPT, Telemundon O&amp;O KNSO, Univisionin O&amp;O KFTV ja MundoFoxin ja Aztecan tytäryhtiö KGMC-DT.</w:t>
      </w:r>
    </w:p>
    <w:p>
      <w:r>
        <w:rPr>
          <w:b/>
        </w:rPr>
        <w:t xml:space="preserve">Tulos</w:t>
      </w:r>
    </w:p>
    <w:p>
      <w:r>
        <w:t xml:space="preserve">Millaisia asemia Chicossa on?</w:t>
      </w:r>
    </w:p>
    <w:p>
      <w:r>
        <w:rPr>
          <w:b/>
        </w:rPr>
        <w:t xml:space="preserve">Tulos</w:t>
      </w:r>
    </w:p>
    <w:p>
      <w:r>
        <w:t xml:space="preserve">Mikä oli ensimmäisen Sacramenton aseman nimi?</w:t>
      </w:r>
    </w:p>
    <w:p>
      <w:r>
        <w:rPr>
          <w:b/>
        </w:rPr>
        <w:t xml:space="preserve">Tulos</w:t>
      </w:r>
    </w:p>
    <w:p>
      <w:r>
        <w:t xml:space="preserve">Milloin FCC päätti, että Fresnossa voi olla vain UHF-asemia?</w:t>
      </w:r>
    </w:p>
    <w:p>
      <w:r>
        <w:rPr>
          <w:b/>
        </w:rPr>
        <w:t xml:space="preserve">Tulos</w:t>
      </w:r>
    </w:p>
    <w:p>
      <w:r>
        <w:t xml:space="preserve">Mikä oli KMJ:n alkuperäinen nimi?</w:t>
      </w:r>
    </w:p>
    <w:p>
      <w:r>
        <w:rPr>
          <w:b/>
        </w:rPr>
        <w:t xml:space="preserve">Tulos</w:t>
      </w:r>
    </w:p>
    <w:p>
      <w:r>
        <w:t xml:space="preserve">Mikä on FOX:n tytäryhtiö Salinasissa?</w:t>
      </w:r>
    </w:p>
    <w:p>
      <w:r>
        <w:rPr>
          <w:b/>
        </w:rPr>
        <w:t xml:space="preserve">Esimerkki 8.5486</w:t>
      </w:r>
    </w:p>
    <w:p>
      <w:r>
        <w:t xml:space="preserve">Läpikulku: Ann Arborista kotoisin olevaa henkilöä kutsutaan "Ann Arborilaiseksi", ja monet pitkäaikaiset asukkaat kutsuvat itseään "kaupunkilaisiksi". Itse kaupunkia kutsutaan usein nimellä "A²" ("A-neliö") tai "A2" ("A-kaksi") tai "AA", "The Deuce" (lähinnä chicagolaiset) ja "Tree Town". Viitaten kaupungin liberaaliin poliittiseen suuntautumiseen jotkut kutsuvat Ann Arboria toisinaan "Ann Arborin kansantasavallaksi" tai "25 neliökilometriä todellisuuden ympäröimänä", jälkimmäinen ilmaisu on peräisin Wisconsinin kuvernöörin Lee Dreyfusin kuvauksesta Madisonista, Wisconsinista. Ann Arborista lähetetyssä A Prairie Home Companion -ohjelmassa Garrison Keillor kuvaili Ann Arboria "kaupungiksi, jossa ihmiset keskustelevat sosialismista, mutta vain hienoimmissa ravintoloissa". Ann Arbor esiintyy joskus viittausluetteloissa kirjailijana eikä paikkakuntana, usein akateemisen tutkinnon MI kanssa, joka on väärinkäsitys Michiganin lyhenteestä. Ann Arbor on viime vuosina muuttunut yhä gentrifioituneemmaksi.</w:t>
      </w:r>
    </w:p>
    <w:p>
      <w:r>
        <w:rPr>
          <w:b/>
        </w:rPr>
        <w:t xml:space="preserve">Tulos</w:t>
      </w:r>
    </w:p>
    <w:p>
      <w:r>
        <w:t xml:space="preserve">Mikä kaupunki tunnetaan 52 neliökilometrin todellisuuden ympäröimänä?</w:t>
      </w:r>
    </w:p>
    <w:p>
      <w:r>
        <w:rPr>
          <w:b/>
        </w:rPr>
        <w:t xml:space="preserve">Tulos</w:t>
      </w:r>
    </w:p>
    <w:p>
      <w:r>
        <w:t xml:space="preserve">Millä sanonnalla Wisconsinin kuvernööri Lee Dreyfus kuvaili Ann Arboria?</w:t>
      </w:r>
    </w:p>
    <w:p>
      <w:r>
        <w:rPr>
          <w:b/>
        </w:rPr>
        <w:t xml:space="preserve">Tulos</w:t>
      </w:r>
    </w:p>
    <w:p>
      <w:r>
        <w:t xml:space="preserve">Mitä tarkoittaa akateeminen tutkinto MI?</w:t>
      </w:r>
    </w:p>
    <w:p>
      <w:r>
        <w:rPr>
          <w:b/>
        </w:rPr>
        <w:t xml:space="preserve">Tulos</w:t>
      </w:r>
    </w:p>
    <w:p>
      <w:r>
        <w:t xml:space="preserve">Millä nimellä Ann Arboriin joskus viitataan kaupungin konservatiivisen poliittisen suuntauksen vuoksi?</w:t>
      </w:r>
    </w:p>
    <w:p>
      <w:r>
        <w:rPr>
          <w:b/>
        </w:rPr>
        <w:t xml:space="preserve">Esimerkki 8.5487</w:t>
      </w:r>
    </w:p>
    <w:p>
      <w:r>
        <w:t xml:space="preserve">Läpikulku: Neljä suurta AM-radioasemaa, jotka sijaitsevat Ann Arborissa tai sen lähellä, ovat WAAM 1600, konservatiivinen uutis- ja keskusteluasema, WLBY 1290, liike-elämän uutis- ja keskusteluasema, WDEO 990, katolinen radioasema, ja WTKA 1050, joka on pääasiassa urheiluasema. Kaupungin FM-asemiin kuuluvat NPR:n tytäryhtiö WUOM 91.7, country-asema WWWWW 102.9 ja aikuisten vaihtoehtoinen asema WQKL 107.1. Vapaamuotoinen asema WCBN-FM 88.3 on Michiganin yliopiston opiskelijoiden ylläpitämä paikallinen yhteisö- ja korkeakouluradioasema, joka tarjoaa ei-kaupallista, eklektistä musiikkia ja julkisuuteen liittyviä ohjelmia. Kaupunkia palvelevat myös julkiset ja kaupalliset radiolähetystoiminnan harjoittajat Ypsilantissa, Lansingin/Jacksonin alueella, Detroitissa, Windsorissa ja Toledossa.</w:t>
      </w:r>
    </w:p>
    <w:p>
      <w:r>
        <w:rPr>
          <w:b/>
        </w:rPr>
        <w:t xml:space="preserve">Tulos</w:t>
      </w:r>
    </w:p>
    <w:p>
      <w:r>
        <w:t xml:space="preserve">Mikä FM-asema tunnetaan katolisena radiona?</w:t>
      </w:r>
    </w:p>
    <w:p>
      <w:r>
        <w:rPr>
          <w:b/>
        </w:rPr>
        <w:t xml:space="preserve">Tulos</w:t>
      </w:r>
    </w:p>
    <w:p>
      <w:r>
        <w:t xml:space="preserve">Mikä FM-asema on urheiluasema?</w:t>
      </w:r>
    </w:p>
    <w:p>
      <w:r>
        <w:rPr>
          <w:b/>
        </w:rPr>
        <w:t xml:space="preserve">Tulos</w:t>
      </w:r>
    </w:p>
    <w:p>
      <w:r>
        <w:t xml:space="preserve">Millä AM-asemalla soitetaan kantrimusiikkia?</w:t>
      </w:r>
    </w:p>
    <w:p>
      <w:r>
        <w:rPr>
          <w:b/>
        </w:rPr>
        <w:t xml:space="preserve">Tulos</w:t>
      </w:r>
    </w:p>
    <w:p>
      <w:r>
        <w:t xml:space="preserve">Mitä AM-asemaa ylläpitää Michiganin yliopisto?</w:t>
      </w:r>
    </w:p>
    <w:p>
      <w:r>
        <w:rPr>
          <w:b/>
        </w:rPr>
        <w:t xml:space="preserve">Esimerkki 8.5488</w:t>
      </w:r>
    </w:p>
    <w:p>
      <w:r>
        <w:t xml:space="preserve">Läpikulku: CRTC hyväksyi 17. heinäkuuta 2012 CBC:n analogisten lähettimien sulkemisen ja totesi, että "vaikka komissiolla on harkintavalta kieltäytyä peruuttamasta lähetyslupia jopa toimiluvanhaltijan hakemuksesta, se ei voi määrätä CBC:tä tai mitään muuta lähetystoiminnan harjoittajaa jatkamaan asemiensa ja lähettimiensä toimintaa". Heinäkuun 31. päivänä 2012, noin kello 23.59 kullakin aikavyöhykkeellä, loput 620 analogista lähetintä suljettiin, ja jäljelle jäi 27 digitaalista televisiolähetintä eri puolilla maata sekä joidenkin sidosasemien käyttämiä lähettimiä.</w:t>
      </w:r>
    </w:p>
    <w:p>
      <w:r>
        <w:rPr>
          <w:b/>
        </w:rPr>
        <w:t xml:space="preserve">Tulos</w:t>
      </w:r>
    </w:p>
    <w:p>
      <w:r>
        <w:t xml:space="preserve">Milloin CRTC määräsi analogisten lähettimien sulkemisen?</w:t>
      </w:r>
    </w:p>
    <w:p>
      <w:r>
        <w:rPr>
          <w:b/>
        </w:rPr>
        <w:t xml:space="preserve">Tulos</w:t>
      </w:r>
    </w:p>
    <w:p>
      <w:r>
        <w:t xml:space="preserve">Milloin CRTC sulki 620 analogista lähetintä?</w:t>
      </w:r>
    </w:p>
    <w:p>
      <w:r>
        <w:rPr>
          <w:b/>
        </w:rPr>
        <w:t xml:space="preserve">Tulos</w:t>
      </w:r>
    </w:p>
    <w:p>
      <w:r>
        <w:t xml:space="preserve">Kuinka monta lähetintä CRTC:n mielestä oli asianmukaista jättää toimintakuntoon?</w:t>
      </w:r>
    </w:p>
    <w:p>
      <w:r>
        <w:rPr>
          <w:b/>
        </w:rPr>
        <w:t xml:space="preserve">Tulos</w:t>
      </w:r>
    </w:p>
    <w:p>
      <w:r>
        <w:t xml:space="preserve">Mitä CRTC:n johtaja pahoitteli, ettei hän voinut tehdä?</w:t>
      </w:r>
    </w:p>
    <w:p>
      <w:r>
        <w:rPr>
          <w:b/>
        </w:rPr>
        <w:t xml:space="preserve">Esimerkki 8.5489</w:t>
      </w:r>
    </w:p>
    <w:p>
      <w:r>
        <w:t xml:space="preserve">Läpikulku: Arsenal Football Club perustettiin Dial Square -nimellä vuonna 1886 Woolwichissa, Kaakkois-Lontoossa sijaitsevan Royal Arsenalin työntekijöiden toimesta, ja se nimettiin pian sen jälkeen Royal Arsenaliksi. Seura nimettiin uudelleen Woolwich Arsenaliksi sen jälkeen, kun siitä tuli osakeyhtiö vuonna 1893. Seurasta tuli jalkapalloliigan ensimmäinen eteläinen jäsen vuonna 1893, ja se aloitti toisessa divisioonassa, ja se nousi ensimmäiseen divisioonaan vuonna 1904. Seuran suhteellinen maantieteellinen eristyneisyys johti muita seuroja alhaisempiin yleisömääriin, mikä johti siihen, että seura ajautui taloudellisiin ongelmiin ja meni käytännössä konkurssiin vuonna 1910, jolloin liikemiehet Henry Norris ja William Hall ottivat seuran haltuunsa. Norris pyrki siirtämään seuran muualle, ja vuonna 1913, pian sen jälkeen, kun se oli pudonnut takaisin toiselle divisioonalle, Arsenal muutti uuteen Arsenal Stadiumiin Highburyyn, Pohjois-Lontooseen; seuraavana vuonna se jätti "Woolwichin" pois nimestään. Arsenal sijoittui viimeisellä sotaa edeltäneellä kilpailukaudella 1914-15 vain viidenneksi toisella divisioonalla, mutta se valittiin kuitenkin takaisin ensimmäiseen divisioonaan, kun kilpailullinen jalkapalloilu alkoi uudelleen vuosina 1919-20, paikallisen kilpailijan Tottenham Hotspurin kustannuksella. Joissakin kirjoissa on kerrottu, että valinta 1. divisioonaan saavutettiin kyseenalaisin keinoin.</w:t>
      </w:r>
    </w:p>
    <w:p>
      <w:r>
        <w:rPr>
          <w:b/>
        </w:rPr>
        <w:t xml:space="preserve">Tulos</w:t>
      </w:r>
    </w:p>
    <w:p>
      <w:r>
        <w:t xml:space="preserve">Mikä oli Arsenalin ottelun keskimääräinen katsojamäärä vuonna 1913?</w:t>
      </w:r>
    </w:p>
    <w:p>
      <w:r>
        <w:rPr>
          <w:b/>
        </w:rPr>
        <w:t xml:space="preserve">Tulos</w:t>
      </w:r>
    </w:p>
    <w:p>
      <w:r>
        <w:t xml:space="preserve">Minä vuonna Henry Norris syntyi?</w:t>
      </w:r>
    </w:p>
    <w:p>
      <w:r>
        <w:rPr>
          <w:b/>
        </w:rPr>
        <w:t xml:space="preserve">Tulos</w:t>
      </w:r>
    </w:p>
    <w:p>
      <w:r>
        <w:t xml:space="preserve">Minä vuonna Tottenham Hotspur perustettiin?</w:t>
      </w:r>
    </w:p>
    <w:p>
      <w:r>
        <w:rPr>
          <w:b/>
        </w:rPr>
        <w:t xml:space="preserve">Tulos</w:t>
      </w:r>
    </w:p>
    <w:p>
      <w:r>
        <w:t xml:space="preserve">Kuka omisti Tottenham Hotspurin vuonna 1913?</w:t>
      </w:r>
    </w:p>
    <w:p>
      <w:r>
        <w:rPr>
          <w:b/>
        </w:rPr>
        <w:t xml:space="preserve">Esimerkki 8.5490</w:t>
      </w:r>
    </w:p>
    <w:p>
      <w:r>
        <w:t xml:space="preserve">Läpikulku: Luettelointimenettelyn aikana taloudellisia tekijöitä ei voida ottaa huomioon, vaan niiden on "perustuttava yksinomaan parhaisiin saatavilla oleviin tieteellisiin ja kaupallisiin tietoihin". ESA:n vuoden 1982 muutoksella lisättiin sana "yksinomaan", jotta estettäisiin kaikki muut näkökohdat kuin lajin biologinen asema. Kongressi hylkäsi presidentti Ronald Reaganin toimeenpanomääräyksen 12291, jossa vaadittiin taloudellista analyysia kaikista valtion virastojen toimista. Edustajainhuoneen valiokunnan lausunnossa todettiin, että "taloudellisilla näkökohdilla ei ole merkitystä lajien asemaa koskevissa päätöksissä".</w:t>
      </w:r>
    </w:p>
    <w:p>
      <w:r>
        <w:rPr>
          <w:b/>
        </w:rPr>
        <w:t xml:space="preserve">Tulos</w:t>
      </w:r>
    </w:p>
    <w:p>
      <w:r>
        <w:t xml:space="preserve">Milloin taloudelliset tekijät otetaan huomioon?</w:t>
      </w:r>
    </w:p>
    <w:p>
      <w:r>
        <w:rPr>
          <w:b/>
        </w:rPr>
        <w:t xml:space="preserve">Tulos</w:t>
      </w:r>
    </w:p>
    <w:p>
      <w:r>
        <w:t xml:space="preserve">Milloin määräys 12291 annettiin?</w:t>
      </w:r>
    </w:p>
    <w:p>
      <w:r>
        <w:rPr>
          <w:b/>
        </w:rPr>
        <w:t xml:space="preserve">Tulos</w:t>
      </w:r>
    </w:p>
    <w:p>
      <w:r>
        <w:t xml:space="preserve">Kuka presidentti lisäsi sanan "yksinomaan" ESA:han?</w:t>
      </w:r>
    </w:p>
    <w:p>
      <w:r>
        <w:rPr>
          <w:b/>
        </w:rPr>
        <w:t xml:space="preserve">Tulos</w:t>
      </w:r>
    </w:p>
    <w:p>
      <w:r>
        <w:t xml:space="preserve">Mikä oli Reaganin lausunto lajin asemaan liittyvistä taloudellisista näkökohdista?</w:t>
      </w:r>
    </w:p>
    <w:p>
      <w:r>
        <w:rPr>
          <w:b/>
        </w:rPr>
        <w:t xml:space="preserve">Tulos</w:t>
      </w:r>
    </w:p>
    <w:p>
      <w:r>
        <w:t xml:space="preserve">Kenen määräyksen presidentti Reagan hylkäsi?</w:t>
      </w:r>
    </w:p>
    <w:p>
      <w:r>
        <w:rPr>
          <w:b/>
        </w:rPr>
        <w:t xml:space="preserve">Esimerkki 8.5491</w:t>
      </w:r>
    </w:p>
    <w:p>
      <w:r>
        <w:t xml:space="preserve">Läpikulku: Perinteiset ("pyrstökoukku") lentokoneet luottavat siihen, että laskeutumissignaaliupseeri (LSO, radiokutsutunnus paddles) valvoo lentokoneen lähestymistä, mittaa visuaalisesti liukukaltevuuden, asennon ja lentonopeuden ja välittää nämä tiedot lentäjälle. Ennen kuin 1950-luvulla otettiin käyttöön kulmikas kansi, LSO:t käyttivät värillisiä meloja ilmoittaakseen lentäjälle korjauksista (siitä lempinimi). 1950-luvun lopusta lähtien visuaaliset laskeutumisen apuvälineet, kuten optinen laskeutumisjärjestelmä (Optical Landing System), ovat antaneet tietoa oikeasta liukukaltevuudesta, mutta LSO:t lähettävät edelleen radiopuhelimella äänikutsuja lähestyville lentäjille.</w:t>
      </w:r>
    </w:p>
    <w:p>
      <w:r>
        <w:rPr>
          <w:b/>
        </w:rPr>
        <w:t xml:space="preserve">Tulos</w:t>
      </w:r>
    </w:p>
    <w:p>
      <w:r>
        <w:t xml:space="preserve">Mitä tarkoittaa OSL?</w:t>
      </w:r>
    </w:p>
    <w:p>
      <w:r>
        <w:rPr>
          <w:b/>
        </w:rPr>
        <w:t xml:space="preserve">Tulos</w:t>
      </w:r>
    </w:p>
    <w:p>
      <w:r>
        <w:t xml:space="preserve">Kenen tehtävänä on valvoa lentokoneen lähestymistä ja välittää tiedot lentäjälle?</w:t>
      </w:r>
    </w:p>
    <w:p>
      <w:r>
        <w:rPr>
          <w:b/>
        </w:rPr>
        <w:t xml:space="preserve">Tulos</w:t>
      </w:r>
    </w:p>
    <w:p>
      <w:r>
        <w:t xml:space="preserve">Mitä LSO:t käyttivät merkitäkseen lentäjälle korjauksia ennen kuin 1960-luvulla otettiin käyttöön kulmikkaat kansirakenteet?</w:t>
      </w:r>
    </w:p>
    <w:p>
      <w:r>
        <w:rPr>
          <w:b/>
        </w:rPr>
        <w:t xml:space="preserve">Tulos</w:t>
      </w:r>
    </w:p>
    <w:p>
      <w:r>
        <w:t xml:space="preserve">Mitkä visuaaliset laskeutumisen apuvälineet ovat antaneet tietoa oikeasta liukukaltevuudesta 1940-luvun lopusta lähtien?</w:t>
      </w:r>
    </w:p>
    <w:p>
      <w:r>
        <w:rPr>
          <w:b/>
        </w:rPr>
        <w:t xml:space="preserve">Tulos</w:t>
      </w:r>
    </w:p>
    <w:p>
      <w:r>
        <w:t xml:space="preserve">Mihin LSO:ta ei enää käytetä?</w:t>
      </w:r>
    </w:p>
    <w:p>
      <w:r>
        <w:rPr>
          <w:b/>
        </w:rPr>
        <w:t xml:space="preserve">Esimerkki 8.5492</w:t>
      </w:r>
    </w:p>
    <w:p>
      <w:r>
        <w:t xml:space="preserve">Läpikulku: Gladstone palasi valtaan vuoden 1892 vaalien jälkeen; hän oli 82-vuotias. Victoria vastusti Gladstonen ehdotusta nimittää radikaali kansanedustaja Henry Labouchere kabinettiin, joten Gladstone suostui olemaan nimittämättä häntä. Vuonna 1894 Gladstone jäi eläkkeelle, ja Victoria nimitti erovuorossa olevaa pääministeriä kuulematta lordi Roseberyn pääministeriksi. Hänen hallituksensa oli heikko, ja seuraavana vuonna lordi Salisbury tuli hänen tilalleen. Salisbury pysyi pääministerinä Victorian jäljellä olevan hallituskauden ajan.</w:t>
      </w:r>
    </w:p>
    <w:p>
      <w:r>
        <w:rPr>
          <w:b/>
        </w:rPr>
        <w:t xml:space="preserve">Tulos</w:t>
      </w:r>
    </w:p>
    <w:p>
      <w:r>
        <w:t xml:space="preserve">Minä vuonna Gladstone pääsi ensimmäisen kerran valtaan?</w:t>
      </w:r>
    </w:p>
    <w:p>
      <w:r>
        <w:rPr>
          <w:b/>
        </w:rPr>
        <w:t xml:space="preserve">Tulos</w:t>
      </w:r>
    </w:p>
    <w:p>
      <w:r>
        <w:t xml:space="preserve">Kuinka vanha Gladstone oli vuonna 1829?</w:t>
      </w:r>
    </w:p>
    <w:p>
      <w:r>
        <w:rPr>
          <w:b/>
        </w:rPr>
        <w:t xml:space="preserve">Tulos</w:t>
      </w:r>
    </w:p>
    <w:p>
      <w:r>
        <w:t xml:space="preserve">Minä vuonna Gladstone ei jäänyt eläkkeelle?</w:t>
      </w:r>
    </w:p>
    <w:p>
      <w:r>
        <w:rPr>
          <w:b/>
        </w:rPr>
        <w:t xml:space="preserve">Tulos</w:t>
      </w:r>
    </w:p>
    <w:p>
      <w:r>
        <w:t xml:space="preserve">Mihin virkaan Victoria ei nimittänyt lordi Roseberya?</w:t>
      </w:r>
    </w:p>
    <w:p>
      <w:r>
        <w:rPr>
          <w:b/>
        </w:rPr>
        <w:t xml:space="preserve">Esimerkki 8.5493</w:t>
      </w:r>
    </w:p>
    <w:p>
      <w:r>
        <w:t xml:space="preserve">Läpikulku: Tezukan sarjakuvasarjakuvien ja Sazae-san-sarjakuvan menestyksen myötä alkoi Japanissa toisen maailmansodan jälkeen. Seuraavina vuosikymmeninä sarjakuvan lajit ja yleisö monipuolistuivat. Tarinat julkaistaan yleensä ensin sarjakuvina lehdissä, jotka ovat usein satoja sivuja paksuja ja joissa voi olla yli tusina tarinaa; myöhemmin ne kootaan tankōbon-muotoisiin kirjoihin. 1900- ja 2000-lukujen vaihteessa lähes neljännes kaikesta Japanin painetusta aineistosta oli sarjakuvia. Käännöksistä tuli erittäin suosittuja ulkomaisilla markkinoilla - joissakin tapauksissa ne olivat yhtä suosittuja kuin kotimaisten sarjakuvien myynti tai ylittivät sen.</w:t>
      </w:r>
    </w:p>
    <w:p>
      <w:r>
        <w:rPr>
          <w:b/>
        </w:rPr>
        <w:t xml:space="preserve">Tulos</w:t>
      </w:r>
    </w:p>
    <w:p>
      <w:r>
        <w:t xml:space="preserve">Minkä sarjakuvan Osamu Tezuka lopetti?</w:t>
      </w:r>
    </w:p>
    <w:p>
      <w:r>
        <w:rPr>
          <w:b/>
        </w:rPr>
        <w:t xml:space="preserve">Tulos</w:t>
      </w:r>
    </w:p>
    <w:p>
      <w:r>
        <w:t xml:space="preserve">Mitä sarjakuvaa Osamu Tezuka ei luonut?</w:t>
      </w:r>
    </w:p>
    <w:p>
      <w:r>
        <w:rPr>
          <w:b/>
        </w:rPr>
        <w:t xml:space="preserve">Tulos</w:t>
      </w:r>
    </w:p>
    <w:p>
      <w:r>
        <w:t xml:space="preserve">Missä sarjakuvatarinoita ei koskaan sarjattu?</w:t>
      </w:r>
    </w:p>
    <w:p>
      <w:r>
        <w:rPr>
          <w:b/>
        </w:rPr>
        <w:t xml:space="preserve">Tulos</w:t>
      </w:r>
    </w:p>
    <w:p>
      <w:r>
        <w:t xml:space="preserve">Mitä pidetään modernin sarjakuvan loppuna Japanissa?</w:t>
      </w:r>
    </w:p>
    <w:p>
      <w:r>
        <w:rPr>
          <w:b/>
        </w:rPr>
        <w:t xml:space="preserve">Tulos</w:t>
      </w:r>
    </w:p>
    <w:p>
      <w:r>
        <w:t xml:space="preserve">Mitä pidetään muinaisten sarjakuvien alkuna Japanissa?</w:t>
      </w:r>
    </w:p>
    <w:p>
      <w:r>
        <w:rPr>
          <w:b/>
        </w:rPr>
        <w:t xml:space="preserve">Esimerkki 8.5494</w:t>
      </w:r>
    </w:p>
    <w:p>
      <w:r>
        <w:t xml:space="preserve">Läpikulku: Poikkeuksia Windows Store -sovellusten rajoituksiin myönnetään verkkoselaimille. Käyttäjän oletusselain voi jakaa Metro-tyylisen verkkoselaimen samassa paketissa kuin työpöytäversio, jolla on pääsy toiminnallisuuksiin, joita muut sovellukset eivät voi käyttää, kuten mahdollisuus ajaa pysyvästi taustalla, käyttää useita taustaprosesseja ja käyttää Windows API -koodia WinRT:n sijasta (jolloin koodia voidaan käyttää uudelleen työpöytäversion kanssa ja samalla hyödyntää Windows Store -sovellusten käytettävissä olevia ominaisuuksia, kuten hurmauksia). Microsoft mainostaa tätä poikkeusoikeutta "New experience enabled" (aiemmin "Metro-style enabled").</w:t>
      </w:r>
    </w:p>
    <w:p>
      <w:r>
        <w:rPr>
          <w:b/>
        </w:rPr>
        <w:t xml:space="preserve">Tulos</w:t>
      </w:r>
    </w:p>
    <w:p>
      <w:r>
        <w:t xml:space="preserve">Mihin koodiin Windows 9 muuttui?</w:t>
      </w:r>
    </w:p>
    <w:p>
      <w:r>
        <w:rPr>
          <w:b/>
        </w:rPr>
        <w:t xml:space="preserve">Tulos</w:t>
      </w:r>
    </w:p>
    <w:p>
      <w:r>
        <w:t xml:space="preserve">Mihin koodiin Windows 8 ei muuttunut?</w:t>
      </w:r>
    </w:p>
    <w:p>
      <w:r>
        <w:rPr>
          <w:b/>
        </w:rPr>
        <w:t xml:space="preserve">Tulos</w:t>
      </w:r>
    </w:p>
    <w:p>
      <w:r>
        <w:t xml:space="preserve">Minkä termin Microsoft ei antanut poikkeusoikeudelleen web-selausta varten?</w:t>
      </w:r>
    </w:p>
    <w:p>
      <w:r>
        <w:rPr>
          <w:b/>
        </w:rPr>
        <w:t xml:space="preserve">Tulos</w:t>
      </w:r>
    </w:p>
    <w:p>
      <w:r>
        <w:t xml:space="preserve">Minkä termin Microsoft antoi tiedostojen selausta koskevalle poikkeusoikeudelleen?</w:t>
      </w:r>
    </w:p>
    <w:p>
      <w:r>
        <w:rPr>
          <w:b/>
        </w:rPr>
        <w:t xml:space="preserve">Tulos</w:t>
      </w:r>
    </w:p>
    <w:p>
      <w:r>
        <w:t xml:space="preserve">Mitä eri vaihtoehtoja työpöytäversiossa ei ollut?</w:t>
      </w:r>
    </w:p>
    <w:p>
      <w:r>
        <w:rPr>
          <w:b/>
        </w:rPr>
        <w:t xml:space="preserve">Esimerkki 8.5495</w:t>
      </w:r>
    </w:p>
    <w:p>
      <w:r>
        <w:t xml:space="preserve">Läpikulku: Yhdysvaltain dollari on fiat-rahaa. Sitä käytetään eniten kansainvälisissä liiketoimissa, ja se on maailman hallitsevin varantovaluutta. Useat maat käyttävät sitä virallisena valuuttanaan, ja monissa muissa maissa se on tosiasiallinen valuutta. Yhdysvaltojen lisäksi sitä käytetään ainoana valuuttana myös kahdella Karibianmeren brittiläisellä merentakaisella alueella: Brittiläisillä Neitsytsaarilla sekä Turks- ja Caicossaarilla. Muutamissa maissa käytetään vain Yhdysvaltain dollaria paperirahana, kun maa lyö omia kolikoita tai hyväksyy myös Yhdysvaltain kolikoita, joita voi käyttää maksuvälineenä Yhdysvaltain dollareina, kuten Susan B. Anthony -dollaria.</w:t>
      </w:r>
    </w:p>
    <w:p>
      <w:r>
        <w:rPr>
          <w:b/>
        </w:rPr>
        <w:t xml:space="preserve">Tulos</w:t>
      </w:r>
    </w:p>
    <w:p>
      <w:r>
        <w:t xml:space="preserve">Millainen raha on Karibian dollari?</w:t>
      </w:r>
    </w:p>
    <w:p>
      <w:r>
        <w:rPr>
          <w:b/>
        </w:rPr>
        <w:t xml:space="preserve">Tulos</w:t>
      </w:r>
    </w:p>
    <w:p>
      <w:r>
        <w:t xml:space="preserve">Vaikka Karibian dollari ei ole joidenkin maiden virallinen valuutta, miten ne käyttävät sitä?</w:t>
      </w:r>
    </w:p>
    <w:p>
      <w:r>
        <w:rPr>
          <w:b/>
        </w:rPr>
        <w:t xml:space="preserve">Tulos</w:t>
      </w:r>
    </w:p>
    <w:p>
      <w:r>
        <w:t xml:space="preserve">Millä muulla Karibian alueella kuin Brittiläisillä Neitsytsaarilla käytetään Karibian dollaria ainoana valuuttana?</w:t>
      </w:r>
    </w:p>
    <w:p>
      <w:r>
        <w:rPr>
          <w:b/>
        </w:rPr>
        <w:t xml:space="preserve">Tulos</w:t>
      </w:r>
    </w:p>
    <w:p>
      <w:r>
        <w:t xml:space="preserve">Mitä muuta valuuttaa Karibian dollaria paperivaluuttanaan käyttävät maat tekevät?</w:t>
      </w:r>
    </w:p>
    <w:p>
      <w:r>
        <w:rPr>
          <w:b/>
        </w:rPr>
        <w:t xml:space="preserve">Tulos</w:t>
      </w:r>
    </w:p>
    <w:p>
      <w:r>
        <w:t xml:space="preserve">Mikä on esimerkki Karibian kolikosta, jota voidaan käyttää maksuvälineenä joissakin maissa?</w:t>
      </w:r>
    </w:p>
    <w:p>
      <w:r>
        <w:rPr>
          <w:b/>
        </w:rPr>
        <w:t xml:space="preserve">Esimerkki 8.5496</w:t>
      </w:r>
    </w:p>
    <w:p>
      <w:r>
        <w:t xml:space="preserve">Läpikulku: Eon Productionsin sisaryhtiö Danjaq, LLC:n kanssa marraskuussa 2013, jolloin MGM hankki täydet tekijänoikeudet Spectren käsitteeseen ja kaikkiin siihen liittyviin hahmoihin. Kun elokuvaoikeudet hankittiin ja organisaatio otettiin uudelleen mukaan sarjan jatkumoon, SPECTRE-lyhenne poistettiin ja organisaatio nimettiin uudelleen "Spectreksi".</w:t>
      </w:r>
    </w:p>
    <w:p>
      <w:r>
        <w:rPr>
          <w:b/>
        </w:rPr>
        <w:t xml:space="preserve">Tulos</w:t>
      </w:r>
    </w:p>
    <w:p>
      <w:r>
        <w:t xml:space="preserve">Mitkä kaksi osapuolta sopivat asiasta marraskuussa 2003?</w:t>
      </w:r>
    </w:p>
    <w:p>
      <w:r>
        <w:rPr>
          <w:b/>
        </w:rPr>
        <w:t xml:space="preserve">Tulos</w:t>
      </w:r>
    </w:p>
    <w:p>
      <w:r>
        <w:t xml:space="preserve">Kuka sai Spectren osittaiset elokuvaoikeudet?</w:t>
      </w:r>
    </w:p>
    <w:p>
      <w:r>
        <w:rPr>
          <w:b/>
        </w:rPr>
        <w:t xml:space="preserve">Tulos</w:t>
      </w:r>
    </w:p>
    <w:p>
      <w:r>
        <w:t xml:space="preserve">McClintockin kuolinpesä sopi asian kenen kanssa?</w:t>
      </w:r>
    </w:p>
    <w:p>
      <w:r>
        <w:rPr>
          <w:b/>
        </w:rPr>
        <w:t xml:space="preserve">Tulos</w:t>
      </w:r>
    </w:p>
    <w:p>
      <w:r>
        <w:t xml:space="preserve">Kuka on Eon Productionsin veliyhtiö?</w:t>
      </w:r>
    </w:p>
    <w:p>
      <w:r>
        <w:rPr>
          <w:b/>
        </w:rPr>
        <w:t xml:space="preserve">Esimerkki 8.5497</w:t>
      </w:r>
    </w:p>
    <w:p>
      <w:r>
        <w:t xml:space="preserve">Läpikulku: Sayyid Abul Ala Maududi oli tärkeä 1900-luvun alun islamilaisen herätyksen hahmo Intiassa ja Isosta-Britanniasta itsenäistymisen jälkeen Pakistanissa. Hän opiskeli lakimieheksi ja valitsi toimittajan ammatin ja kirjoitti ajankohtaisista asioista ja ennen kaikkea islamista ja islamilaisesta laista. Maududi perusti Jamaat-e-Islami-puolueen vuonna 1941 ja toimi sen johtajana vuoteen 1972 asti. Maududi vaikutti kuitenkin paljon enemmän kirjoituksillaan kuin poliittisella järjestötoiminnallaan. Hänen erittäin vaikutusvaltaiset kirjansa (jotka on käännetty monille kielille) asettivat islamin moderniin kontekstiin ja vaikuttivat konservatiivisten ulemien lisäksi myös liberaaliin modernisoiviin islamisteihin, kuten al-Faruqiin, jonka "Tiedon islamisointi" vei eteenpäin joitakin Maududin keskeisiä periaatteita.</w:t>
      </w:r>
    </w:p>
    <w:p>
      <w:r>
        <w:rPr>
          <w:b/>
        </w:rPr>
        <w:t xml:space="preserve">Tulos</w:t>
      </w:r>
    </w:p>
    <w:p>
      <w:r>
        <w:t xml:space="preserve">Kuka ei ollut tärkeä henkilö 1900-luvun islamilaisessa herätyksessä Intiassa?</w:t>
      </w:r>
    </w:p>
    <w:p>
      <w:r>
        <w:rPr>
          <w:b/>
        </w:rPr>
        <w:t xml:space="preserve">Tulos</w:t>
      </w:r>
    </w:p>
    <w:p>
      <w:r>
        <w:t xml:space="preserve"> Maududi kouluttautui lakimieheksi, mutta minkä uskonnon hän sen sijaan valitsi itselleen?</w:t>
      </w:r>
    </w:p>
    <w:p>
      <w:r>
        <w:rPr>
          <w:b/>
        </w:rPr>
        <w:t xml:space="preserve">Tulos</w:t>
      </w:r>
    </w:p>
    <w:p>
      <w:r>
        <w:t xml:space="preserve">Milloin Maududi jätti Jamaat-e-Islami-puolueen?</w:t>
      </w:r>
    </w:p>
    <w:p>
      <w:r>
        <w:rPr>
          <w:b/>
        </w:rPr>
        <w:t xml:space="preserve">Tulos</w:t>
      </w:r>
    </w:p>
    <w:p>
      <w:r>
        <w:t xml:space="preserve"> Missä Maududi vaikutti vähiten?</w:t>
      </w:r>
    </w:p>
    <w:p>
      <w:r>
        <w:rPr>
          <w:b/>
        </w:rPr>
        <w:t xml:space="preserve">Tulos</w:t>
      </w:r>
    </w:p>
    <w:p>
      <w:r>
        <w:t xml:space="preserve"> Mihin Maududin kirjat eivät sijoittaneet islamia?</w:t>
      </w:r>
    </w:p>
    <w:p>
      <w:r>
        <w:rPr>
          <w:b/>
        </w:rPr>
        <w:t xml:space="preserve">Esimerkki 8.5498</w:t>
      </w:r>
    </w:p>
    <w:p>
      <w:r>
        <w:t xml:space="preserve">Läpikulku: Se on lainattu keskiaikaisesta latinasta sclavus tai slavus, joka puolestaan on laina ja bysanttilaisesta kreikan σκλάβος sklábos "orja", joka puolestaan on ilmeisesti peräisin slaavilaisten autonyymin (joka tarkoittaa oman kielen puhujaa) väärinkäsityksestä. Keskiaikaiset arabialaiset historiankirjoittajat lainasivat bysanttilaisen termin sklavinoi arabiaksi nimellä Saqaliba صقالبة (sing. Saqlabi صقلبي). Tämän sanan alkuperä on kuitenkin kiistanalainen.</w:t>
      </w:r>
    </w:p>
    <w:p>
      <w:r>
        <w:rPr>
          <w:b/>
        </w:rPr>
        <w:t xml:space="preserve">Tulos</w:t>
      </w:r>
    </w:p>
    <w:p>
      <w:r>
        <w:t xml:space="preserve">Mistä englanninkielisestä sanasta "sclave" tulee?</w:t>
      </w:r>
    </w:p>
    <w:p>
      <w:r>
        <w:rPr>
          <w:b/>
        </w:rPr>
        <w:t xml:space="preserve">Tulos</w:t>
      </w:r>
    </w:p>
    <w:p>
      <w:r>
        <w:t xml:space="preserve">Mikä latinankielinen sana oli väärinkäsitys?</w:t>
      </w:r>
    </w:p>
    <w:p>
      <w:r>
        <w:rPr>
          <w:b/>
        </w:rPr>
        <w:t xml:space="preserve">Tulos</w:t>
      </w:r>
    </w:p>
    <w:p>
      <w:r>
        <w:t xml:space="preserve">Mikä sana lainattiin arabiasta?</w:t>
      </w:r>
    </w:p>
    <w:p>
      <w:r>
        <w:rPr>
          <w:b/>
        </w:rPr>
        <w:t xml:space="preserve">Tulos</w:t>
      </w:r>
    </w:p>
    <w:p>
      <w:r>
        <w:t xml:space="preserve">Kuka kiistää sanan Saqaliba alkuperän?</w:t>
      </w:r>
    </w:p>
    <w:p>
      <w:r>
        <w:rPr>
          <w:b/>
        </w:rPr>
        <w:t xml:space="preserve">Tulos</w:t>
      </w:r>
    </w:p>
    <w:p>
      <w:r>
        <w:t xml:space="preserve">Mikä kansallisuus lainasi sanan "Saqaliba"?</w:t>
      </w:r>
    </w:p>
    <w:p>
      <w:r>
        <w:rPr>
          <w:b/>
        </w:rPr>
        <w:t xml:space="preserve">Esimerkki 8.5499</w:t>
      </w:r>
    </w:p>
    <w:p>
      <w:r>
        <w:t xml:space="preserve">Läpikulku: Normannit olivat jo ennen Englannin normannien valloitusta olleet yhteydessä Walesiin. Edvard Tunnustaja oli nimittänyt edellä mainitun Ralfin Herefordin kreiviksi ja antanut hänelle tehtäväksi puolustaa marsseja ja käydä sotaa walesilaisia vastaan. Näissä alkuperäisissä yrityksissään normannit eivät onnistuneet etenemään Walesissa.</w:t>
      </w:r>
    </w:p>
    <w:p>
      <w:r>
        <w:rPr>
          <w:b/>
        </w:rPr>
        <w:t xml:space="preserve">Tulos</w:t>
      </w:r>
    </w:p>
    <w:p>
      <w:r>
        <w:t xml:space="preserve">Kuka tuli kosketuksiin Walesin kanssa Englannin valloituksen jälkeen?</w:t>
      </w:r>
    </w:p>
    <w:p>
      <w:r>
        <w:rPr>
          <w:b/>
        </w:rPr>
        <w:t xml:space="preserve">Tulos</w:t>
      </w:r>
    </w:p>
    <w:p>
      <w:r>
        <w:t xml:space="preserve">Kuka teki Edvard Tunnustajasta jaarlin?</w:t>
      </w:r>
    </w:p>
    <w:p>
      <w:r>
        <w:rPr>
          <w:b/>
        </w:rPr>
        <w:t xml:space="preserve">Esimerkki 8.5500</w:t>
      </w:r>
    </w:p>
    <w:p>
      <w:r>
        <w:t xml:space="preserve">Läpikulku: Etelä-Kalifornia, josta usein käytetään lyhennettä SoCal, on maantieteellinen ja kulttuurinen alue, joka käsittää yleensä Kalifornian 10 eteläisintä piirikuntaa. Perinteisesti aluetta on kuvattu "kahdeksaksi piirikunnaksi" väestörakenteen ja taloudellisten siteiden perusteella: Imperial, Los Angeles, Orange, Riverside, San Bernardino, San Diego, Santa Barbara ja Ventura. Myös laajempaa 10 piirikunnan määritelmää, johon kuuluvat Kernin ja San Luis Obispon piirikunnat, käytetään historiallisen poliittisen jaon perusteella. Etelä-Kalifornia on Kalifornian osavaltion ja Yhdysvaltojen merkittävä taloudellinen keskus.</w:t>
      </w:r>
    </w:p>
    <w:p>
      <w:r>
        <w:rPr>
          <w:b/>
        </w:rPr>
        <w:t xml:space="preserve">Tulos</w:t>
      </w:r>
    </w:p>
    <w:p>
      <w:r>
        <w:t xml:space="preserve">Mitä maakuntia laajempi kahdeksan maakunnan määritelmä SoCalissa sisältää?</w:t>
      </w:r>
    </w:p>
    <w:p>
      <w:r>
        <w:rPr>
          <w:b/>
        </w:rPr>
        <w:t xml:space="preserve">Tulos</w:t>
      </w:r>
    </w:p>
    <w:p>
      <w:r>
        <w:t xml:space="preserve">Mitkä kaksi maakuntaa lisää tekevät kymmenestä maakunnasta perinteisen määritelmän mukaisen SoCalin maakunnan?</w:t>
      </w:r>
    </w:p>
    <w:p>
      <w:r>
        <w:rPr>
          <w:b/>
        </w:rPr>
        <w:t xml:space="preserve">Tulos</w:t>
      </w:r>
    </w:p>
    <w:p>
      <w:r>
        <w:t xml:space="preserve">Missä on Yhdysvaltojen taloudellisen toiminnan keskus?</w:t>
      </w:r>
    </w:p>
    <w:p>
      <w:r>
        <w:rPr>
          <w:b/>
        </w:rPr>
        <w:t xml:space="preserve">Esimerkki 8.5501</w:t>
      </w:r>
    </w:p>
    <w:p>
      <w:r>
        <w:t xml:space="preserve">Läpikulku: Hong Kong Disneylandista tulee ensimmäinen Disney-teemapuisto, jossa on Marvel-nähtävyys. Universal Studiosin kanssa ennen Marvelin ostamista Disneylle tehdyn lisenssisopimuksen vuoksi Walt Disney World ja Tokyo Disney eivät saa tuoda Marvel-hahmoja puistoihinsa. Tämä koskee kuitenkin vain hahmoja, joita Universal käyttää tällä hetkellä, muita hahmojen "perheisiin" kuuluvia hahmoja (X-Men, Avengers, Fantastic Four jne.) ja kyseisiin hahmoihin liittyviä roistoja. Tämän lausekkeen ansiosta Walt Disney World on voinut järjestää tapaamisia ja tervehdyksiä, tuotteita, nähtävyyksiä ja muuta sellaista, jossa on muita Marvel-hahmoja, jotka eivät liity Islands of Adventuresin hahmoihin, kuten Star-Lord ja Gamora Guardians of the Galaxysta sekä Baymax ja Hiro Big Hero 6:sta.</w:t>
      </w:r>
    </w:p>
    <w:p>
      <w:r>
        <w:rPr>
          <w:b/>
        </w:rPr>
        <w:t xml:space="preserve">Tulos</w:t>
      </w:r>
    </w:p>
    <w:p>
      <w:r>
        <w:t xml:space="preserve">Mitkä ovat ainoat kaksi Disney-puistoa, joissa saa olla Marvel-hahmoja?</w:t>
      </w:r>
    </w:p>
    <w:p>
      <w:r>
        <w:rPr>
          <w:b/>
        </w:rPr>
        <w:t xml:space="preserve">Tulos</w:t>
      </w:r>
    </w:p>
    <w:p>
      <w:r>
        <w:t xml:space="preserve">Miksi Walt Disney ei voi saada Star-Lordin kaltaisia hahmoja esiintymään?</w:t>
      </w:r>
    </w:p>
    <w:p>
      <w:r>
        <w:rPr>
          <w:b/>
        </w:rPr>
        <w:t xml:space="preserve">Tulos</w:t>
      </w:r>
    </w:p>
    <w:p>
      <w:r>
        <w:t xml:space="preserve">Mitä Universal Studios aikoo tehdä Marvel-sopimuksellaan?</w:t>
      </w:r>
    </w:p>
    <w:p>
      <w:r>
        <w:rPr>
          <w:b/>
        </w:rPr>
        <w:t xml:space="preserve">Tulos</w:t>
      </w:r>
    </w:p>
    <w:p>
      <w:r>
        <w:t xml:space="preserve">Mitä allekirjoitettiin sen jälkeen, kun Disney osti Marvelin?</w:t>
      </w:r>
    </w:p>
    <w:p>
      <w:r>
        <w:rPr>
          <w:b/>
        </w:rPr>
        <w:t xml:space="preserve">Tulos</w:t>
      </w:r>
    </w:p>
    <w:p>
      <w:r>
        <w:t xml:space="preserve">Universal Studiosin sopimuksen vuoksi mitkä Big Hero 6 -hahmot eivät ole Disneyn käytettävissä?</w:t>
      </w:r>
    </w:p>
    <w:p>
      <w:r>
        <w:rPr>
          <w:b/>
        </w:rPr>
        <w:t xml:space="preserve">Esimerkki 8.5502</w:t>
      </w:r>
    </w:p>
    <w:p>
      <w:r>
        <w:t xml:space="preserve">Läpikulku: Digimon Fusionin päättymisen jälkeen elokuussa 2014 järjestetyssä sarjan 15-vuotisjuhlakonsertissa ja teatteritapahtumassa ilmoitettiin uudesta Digimon-sarjasta. Sarjassa ilmoitettiin alkuperäisen Digimon Adventure -sarjan päähenkilöiden paluusta, useimmat heistä nyt lukiolaisina. Sarjan virallisella verkkosivustolla julkaistiin lähtölaskennan klikkauspeli, joka tarjosi uutisia, kun tietyt klikkaukset täyttyivät. Joulukuun 13. päivänä 2014 paljastettiin sarjan nimi ja Atsuya Ukin hahmosuunnittelua esittävä avainkuva, ja Keitaro Motonaga ilmoitettiin ohjaajaksi, ja alustavaksi ensi-iltapäiväksi ilmoitettiin kevät 2015. Toukokuun 6. päivänä 2015 kuitenkin ilmoitettiin, että tri. ei olisi televisiosarja vaan kuusiosainen teatterielokuvasarja. Elokuvat striimataan episodimuodossa Japanin ulkopuolella Crunchyrollin ja Hulun kautta samasta päivästä alkaen, jolloin ne saavat ensi-iltansa Japanin teattereissa.</w:t>
      </w:r>
    </w:p>
    <w:p>
      <w:r>
        <w:rPr>
          <w:b/>
        </w:rPr>
        <w:t xml:space="preserve">Tulos</w:t>
      </w:r>
    </w:p>
    <w:p>
      <w:r>
        <w:t xml:space="preserve">Milloin ilmoitettiin, että tri:stä tehtäisiin televisiosarja?</w:t>
      </w:r>
    </w:p>
    <w:p>
      <w:r>
        <w:rPr>
          <w:b/>
        </w:rPr>
        <w:t xml:space="preserve">Tulos</w:t>
      </w:r>
    </w:p>
    <w:p>
      <w:r>
        <w:t xml:space="preserve">Suoratoistaa televisiosarjan samana päivänä, kun se saa ensi-iltansa.</w:t>
      </w:r>
    </w:p>
    <w:p>
      <w:r>
        <w:rPr>
          <w:b/>
        </w:rPr>
        <w:t xml:space="preserve">Tulos</w:t>
      </w:r>
    </w:p>
    <w:p>
      <w:r>
        <w:t xml:space="preserve">Mikä julkistettiin kolmekymmentä kuukautta franchisingin viidentoista vuosipäivän jälkeen?</w:t>
      </w:r>
    </w:p>
    <w:p>
      <w:r>
        <w:rPr>
          <w:b/>
        </w:rPr>
        <w:t xml:space="preserve">Tulos</w:t>
      </w:r>
    </w:p>
    <w:p>
      <w:r>
        <w:t xml:space="preserve">Ketkä olivat nyt yläasteella?</w:t>
      </w:r>
    </w:p>
    <w:p>
      <w:r>
        <w:rPr>
          <w:b/>
        </w:rPr>
        <w:t xml:space="preserve">Esimerkki 8.5503</w:t>
      </w:r>
    </w:p>
    <w:p>
      <w:r>
        <w:t xml:space="preserve">Läpikulku: Twilight Princess sijoittuu useita vuosisatoja Ocarina of Timen ja Majora's Maskin jälkeen, ja se alkaa Link-nimisestä nuorukaisesta, joka työskentelee Ordon-kylässä maatilan apumiehenä. Eräänä päivänä Bulblinit hyökkäävät kylään, ja ne vievät kylän lapset Linkin takaa-ajamana, ennen kuin hän törmää Twilightin seinään. Varjopetoja vetää hänet muurin taakse Hämärän valtakuntaan, jossa hän muuttuu sudeksi ja joutuu vankilaan. Linkin vapauttaa pian Midna-niminen impin kaltainen Twilight-olento, joka ei pidä Linkistä, mutta suostuu auttamaan häntä, jos tämä tottelee häntä ehdoitta. Hän opastaa hänet prinsessa Zeldan luo. Zelda selittää, että Hämärän kuningas Zant on varastanut valon kolmelta neljästä valohengestä ja valloittanut Hyrulen. Pelastaakseen Hyrulen Linkin on ensin palautettava Valonhenget menemällä hämärän peittämille alueille ja suden ominaisuudessa otettava takaisin henkien menettämä valo. Kun kaikki valon kyyneleet on kerätty yhdeltä alueelta, hän palauttaa kyseisen alueen valohengen. Kun hän palauttaa ne, valohenget palauttavat Linkin Hylian-muotoonsa.</w:t>
      </w:r>
    </w:p>
    <w:p>
      <w:r>
        <w:rPr>
          <w:b/>
        </w:rPr>
        <w:t xml:space="preserve">Tulos</w:t>
      </w:r>
    </w:p>
    <w:p>
      <w:r>
        <w:t xml:space="preserve">Mikä on valohenkien tehtävä Twilight Princessin alussa?</w:t>
      </w:r>
    </w:p>
    <w:p>
      <w:r>
        <w:rPr>
          <w:b/>
        </w:rPr>
        <w:t xml:space="preserve">Tulos</w:t>
      </w:r>
    </w:p>
    <w:p>
      <w:r>
        <w:t xml:space="preserve">Mitä Bulbiinit ottavat Linkiltä?</w:t>
      </w:r>
    </w:p>
    <w:p>
      <w:r>
        <w:rPr>
          <w:b/>
        </w:rPr>
        <w:t xml:space="preserve">Tulos</w:t>
      </w:r>
    </w:p>
    <w:p>
      <w:r>
        <w:t xml:space="preserve">Kuka vapauttaa Bulbinsin Hämärän valtakunnasta?</w:t>
      </w:r>
    </w:p>
    <w:p>
      <w:r>
        <w:rPr>
          <w:b/>
        </w:rPr>
        <w:t xml:space="preserve">Tulos</w:t>
      </w:r>
    </w:p>
    <w:p>
      <w:r>
        <w:t xml:space="preserve">Mitä Midnan on kerättävä saadakseen kunkin alueen valmiiksi?</w:t>
      </w:r>
    </w:p>
    <w:p>
      <w:r>
        <w:rPr>
          <w:b/>
        </w:rPr>
        <w:t xml:space="preserve">Tulos</w:t>
      </w:r>
    </w:p>
    <w:p>
      <w:r>
        <w:t xml:space="preserve">Missä Midna työskentelee karjatilan apumiehenä?</w:t>
      </w:r>
    </w:p>
    <w:p>
      <w:r>
        <w:rPr>
          <w:b/>
        </w:rPr>
        <w:t xml:space="preserve">Esimerkki 8.5504</w:t>
      </w:r>
    </w:p>
    <w:p>
      <w:r>
        <w:t xml:space="preserve">Läpikulku: Kreikkalaisen kansakunnan etnogeneesi liittyy pan-hellenismin kehittymiseen 8. vuosisadalla eKr. Joidenkin tutkijoiden mukaan perustavaa laatua oleva tapahtuma oli olympialaiset vuonna 776 eaa., jolloin ajatus kreikkalaisten heimojen yhteisestä hellenismistä muuttui ensimmäisen kerran yhteiseksi kulttuurikokemukseksi ja hellenismistä tuli ensisijaisesti yhteinen kulttuurikysymys. Homeroksen (eli Ilias ja Odysseia) ja Hesiodoksen (eli Teogonia) teokset kirjoitettiin 800-luvulla eaa., ja niistä tuli kansallisen uskonnon, eetoksen, historian ja mytologian perusta. Apollon oraakkeli Delfoissa perustettiin tällä kaudella.</w:t>
      </w:r>
    </w:p>
    <w:p>
      <w:r>
        <w:rPr>
          <w:b/>
        </w:rPr>
        <w:t xml:space="preserve">Tulos</w:t>
      </w:r>
    </w:p>
    <w:p>
      <w:r>
        <w:t xml:space="preserve">Millä tapahtumalla juhlistettiin Homeroksen syntymää samana vuonna?</w:t>
      </w:r>
    </w:p>
    <w:p>
      <w:r>
        <w:rPr>
          <w:b/>
        </w:rPr>
        <w:t xml:space="preserve">Tulos</w:t>
      </w:r>
    </w:p>
    <w:p>
      <w:r>
        <w:t xml:space="preserve">Mitä Delphin kaupunki kehitti vuonna 776 eaa.?</w:t>
      </w:r>
    </w:p>
    <w:p>
      <w:r>
        <w:rPr>
          <w:b/>
        </w:rPr>
        <w:t xml:space="preserve">Tulos</w:t>
      </w:r>
    </w:p>
    <w:p>
      <w:r>
        <w:t xml:space="preserve">Mikä inspiroi Delphin kaupungin kehitystä kreikkalaisessa kulttuurissa?</w:t>
      </w:r>
    </w:p>
    <w:p>
      <w:r>
        <w:rPr>
          <w:b/>
        </w:rPr>
        <w:t xml:space="preserve">Tulos</w:t>
      </w:r>
    </w:p>
    <w:p>
      <w:r>
        <w:t xml:space="preserve">Millä vuosisadalla Odysseia kirjoitettiin ensimmäisen kerran kreikaksi?</w:t>
      </w:r>
    </w:p>
    <w:p>
      <w:r>
        <w:rPr>
          <w:b/>
        </w:rPr>
        <w:t xml:space="preserve">Tulos</w:t>
      </w:r>
    </w:p>
    <w:p>
      <w:r>
        <w:t xml:space="preserve">Minä vuonna Homer syntyi?</w:t>
      </w:r>
    </w:p>
    <w:p>
      <w:r>
        <w:rPr>
          <w:b/>
        </w:rPr>
        <w:t xml:space="preserve">Tulos</w:t>
      </w:r>
    </w:p>
    <w:p>
      <w:r>
        <w:t xml:space="preserve">Minkä tapahtuman ei uskota olevan kreikkalaisten yhteiskunnan etninen perusta?</w:t>
      </w:r>
    </w:p>
    <w:p>
      <w:r>
        <w:rPr>
          <w:b/>
        </w:rPr>
        <w:t xml:space="preserve">Tulos</w:t>
      </w:r>
    </w:p>
    <w:p>
      <w:r>
        <w:t xml:space="preserve">Milloin tämä tapahtuma ei tapahtunut ?</w:t>
      </w:r>
    </w:p>
    <w:p>
      <w:r>
        <w:rPr>
          <w:b/>
        </w:rPr>
        <w:t xml:space="preserve">Tulos</w:t>
      </w:r>
    </w:p>
    <w:p>
      <w:r>
        <w:t xml:space="preserve">Mitä kansallista urheilutapahtumaa ei pidetty tällä ajanjaksolla, mutta sitä juhlitaan vielä nykyäänkin ?</w:t>
      </w:r>
    </w:p>
    <w:p>
      <w:r>
        <w:rPr>
          <w:b/>
        </w:rPr>
        <w:t xml:space="preserve">Tulos</w:t>
      </w:r>
    </w:p>
    <w:p>
      <w:r>
        <w:t xml:space="preserve">Mikä ei ollut hengellisyyden ja kirkon perusta ? </w:t>
      </w:r>
    </w:p>
    <w:p>
      <w:r>
        <w:rPr>
          <w:b/>
        </w:rPr>
        <w:t xml:space="preserve">Tulos</w:t>
      </w:r>
    </w:p>
    <w:p>
      <w:r>
        <w:t xml:space="preserve">Kenelle kuuluisalle hengelliselle oppaalle ja jumalalle tehtiin 7. vuosisadalla hartaustemppeli ?</w:t>
      </w:r>
    </w:p>
    <w:p>
      <w:r>
        <w:rPr>
          <w:b/>
        </w:rPr>
        <w:t xml:space="preserve">Tulos</w:t>
      </w:r>
    </w:p>
    <w:p>
      <w:r>
        <w:t xml:space="preserve">Minkä tapahtuman uskotaan olevan ranskalaisen yhteiskunnan etninen perusta?</w:t>
      </w:r>
    </w:p>
    <w:p>
      <w:r>
        <w:rPr>
          <w:b/>
        </w:rPr>
        <w:t xml:space="preserve">Tulos</w:t>
      </w:r>
    </w:p>
    <w:p>
      <w:r>
        <w:t xml:space="preserve">Milloin tämä tapahtuma loppui?</w:t>
      </w:r>
    </w:p>
    <w:p>
      <w:r>
        <w:rPr>
          <w:b/>
        </w:rPr>
        <w:t xml:space="preserve">Tulos</w:t>
      </w:r>
    </w:p>
    <w:p>
      <w:r>
        <w:t xml:space="preserve">Mitä kansallista urheilutapahtumaa, jota ei pidetty tänä aikana, juhlitaan yhä tänä päivänä?</w:t>
      </w:r>
    </w:p>
    <w:p>
      <w:r>
        <w:rPr>
          <w:b/>
        </w:rPr>
        <w:t xml:space="preserve">Tulos</w:t>
      </w:r>
    </w:p>
    <w:p>
      <w:r>
        <w:t xml:space="preserve">Mikä oli ei-hengellisyyden ja kirkkoon kuulumattomuuden perusta?</w:t>
      </w:r>
    </w:p>
    <w:p>
      <w:r>
        <w:rPr>
          <w:b/>
        </w:rPr>
        <w:t xml:space="preserve">Esimerkki 8.5505</w:t>
      </w:r>
    </w:p>
    <w:p>
      <w:r>
        <w:t xml:space="preserve">Läpikulku: Yuanin hovin lääkärit tulivat eri kulttuureista. Parantajat jaettiin ei-mongolien lääkäreihin, joita kutsuttiin otachiksi, ja perinteisiin mongolien shamaaneihin. Mongolit luonnehtivat otachi-lääkäreitä sillä, että he käyttivät yrttilääkkeitä, mikä erotti heidät mongolien shamanismin hengellisistä parannuskeinoista. Lääkärit saivat virallista tukea Yuanin hallitukselta ja heille annettiin erityisiä laillisia etuoikeuksia. Kublai perusti keisarillisen lääketieteen akatemian, jonka tehtävänä oli hallinnoida lääketieteellisiä traktaatteja ja uusien lääkäreiden koulutusta. Konfutselaiset oppineet kiinnostuivat lääkärin ammatista, koska se takasi hyvät tulot ja lääketieteen etiikka oli yhteensopiva konfutselaisten hyveiden kanssa.</w:t>
      </w:r>
    </w:p>
    <w:p>
      <w:r>
        <w:rPr>
          <w:b/>
        </w:rPr>
        <w:t xml:space="preserve">Tulos</w:t>
      </w:r>
    </w:p>
    <w:p>
      <w:r>
        <w:t xml:space="preserve">Keitä olivat potachit?</w:t>
      </w:r>
    </w:p>
    <w:p>
      <w:r>
        <w:rPr>
          <w:b/>
        </w:rPr>
        <w:t xml:space="preserve">Tulos</w:t>
      </w:r>
    </w:p>
    <w:p>
      <w:r>
        <w:t xml:space="preserve"> Minkälaista lääkettä otachi hylkäsi?</w:t>
      </w:r>
    </w:p>
    <w:p>
      <w:r>
        <w:rPr>
          <w:b/>
        </w:rPr>
        <w:t xml:space="preserve">Tulos</w:t>
      </w:r>
    </w:p>
    <w:p>
      <w:r>
        <w:t xml:space="preserve"> Millaista lääkettä ei-mongolien shamaanit käyttivät?</w:t>
      </w:r>
    </w:p>
    <w:p>
      <w:r>
        <w:rPr>
          <w:b/>
        </w:rPr>
        <w:t xml:space="preserve">Tulos</w:t>
      </w:r>
    </w:p>
    <w:p>
      <w:r>
        <w:t xml:space="preserve"> Minkä osaston Kublai perusti lääkäreiden häiritsemistä varten?</w:t>
      </w:r>
    </w:p>
    <w:p>
      <w:r>
        <w:rPr>
          <w:b/>
        </w:rPr>
        <w:t xml:space="preserve">Tulos</w:t>
      </w:r>
    </w:p>
    <w:p>
      <w:r>
        <w:t xml:space="preserve">Miksi konfutselaiset vihasivat lääketieteen alaa?</w:t>
      </w:r>
    </w:p>
    <w:p>
      <w:r>
        <w:rPr>
          <w:b/>
        </w:rPr>
        <w:t xml:space="preserve">Esimerkki 8.5506</w:t>
      </w:r>
    </w:p>
    <w:p>
      <w:r>
        <w:t xml:space="preserve">Läpikulku: Maan pinta ja pilvet imevät auringon näkyvää ja näkymätöntä säteilyä ja lähettävät suuren osan energiasta infrapunana takaisin ilmakehään. Tietyt ilmakehän aineet, pääasiassa pilvipisarat ja vesihöyry, mutta myös hiilidioksidi, metaani, dityppioksidi, rikkiheksafluoridi ja kloorifluorihiilivedyt, absorboivat tätä infrapunasäteilyä ja säteilevät sitä uudelleen kaikkiin suuntiin, myös takaisin Maahan. Näin ollen kasvihuoneilmiö pitää ilmakehän ja maanpinnan paljon lämpimämpänä kuin jos infrapunaa absorboivia aineita ei olisi ilmakehässä.</w:t>
      </w:r>
    </w:p>
    <w:p>
      <w:r>
        <w:rPr>
          <w:b/>
        </w:rPr>
        <w:t xml:space="preserve">Tulos</w:t>
      </w:r>
    </w:p>
    <w:p>
      <w:r>
        <w:t xml:space="preserve">Mitä kasvihuoneilmiö imee auringosta?</w:t>
      </w:r>
    </w:p>
    <w:p>
      <w:r>
        <w:rPr>
          <w:b/>
        </w:rPr>
        <w:t xml:space="preserve">Tulos</w:t>
      </w:r>
    </w:p>
    <w:p>
      <w:r>
        <w:t xml:space="preserve">Millä spektrillä metaani emittoituu uudelleen sen jälkeen, kun Maa on absorboinut sitä?</w:t>
      </w:r>
    </w:p>
    <w:p>
      <w:r>
        <w:rPr>
          <w:b/>
        </w:rPr>
        <w:t xml:space="preserve">Tulos</w:t>
      </w:r>
    </w:p>
    <w:p>
      <w:r>
        <w:t xml:space="preserve">Mitkä aineet absorboivat maapallon päästämää rikkiheksafluoridia?</w:t>
      </w:r>
    </w:p>
    <w:p>
      <w:r>
        <w:rPr>
          <w:b/>
        </w:rPr>
        <w:t xml:space="preserve">Tulos</w:t>
      </w:r>
    </w:p>
    <w:p>
      <w:r>
        <w:t xml:space="preserve">Mikä pitää ilmakehän ja pinnan säteilevänä?</w:t>
      </w:r>
    </w:p>
    <w:p>
      <w:r>
        <w:rPr>
          <w:b/>
        </w:rPr>
        <w:t xml:space="preserve">Tulos</w:t>
      </w:r>
    </w:p>
    <w:p>
      <w:r>
        <w:t xml:space="preserve">Mitkä aineet päästävät vesihöyryä takaisin ilmakehään?</w:t>
      </w:r>
    </w:p>
    <w:p>
      <w:r>
        <w:rPr>
          <w:b/>
        </w:rPr>
        <w:t xml:space="preserve">Esimerkki 8.5507</w:t>
      </w:r>
    </w:p>
    <w:p>
      <w:r>
        <w:t xml:space="preserve">Läpikulku: Metsäkato on metsäalueiden muuttamista metsittämättömiksi alueiksi. Tärkeimmät metsäkadon lähteet Amazonin alueella ovat ihmisen asuttaminen ja maan kehittäminen. Ennen 1960-luvun alkua pääsy metsän sisäosiin oli hyvin rajoitettua, ja metsä pysyi periaatteessa koskemattomana. 1960-luvulla perustetut maatilat perustuivat kasvinviljelyyn ja polttoleikkausmenetelmään. Siirtolaiset eivät kuitenkaan kyenneet hoitamaan peltojaan ja satojaan maaperän hedelmällisyyden heikkenemisen ja rikkaruohojen leviämisen vuoksi. Amazonin maaperä on tuottavaa vain lyhyen aikaa, joten maanviljelijät siirtyvät jatkuvasti uusille alueille ja raivaavat lisää maata. Nämä viljelykäytännöt johtivat metsäkatoon ja aiheuttivat laajoja ympäristövahinkoja. Metsäkato on huomattavaa, ja metsästä raivatut alueet näkyvät paljain silmin avaruudesta.</w:t>
      </w:r>
    </w:p>
    <w:p>
      <w:r>
        <w:rPr>
          <w:b/>
        </w:rPr>
        <w:t xml:space="preserve">Tulos</w:t>
      </w:r>
    </w:p>
    <w:p>
      <w:r>
        <w:t xml:space="preserve">Mitä kutsutaan prosessiksi, jossa metsässä kasvatetaan lisää puita?</w:t>
      </w:r>
    </w:p>
    <w:p>
      <w:r>
        <w:rPr>
          <w:b/>
        </w:rPr>
        <w:t xml:space="preserve">Tulos</w:t>
      </w:r>
    </w:p>
    <w:p>
      <w:r>
        <w:t xml:space="preserve">Amazonin sademetsän arviointia rajoitettiin minkä aikakauden jälkeen?</w:t>
      </w:r>
    </w:p>
    <w:p>
      <w:r>
        <w:rPr>
          <w:b/>
        </w:rPr>
        <w:t xml:space="preserve">Tulos</w:t>
      </w:r>
    </w:p>
    <w:p>
      <w:r>
        <w:t xml:space="preserve">Mitä menetelmää käytettiin metsänraivauksessa ennen vuotta 1960?</w:t>
      </w:r>
    </w:p>
    <w:p>
      <w:r>
        <w:rPr>
          <w:b/>
        </w:rPr>
        <w:t xml:space="preserve">Tulos</w:t>
      </w:r>
    </w:p>
    <w:p>
      <w:r>
        <w:t xml:space="preserve">Mikä on tuottavaa pitkän aikaa Amazonilla?</w:t>
      </w:r>
    </w:p>
    <w:p>
      <w:r>
        <w:rPr>
          <w:b/>
        </w:rPr>
        <w:t xml:space="preserve">Tulos</w:t>
      </w:r>
    </w:p>
    <w:p>
      <w:r>
        <w:t xml:space="preserve">Mistä päin tiheän metsän alueet näkyvät paljain silmin?</w:t>
      </w:r>
    </w:p>
    <w:p>
      <w:r>
        <w:rPr>
          <w:b/>
        </w:rPr>
        <w:t xml:space="preserve">Esimerkki 8.5508</w:t>
      </w:r>
    </w:p>
    <w:p>
      <w:r>
        <w:t xml:space="preserve">Läpikulku: Järjestöt, kuten Viacom, Mediaset ja Englannin Valioliiga, ovat nostaneet kanteen YouTubea vastaan väittäen, että se on tehnyt liian vähän estääkseen tekijänoikeudella suojatun materiaalin lataamisen. Viacom vaatii miljardi dollaria vahingonkorvauksia ja sanoo, että se on löytänyt YouTubesta yli 150 000 luvatonta videoleikettä sen materiaalista, joita on katsottu "hämmästyttävät 1,5 miljardia kertaa". YouTube vastasi toteamalla, että se "ylittää lailliset velvoitteensa huomattavasti auttaessaan sisällönomistajia suojelemaan teoksiaan".</w:t>
      </w:r>
    </w:p>
    <w:p>
      <w:r>
        <w:rPr>
          <w:b/>
        </w:rPr>
        <w:t xml:space="preserve">Tulos</w:t>
      </w:r>
    </w:p>
    <w:p>
      <w:r>
        <w:t xml:space="preserve">Mitä organisaatioita vastaan YouTube on nostanut kanteita?</w:t>
      </w:r>
    </w:p>
    <w:p>
      <w:r>
        <w:rPr>
          <w:b/>
        </w:rPr>
        <w:t xml:space="preserve">Tulos</w:t>
      </w:r>
    </w:p>
    <w:p>
      <w:r>
        <w:t xml:space="preserve">Kuka vaati 1,5 miljardin dollarin vahingonkorvauksia?</w:t>
      </w:r>
    </w:p>
    <w:p>
      <w:r>
        <w:rPr>
          <w:b/>
        </w:rPr>
        <w:t xml:space="preserve">Tulos</w:t>
      </w:r>
    </w:p>
    <w:p>
      <w:r>
        <w:t xml:space="preserve">Kuka huomasi, että heidän sisältöään oli katsottu "huikeat miljardi kertaa"?</w:t>
      </w:r>
    </w:p>
    <w:p>
      <w:r>
        <w:rPr>
          <w:b/>
        </w:rPr>
        <w:t xml:space="preserve">Esimerkki 8.5509</w:t>
      </w:r>
    </w:p>
    <w:p>
      <w:r>
        <w:t xml:space="preserve">Läpikulku: Yhdistyneen kuningaskunnan perustuslaki on kodifioimaton ja suurelta osin kirjoittamaton, eikä siinä mainita pääministeriä. Vaikka se oli tosiasiallisesti ollut olemassa jo vuosisatojen ajan, sen ensimmäinen maininta virallisissa valtion asiakirjoissa tapahtui vasta 1900-luvun ensimmäisellä vuosikymmenellä. Näin ollen sen sanotaan usein olevan "olematon", ja parlamentti onkin useaan otteeseen julistanut näin olevan. Pääministeri istuu kabinetissa ainoastaan sillä perusteella, että hänellä on toinen virka, joko valtiovarainministeriön ensimmäinen lordi (virka, joka on toimeksiantosuhteessa) tai harvemmin valtiovarainministeri (viimeisin näistä oli Balfour vuonna 1905).</w:t>
      </w:r>
    </w:p>
    <w:p>
      <w:r>
        <w:rPr>
          <w:b/>
        </w:rPr>
        <w:t xml:space="preserve">Tulos</w:t>
      </w:r>
    </w:p>
    <w:p>
      <w:r>
        <w:t xml:space="preserve">Kenen perustuslaki on hyvin koodattu?</w:t>
      </w:r>
    </w:p>
    <w:p>
      <w:r>
        <w:rPr>
          <w:b/>
        </w:rPr>
        <w:t xml:space="preserve">Tulos</w:t>
      </w:r>
    </w:p>
    <w:p>
      <w:r>
        <w:t xml:space="preserve">Mitä virastoa ei ollut Yhdistyneessä kuningaskunnassa missään muodossa ennen 1900-luvun alkua?</w:t>
      </w:r>
    </w:p>
    <w:p>
      <w:r>
        <w:rPr>
          <w:b/>
        </w:rPr>
        <w:t xml:space="preserve">Tulos</w:t>
      </w:r>
    </w:p>
    <w:p>
      <w:r>
        <w:t xml:space="preserve">Kuka oli ensimmäinen pääministeri, joka toimi myös valtiovarainministerinä?</w:t>
      </w:r>
    </w:p>
    <w:p>
      <w:r>
        <w:rPr>
          <w:b/>
        </w:rPr>
        <w:t xml:space="preserve">Tulos</w:t>
      </w:r>
    </w:p>
    <w:p>
      <w:r>
        <w:t xml:space="preserve">Milloin Balfour jätti valtiovarainministerin viran ja siirtyi pääministeriksi?</w:t>
      </w:r>
    </w:p>
    <w:p>
      <w:r>
        <w:rPr>
          <w:b/>
        </w:rPr>
        <w:t xml:space="preserve">Esimerkki 8.5510</w:t>
      </w:r>
    </w:p>
    <w:p>
      <w:r>
        <w:t xml:space="preserve">Läpikulku: (kutsutaan niin, koska nämä astiat on perinteisesti valmistettu kuparista) ja keitetään yleensä noin tunnin ajan. Kiehumisen aikana vierteen sisältämä vesi haihtuu, mutta sokerit ja muut vierteen osat jäävät jäljelle; tämä mahdollistaa oluen tärkkelyslähteiden tehokkaamman hyödyntämisen. Kiehauttaminen tuhoaa myös kaikki jäljellä olevat entsyymit, jotka ovat jääneet mäskeytymisvaiheesta. Humala lisätään keittämisen aikana katkeruuden, maun ja aromin lähteeksi. Humalaa voidaan lisätä useammassa kuin yhdessä vaiheessa keittämisen aikana. Mitä pidempään humalaa keitetään, sitä enemmän se antaa katkeruutta, mutta sitä vähemmän humalan makua ja aromia jää olueen.</w:t>
      </w:r>
    </w:p>
    <w:p>
      <w:r>
        <w:rPr>
          <w:b/>
        </w:rPr>
        <w:t xml:space="preserve">Tulos</w:t>
      </w:r>
    </w:p>
    <w:p>
      <w:r>
        <w:t xml:space="preserve">Mihin vierrestä kerätty ylivuoto laitetaan?</w:t>
      </w:r>
    </w:p>
    <w:p>
      <w:r>
        <w:rPr>
          <w:b/>
        </w:rPr>
        <w:t xml:space="preserve">Tulos</w:t>
      </w:r>
    </w:p>
    <w:p>
      <w:r>
        <w:t xml:space="preserve">Milloin sokerin vesi haihtuu?</w:t>
      </w:r>
    </w:p>
    <w:p>
      <w:r>
        <w:rPr>
          <w:b/>
        </w:rPr>
        <w:t xml:space="preserve">Tulos</w:t>
      </w:r>
    </w:p>
    <w:p>
      <w:r>
        <w:t xml:space="preserve">Minkä prosessin aikana jäljellä oleva sokeri tuhoutuu?</w:t>
      </w:r>
    </w:p>
    <w:p>
      <w:r>
        <w:rPr>
          <w:b/>
        </w:rPr>
        <w:t xml:space="preserve">Tulos</w:t>
      </w:r>
    </w:p>
    <w:p>
      <w:r>
        <w:t xml:space="preserve">Missä vaiheessa tärkkelyslähteitä voidaan lisätä useammassa kuin yhdessä vaiheessa?</w:t>
      </w:r>
    </w:p>
    <w:p>
      <w:r>
        <w:rPr>
          <w:b/>
        </w:rPr>
        <w:t xml:space="preserve">Tulos</w:t>
      </w:r>
    </w:p>
    <w:p>
      <w:r>
        <w:t xml:space="preserve">Mikä kasvaa, mitä kauemmin tärkkelystä keitetään?</w:t>
      </w:r>
    </w:p>
    <w:p>
      <w:r>
        <w:rPr>
          <w:b/>
        </w:rPr>
        <w:t xml:space="preserve">Esimerkki 8.5511</w:t>
      </w:r>
    </w:p>
    <w:p>
      <w:r>
        <w:t xml:space="preserve">Läpikulku: Kristinusko on edelleen hallitseva uskonto läntisessä maailmassa, jossa 70 prosenttia ihmisistä on kristittyjä. Pew Research Centerin vuonna 2011 tekemän tutkimuksen mukaan 76,2 prosenttia eurooppalaisista, 73,3 prosenttia Oseaniassa ja noin 86,0 prosenttia Amerikassa (90 prosenttia Latinalaisessa Amerikassa ja 77,4 prosenttia Pohjois-Amerikassa) kutsui itseään kristityiksi.</w:t>
      </w:r>
    </w:p>
    <w:p>
      <w:r>
        <w:rPr>
          <w:b/>
        </w:rPr>
        <w:t xml:space="preserve">Tulos</w:t>
      </w:r>
    </w:p>
    <w:p>
      <w:r>
        <w:t xml:space="preserve">Missä kristinusko kamppailee säilyttääkseen valta-asemansa?</w:t>
      </w:r>
    </w:p>
    <w:p>
      <w:r>
        <w:rPr>
          <w:b/>
        </w:rPr>
        <w:t xml:space="preserve">Tulos</w:t>
      </w:r>
    </w:p>
    <w:p>
      <w:r>
        <w:t xml:space="preserve">Minkä nimiseksi 73,3 prosenttia eurooppalaisista kuvailee itseään?</w:t>
      </w:r>
    </w:p>
    <w:p>
      <w:r>
        <w:rPr>
          <w:b/>
        </w:rPr>
        <w:t xml:space="preserve">Tulos</w:t>
      </w:r>
    </w:p>
    <w:p>
      <w:r>
        <w:t xml:space="preserve">Minkä nimiseksi 76,2 prosenttia Latinalaisen Amerikan asukkaista kuvailee itseään?</w:t>
      </w:r>
    </w:p>
    <w:p>
      <w:r>
        <w:rPr>
          <w:b/>
        </w:rPr>
        <w:t xml:space="preserve">Tulos</w:t>
      </w:r>
    </w:p>
    <w:p>
      <w:r>
        <w:t xml:space="preserve">Mihin 77,4 prosenttia länsimaissa asuvista ihmisistä kutsuu itseään?</w:t>
      </w:r>
    </w:p>
    <w:p>
      <w:r>
        <w:rPr>
          <w:b/>
        </w:rPr>
        <w:t xml:space="preserve">Tulos</w:t>
      </w:r>
    </w:p>
    <w:p>
      <w:r>
        <w:t xml:space="preserve">Mihin 86 prosenttia Oseanian asukkaista kutsuu itseään?</w:t>
      </w:r>
    </w:p>
    <w:p>
      <w:r>
        <w:rPr>
          <w:b/>
        </w:rPr>
        <w:t xml:space="preserve">Esimerkki 8.5512</w:t>
      </w:r>
    </w:p>
    <w:p>
      <w:r>
        <w:t xml:space="preserve">Läpikulku: Saharan eurooppalainen kolonialismi alkoi 1800-luvulla. Ranska valloitti Algerin hallintoalueen ottomaaneilta vuonna 1830, ja Ranskan hallinto levisi Algeriasta etelään ja Senegalista itään Nigerin yläjuoksulle käsittäen nykyisen Algerian, Tšadin, Malin, sitten Ranskan Sudanin, mukaan lukien Timbuktu, Mauritanian, Marokon (1912), Nigerin ja Tunisian (1881). 1900-luvun alkuun mennessä Saharan ylittävä kauppa oli selvästi vähentynyt, koska tavaroita kuljetettiin nykyaikaisemmilla ja tehokkaammilla keinoilla, kuten lentokoneilla, kuin aavikon halki.</w:t>
      </w:r>
    </w:p>
    <w:p>
      <w:r>
        <w:rPr>
          <w:b/>
        </w:rPr>
        <w:t xml:space="preserve">Tulos</w:t>
      </w:r>
    </w:p>
    <w:p>
      <w:r>
        <w:t xml:space="preserve">Milloin ottomaanit valloittivat Ranskan?</w:t>
      </w:r>
    </w:p>
    <w:p>
      <w:r>
        <w:rPr>
          <w:b/>
        </w:rPr>
        <w:t xml:space="preserve">Tulos</w:t>
      </w:r>
    </w:p>
    <w:p>
      <w:r>
        <w:t xml:space="preserve">Mikä sai Saharan ylittävän kaupan nousuun 1900-luvulla?</w:t>
      </w:r>
    </w:p>
    <w:p>
      <w:r>
        <w:rPr>
          <w:b/>
        </w:rPr>
        <w:t xml:space="preserve">Tulos</w:t>
      </w:r>
    </w:p>
    <w:p>
      <w:r>
        <w:t xml:space="preserve">Mikä alue Algerin aluehallinnossa ei ollut Ranskan hallinnassa?</w:t>
      </w:r>
    </w:p>
    <w:p>
      <w:r>
        <w:rPr>
          <w:b/>
        </w:rPr>
        <w:t xml:space="preserve">Tulos</w:t>
      </w:r>
    </w:p>
    <w:p>
      <w:r>
        <w:t xml:space="preserve">Milloin Ranska luopui Marokon hallinnasta?</w:t>
      </w:r>
    </w:p>
    <w:p>
      <w:r>
        <w:rPr>
          <w:b/>
        </w:rPr>
        <w:t xml:space="preserve">Tulos</w:t>
      </w:r>
    </w:p>
    <w:p>
      <w:r>
        <w:t xml:space="preserve">Minä vuonna Ranska valloitti Nigerin?</w:t>
      </w:r>
    </w:p>
    <w:p>
      <w:r>
        <w:rPr>
          <w:b/>
        </w:rPr>
        <w:t xml:space="preserve">Esimerkki 8.5513</w:t>
      </w:r>
    </w:p>
    <w:p>
      <w:r>
        <w:t xml:space="preserve">Läpikulku: Ahmad ibn Fadlan, 10. vuosisadalla matkustanut arabi, antoi yhden varhaisimmista kirjallisista kuvauksista Rusista: "He ovat pitkiä kuin taatelipalmu, vaaleita ja punertavia, niin että heidän ei tarvitse käyttää tunikaa eikä viittaa; pikemminkin miehet heidän joukossaan käyttävät vaatteita, jotka peittävät vain puolet vartalosta ja jättävät yhden käden vapaaksi." Cremonalainen Liutprand, joka oli kahdesti lähettiläänä Bysantin hovissa (949 ja 968), samaistaa "ryssät" norjalaisiin ("ryssät, joita me kutsumme toisella nimellä norjalaisiksi"), mutta selittää nimen kreikkalaiseksi termiksi, joka viittaa heidän fyysisiin piirteisiinsä ("Tiettyä kansaa, joka koostuu osasta norjalaisia, joita kreikkalaiset kutsuvat [...] ryssiksi fyysisten piirteidensä vuoksi, me nimitämme norjalaisiksi heidän alkuperänsä sijainnin vuoksi"). Leo Diakoni, 10. vuosisadan bysanttilainen historioitsija ja kronikoitsija, viittaa russeihin "skyytteinä" ja toteaa, että heillä oli taipumus omaksua kreikkalaisia rituaaleja ja tapoja.</w:t>
      </w:r>
    </w:p>
    <w:p>
      <w:r>
        <w:rPr>
          <w:b/>
        </w:rPr>
        <w:t xml:space="preserve">Tulos</w:t>
      </w:r>
    </w:p>
    <w:p>
      <w:r>
        <w:t xml:space="preserve">Kuka edesmennyt matkustaja antoi kuvauksen Rusista?</w:t>
      </w:r>
    </w:p>
    <w:p>
      <w:r>
        <w:rPr>
          <w:b/>
        </w:rPr>
        <w:t xml:space="preserve">Tulos</w:t>
      </w:r>
    </w:p>
    <w:p>
      <w:r>
        <w:t xml:space="preserve">Mikä peitti suurimman osan Rusin kehosta?</w:t>
      </w:r>
    </w:p>
    <w:p>
      <w:r>
        <w:rPr>
          <w:b/>
        </w:rPr>
        <w:t xml:space="preserve">Tulos</w:t>
      </w:r>
    </w:p>
    <w:p>
      <w:r>
        <w:t xml:space="preserve">Mihin tiedemieheen viitataan venäläisten keskuudessa nimellä "skyytit"?</w:t>
      </w:r>
    </w:p>
    <w:p>
      <w:r>
        <w:rPr>
          <w:b/>
        </w:rPr>
        <w:t xml:space="preserve">Tulos</w:t>
      </w:r>
    </w:p>
    <w:p>
      <w:r>
        <w:t xml:space="preserve">Kuka arabihistorioitsija kutsui venäläisiä "skyytiksi"?</w:t>
      </w:r>
    </w:p>
    <w:p>
      <w:r>
        <w:rPr>
          <w:b/>
        </w:rPr>
        <w:t xml:space="preserve">Tulos</w:t>
      </w:r>
    </w:p>
    <w:p>
      <w:r>
        <w:t xml:space="preserve">Mitä venäläiset ottivat käyttöön, mikä oli roomalaista?</w:t>
      </w:r>
    </w:p>
    <w:p>
      <w:r>
        <w:rPr>
          <w:b/>
        </w:rPr>
        <w:t xml:space="preserve">Esimerkki 8.5514</w:t>
      </w:r>
    </w:p>
    <w:p>
      <w:r>
        <w:t xml:space="preserve">Läpikulku: Eoseenin puolivälissä uskotaan, että Purus-kaari halkaisi Amazonin valuma-alueen mantereen keskellä. Vesi virtasi itäpuolella kohti Atlantin valtamerta, kun taas länsipuolella vesi virtasi Amazonasin altaan kautta kohti Tyyntä valtamerta.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w:t>
      </w:r>
    </w:p>
    <w:p>
      <w:r>
        <w:rPr>
          <w:b/>
        </w:rPr>
        <w:t xml:space="preserve">Tulos</w:t>
      </w:r>
    </w:p>
    <w:p>
      <w:r>
        <w:t xml:space="preserve">Mikä jakoi Amazonin valuma-alueen mantereen pohjoisosassa?</w:t>
      </w:r>
    </w:p>
    <w:p>
      <w:r>
        <w:rPr>
          <w:b/>
        </w:rPr>
        <w:t xml:space="preserve">Tulos</w:t>
      </w:r>
    </w:p>
    <w:p>
      <w:r>
        <w:t xml:space="preserve">Minkä valtameren itäpuolella oleva vesi kelluu pois?</w:t>
      </w:r>
    </w:p>
    <w:p>
      <w:r>
        <w:rPr>
          <w:b/>
        </w:rPr>
        <w:t xml:space="preserve">Tulos</w:t>
      </w:r>
    </w:p>
    <w:p>
      <w:r>
        <w:t xml:space="preserve">Länsipuolen vesi virtasi altaan alapuolelle ja mitä merta kohti?</w:t>
      </w:r>
    </w:p>
    <w:p>
      <w:r>
        <w:rPr>
          <w:b/>
        </w:rPr>
        <w:t xml:space="preserve">Tulos</w:t>
      </w:r>
    </w:p>
    <w:p>
      <w:r>
        <w:t xml:space="preserve">Kalliovuoret suljettu myöhään luoda mitä perustaa?</w:t>
      </w:r>
    </w:p>
    <w:p>
      <w:r>
        <w:rPr>
          <w:b/>
        </w:rPr>
        <w:t xml:space="preserve">Tulos</w:t>
      </w:r>
    </w:p>
    <w:p>
      <w:r>
        <w:t xml:space="preserve">Vesi murtautui läpi ja liittyi Tyynenmeren länsivirtaukseen?</w:t>
      </w:r>
    </w:p>
    <w:p>
      <w:r>
        <w:rPr>
          <w:b/>
        </w:rPr>
        <w:t xml:space="preserve">Esimerkki 8.5515</w:t>
      </w:r>
    </w:p>
    <w:p>
      <w:r>
        <w:t xml:space="preserve">Läpikulku: Gates-säätiön K-12- ja korkea-asteen koulutuksen uudistusohjelmia ovat arvostelleet jotkut koulutusalan ammattilaiset, vanhemmat ja tutkijat, koska ne ovat ohjanneet keskustelua koulutuksen uudistamisesta siinä määrin, että ne ovat saattaneet marginalisoida tutkijat, jotka eivät tue Gatesin ennalta määrättyjä poliittisia mieltymyksiä. Useat Gatesin tukemat politiikat, kuten pienet koulut, peruskoulut ja luokkakokojen kasvattaminen, ovat olleet kalliita ja häiritseviä, mutta joidenkin tutkimusten mukaan ne eivät ole parantaneet koulutustuloksia ja ovat saattaneet aiheuttaa haittaa. Stanfordin yliopistossa tehdyissä vertaisarvioiduissa tieteellisissä tutkimuksissa todetaan, että peruskoulut eivät järjestelmällisesti paranna oppilaiden suorituksia.</w:t>
      </w:r>
    </w:p>
    <w:p>
      <w:r>
        <w:rPr>
          <w:b/>
        </w:rPr>
        <w:t xml:space="preserve">Tulos</w:t>
      </w:r>
    </w:p>
    <w:p>
      <w:r>
        <w:t xml:space="preserve">Mitä Stanfordin tutkimuksissa todetaan, että politiikka ei paranna tilannetta?</w:t>
      </w:r>
    </w:p>
    <w:p>
      <w:r>
        <w:rPr>
          <w:b/>
        </w:rPr>
        <w:t xml:space="preserve">Tulos</w:t>
      </w:r>
    </w:p>
    <w:p>
      <w:r>
        <w:t xml:space="preserve">Kuka on arvostellut tilauskoulujen uudistusohjelmia?</w:t>
      </w:r>
    </w:p>
    <w:p>
      <w:r>
        <w:rPr>
          <w:b/>
        </w:rPr>
        <w:t xml:space="preserve">Tulos</w:t>
      </w:r>
    </w:p>
    <w:p>
      <w:r>
        <w:t xml:space="preserve">Miksi tieteellisiä koulutusuudistuksia kritisoitiin?</w:t>
      </w:r>
    </w:p>
    <w:p>
      <w:r>
        <w:rPr>
          <w:b/>
        </w:rPr>
        <w:t xml:space="preserve">Tulos</w:t>
      </w:r>
    </w:p>
    <w:p>
      <w:r>
        <w:t xml:space="preserve">Mitkä tieteelliset tutkimukset ovat olleet kalliita ja häiritseviä?</w:t>
      </w:r>
    </w:p>
    <w:p>
      <w:r>
        <w:rPr>
          <w:b/>
        </w:rPr>
        <w:t xml:space="preserve">Tulos</w:t>
      </w:r>
    </w:p>
    <w:p>
      <w:r>
        <w:t xml:space="preserve">Mitä ennalta määritellyt poliittiset mieltymykset ovat osoittaneet tilauskouluista?</w:t>
      </w:r>
    </w:p>
    <w:p>
      <w:r>
        <w:rPr>
          <w:b/>
        </w:rPr>
        <w:t xml:space="preserve">Esimerkki 8.5516</w:t>
      </w:r>
    </w:p>
    <w:p>
      <w:r>
        <w:t xml:space="preserve">Läpikulku: ISCII-standardin mukaisesti intialaisille kirjoitusmerkeille, kuten tamilille ja devanagarille, on varattu vain 128 koodipistettä. Unicode-indikaattitekstin oikea esittäminen edellyttää tallennettujen loogisen järjestyksen merkkien muuttamista visuaaliseen järjestykseen ja ligatuurien (eli konjunktioiden) muodostamista komponenteista. Eräät paikalliset tutkijat ovat kannattaneet Unicode-koodipisteiden osoittamista näille ligatuureille, mikä on vastoin muiden kirjoitusjärjestelmien käytäntöä, vaikka Unicode sisältääkin joitakin arabialaisia ja muita ligatuureja vain taaksepäin yhteensopivuuden vuoksi. Uusien ligatuurien koodaaminen Unicodeen ei tule tapahtumaan osittain siksi, että ligatuurien joukko riippuu fontista, ja Unicode on fonttien vaihtelusta riippumaton koodaus. Samanlainen ongelma ilmeni tiibetin kirjoitusasun kohdalla (Kiinan kansallinen standardointijärjestö ei onnistunut saamaan aikaan samanlaista muutosta).</w:t>
      </w:r>
    </w:p>
    <w:p>
      <w:r>
        <w:rPr>
          <w:b/>
        </w:rPr>
        <w:t xml:space="preserve">Tulos</w:t>
      </w:r>
    </w:p>
    <w:p>
      <w:r>
        <w:t xml:space="preserve">Kuinka monta pistettä arabia saa?</w:t>
      </w:r>
    </w:p>
    <w:p>
      <w:r>
        <w:rPr>
          <w:b/>
        </w:rPr>
        <w:t xml:space="preserve">Tulos</w:t>
      </w:r>
    </w:p>
    <w:p>
      <w:r>
        <w:t xml:space="preserve">Kuka väitti, että intialaisten kirjoitusjärjestelmien tulisi noudattaa muiden kirjoitusjärjestelmien käytäntöjä?</w:t>
      </w:r>
    </w:p>
    <w:p>
      <w:r>
        <w:rPr>
          <w:b/>
        </w:rPr>
        <w:t xml:space="preserve">Tulos</w:t>
      </w:r>
    </w:p>
    <w:p>
      <w:r>
        <w:t xml:space="preserve">Miksi Unicodeen tulee todennäköisesti lisää ligatyyrejä?</w:t>
      </w:r>
    </w:p>
    <w:p>
      <w:r>
        <w:rPr>
          <w:b/>
        </w:rPr>
        <w:t xml:space="preserve">Tulos</w:t>
      </w:r>
    </w:p>
    <w:p>
      <w:r>
        <w:t xml:space="preserve">Mikä järjestö puolusti menestyksekkäästi tiibetinkielistä käsikirjoitusta?</w:t>
      </w:r>
    </w:p>
    <w:p>
      <w:r>
        <w:rPr>
          <w:b/>
        </w:rPr>
        <w:t xml:space="preserve">Tulos</w:t>
      </w:r>
    </w:p>
    <w:p>
      <w:r>
        <w:t xml:space="preserve">Mihin visuaalinen järjestys muuttuu?</w:t>
      </w:r>
    </w:p>
    <w:p>
      <w:r>
        <w:rPr>
          <w:b/>
        </w:rPr>
        <w:t xml:space="preserve">Esimerkki 8.5517</w:t>
      </w:r>
    </w:p>
    <w:p>
      <w:r>
        <w:t xml:space="preserve">Läpikulku: Evertonilla on suuri kannattajakunta, ja se oli kaudella 2008-09 Valioliigan kahdeksanneksi suurin keskimääräinen yleisömäärä. Suurin osa Evertonin kannattajista on kotoisin Luoteis-Englannista, pääasiassa Merseysideltä, Cheshirestä, West Lancashiresta ja osasta läntistä Suur-Manchesteria, ja lisäksi monet fanit matkustavat Pohjois-Walesista ja Irlannista. Liverpoolin kaupungin sisällä Evertonin ja kaupunkikilpailija Liverpoolin kannatus ei määräydy maantieteellisesti, vaan kannattajia on eri puolilla kaupunkia. Evertonin kannattajien ydinalue sijaitsee kuitenkin perinteisesti kaupungin luoteisosassa ja Seftonin eteläosissa. Evertonilla on myös monia kannattajakerhoja ympäri maailmaa, esimerkiksi Pohjois-Amerikassa, Singaporessa, Indonesiassa, Libanonissa, Malesiassa, Thaimaassa ja Australiassa. Virallinen kannattajakerho on FOREVERTON, ja lisäksi on olemassa useita fanilehtiä, kuten When Skies are Grey ja Speke from the Harbour, joita myydään Goodison Parkin ympäristössä ottelupäivinä.</w:t>
      </w:r>
    </w:p>
    <w:p>
      <w:r>
        <w:rPr>
          <w:b/>
        </w:rPr>
        <w:t xml:space="preserve">Tulos</w:t>
      </w:r>
    </w:p>
    <w:p>
      <w:r>
        <w:t xml:space="preserve">Missä on Liverpool F.C.:n kannattajien sydänmaa?</w:t>
      </w:r>
    </w:p>
    <w:p>
      <w:r>
        <w:rPr>
          <w:b/>
        </w:rPr>
        <w:t xml:space="preserve">Tulos</w:t>
      </w:r>
    </w:p>
    <w:p>
      <w:r>
        <w:t xml:space="preserve">Mikä on Liverpool F.C.:n virallinen kannattajaklubi?</w:t>
      </w:r>
    </w:p>
    <w:p>
      <w:r>
        <w:rPr>
          <w:b/>
        </w:rPr>
        <w:t xml:space="preserve">Tulos</w:t>
      </w:r>
    </w:p>
    <w:p>
      <w:r>
        <w:t xml:space="preserve">Missä osassa Liverpoolia Goodison Park sijaitsee?</w:t>
      </w:r>
    </w:p>
    <w:p>
      <w:r>
        <w:rPr>
          <w:b/>
        </w:rPr>
        <w:t xml:space="preserve">Tulos</w:t>
      </w:r>
    </w:p>
    <w:p>
      <w:r>
        <w:t xml:space="preserve">Mikä oli Liverpool F.C.:n sijoitus keskimääräisen yleisömäärän suhteen?</w:t>
      </w:r>
    </w:p>
    <w:p>
      <w:r>
        <w:rPr>
          <w:b/>
        </w:rPr>
        <w:t xml:space="preserve">Tulos</w:t>
      </w:r>
    </w:p>
    <w:p>
      <w:r>
        <w:t xml:space="preserve">Mistä Irlannin kaupungista monet Evertonin fanit tulevat katsomaan otteluita?</w:t>
      </w:r>
    </w:p>
    <w:p>
      <w:r>
        <w:rPr>
          <w:b/>
        </w:rPr>
        <w:t xml:space="preserve">Esimerkki 8.5518</w:t>
      </w:r>
    </w:p>
    <w:p>
      <w:r>
        <w:t xml:space="preserve">Läpikulku: Menetelmässä päällystetään yksiväriset LEDit (useimmiten InGaN:stä valmistetut siniset LEDit) erivärisillä fosforilla valkoisen valon aikaansaamiseksi; tuloksena syntyviä LEDejä kutsutaan fosforipohjaisiksi tai fosforimuunnetuiksi valkoisiksi LEDeiksi (pcLEDit). Osa sinisestä valosta käy läpi Stokesin siirtymän, jolloin se muuttuu lyhyemmistä aallonpituuksista pidemmiksi. Alkuperäisen LEDin väristä riippuen voidaan käyttää erivärisiä fosforeita. Jos käytetään useita erivärisiä fosforikerroksia, emittoitunut spektri laajenee, mikä nostaa tehokkaasti tietyn ledin värintoistoindeksiä (CRI).</w:t>
      </w:r>
    </w:p>
    <w:p>
      <w:r>
        <w:rPr>
          <w:b/>
        </w:rPr>
        <w:t xml:space="preserve">Tulos</w:t>
      </w:r>
    </w:p>
    <w:p>
      <w:r>
        <w:t xml:space="preserve">Millä menetelmällä moniväriset LEDit päällystetään erivärisillä fosforilla?</w:t>
      </w:r>
    </w:p>
    <w:p>
      <w:r>
        <w:rPr>
          <w:b/>
        </w:rPr>
        <w:t xml:space="preserve">Tulos</w:t>
      </w:r>
    </w:p>
    <w:p>
      <w:r>
        <w:t xml:space="preserve"> Murto-osa siitä valosta, jota pcLED-menetelmässä ei koskaan käytetä?</w:t>
      </w:r>
    </w:p>
    <w:p>
      <w:r>
        <w:rPr>
          <w:b/>
        </w:rPr>
        <w:t xml:space="preserve">Tulos</w:t>
      </w:r>
    </w:p>
    <w:p>
      <w:r>
        <w:t xml:space="preserve"> Minkälainen muutos tapahtuu muussa kuin sinisessä valossa pcLED-menetelmässä?</w:t>
      </w:r>
    </w:p>
    <w:p>
      <w:r>
        <w:rPr>
          <w:b/>
        </w:rPr>
        <w:t xml:space="preserve">Tulos</w:t>
      </w:r>
    </w:p>
    <w:p>
      <w:r>
        <w:t xml:space="preserve">Mihin perustuvat eri väriset fosforit, joita ei voida käyttää?</w:t>
      </w:r>
    </w:p>
    <w:p>
      <w:r>
        <w:rPr>
          <w:b/>
        </w:rPr>
        <w:t xml:space="preserve">Esimerkki 8.5519</w:t>
      </w:r>
    </w:p>
    <w:p>
      <w:r>
        <w:t xml:space="preserve">Läpikulku: Näistä myöhemmän yliopiston välittömistä edeltäjistä on monin paikoin todisteita jo 6. vuosisadalta lähtien. Varhaisimmat yliopistot kehitettiin latinalaisen kirkon suojeluksessa paavin bullalla studia generalia -nimellä ja ehkä katedraalikouluista. On kuitenkin mahdollista, että katedraalikouluista kehittyi yliopistoja melko harvoin, Pariisin yliopisto oli poikkeus. Myöhemmin niitä perustivat myös kuninkaat (Napolin Federico II -yliopisto, Kaarlen yliopisto Prahassa, Jagiellonian yliopisto Krakovassa) tai kunnallishallinnot (Kölnin yliopisto, Erfurtin yliopisto). Varhaiskeskiajalla useimmat uudet yliopistot perustettiin jo olemassa olevista kouluista, yleensä silloin, kun näiden koulujen katsottiin tulleen ensisijaisesti korkeakoulutuksen paikoiksi. Monet historioitsijat toteavat, että yliopistot ja katedraalikoulut olivat jatkoa luostareiden edistämälle kiinnostukselle oppimiseen.</w:t>
      </w:r>
    </w:p>
    <w:p>
      <w:r>
        <w:rPr>
          <w:b/>
        </w:rPr>
        <w:t xml:space="preserve">Tulos</w:t>
      </w:r>
    </w:p>
    <w:p>
      <w:r>
        <w:t xml:space="preserve">Missä koulutus alun perin tapahtui eri puolilla maailmaa?</w:t>
      </w:r>
    </w:p>
    <w:p>
      <w:r>
        <w:rPr>
          <w:b/>
        </w:rPr>
        <w:t xml:space="preserve">Tulos</w:t>
      </w:r>
    </w:p>
    <w:p>
      <w:r>
        <w:t xml:space="preserve">Millaisissa kouluissa naisilta kielletään opettaminen?</w:t>
      </w:r>
    </w:p>
    <w:p>
      <w:r>
        <w:rPr>
          <w:b/>
        </w:rPr>
        <w:t xml:space="preserve">Tulos</w:t>
      </w:r>
    </w:p>
    <w:p>
      <w:r>
        <w:t xml:space="preserve">Mikä alkoi 600-luvulla?</w:t>
      </w:r>
    </w:p>
    <w:p>
      <w:r>
        <w:rPr>
          <w:b/>
        </w:rPr>
        <w:t xml:space="preserve">Tulos</w:t>
      </w:r>
    </w:p>
    <w:p>
      <w:r>
        <w:t xml:space="preserve">Mikä kirkko kannusti mutta ei osallistunut suoraan yliopistojen perustamiseen?</w:t>
      </w:r>
    </w:p>
    <w:p>
      <w:r>
        <w:rPr>
          <w:b/>
        </w:rPr>
        <w:t xml:space="preserve">Tulos</w:t>
      </w:r>
    </w:p>
    <w:p>
      <w:r>
        <w:t xml:space="preserve">Mikä aiheutti useimpien nykyisten koulujen rappeutumisen?</w:t>
      </w:r>
    </w:p>
    <w:p>
      <w:r>
        <w:rPr>
          <w:b/>
        </w:rPr>
        <w:t xml:space="preserve">Tulos</w:t>
      </w:r>
    </w:p>
    <w:p>
      <w:r>
        <w:t xml:space="preserve">Kuka johti yliopistoja?</w:t>
      </w:r>
    </w:p>
    <w:p>
      <w:r>
        <w:rPr>
          <w:b/>
        </w:rPr>
        <w:t xml:space="preserve">Tulos</w:t>
      </w:r>
    </w:p>
    <w:p>
      <w:r>
        <w:t xml:space="preserve">Minkä aikakauden aikana luostareista kasvoi yliopistoja?</w:t>
      </w:r>
    </w:p>
    <w:p>
      <w:r>
        <w:rPr>
          <w:b/>
        </w:rPr>
        <w:t xml:space="preserve">Tulos</w:t>
      </w:r>
    </w:p>
    <w:p>
      <w:r>
        <w:t xml:space="preserve">Minkä alaisuudessa varhaisimmat luostarit kehitettiin?</w:t>
      </w:r>
    </w:p>
    <w:p>
      <w:r>
        <w:rPr>
          <w:b/>
        </w:rPr>
        <w:t xml:space="preserve">Tulos</w:t>
      </w:r>
    </w:p>
    <w:p>
      <w:r>
        <w:t xml:space="preserve">Mitkä ovat kolme kuninkaiden perustamaa luostaria?</w:t>
      </w:r>
    </w:p>
    <w:p>
      <w:r>
        <w:rPr>
          <w:b/>
        </w:rPr>
        <w:t xml:space="preserve">Tulos</w:t>
      </w:r>
    </w:p>
    <w:p>
      <w:r>
        <w:t xml:space="preserve">Mistä suurin osa uusista yliopistoista rahoitettiin?</w:t>
      </w:r>
    </w:p>
    <w:p>
      <w:r>
        <w:rPr>
          <w:b/>
        </w:rPr>
        <w:t xml:space="preserve">Esimerkki 8.5520</w:t>
      </w:r>
    </w:p>
    <w:p>
      <w:r>
        <w:t xml:space="preserve">Läpikulku: Suurin osa alueesta on vuosisatojen intensiivisen asutuksen vuoksi ihmisen vaikutuksen muovaama. Thüringenin alkuperäinen luonnollinen kasvillisuus on metsää, jossa pyökki on hallitseva laji, kuten Hainichin vuoristossa vielä nykyäänkin. Ylänköalueilla pyökki- ja kuusilajit ovat luonnollisia. Suurin osa tasangoista on kuitenkin raivattu, ja ne ovat intensiivisessä maatalouskäytössä, kun taas suurin osa metsistä on istutettu kuusella ja männyllä. Vuodesta 1990 lähtien Thüringenin metsiä on hoidettu siten, että tavoitteena on luonnollisempi ja sitkeämpi kasvillisuus, joka kestää paremmin ilmastonmuutosta sekä tauteja ja tuholaisia. Maatalous on edelleen varsin perinteistä, ja sitä hallitsevat suuret rakenteet ja monokulttuurit. Ongelmia aiheuttavat erityisesti kesäkuukausien yhä pitkittyvät kuivat jaksot.</w:t>
      </w:r>
    </w:p>
    <w:p>
      <w:r>
        <w:rPr>
          <w:b/>
        </w:rPr>
        <w:t xml:space="preserve">Tulos</w:t>
      </w:r>
    </w:p>
    <w:p>
      <w:r>
        <w:t xml:space="preserve">Miksi Thurnigian maisemaa ei ole muokannut ihmisen vaikutus?</w:t>
      </w:r>
    </w:p>
    <w:p>
      <w:r>
        <w:rPr>
          <w:b/>
        </w:rPr>
        <w:t xml:space="preserve">Tulos</w:t>
      </w:r>
    </w:p>
    <w:p>
      <w:r>
        <w:t xml:space="preserve">Mikä on Thüringenin alkuperäinen keinotekoinen kasvillisuus?</w:t>
      </w:r>
    </w:p>
    <w:p>
      <w:r>
        <w:rPr>
          <w:b/>
        </w:rPr>
        <w:t xml:space="preserve">Tulos</w:t>
      </w:r>
    </w:p>
    <w:p>
      <w:r>
        <w:t xml:space="preserve">Minkälainen keinotekoinen tuote on yleinen Thüringenin ylängöillä?</w:t>
      </w:r>
    </w:p>
    <w:p>
      <w:r>
        <w:rPr>
          <w:b/>
        </w:rPr>
        <w:t xml:space="preserve">Tulos</w:t>
      </w:r>
    </w:p>
    <w:p>
      <w:r>
        <w:t xml:space="preserve">Mikä on ollut Thüringenin metsien tavoite vuodesta 1970 lähtien?</w:t>
      </w:r>
    </w:p>
    <w:p>
      <w:r>
        <w:rPr>
          <w:b/>
        </w:rPr>
        <w:t xml:space="preserve">Tulos</w:t>
      </w:r>
    </w:p>
    <w:p>
      <w:r>
        <w:t xml:space="preserve">Mistä useimmat unimaailman ongelmat johtuvat?</w:t>
      </w:r>
    </w:p>
    <w:p>
      <w:r>
        <w:rPr>
          <w:b/>
        </w:rPr>
        <w:t xml:space="preserve">Esimerkki 8.5521</w:t>
      </w:r>
    </w:p>
    <w:p>
      <w:r>
        <w:t xml:space="preserve">Läpikulku: Arsenalin emoyhtiö Arsenal Holdings plc toimii pörssissä noteeraamattomana osakeyhtiönä, jonka omistussuhteet poikkeavat huomattavasti muiden jalkapalloseurojen omistussuhteista. Arsenalin osakkeita on laskettu liikkeeseen vain 62 217 kappaletta, eikä niillä käydä kauppaa julkisessa pörssissä, kuten FTSE:ssä tai AIM:ssä, vaan niillä käydään kauppaa suhteellisen harvoin ICAP Securities and Derivatives Exchange -erikoismarkkinoilla. Maaliskuun 10. päivänä 2016 yhden Arsenalin osakkeen keskihinta oli 15 670 puntaa, mikä asettaa seuran markkina-arvoksi noin 975 miljoonaa puntaa. Useimpia jalkapalloseuroja ei ole listattu pörssiin, mikä tekee niiden arvojen suoran vertailun vaikeaksi. Talouslehti Forbes arvioi Arsenalin kokonaisuutena 1,3 miljardiksi dollariksi vuonna 2015. Brand Finance -konsulttiyritys arvioi seuran brändin ja aineettoman omaisuuden 703 miljoonaksi dollariksi vuonna 2015 ja pitää Arsenalia AAA-luokan maailmanlaajuisena brändinä. Henley Business Schoolin tutkimuksessa seuran arvoksi arvioitiin 1,118 miljardia puntaa vuonna 2015, mikä on toiseksi korkein arvo Valioliigassa.</w:t>
      </w:r>
    </w:p>
    <w:p>
      <w:r>
        <w:rPr>
          <w:b/>
        </w:rPr>
        <w:t xml:space="preserve">Tulos</w:t>
      </w:r>
    </w:p>
    <w:p>
      <w:r>
        <w:t xml:space="preserve">Missä pörssissä joidenkin brittiseurojen osakkeilla käydään kauppaa?</w:t>
      </w:r>
    </w:p>
    <w:p>
      <w:r>
        <w:rPr>
          <w:b/>
        </w:rPr>
        <w:t xml:space="preserve">Tulos</w:t>
      </w:r>
    </w:p>
    <w:p>
      <w:r>
        <w:t xml:space="preserve">Kuinka paljon Forbes arvioi Arsenalin arvoksi vuonna 2017?</w:t>
      </w:r>
    </w:p>
    <w:p>
      <w:r>
        <w:rPr>
          <w:b/>
        </w:rPr>
        <w:t xml:space="preserve">Tulos</w:t>
      </w:r>
    </w:p>
    <w:p>
      <w:r>
        <w:t xml:space="preserve">Kuinka paljon Arsenalin yksittäinen osake maksaa 1-1-2018?</w:t>
      </w:r>
    </w:p>
    <w:p>
      <w:r>
        <w:rPr>
          <w:b/>
        </w:rPr>
        <w:t xml:space="preserve">Tulos</w:t>
      </w:r>
    </w:p>
    <w:p>
      <w:r>
        <w:t xml:space="preserve">Minkä seuran arvo on Henley Business Schoolin mukaan suurin vuonna 2015?</w:t>
      </w:r>
    </w:p>
    <w:p>
      <w:r>
        <w:rPr>
          <w:b/>
        </w:rPr>
        <w:t xml:space="preserve">Esimerkki 8.5522</w:t>
      </w:r>
    </w:p>
    <w:p>
      <w:r>
        <w:t xml:space="preserve">Läpikulku: Vähemmistöjohtajat voivat harjoittaa lukuisia toimia, joilla he voivat tuoda julki puolueensa painopisteitä ja kritisoida opposition painopisteitä. Pitääkseen esimerkiksi puoluetoverinsa "viestissä" he varmistavat, että puoluekollegoille lähetetään paketteja, joissa on ehdotettuja lehdistötiedotteita tai "puheenaiheita" heidän piirissään pidettäviä vaalipiirien tapaamisia varten; he auttavat järjestämään "kaupunkikokouksia" jäsenten piirissä eri puolilla maata puolueen asialistan tai tietyn painopisteen, kuten terveydenhuollon tai koulutuksen, julkistamiseksi; he sponsoroivat puolueen "retriittejä", joissa keskustellaan aiheista ja arvioidaan puolueen julkisuuskuvaa; Ne perustavat "teemaryhmiä" laatimaan puolueen viestejä, jotka voidaan ottaa esille parlamentin yhden minuutin, aamutunnin tai erityisjärjestyksen aikana; ne suorittavat kyselytutkimuksia puoluetovereiden keskuudessa selvittääkseen heidän poliittisia mieltymyksiään; ne perustavat verkkosivuja, joilla korostetaan ja jaetaan puolueen mielikuvia ja asioita käyttäjille; ja ne järjestävät työryhmiä tai aihekohtaisia ryhmiä muotoilemaan puolueohjelmia ja kehittämään strategioita näiden ohjelmien välittämiseksi yleisölle.</w:t>
      </w:r>
    </w:p>
    <w:p>
      <w:r>
        <w:rPr>
          <w:b/>
        </w:rPr>
        <w:t xml:space="preserve">Tulos</w:t>
      </w:r>
    </w:p>
    <w:p>
      <w:r>
        <w:t xml:space="preserve">Mitä yleisö voi lähettää käytettäväksi kaupungin kokouksissa?</w:t>
      </w:r>
    </w:p>
    <w:p>
      <w:r>
        <w:rPr>
          <w:b/>
        </w:rPr>
        <w:t xml:space="preserve">Tulos</w:t>
      </w:r>
    </w:p>
    <w:p>
      <w:r>
        <w:t xml:space="preserve">Mitä yleisö järjestää puhuakseen terveydenhuollosta ja koulutuksesta?</w:t>
      </w:r>
    </w:p>
    <w:p>
      <w:r>
        <w:rPr>
          <w:b/>
        </w:rPr>
        <w:t xml:space="preserve">Tulos</w:t>
      </w:r>
    </w:p>
    <w:p>
      <w:r>
        <w:t xml:space="preserve">Missä yleisö yleensä järjestää kaupunkikokouksia?</w:t>
      </w:r>
    </w:p>
    <w:p>
      <w:r>
        <w:rPr>
          <w:b/>
        </w:rPr>
        <w:t xml:space="preserve">Tulos</w:t>
      </w:r>
    </w:p>
    <w:p>
      <w:r>
        <w:t xml:space="preserve">Miksi yleisö haluaisi luoda kyselytutkimuksia, joilla mitataan puolueiden mielipiteitä?</w:t>
      </w:r>
    </w:p>
    <w:p>
      <w:r>
        <w:rPr>
          <w:b/>
        </w:rPr>
        <w:t xml:space="preserve">Tulos</w:t>
      </w:r>
    </w:p>
    <w:p>
      <w:r>
        <w:t xml:space="preserve">Millaisia ryhmiä kansalaiset perustavat varmistaakseen, että he keskustelevat kiinnostavista aiheista kaupungin kokouksissa?</w:t>
      </w:r>
    </w:p>
    <w:p>
      <w:r>
        <w:rPr>
          <w:b/>
        </w:rPr>
        <w:t xml:space="preserve">Esimerkki 8.5523</w:t>
      </w:r>
    </w:p>
    <w:p>
      <w:r>
        <w:t xml:space="preserve">Läpikulku: Jos luotetaan yksinomaan muokkaamattomaan konekääntämiseen, ei kuitenkaan oteta huomioon sitä, että ihmiskielinen viestintä on kontekstisidonnaista ja että alkuperäisen tekstin asiayhteyden ymmärtäminen vaatii ihmistä, joka pystyy ymmärtämään alkuperäisen tekstin kontekstin kohtuullisella todennäköisyydellä. On varmasti totta, että jopa puhtaasti ihmisen tekemät käännökset ovat alttiita virheille; siksi, jotta varmistetaan, että koneella tehty käännös on hyödyllinen ihmiselle ja että käännös on julkaisukelpoinen, ihmisen on tarkistettava ja muokattava tällaiset käännökset.</w:t>
      </w:r>
    </w:p>
    <w:p>
      <w:r>
        <w:rPr>
          <w:b/>
        </w:rPr>
        <w:t xml:space="preserve">Tulos</w:t>
      </w:r>
    </w:p>
    <w:p>
      <w:r>
        <w:t xml:space="preserve">Mikä ihmiskielen olennainen piirre jää puuttumaan muokatusta muukalaiskäännöksestä?</w:t>
      </w:r>
    </w:p>
    <w:p>
      <w:r>
        <w:rPr>
          <w:b/>
        </w:rPr>
        <w:t xml:space="preserve">Tulos</w:t>
      </w:r>
    </w:p>
    <w:p>
      <w:r>
        <w:t xml:space="preserve">Mihin eläimen on pystyttävä?</w:t>
      </w:r>
    </w:p>
    <w:p>
      <w:r>
        <w:rPr>
          <w:b/>
        </w:rPr>
        <w:t xml:space="preserve">Tulos</w:t>
      </w:r>
    </w:p>
    <w:p>
      <w:r>
        <w:t xml:space="preserve">Mihin ihmisen kokonaan tekemät käännökset eivät voi olla alttiita?</w:t>
      </w:r>
    </w:p>
    <w:p>
      <w:r>
        <w:rPr>
          <w:b/>
        </w:rPr>
        <w:t xml:space="preserve">Tulos</w:t>
      </w:r>
    </w:p>
    <w:p>
      <w:r>
        <w:t xml:space="preserve">Miten robotin on muutettava konekäännökset?</w:t>
      </w:r>
    </w:p>
    <w:p>
      <w:r>
        <w:rPr>
          <w:b/>
        </w:rPr>
        <w:t xml:space="preserve">Esimerkki 8.5524</w:t>
      </w:r>
    </w:p>
    <w:p>
      <w:r>
        <w:t xml:space="preserve">Läpikulku: Canada Corporations Actin II osan - Canada Not-for-Profit Corporations Act - kumoamista koskeva uusi lainsäädäntö annettiin vuoden 2009 aikana. Lakia muutettiin viimeksi 10. lokakuuta 2011, ja se oli voimassa 4. maaliskuuta 2013 asti. Laissa sallitaan perustaminen suoraan yhtiöjärjestyksen nojalla, poistetaan yleishyödyllisiä yhteisöjä koskeva ultra vires -periaate, vahvistetaan niiden asema oikeushenkilöinä ja päivitetään huomattavasti yleishyödyllisiä yhteisöjä koskevia hallintosäännöksiä. Myös Ontario uudisti lainsäädäntöään ja hyväksyi vuoden 2010 aikana Ontarion voittoa tavoittelemattomia yrityksiä koskevan lain (Ontario Not-for-Profit Corporations Act); odotettaessa lokakuussa 2011 pidettävien vaalien tulosta[päivätty tieto] uuden lain odotetaan tulevan voimaan 1. heinäkuuta 2013 alkaen.</w:t>
      </w:r>
    </w:p>
    <w:p>
      <w:r>
        <w:rPr>
          <w:b/>
        </w:rPr>
        <w:t xml:space="preserve">Tulos</w:t>
      </w:r>
    </w:p>
    <w:p>
      <w:r>
        <w:t xml:space="preserve">Mikä kumottiin 10. lokakuuta 2011?</w:t>
      </w:r>
    </w:p>
    <w:p>
      <w:r>
        <w:rPr>
          <w:b/>
        </w:rPr>
        <w:t xml:space="preserve">Tulos</w:t>
      </w:r>
    </w:p>
    <w:p>
      <w:r>
        <w:t xml:space="preserve">Mitä lakia muutettiin vuonna 2009?</w:t>
      </w:r>
    </w:p>
    <w:p>
      <w:r>
        <w:rPr>
          <w:b/>
        </w:rPr>
        <w:t xml:space="preserve">Tulos</w:t>
      </w:r>
    </w:p>
    <w:p>
      <w:r>
        <w:t xml:space="preserve">Mikä laki hyväksyttiin Ontariossa vuonna 2009?</w:t>
      </w:r>
    </w:p>
    <w:p>
      <w:r>
        <w:rPr>
          <w:b/>
        </w:rPr>
        <w:t xml:space="preserve">Tulos</w:t>
      </w:r>
    </w:p>
    <w:p>
      <w:r>
        <w:t xml:space="preserve">Mitä kahta asiaa vuoden 2009 ennakoidut vaalit merkitsivät kansalaisjärjestöille?</w:t>
      </w:r>
    </w:p>
    <w:p>
      <w:r>
        <w:rPr>
          <w:b/>
        </w:rPr>
        <w:t xml:space="preserve">Tulos</w:t>
      </w:r>
    </w:p>
    <w:p>
      <w:r>
        <w:t xml:space="preserve">Milloin Ontario kumosi Canada Corporations Act -lain?</w:t>
      </w:r>
    </w:p>
    <w:p>
      <w:r>
        <w:rPr>
          <w:b/>
        </w:rPr>
        <w:t xml:space="preserve">Esimerkki 8.5525</w:t>
      </w:r>
    </w:p>
    <w:p>
      <w:r>
        <w:t xml:space="preserve">Läpikulku: BSkyB:n satelliittilähetyspalvelu tuli saataville 10 miljoonaan kotiin vuonna 2010, ja se oli Euroopan ensimmäinen maksutelevisiojärjestelmä, joka saavutti tämän virstanpylvään. Vahvistaessaan saavuttaneensa tavoitteensa lähetystoiminnan harjoittaja totesi, että se tavoitti 36 prosenttia Yhdistyneen kuningaskunnan kotitalouksista, mikä vastaa yli 25 miljoonan ihmisen yleisöä. Tavoite ilmoitettiin ensimmäisen kerran elokuussa 2004, ja sen jälkeen BSkyB:n suoratoistopalvelun on tilannut 2,4 miljoonaa uutta asiakasta. Mediakommentoijat olivat pohtineet, voitaisiinko luku saavuttaa, koska tilaajamäärien kasvu muualla Euroopassa oli hidastunut.</w:t>
      </w:r>
    </w:p>
    <w:p>
      <w:r>
        <w:rPr>
          <w:b/>
        </w:rPr>
        <w:t xml:space="preserve">Tulos</w:t>
      </w:r>
    </w:p>
    <w:p>
      <w:r>
        <w:t xml:space="preserve">Kuinka monessa kodissa BSkyB:n suoraa satelliittipalvelua ei ollut saatavilla vuonna 2010?</w:t>
      </w:r>
    </w:p>
    <w:p>
      <w:r>
        <w:rPr>
          <w:b/>
        </w:rPr>
        <w:t xml:space="preserve">Tulos</w:t>
      </w:r>
    </w:p>
    <w:p>
      <w:r>
        <w:t xml:space="preserve">Kuinka pieni oli se yleisö, jota BSkyB sanoi, ettei se tavoittanut?</w:t>
      </w:r>
    </w:p>
    <w:p>
      <w:r>
        <w:rPr>
          <w:b/>
        </w:rPr>
        <w:t xml:space="preserve">Tulos</w:t>
      </w:r>
    </w:p>
    <w:p>
      <w:r>
        <w:t xml:space="preserve">Kuinka monta prosenttia kotitalouksista BSkyB ei koskaan tavoittanut?</w:t>
      </w:r>
    </w:p>
    <w:p>
      <w:r>
        <w:rPr>
          <w:b/>
        </w:rPr>
        <w:t xml:space="preserve">Tulos</w:t>
      </w:r>
    </w:p>
    <w:p>
      <w:r>
        <w:t xml:space="preserve">Mikä ilmaistelevisiojärjestelmä oli suosituin Euroopassa tähän aikaan?</w:t>
      </w:r>
    </w:p>
    <w:p>
      <w:r>
        <w:rPr>
          <w:b/>
        </w:rPr>
        <w:t xml:space="preserve">Esimerkki 8.5526</w:t>
      </w:r>
    </w:p>
    <w:p>
      <w:r>
        <w:t xml:space="preserve">Läpikulku: lokakuuta 1969 Bonnissa pitämässään virkaanastujaispuheessa liittokansleri Willy Brandt ehdotti, että hallitus pitäisi peruslain 29 artiklaa sitovana määräyksenä. Perustettiin asiantuntijakomissio, joka nimettiin sen puheenjohtajan, entisen valtiosihteerin professori Werner Ernstin mukaan. Kahden vuoden työn jälkeen asiantuntijat antoivat raporttinsa vuonna 1973. Siinä esitettiin vaihtoehtoinen ehdotus sekä Pohjois-Saksan että Keski- ja Lounais-Saksan osalta. Pohjoisessa olisi joko luotava yksi uusi osavaltio, joka koostuisi Schleswig-Holsteinista, Hampurista, Bremenistä ja Niedersachsenista (ratkaisu A), tai kaksi uutta osavaltiota, joista toinen koillisessa koostuisi Schleswig-Holsteinista, Hampurista ja Niedersachsenin pohjoisosasta (Cuxhavenin ja Lüchow-Dannenbergin väliseltä alueelta) ja toinen luoteessa Bremenistä ja muusta Niedersachsenin alueesta (ratkaisu B). Keski- ja lounaisosassa Rheinland-Pfalz (Germersheimin piiriä lukuun ottamatta, mutta Rein-Neckarin alue mukaan luettuna) olisi yhdistettävä Hesseniin ja Saarlandiin (ratkaisu C), jolloin Germersheimin piiristä tulisi osa Baden-Württembergiä.</w:t>
      </w:r>
    </w:p>
    <w:p>
      <w:r>
        <w:rPr>
          <w:b/>
        </w:rPr>
        <w:t xml:space="preserve">Tulos</w:t>
      </w:r>
    </w:p>
    <w:p>
      <w:r>
        <w:t xml:space="preserve">Kuka liittokansleri ehdotti, että 29 artikla ei enää olisi sitova määräys?</w:t>
      </w:r>
    </w:p>
    <w:p>
      <w:r>
        <w:rPr>
          <w:b/>
        </w:rPr>
        <w:t xml:space="preserve">Tulos</w:t>
      </w:r>
    </w:p>
    <w:p>
      <w:r>
        <w:t xml:space="preserve">Kuka perusti asiantuntijaryhmän keskustelemaan 29 artiklasta?</w:t>
      </w:r>
    </w:p>
    <w:p>
      <w:r>
        <w:rPr>
          <w:b/>
        </w:rPr>
        <w:t xml:space="preserve">Tulos</w:t>
      </w:r>
    </w:p>
    <w:p>
      <w:r>
        <w:t xml:space="preserve">Milloin asiantuntijalautakunta perustettiin?</w:t>
      </w:r>
    </w:p>
    <w:p>
      <w:r>
        <w:rPr>
          <w:b/>
        </w:rPr>
        <w:t xml:space="preserve">Tulos</w:t>
      </w:r>
    </w:p>
    <w:p>
      <w:r>
        <w:t xml:space="preserve">Mikä oli ehdotus yhdestä uudesta osavaltiosta etelässä?</w:t>
      </w:r>
    </w:p>
    <w:p>
      <w:r>
        <w:rPr>
          <w:b/>
        </w:rPr>
        <w:t xml:space="preserve">Tulos</w:t>
      </w:r>
    </w:p>
    <w:p>
      <w:r>
        <w:t xml:space="preserve">Mitä aluetta ehdotettiin erotettavaksi Hessenistä?</w:t>
      </w:r>
    </w:p>
    <w:p>
      <w:r>
        <w:rPr>
          <w:b/>
        </w:rPr>
        <w:t xml:space="preserve">Esimerkki 8.5527</w:t>
      </w:r>
    </w:p>
    <w:p>
      <w:r>
        <w:t xml:space="preserve">Läpikulku: Joitakin maita ei ole otettu mukaan eri syistä, kuten siksi, että ne eivät ole YK:n jäseniä tai eivät ole voineet tai halunneet toimittaa tarvittavia tietoja julkaisuhetkellä. Rajoitetusti tunnustettujen valtioiden lisäksi mukaan ei otettu seuraavia valtioita.</w:t>
      </w:r>
    </w:p>
    <w:p>
      <w:r>
        <w:rPr>
          <w:b/>
        </w:rPr>
        <w:t xml:space="preserve">Tulos</w:t>
      </w:r>
    </w:p>
    <w:p>
      <w:r>
        <w:t xml:space="preserve">Miksi kaikki maat otettiin mukaan?</w:t>
      </w:r>
    </w:p>
    <w:p>
      <w:r>
        <w:rPr>
          <w:b/>
        </w:rPr>
        <w:t xml:space="preserve">Esimerkki 8.5528</w:t>
      </w:r>
    </w:p>
    <w:p>
      <w:r>
        <w:t xml:space="preserve">Läpikulku: Se on paljon myöhäisempi kuin roomalainen oikeus mutta edeltää nykyaikaisten eurooppalaisten siviilioikeusperinteiden kehittymistä. Se, mikä alkoi apostolien Jerusalemin kirkolliskokouksessa ensimmäisellä vuosisadalla hyväksymillä säännöillä ("kaanoneilla"), on kehittynyt erittäin monimutkaiseksi oikeusjärjestelmäksi, johon sisältyy Uuden testamentin normien lisäksi joitakin elementtejä heprealaisesta (Vanha testamentti), roomalaisesta, visigoottien, saksilaisten ja kelttiläisten oikeusperinteestä.</w:t>
      </w:r>
    </w:p>
    <w:p>
      <w:r>
        <w:rPr>
          <w:b/>
        </w:rPr>
        <w:t xml:space="preserve">Tulos</w:t>
      </w:r>
    </w:p>
    <w:p>
      <w:r>
        <w:t xml:space="preserve">Mitä katolinen kirkko väittää olevansa maailman vanhin?</w:t>
      </w:r>
    </w:p>
    <w:p>
      <w:r>
        <w:rPr>
          <w:b/>
        </w:rPr>
        <w:t xml:space="preserve">Tulos</w:t>
      </w:r>
    </w:p>
    <w:p>
      <w:r>
        <w:t xml:space="preserve">Mitkä lait ovat peräisin sekä roomalaisesta oikeudesta että eurooppalaisesta siviilioikeusperinteestä?</w:t>
      </w:r>
    </w:p>
    <w:p>
      <w:r>
        <w:rPr>
          <w:b/>
        </w:rPr>
        <w:t xml:space="preserve">Tulos</w:t>
      </w:r>
    </w:p>
    <w:p>
      <w:r>
        <w:t xml:space="preserve">Mitä oikeusperinteitä ei sisällytetty varhaisiin kaanoniin?</w:t>
      </w:r>
    </w:p>
    <w:p>
      <w:r>
        <w:rPr>
          <w:b/>
        </w:rPr>
        <w:t xml:space="preserve">Tulos</w:t>
      </w:r>
    </w:p>
    <w:p>
      <w:r>
        <w:t xml:space="preserve">Mitä neuvontaa pidettiin ensimmäisellä vuosisadalla eKr.</w:t>
      </w:r>
    </w:p>
    <w:p>
      <w:r>
        <w:rPr>
          <w:b/>
        </w:rPr>
        <w:t xml:space="preserve">Esimerkki 8.5529</w:t>
      </w:r>
    </w:p>
    <w:p>
      <w:r>
        <w:t xml:space="preserve">Läpikulku: Tavallisen aineen kvarkki-leptoni-määritelmä ei kuitenkaan yksilöi ainoastaan aineen alkeisrakennusaineita, vaan se sisältää myös aineosista (esimerkiksi atomeista ja molekyyleistä) muodostetut komposiitit. Tällaiset komposiitit sisältävät vuorovaikutusenergiaa, joka pitää rakenneosat yhdessä ja voi muodostaa pääosan komposiitin massasta. Esimerkkinä voidaan mainita, että suurelta osin atomin massa on yksinkertaisesti sen muodostavien protonien, neutronien ja elektronien massojen summa. Kuitenkin syvemmälle mentäessä protonit ja neutronit koostuvat kvarkkeista, jotka on sidottu toisiinsa gluonikenttien avulla (ks. kvanttikromodynamiikan dynamiikka), ja nämä gluonikentät vaikuttavat merkittävästi hadronien massaan. Toisin sanoen suurin osa tavallisen aineen "massasta" johtuu protonien ja neutronien sisällä olevien kvarkkien sidosenergiasta. Esimerkiksi nukleonissa olevien kolmen kvarkin massan summa on noin 70011250000000000000000♠12,5 MeV/c2, mikä on vähän verrattuna nukleonin massaan (noin 700293800000000000000000000♠938 MeV/c2). Lopputulos on, että suurin osa arkipäiväisten esineiden massasta tulee sen alkeiskomponenttien vuorovaikutusenergiasta.</w:t>
      </w:r>
    </w:p>
    <w:p>
      <w:r>
        <w:rPr>
          <w:b/>
        </w:rPr>
        <w:t xml:space="preserve">Tulos</w:t>
      </w:r>
    </w:p>
    <w:p>
      <w:r>
        <w:t xml:space="preserve">Mitä atomit ja molekyylit ovat alkeismuotoja?</w:t>
      </w:r>
    </w:p>
    <w:p>
      <w:r>
        <w:rPr>
          <w:b/>
        </w:rPr>
        <w:t xml:space="preserve">Tulos</w:t>
      </w:r>
    </w:p>
    <w:p>
      <w:r>
        <w:t xml:space="preserve">Mikä pitää rakennuspalikat yhdessä?</w:t>
      </w:r>
    </w:p>
    <w:p>
      <w:r>
        <w:rPr>
          <w:b/>
        </w:rPr>
        <w:t xml:space="preserve">Tulos</w:t>
      </w:r>
    </w:p>
    <w:p>
      <w:r>
        <w:t xml:space="preserve">Mikä on protonin massa?</w:t>
      </w:r>
    </w:p>
    <w:p>
      <w:r>
        <w:rPr>
          <w:b/>
        </w:rPr>
        <w:t xml:space="preserve">Tulos</w:t>
      </w:r>
    </w:p>
    <w:p>
      <w:r>
        <w:t xml:space="preserve">Mikä sitoo atomin yhteen?</w:t>
      </w:r>
    </w:p>
    <w:p>
      <w:r>
        <w:rPr>
          <w:b/>
        </w:rPr>
        <w:t xml:space="preserve">Tulos</w:t>
      </w:r>
    </w:p>
    <w:p>
      <w:r>
        <w:t xml:space="preserve">Suurin osa sidosenergian massasta johtuu mistä?</w:t>
      </w:r>
    </w:p>
    <w:p>
      <w:r>
        <w:rPr>
          <w:b/>
        </w:rPr>
        <w:t xml:space="preserve">Esimerkki 8.5530</w:t>
      </w:r>
    </w:p>
    <w:p>
      <w:r>
        <w:t xml:space="preserve">Läpikulku: Se puolue tai ne puolueet, joilla on enemmistö parlamentin paikoista, muodostavat Skotlannin hallituksen. Toisin kuin monissa muissa parlamentaarisissa järjestelmissä, parlamentti valitsee pääministerin useiden ehdokkaiden joukosta kunkin vaalikauden alussa (parlamenttivaalien jälkeen). Kuka tahansa parlamentin jäsen voi esittää nimensä pääministeriksi, ja kaikki parlamentin jäsenet äänestävät asiasta. Yleensä suurimman puolueen johtaja valitaan pääministeriksi ja Skotlannin hallituksen johtoon. Teoriassa parlamentti valitsee myös Skotlannin ministerit, jotka muodostavat Skotlannin hallituksen ja istuvat Skotlannin kabinetissa, mutta käytännössä pääministeri nimittää ministerit tehtäviinsä. Myös nuoremmat ministerit, jotka eivät osallistu kabinettikokoukseen, nimitetään avustamaan skotlantilaisia ministereitä heidän ministeriöissään. Useimmat ministerit ja heidän nuoremmat alaisensa valitaan vaaleilla valittujen parlamentin jäsenten joukosta, lukuun ottamatta Skotlannin johtavia lakimiehiä: lordi asianajajaa ja päälakimiestä. Vaikka pääministeri valitsee ministerit - ja voi milloin tahansa päättää erottaa heidät - muodollisen nimityksen tai erottamisen tekee hallitsija.</w:t>
      </w:r>
    </w:p>
    <w:p>
      <w:r>
        <w:rPr>
          <w:b/>
        </w:rPr>
        <w:t xml:space="preserve">Tulos</w:t>
      </w:r>
    </w:p>
    <w:p>
      <w:r>
        <w:t xml:space="preserve">Mitä muodostavat puolueet, joilla on vähemmistöpaikkoja parlamentissa?</w:t>
      </w:r>
    </w:p>
    <w:p>
      <w:r>
        <w:rPr>
          <w:b/>
        </w:rPr>
        <w:t xml:space="preserve">Tulos</w:t>
      </w:r>
    </w:p>
    <w:p>
      <w:r>
        <w:t xml:space="preserve">Kenen joukosta parlamentti valitsee toisen ministerin?</w:t>
      </w:r>
    </w:p>
    <w:p>
      <w:r>
        <w:rPr>
          <w:b/>
        </w:rPr>
        <w:t xml:space="preserve">Tulos</w:t>
      </w:r>
    </w:p>
    <w:p>
      <w:r>
        <w:t xml:space="preserve">Kenen joukosta valitaan hyvin harvat ministerit?</w:t>
      </w:r>
    </w:p>
    <w:p>
      <w:r>
        <w:rPr>
          <w:b/>
        </w:rPr>
        <w:t xml:space="preserve">Tulos</w:t>
      </w:r>
    </w:p>
    <w:p>
      <w:r>
        <w:t xml:space="preserve">Kuka valitsee toisen ministerin?</w:t>
      </w:r>
    </w:p>
    <w:p>
      <w:r>
        <w:rPr>
          <w:b/>
        </w:rPr>
        <w:t xml:space="preserve">Esimerkki 8.5531</w:t>
      </w:r>
    </w:p>
    <w:p>
      <w:r>
        <w:t xml:space="preserve">Läpikulku: Suuret tasangot sijaitsevat Mississippi-joen länsipuolella ja Kalliovuorten itäpuolella. Suuri osa maan maataloustuotteista viljellään Suurilla tasangoilla. Ennen kuin Suurtasanko muuttui yleisesti viljelysmaaksi, se oli tunnettu laajoista ruohoalueistaan, jotka vaihtelivat itäisten tasankojen korkeakasvuisesta preeriasta läntisten tasankojen lyhytnurmiiseen arosta. Maanpinnan korkeus nousee asteittain Mississippi-joen läheisyydessä olevasta muutamasta sadasta metristä yli kilometrin korkeuteen ylätasangoilla. Tasankojen yleisesti matala pinnanmuodostus on katkennut useissa paikoissa, erityisesti Ozark- ja Ouachita-vuoristossa, jotka muodostavat Yhdysvaltain sisäisen ylängön, joka on ainoa merkittävä vuoristoalue Kalliovuorten ja Appalakkien välissä.</w:t>
      </w:r>
    </w:p>
    <w:p>
      <w:r>
        <w:rPr>
          <w:b/>
        </w:rPr>
        <w:t xml:space="preserve">Tulos</w:t>
      </w:r>
    </w:p>
    <w:p>
      <w:r>
        <w:t xml:space="preserve">Mikä alue sijaitsee Mississippi-joen ja Appellation-vuoriston välissä? </w:t>
      </w:r>
    </w:p>
    <w:p>
      <w:r>
        <w:rPr>
          <w:b/>
        </w:rPr>
        <w:t xml:space="preserve">Tulos</w:t>
      </w:r>
    </w:p>
    <w:p>
      <w:r>
        <w:t xml:space="preserve">Pieni osa maasta mitä viljellään Great Plainsilla? </w:t>
      </w:r>
    </w:p>
    <w:p>
      <w:r>
        <w:rPr>
          <w:b/>
        </w:rPr>
        <w:t xml:space="preserve">Tulos</w:t>
      </w:r>
    </w:p>
    <w:p>
      <w:r>
        <w:t xml:space="preserve">Minkä kohouma on yli kilometrin korkeudella Mississippi-joen lähellä?</w:t>
      </w:r>
    </w:p>
    <w:p>
      <w:r>
        <w:rPr>
          <w:b/>
        </w:rPr>
        <w:t xml:space="preserve">Tulos</w:t>
      </w:r>
    </w:p>
    <w:p>
      <w:r>
        <w:t xml:space="preserve">Mitkä ovat ainoat vuoret Kalliovuorten ja Appellation-vuorten välissä?</w:t>
      </w:r>
    </w:p>
    <w:p>
      <w:r>
        <w:rPr>
          <w:b/>
        </w:rPr>
        <w:t xml:space="preserve">Tulos</w:t>
      </w:r>
    </w:p>
    <w:p>
      <w:r>
        <w:t xml:space="preserve">Ennen kuin Suuret tasangot muutettiin ruohomaiksi, ne tunnettiin mistä?</w:t>
      </w:r>
    </w:p>
    <w:p>
      <w:r>
        <w:rPr>
          <w:b/>
        </w:rPr>
        <w:t xml:space="preserve">Esimerkki 8.5532</w:t>
      </w:r>
    </w:p>
    <w:p>
      <w:r>
        <w:t xml:space="preserve">Läpikulku: Victoria vietti vuoden 1900 joulun Osborne Housessa Wightin saarella. Jalkojen reuma oli tehnyt hänestä ontuvan, ja kaihi oli sumentanut hänen näkönsä. Tammikuun alkupuolella hän tunsi itsensä "heikoksi ja huonovointiseksi", ja tammikuun puolivälissä hän oli "unelias ... hämmentynyt [ja] sekava". Hän kuoli tiistaina 22. tammikuuta 1901 puoli seitsemän aikaan illalla 81-vuotiaana. Hänen poikansa ja seuraajansa kuningas Edward VII ja hänen vanhin pojanpoikansa, Saksan keisari Vilhelm II, olivat hänen kuolinvuoteellaan. Hänen suosikkieläimensä, pommerilainen Turri, asetettiin kuolinvuoteelle viimeisenä toivomuksena.</w:t>
      </w:r>
    </w:p>
    <w:p>
      <w:r>
        <w:rPr>
          <w:b/>
        </w:rPr>
        <w:t xml:space="preserve">Tulos</w:t>
      </w:r>
    </w:p>
    <w:p>
      <w:r>
        <w:t xml:space="preserve">Missä Victoria vietti joulun 1901?</w:t>
      </w:r>
    </w:p>
    <w:p>
      <w:r>
        <w:rPr>
          <w:b/>
        </w:rPr>
        <w:t xml:space="preserve">Tulos</w:t>
      </w:r>
    </w:p>
    <w:p>
      <w:r>
        <w:t xml:space="preserve">Missä Osborne House, jossa Victoria vietti joulun, ei sijainnut?</w:t>
      </w:r>
    </w:p>
    <w:p>
      <w:r>
        <w:rPr>
          <w:b/>
        </w:rPr>
        <w:t xml:space="preserve">Tulos</w:t>
      </w:r>
    </w:p>
    <w:p>
      <w:r>
        <w:t xml:space="preserve">Mikä ei ollut aiheuttanut Victorian ontumista?</w:t>
      </w:r>
    </w:p>
    <w:p>
      <w:r>
        <w:rPr>
          <w:b/>
        </w:rPr>
        <w:t xml:space="preserve">Tulos</w:t>
      </w:r>
    </w:p>
    <w:p>
      <w:r>
        <w:t xml:space="preserve">Miksi Victorian näkö oli sumea?</w:t>
      </w:r>
    </w:p>
    <w:p>
      <w:r>
        <w:rPr>
          <w:b/>
        </w:rPr>
        <w:t xml:space="preserve">Tulos</w:t>
      </w:r>
    </w:p>
    <w:p>
      <w:r>
        <w:t xml:space="preserve">Mikä oli kuningatar Victorian syntymäpäivä?</w:t>
      </w:r>
    </w:p>
    <w:p>
      <w:r>
        <w:rPr>
          <w:b/>
        </w:rPr>
        <w:t xml:space="preserve">Esimerkki 8.5533</w:t>
      </w:r>
    </w:p>
    <w:p>
      <w:r>
        <w:t xml:space="preserve">Läpikulku: Varsova on koko olemassaolonsa ajan ollut monikulttuurinen kaupunki. Vuoden 1901 väestönlaskennan mukaan 711 988 asukkaasta 56,2 % oli katolilaisia, 35,7 % juutalaisia, 5 % kreikkalaisortodokseja ja 2,8 % protestantteja. Kahdeksan vuotta myöhemmin, vuonna 1909, asukkaita oli 281 754 juutalaista (36,9 %), 18 189 protestanttia (2,4 %) ja 2 818 mariaviittia (0,4 %). Tämä johti satojen uskonnollisten uskonnonharjoituspaikkojen rakentamiseen kaupungin kaikkiin osiin. Suurin osa niistä tuhoutui vuoden 1944 Varsovan kansannousun jälkimainingeissa. Sodan jälkeen Puolan uudet kommunistiviranomaiset estivät kirkkojen rakentamisen, ja vain pieni osa rakennettiin uudelleen.</w:t>
      </w:r>
    </w:p>
    <w:p>
      <w:r>
        <w:rPr>
          <w:b/>
        </w:rPr>
        <w:t xml:space="preserve">Tulos</w:t>
      </w:r>
    </w:p>
    <w:p>
      <w:r>
        <w:t xml:space="preserve">Millainen kaupunki Berliini on ollut niin kauan kuin se on ollut kaupunki?</w:t>
      </w:r>
    </w:p>
    <w:p>
      <w:r>
        <w:rPr>
          <w:b/>
        </w:rPr>
        <w:t xml:space="preserve">Tulos</w:t>
      </w:r>
    </w:p>
    <w:p>
      <w:r>
        <w:t xml:space="preserve">Mikä oli Berliinin väkiluku vuonna 1901?</w:t>
      </w:r>
    </w:p>
    <w:p>
      <w:r>
        <w:rPr>
          <w:b/>
        </w:rPr>
        <w:t xml:space="preserve">Tulos</w:t>
      </w:r>
    </w:p>
    <w:p>
      <w:r>
        <w:t xml:space="preserve">Kuinka monta prosenttia Puolan asukkaista vuonna 1901 oli katolilaisia?</w:t>
      </w:r>
    </w:p>
    <w:p>
      <w:r>
        <w:rPr>
          <w:b/>
        </w:rPr>
        <w:t xml:space="preserve">Tulos</w:t>
      </w:r>
    </w:p>
    <w:p>
      <w:r>
        <w:t xml:space="preserve">Kuinka monta prosenttia Puolan väestöstä oli protestantteja vuonna 1901?</w:t>
      </w:r>
    </w:p>
    <w:p>
      <w:r>
        <w:rPr>
          <w:b/>
        </w:rPr>
        <w:t xml:space="preserve">Tulos</w:t>
      </w:r>
    </w:p>
    <w:p>
      <w:r>
        <w:t xml:space="preserve">Milloin suurin osa uskonnollisista uskonnonharjoituspaikoista tuhoutui Puolassa?</w:t>
      </w:r>
    </w:p>
    <w:p>
      <w:r>
        <w:rPr>
          <w:b/>
        </w:rPr>
        <w:t xml:space="preserve">Esimerkki 8.5534</w:t>
      </w:r>
    </w:p>
    <w:p>
      <w:r>
        <w:t xml:space="preserve">Läpikulku: Iranissa (Persiassa) puuvillan historia juontaa juurensa Akhaemenidien aikakaudelle (5. vuosisata eKr.); puuvillan istutuksesta islamia edeltävässä Iranissa on kuitenkin vain vähän lähteitä. Puuvillan istutus oli yleistä Iranin Mervissä, Rayssä ja Parsissa. Persialaisten runoilijoiden runoissa, erityisesti Ferdowsin Shahnamessa, viitataan puuvillaan ("panbe" persiaksi). Marco Polo (1200-luvulla) viittaa Persian tärkeimpiin tuotteisiin, kuten puuvillaan. John Chardin, 1600-luvulla Safavidien Persiassa vieraillut ranskalainen matkamies, puhui hyväksyvästi Persian laajoista puuvillaviljelmistä.</w:t>
      </w:r>
    </w:p>
    <w:p>
      <w:r>
        <w:rPr>
          <w:b/>
        </w:rPr>
        <w:t xml:space="preserve">Tulos</w:t>
      </w:r>
    </w:p>
    <w:p>
      <w:r>
        <w:t xml:space="preserve">Puuvillan käyttö Ranskassa juontaa juurensa mille ajanjaksolle?</w:t>
      </w:r>
    </w:p>
    <w:p>
      <w:r>
        <w:rPr>
          <w:b/>
        </w:rPr>
        <w:t xml:space="preserve">Tulos</w:t>
      </w:r>
    </w:p>
    <w:p>
      <w:r>
        <w:t xml:space="preserve">Milloin oli persialainen aikakausi?</w:t>
      </w:r>
    </w:p>
    <w:p>
      <w:r>
        <w:rPr>
          <w:b/>
        </w:rPr>
        <w:t xml:space="preserve">Tulos</w:t>
      </w:r>
    </w:p>
    <w:p>
      <w:r>
        <w:t xml:space="preserve">Mistä lähteestä löytyy viittauksia puuvillaan Ranskassa?</w:t>
      </w:r>
    </w:p>
    <w:p>
      <w:r>
        <w:rPr>
          <w:b/>
        </w:rPr>
        <w:t xml:space="preserve">Tulos</w:t>
      </w:r>
    </w:p>
    <w:p>
      <w:r>
        <w:t xml:space="preserve">Kuka 1200-luvun tutkimusmatkailija näki puuvillaa Ranskassa?</w:t>
      </w:r>
    </w:p>
    <w:p>
      <w:r>
        <w:rPr>
          <w:b/>
        </w:rPr>
        <w:t xml:space="preserve">Tulos</w:t>
      </w:r>
    </w:p>
    <w:p>
      <w:r>
        <w:t xml:space="preserve">Kuka ranskalaismies havaitsi 1200-luvulla puuvillanviljelyn Persiassa?</w:t>
      </w:r>
    </w:p>
    <w:p>
      <w:r>
        <w:rPr>
          <w:b/>
        </w:rPr>
        <w:t xml:space="preserve">Esimerkki 8.5535</w:t>
      </w:r>
    </w:p>
    <w:p>
      <w:r>
        <w:t xml:space="preserve">Läpikulku: Jotkut ovat kuvailleet eri kansanryhmien välisiä sisäisiä kiistoja eräänlaiseksi imperialismiksi tai kolonialismiksi. Tämä sisäinen muoto eroaa Yhdysvaltojen epävirallisesta imperialismista poliittisen ja taloudellisen hegemonian muodossa. Tämä imperialismin sisäinen muoto eroaa myös siitä, että Yhdysvallat muodostaa "siirtomaita" ulkomailla. Länteen suuntautuvan laajentumisen aikana tapahtuneen alkuperäiskansojen kohtelun kautta Yhdysvallat omaksui imperialistisen vallan muodon ennen ulkoisen imperialismin yrityksiä. Tätä sisäistä imperiumin muotoa on kutsuttu "sisäiseksi kolonialismiksi". Osallistuminen Afrikan orjakauppaan ja sen jälkeinen 12-15 miljoonan afrikkalaisen kohtelu on joidenkin mielestä nykyaikaisempi jatke Amerikan "sisäiselle kolonialismille". Tämä sisäinen kolonialismi kohtasi kuitenkin vastarintaa, kuten ulkoinenkin kolonialismi, mutta kolonialismin vastainen läsnäolo oli paljon vähäisempää, koska Yhdysvallat pystyi harjoittamaan lähes täydellistä ylivaltaa sekä alkuperäiskansoihin että afroamerikkalaisiin nähden. Edward Said esitti 16. huhtikuuta 2003 pitämässään luennossa rohkean kannanoton Yhdysvaltojen modernista imperialismista, jota hän kuvasi aggressiivisten hyökkäyskeinojen käyttämiseksi nykyistä itämaata kohtaan "sen takapajuisen elämäntavan, demokratian puutteen ja naisten oikeuksien loukkaamisen vuoksi". Länsimaat unohtavat tässä toisen käännyttämisprosessissa, että valistus ja demokratia ovat käsitteitä, joista kaikki eivät ole samaa mieltä".</w:t>
      </w:r>
    </w:p>
    <w:p>
      <w:r>
        <w:rPr>
          <w:b/>
        </w:rPr>
        <w:t xml:space="preserve">Tulos</w:t>
      </w:r>
    </w:p>
    <w:p>
      <w:r>
        <w:t xml:space="preserve">Jotkut kuvaavat mitä yksilöiden tai ryhmien välillä ei-imperialismiksi tai ei-kolonialismiksi?</w:t>
      </w:r>
    </w:p>
    <w:p>
      <w:r>
        <w:rPr>
          <w:b/>
        </w:rPr>
        <w:t xml:space="preserve">Tulos</w:t>
      </w:r>
    </w:p>
    <w:p>
      <w:r>
        <w:t xml:space="preserve"> Yhdysvaltojen laajentumista länteen voitaisiin pitää minkälaisena ei-kolonialismina?</w:t>
      </w:r>
    </w:p>
    <w:p>
      <w:r>
        <w:rPr>
          <w:b/>
        </w:rPr>
        <w:t xml:space="preserve">Tulos</w:t>
      </w:r>
    </w:p>
    <w:p>
      <w:r>
        <w:t xml:space="preserve"> Kuinka monta afrikkalaista tuotiin Yhdysvaltoihin muun kuin orjakaupan aikana?</w:t>
      </w:r>
    </w:p>
    <w:p>
      <w:r>
        <w:rPr>
          <w:b/>
        </w:rPr>
        <w:t xml:space="preserve">Tulos</w:t>
      </w:r>
    </w:p>
    <w:p>
      <w:r>
        <w:t xml:space="preserve">Kanadan rotujen väliset riidat ovat ainutlaatuinen muoto mistä?</w:t>
      </w:r>
    </w:p>
    <w:p>
      <w:r>
        <w:rPr>
          <w:b/>
        </w:rPr>
        <w:t xml:space="preserve">Esimerkki 8.5536</w:t>
      </w:r>
    </w:p>
    <w:p>
      <w:r>
        <w:t xml:space="preserve">Läpikulku: Pleurobrachia, joka on yleinen rannikon "merikarviainen", on joskus munanmuotoinen, ja sen suu on kapeassa päässä, vaikka jotkut yksilöt ovatkin tasaisemmin pyöreitä. Rungon vastakkaisilta sivuilta lähtee pari pitkää, hoikkaa lonkeroa, jotka kumpikin ovat tupessa, johon ne voidaan vetää. Joidenkin cydippidien lajien vartalot ovat eriasteisesti litistyneet niin, että ne ovat lonkeroiden tasossa leveämmät.</w:t>
      </w:r>
    </w:p>
    <w:p>
      <w:r>
        <w:rPr>
          <w:b/>
        </w:rPr>
        <w:t xml:space="preserve">Tulos</w:t>
      </w:r>
    </w:p>
    <w:p>
      <w:r>
        <w:t xml:space="preserve">Missä pleuobrachian suuta pidetään?</w:t>
      </w:r>
    </w:p>
    <w:p>
      <w:r>
        <w:rPr>
          <w:b/>
        </w:rPr>
        <w:t xml:space="preserve">Tulos</w:t>
      </w:r>
    </w:p>
    <w:p>
      <w:r>
        <w:t xml:space="preserve">Mitä pleuobrachia voi tehdä suullaan, kun se on tiellä?</w:t>
      </w:r>
    </w:p>
    <w:p>
      <w:r>
        <w:rPr>
          <w:b/>
        </w:rPr>
        <w:t xml:space="preserve">Tulos</w:t>
      </w:r>
    </w:p>
    <w:p>
      <w:r>
        <w:t xml:space="preserve">Mitä tapahtuu joillekin cydippidien tupille, jotta niiden koko muuttuu?</w:t>
      </w:r>
    </w:p>
    <w:p>
      <w:r>
        <w:rPr>
          <w:b/>
        </w:rPr>
        <w:t xml:space="preserve">Tulos</w:t>
      </w:r>
    </w:p>
    <w:p>
      <w:r>
        <w:t xml:space="preserve">Ovatko tupet leveämpiä tai kapeampia suuaukon lähellä?</w:t>
      </w:r>
    </w:p>
    <w:p>
      <w:r>
        <w:rPr>
          <w:b/>
        </w:rPr>
        <w:t xml:space="preserve">Tulos</w:t>
      </w:r>
    </w:p>
    <w:p>
      <w:r>
        <w:t xml:space="preserve">Mikä on toinen nimi tuppeen, johon suu voidaan vetäytyä?</w:t>
      </w:r>
    </w:p>
    <w:p>
      <w:r>
        <w:rPr>
          <w:b/>
        </w:rPr>
        <w:t xml:space="preserve">Esimerkki 8.5537</w:t>
      </w:r>
    </w:p>
    <w:p>
      <w:r>
        <w:t xml:space="preserve">Läpikulku: Amerikassa voittoa tavoittelemattomat järjestöt, kuten Friends of UNFPA (aiemmin Americans for UNFPA), pyrkivät korvaamaan Yhdysvaltojen liittovaltion rahoituksen menetyksen keräämällä yksityisiä lahjoituksia.</w:t>
      </w:r>
    </w:p>
    <w:p>
      <w:r>
        <w:rPr>
          <w:b/>
        </w:rPr>
        <w:t xml:space="preserve">Tulos</w:t>
      </w:r>
    </w:p>
    <w:p>
      <w:r>
        <w:t xml:space="preserve">Mikä on yksi maa, jossa voittoa tavoittelemattomat järjestöt yrittävät lisätä UNFPA:n rahoituksen menetystä?</w:t>
      </w:r>
    </w:p>
    <w:p>
      <w:r>
        <w:rPr>
          <w:b/>
        </w:rPr>
        <w:t xml:space="preserve">Tulos</w:t>
      </w:r>
    </w:p>
    <w:p>
      <w:r>
        <w:t xml:space="preserve">Millainen järjestö ei ole UNFPA:n ystävä?</w:t>
      </w:r>
    </w:p>
    <w:p>
      <w:r>
        <w:rPr>
          <w:b/>
        </w:rPr>
        <w:t xml:space="preserve">Tulos</w:t>
      </w:r>
    </w:p>
    <w:p>
      <w:r>
        <w:t xml:space="preserve">Mikä järjestö rahoitetaan pääasiassa julkisilla lahjoituksilla?</w:t>
      </w:r>
    </w:p>
    <w:p>
      <w:r>
        <w:rPr>
          <w:b/>
        </w:rPr>
        <w:t xml:space="preserve">Tulos</w:t>
      </w:r>
    </w:p>
    <w:p>
      <w:r>
        <w:t xml:space="preserve">Mikä maa ei ole koskaan ollut mukana UNFPA:ssa?</w:t>
      </w:r>
    </w:p>
    <w:p>
      <w:r>
        <w:rPr>
          <w:b/>
        </w:rPr>
        <w:t xml:space="preserve">Esimerkki 8.5538</w:t>
      </w:r>
    </w:p>
    <w:p>
      <w:r>
        <w:t xml:space="preserve">Läpikulku: Cree esitteli syyskuussa 2003 uudenlaisen sinisen LEDin, joka kuluttaa 24 mW 20 milliampeerin (mA) teholla. Tämä tuotti kaupallisesti pakatun valkoisen valon, jonka teho on 65 lm/W 20 mA:n teholla, ja siitä tuli tuolloin kaupallisesti saatavilla oleva kirkkain valkoinen LED, joka on yli neljä kertaa tehokkaampi kuin tavalliset hehkulamput. Vuonna 2006 he esittelivät prototyypin, jonka valkoisen LED-valotehokkuus oli ennätykselliset 131 lm/W 20 mA:ssa. Nichia Corporation on kehittänyt valkoisen LEDin, jonka valotehokkuus on 150 lm/W 20 mA:n etuvirralla. Creen XLamp XM-L LEDit, jotka tulivat kaupalliseen myyntiin vuonna 2011, tuottavat 100 lm/W täydellä 10 W:n teholla ja jopa 160 lm/W noin 2 W:n teholla. Vuonna 2012 Cree julkisti valkoisen LEDin, jonka teho on 254 lm/W, ja maaliskuussa 2014 303 lm/W. Käytännön yleisvalaistuksessa tarvitaan suuritehoisia, vähintään yhden watin LED-valoja. Tällaisten laitteiden tyypilliset käyttövirrat alkavat 350 mA:sta.</w:t>
      </w:r>
    </w:p>
    <w:p>
      <w:r>
        <w:rPr>
          <w:b/>
        </w:rPr>
        <w:t xml:space="preserve">Tulos</w:t>
      </w:r>
    </w:p>
    <w:p>
      <w:r>
        <w:t xml:space="preserve"> Minä vuonna valmistettiin uudenlainen punainen LED?</w:t>
      </w:r>
    </w:p>
    <w:p>
      <w:r>
        <w:rPr>
          <w:b/>
        </w:rPr>
        <w:t xml:space="preserve">Tulos</w:t>
      </w:r>
    </w:p>
    <w:p>
      <w:r>
        <w:t xml:space="preserve"> Kuka esitteli vuonna 2003 uudenlaisen punaisen LEDin?</w:t>
      </w:r>
    </w:p>
    <w:p>
      <w:r>
        <w:rPr>
          <w:b/>
        </w:rPr>
        <w:t xml:space="preserve">Tulos</w:t>
      </w:r>
    </w:p>
    <w:p>
      <w:r>
        <w:t xml:space="preserve">Kuinka paljon tehokkaampi kuin tavalliset hehkulamput oli punainen LED, joka oli kaupallisesti saatavilla vuonna 2003?</w:t>
      </w:r>
    </w:p>
    <w:p>
      <w:r>
        <w:rPr>
          <w:b/>
        </w:rPr>
        <w:t xml:space="preserve">Tulos</w:t>
      </w:r>
    </w:p>
    <w:p>
      <w:r>
        <w:t xml:space="preserve"> Mikä on pienitehoisten LEDien tyypillinen käyttövirta?</w:t>
      </w:r>
    </w:p>
    <w:p>
      <w:r>
        <w:rPr>
          <w:b/>
        </w:rPr>
        <w:t xml:space="preserve">Esimerkki 8.5539</w:t>
      </w:r>
    </w:p>
    <w:p>
      <w:r>
        <w:t xml:space="preserve">Läpikulku: Puolta vuosisataa aiemmin alkaneen valistuksen aikakauden innoittamana Tšekin kansa sai laajaa kansallista ylpeyttä 1800-luvun puolivälissä. Tšekkiläiset historioitsijat alkoivat korostaa kansansa saavutuksia 1400-1700-luvuilla kapinoiden vastarevoluutiota vastaan (joka oli halventanut tšekkiä ja muita ei-latinalaisia kieliä). Tšekkiläiset filologit tutkivat 1500-luvun tekstejä ja kannattivat kielen palauttamista korkeakulttuuriin. Tämä ajanjakso tunnetaan tšekin kansallisena herätyksenä (tai renessanssina).</w:t>
      </w:r>
    </w:p>
    <w:p>
      <w:r>
        <w:rPr>
          <w:b/>
        </w:rPr>
        <w:t xml:space="preserve">Tulos</w:t>
      </w:r>
    </w:p>
    <w:p>
      <w:r>
        <w:t xml:space="preserve">Mitä tunnetta vastarevoluutio tuki 1800-luvun puolivälissä?</w:t>
      </w:r>
    </w:p>
    <w:p>
      <w:r>
        <w:rPr>
          <w:b/>
        </w:rPr>
        <w:t xml:space="preserve">Tulos</w:t>
      </w:r>
    </w:p>
    <w:p>
      <w:r>
        <w:t xml:space="preserve">Mikä ajanjakso innoitti vastarevoluutiota?</w:t>
      </w:r>
    </w:p>
    <w:p>
      <w:r>
        <w:rPr>
          <w:b/>
        </w:rPr>
        <w:t xml:space="preserve">Tulos</w:t>
      </w:r>
    </w:p>
    <w:p>
      <w:r>
        <w:t xml:space="preserve">Milloin vastarevoluutio korosti ihmisten saavutuksia?</w:t>
      </w:r>
    </w:p>
    <w:p>
      <w:r>
        <w:rPr>
          <w:b/>
        </w:rPr>
        <w:t xml:space="preserve">Tulos</w:t>
      </w:r>
    </w:p>
    <w:p>
      <w:r>
        <w:t xml:space="preserve">Mitä valistuksen aikakausi oli halventanut?</w:t>
      </w:r>
    </w:p>
    <w:p>
      <w:r>
        <w:rPr>
          <w:b/>
        </w:rPr>
        <w:t xml:space="preserve">Tulos</w:t>
      </w:r>
    </w:p>
    <w:p>
      <w:r>
        <w:t xml:space="preserve">Mihin vastarevoluutio kannatti kielen palaamista?</w:t>
      </w:r>
    </w:p>
    <w:p>
      <w:r>
        <w:rPr>
          <w:b/>
        </w:rPr>
        <w:t xml:space="preserve">Esimerkki 8.5540</w:t>
      </w:r>
    </w:p>
    <w:p>
      <w:r>
        <w:t xml:space="preserve">Läpikulku: Alueet, joita ei saa juottaa, voidaan peittää juotosvastuksella (juotosmaski). Yksi yleisimmistä nykyisin käytetyistä juotosresisteistä on nimeltään "LPI" (liquid photoimageable solder mask).  PWB:n pinnalle levitetään valoherkkä pinnoite, joka sitten valotetaan valolle juotosmaskin kuvakalvon läpi ja lopuksi kehitetään, jolloin valottumattomat alueet pestään pois. Kuivakalvojuotosmaski on samanlainen kuin kuivakalvo, jota käytetään PWB:n kuvantamiseen pinnoitusta tai etsausta varten. Kun se on laminoitu PWB:n pinnalle, se kuvataan ja kehitetään LPI:nä. Aikoinaan yleinen, mutta ei enää yleisesti käytetty menetelmä, koska sen tarkkuus ja resoluutio ovat alhaiset, on epoksimusteen silkkipainaminen. Juotosresisti suojaa myös ympäristöltä.</w:t>
      </w:r>
    </w:p>
    <w:p>
      <w:r>
        <w:rPr>
          <w:b/>
        </w:rPr>
        <w:t xml:space="preserve">Tulos</w:t>
      </w:r>
    </w:p>
    <w:p>
      <w:r>
        <w:t xml:space="preserve">Millä voidaan peittää juotettavat alueet?</w:t>
      </w:r>
    </w:p>
    <w:p>
      <w:r>
        <w:rPr>
          <w:b/>
        </w:rPr>
        <w:t xml:space="preserve">Tulos</w:t>
      </w:r>
    </w:p>
    <w:p>
      <w:r>
        <w:t xml:space="preserve">Minkä pinnan alle levitetään valoherkkä pinnoite?</w:t>
      </w:r>
    </w:p>
    <w:p>
      <w:r>
        <w:rPr>
          <w:b/>
        </w:rPr>
        <w:t xml:space="preserve">Tulos</w:t>
      </w:r>
    </w:p>
    <w:p>
      <w:r>
        <w:t xml:space="preserve">Minkä kaltainen on märkäkalvojuotosmaski?</w:t>
      </w:r>
    </w:p>
    <w:p>
      <w:r>
        <w:rPr>
          <w:b/>
        </w:rPr>
        <w:t xml:space="preserve">Tulos</w:t>
      </w:r>
    </w:p>
    <w:p>
      <w:r>
        <w:t xml:space="preserve">Seulapainoväriä käytetään yleisesti miksi?</w:t>
      </w:r>
    </w:p>
    <w:p>
      <w:r>
        <w:rPr>
          <w:b/>
        </w:rPr>
        <w:t xml:space="preserve">Tulos</w:t>
      </w:r>
    </w:p>
    <w:p>
      <w:r>
        <w:t xml:space="preserve">Mikä ei suojaa ympäristöä?</w:t>
      </w:r>
    </w:p>
    <w:p>
      <w:r>
        <w:rPr>
          <w:b/>
        </w:rPr>
        <w:t xml:space="preserve">Esimerkki 8.5541</w:t>
      </w:r>
    </w:p>
    <w:p>
      <w:r>
        <w:t xml:space="preserve">Läpikulku: Mattajuote sulatetaan yleensä paremman tartuntapinnan aikaansaamiseksi tai riisutaan paljaaksi kupariksi. Käsittelyt, kuten bentsimidatsolietioli, estävät paljaan kuparin pinnan hapettumisen. Paikat, joihin komponentit asennetaan, pinnoitetaan tyypillisesti, koska käsittelemätön paljas kupari hapettuu nopeasti, eikä se siksi ole helposti juotettavissa. Perinteisesti kaikki altistuva kupari on päällystetty juotteella kuumailmajuottotasoituksella (HASL). HASL-viimeistely estää alla olevan kuparin hapettumisen ja takaa siten juotettavan pinnan. Tämä juote oli tina- ja lyijyseosta, mutta nykyään käytetään kuitenkin uusia juotosyhdisteitä, jotta saavutetaan EU:n ja Yhdysvaltojen RoHS-direktiivin vaatimustenmukaisuus, joka rajoittaa lyijyn käyttöä. Yksi näistä lyijyttömistä seoksista on SN100CL, joka koostuu 99,3 % tinasta, 0,7 % kuparista, 0,05 % nikkelistä ja nimellisarvoltaan 60 ppm germaniumista.</w:t>
      </w:r>
    </w:p>
    <w:p>
      <w:r>
        <w:rPr>
          <w:b/>
        </w:rPr>
        <w:t xml:space="preserve">Tulos</w:t>
      </w:r>
    </w:p>
    <w:p>
      <w:r>
        <w:t xml:space="preserve">Kiiltävä juote sulatetaan yleensä mitä?</w:t>
      </w:r>
    </w:p>
    <w:p>
      <w:r>
        <w:rPr>
          <w:b/>
        </w:rPr>
        <w:t xml:space="preserve">Tulos</w:t>
      </w:r>
    </w:p>
    <w:p>
      <w:r>
        <w:t xml:space="preserve">Mikä edistää paljaan kuparin pinnan hapettumista?</w:t>
      </w:r>
    </w:p>
    <w:p>
      <w:r>
        <w:rPr>
          <w:b/>
        </w:rPr>
        <w:t xml:space="preserve">Tulos</w:t>
      </w:r>
    </w:p>
    <w:p>
      <w:r>
        <w:t xml:space="preserve">Perinteisesti kaikki altistunut hopea päällystettiin millä?</w:t>
      </w:r>
    </w:p>
    <w:p>
      <w:r>
        <w:rPr>
          <w:b/>
        </w:rPr>
        <w:t xml:space="preserve">Tulos</w:t>
      </w:r>
    </w:p>
    <w:p>
      <w:r>
        <w:t xml:space="preserve">HASL-viimeistely edistää hapettumista mistä?</w:t>
      </w:r>
    </w:p>
    <w:p>
      <w:r>
        <w:rPr>
          <w:b/>
        </w:rPr>
        <w:t xml:space="preserve">Tulos</w:t>
      </w:r>
    </w:p>
    <w:p>
      <w:r>
        <w:t xml:space="preserve">Mitä käytetään nykyään RoHS-direktiivin mukaisesti EU:ssa ja Kiinassa?</w:t>
      </w:r>
    </w:p>
    <w:p>
      <w:r>
        <w:rPr>
          <w:b/>
        </w:rPr>
        <w:t xml:space="preserve">Esimerkki 8.5542</w:t>
      </w:r>
    </w:p>
    <w:p>
      <w:r>
        <w:t xml:space="preserve">Läpikulku: Böömi (kuten tšekkiläinen sivilisaatio tuolloin tunnettiin) kasvatti valtaansa vuosisatojen kuluessa, samoin kuin sen kielen alueellinen merkitys. Tätä kasvua vauhditti 1300-luvulla Pyhän saksalais-roomalaisen keisarin Kaarle IV, joka perusti Kaarlen yliopiston Prahaan vuonna 1348. Täällä kukoisti varhainen tšekkiläinen kirjallisuus (raamatunkäännös, virret ja hagiografia). Vanhoja tšekkiläisiä tekstejä, kuten runoutta ja keittokirjoja, tuotettiin myös yliopiston ulkopuolella. Myöhemmin vuosisadalla Jan Hus vaikutti merkittävästi tšekin ortografian standardointiin, puolusti lukutaidon yleistymistä tšekin tavallisten ihmisten keskuudessa (erityisesti uskonnon alalla) ja pyrki jo varhain ottamaan tšekin kirjakielen mallia puhutusta kielestä.</w:t>
      </w:r>
    </w:p>
    <w:p>
      <w:r>
        <w:rPr>
          <w:b/>
        </w:rPr>
        <w:t xml:space="preserve">Tulos</w:t>
      </w:r>
    </w:p>
    <w:p>
      <w:r>
        <w:t xml:space="preserve">Minkä yliopiston perusti Jan Hus?</w:t>
      </w:r>
    </w:p>
    <w:p>
      <w:r>
        <w:rPr>
          <w:b/>
        </w:rPr>
        <w:t xml:space="preserve">Tulos</w:t>
      </w:r>
    </w:p>
    <w:p>
      <w:r>
        <w:t xml:space="preserve">Mihin kaupunkiin Jan Hus perusti Kaarlen yliopiston?</w:t>
      </w:r>
    </w:p>
    <w:p>
      <w:r>
        <w:rPr>
          <w:b/>
        </w:rPr>
        <w:t xml:space="preserve">Tulos</w:t>
      </w:r>
    </w:p>
    <w:p>
      <w:r>
        <w:t xml:space="preserve">Minä vuonna Jan Hus perusti Kaarlen yliopiston?</w:t>
      </w:r>
    </w:p>
    <w:p>
      <w:r>
        <w:rPr>
          <w:b/>
        </w:rPr>
        <w:t xml:space="preserve">Tulos</w:t>
      </w:r>
    </w:p>
    <w:p>
      <w:r>
        <w:t xml:space="preserve">Mitä teoksia Jan Hus kirjoitti?</w:t>
      </w:r>
    </w:p>
    <w:p>
      <w:r>
        <w:rPr>
          <w:b/>
        </w:rPr>
        <w:t xml:space="preserve">Tulos</w:t>
      </w:r>
    </w:p>
    <w:p>
      <w:r>
        <w:t xml:space="preserve">Minkälaista kirjallisuutta tšekkiläiset rahvaan jäsenet kirjoittivat vuonna 1348?</w:t>
      </w:r>
    </w:p>
    <w:p>
      <w:r>
        <w:rPr>
          <w:b/>
        </w:rPr>
        <w:t xml:space="preserve">Esimerkki 8.5543</w:t>
      </w:r>
    </w:p>
    <w:p>
      <w:r>
        <w:t xml:space="preserve">Läpikulku: Heinäkuuhun 1944 mennessä puna-armeija oli syvällä Puolan alueella ja ajoi saksalaisia takaa kohti Varsovaa. Koska Puolan maanpaossa Lontoossa toimiva hallitus tiesi, että Stalin suhtautui vihamielisesti ajatukseen itsenäisestä Puolasta, se antoi maanalaiselle kotiarmeijalle (AK) käskyn yrittää vallata Varsova saksalaisilta ennen puna-armeijan saapumista. Näin Varsovan kansannousu alkoi 1. elokuuta 1944, kun puna-armeija lähestyi kaupunkia. Aseellinen taistelu, jonka oli tarkoitus kestää 48 tuntia, onnistui osittain, mutta se jatkui kuitenkin 63 päivää. Lopulta kotiarmeijan taistelijoiden ja heitä avustaneiden siviilien oli pakko antautua. Heidät kuljetettiin sotavankileireille Saksaan, ja koko siviiliväestö karkotettiin. Puolan siviilikuolemien määräksi on arvioitu 150 000-200 000.</w:t>
      </w:r>
    </w:p>
    <w:p>
      <w:r>
        <w:rPr>
          <w:b/>
        </w:rPr>
        <w:t xml:space="preserve">Tulos</w:t>
      </w:r>
    </w:p>
    <w:p>
      <w:r>
        <w:t xml:space="preserve">Mikä armeija tunkeutui syvälle Puolan alueelle jahdatakseen kotiarmeijan taistelijoita vuonna 1944?</w:t>
      </w:r>
    </w:p>
    <w:p>
      <w:r>
        <w:rPr>
          <w:b/>
        </w:rPr>
        <w:t xml:space="preserve">Tulos</w:t>
      </w:r>
    </w:p>
    <w:p>
      <w:r>
        <w:t xml:space="preserve">Miksi Puolan maanpaossa Lontoossa toimiva hallitus määräsi maanalaisen kotiarmeijan ottamaan Stalinin haltuunsa ennen puna-armeijan saapumista?</w:t>
      </w:r>
    </w:p>
    <w:p>
      <w:r>
        <w:rPr>
          <w:b/>
        </w:rPr>
        <w:t xml:space="preserve">Tulos</w:t>
      </w:r>
    </w:p>
    <w:p>
      <w:r>
        <w:t xml:space="preserve">Milloin puna-armeijan kansannousu alkoi?</w:t>
      </w:r>
    </w:p>
    <w:p>
      <w:r>
        <w:rPr>
          <w:b/>
        </w:rPr>
        <w:t xml:space="preserve">Tulos</w:t>
      </w:r>
    </w:p>
    <w:p>
      <w:r>
        <w:t xml:space="preserve">Kuinka monta päivää puna-armeijanWarsovan kansannousu kesti?</w:t>
      </w:r>
    </w:p>
    <w:p>
      <w:r>
        <w:rPr>
          <w:b/>
        </w:rPr>
        <w:t xml:space="preserve">Tulos</w:t>
      </w:r>
    </w:p>
    <w:p>
      <w:r>
        <w:t xml:space="preserve">Mikä on puna-armeijan arvioitu kuolonuhrien määrä?</w:t>
      </w:r>
    </w:p>
    <w:p>
      <w:r>
        <w:rPr>
          <w:b/>
        </w:rPr>
        <w:t xml:space="preserve">Esimerkki 8.5544</w:t>
      </w:r>
    </w:p>
    <w:p>
      <w:r>
        <w:t xml:space="preserve">Läpikulku: Toisin kuin amerikkalaiset GPS-, venäläiset GLONASS- ja eurooppalaiset Galileojärjestelmät, jotka käyttävät keskipitkällä Maan kiertoradalla olevia satelliitteja, BeiDou-1 käyttää geostationaarisella kiertoradalla olevia satelliitteja. Tämä tarkoittaa, että järjestelmä ei vaadi suurta satelliittiryhmää, mutta se myös rajoittaa kattavuuden maapallon alueille, joilla satelliitit ovat näkyvissä. Alue, jota voidaan palvella, on 70° itäisestä pituudesta 140° itäiseen pituuteen ja 5° pohjoista leveyttä 55° pohjoista leveyttä. Järjestelmän taajuus on 2491,75 MHz.</w:t>
      </w:r>
    </w:p>
    <w:p>
      <w:r>
        <w:rPr>
          <w:b/>
        </w:rPr>
        <w:t xml:space="preserve">Tulos</w:t>
      </w:r>
    </w:p>
    <w:p>
      <w:r>
        <w:t xml:space="preserve">Minkä tyyppisiä satelliitteja BeiDou-1 ja amerikkalainen GPS käyttävät? </w:t>
      </w:r>
    </w:p>
    <w:p>
      <w:r>
        <w:rPr>
          <w:b/>
        </w:rPr>
        <w:t xml:space="preserve">Tulos</w:t>
      </w:r>
    </w:p>
    <w:p>
      <w:r>
        <w:t xml:space="preserve">Minkä tyyppisiä satelliitteja BeiDou-1 ja venäläinen GLONASS käyttävät? </w:t>
      </w:r>
    </w:p>
    <w:p>
      <w:r>
        <w:rPr>
          <w:b/>
        </w:rPr>
        <w:t xml:space="preserve">Tulos</w:t>
      </w:r>
    </w:p>
    <w:p>
      <w:r>
        <w:t xml:space="preserve">Minkä tyyppisiä satelliitteja BeiDou-1 ja eurooppalaiset Galileo-järjestelmät käyttävät? </w:t>
      </w:r>
    </w:p>
    <w:p>
      <w:r>
        <w:rPr>
          <w:b/>
        </w:rPr>
        <w:t xml:space="preserve">Tulos</w:t>
      </w:r>
    </w:p>
    <w:p>
      <w:r>
        <w:t xml:space="preserve">Mikä on ajoneuvojärjestelmän taajuus?</w:t>
      </w:r>
    </w:p>
    <w:p>
      <w:r>
        <w:rPr>
          <w:b/>
        </w:rPr>
        <w:t xml:space="preserve">Tulos</w:t>
      </w:r>
    </w:p>
    <w:p>
      <w:r>
        <w:t xml:space="preserve">Vaikka BeiDou-1 käyttää keskipitkän maan kiertoradan satelliitteja, mitä satelliitteja amerikkalaiset GPS-järjestelmät käyttävät?</w:t>
      </w:r>
    </w:p>
    <w:p>
      <w:r>
        <w:rPr>
          <w:b/>
        </w:rPr>
        <w:t xml:space="preserve">Esimerkki 8.5545</w:t>
      </w:r>
    </w:p>
    <w:p>
      <w:r>
        <w:t xml:space="preserve">Läpikulku: Albon Man, newyorkilainen asianajaja, perusti vuonna 1878 Electro-Dynamic Light Companyn hyödyntääkseen omia ja William Sawyerin patentteja. Viikkoja myöhemmin perustettiin United States Electric Lighting Company. Tämä yhtiö teki ensimmäisen kaupallisen hehkulamppuasennuksen vasta syksyllä 1880 Mercantile Safe Deposit Company -yhtiössä New Yorkissa, noin puoli vuotta sen jälkeen, kun Edisonin hehkulamput oli asennettu Columbiaan. Hiram S. Maxim oli United States Electric Lighting Companyn pääinsinööri.</w:t>
      </w:r>
    </w:p>
    <w:p>
      <w:r>
        <w:rPr>
          <w:b/>
        </w:rPr>
        <w:t xml:space="preserve">Tulos</w:t>
      </w:r>
    </w:p>
    <w:p>
      <w:r>
        <w:t xml:space="preserve">Kuka perusti Electro-Dynamic Light Companyn vuonna 1890?</w:t>
      </w:r>
    </w:p>
    <w:p>
      <w:r>
        <w:rPr>
          <w:b/>
        </w:rPr>
        <w:t xml:space="preserve">Tulos</w:t>
      </w:r>
    </w:p>
    <w:p>
      <w:r>
        <w:t xml:space="preserve">Kenen muita patentteja Albon Man ei hyödyntänyt?</w:t>
      </w:r>
    </w:p>
    <w:p>
      <w:r>
        <w:rPr>
          <w:b/>
        </w:rPr>
        <w:t xml:space="preserve">Tulos</w:t>
      </w:r>
    </w:p>
    <w:p>
      <w:r>
        <w:t xml:space="preserve">Missä hehkulamput asennettiin ensimmäisen kerran vuonna 1890?</w:t>
      </w:r>
    </w:p>
    <w:p>
      <w:r>
        <w:rPr>
          <w:b/>
        </w:rPr>
        <w:t xml:space="preserve">Tulos</w:t>
      </w:r>
    </w:p>
    <w:p>
      <w:r>
        <w:t xml:space="preserve">Kuka oli United States Electric Lighting Companyn pääarkkitehti?</w:t>
      </w:r>
    </w:p>
    <w:p>
      <w:r>
        <w:rPr>
          <w:b/>
        </w:rPr>
        <w:t xml:space="preserve">Tulos</w:t>
      </w:r>
    </w:p>
    <w:p>
      <w:r>
        <w:t xml:space="preserve">Kuka teki ensimmäisen asennuksensa vasta keväällä 1880?</w:t>
      </w:r>
    </w:p>
    <w:p>
      <w:r>
        <w:rPr>
          <w:b/>
        </w:rPr>
        <w:t xml:space="preserve">Esimerkki 8.5546</w:t>
      </w:r>
    </w:p>
    <w:p>
      <w:r>
        <w:t xml:space="preserve">Läpikulku: Kunkin maan hallintoelimet käyttävät kotimaan liigajärjestelmiä, jotka koostuvat yleensä useista divisioonista ja joissa joukkueet saavat pisteitä kauden aikana tulosten perusteella. Joukkueet sijoitetaan taulukoihin, joissa ne asetetaan kerättyjen pisteiden mukaiseen järjestykseen. Yleisimmin kukin joukkue pelaa joka kaudella jokaista muuta liigansa joukkuetta vastaan kotona ja vieraissa kiertoturnauksessa. Kauden päätteeksi paras joukkue julistetaan mestariksi. Muutama ylin joukkue voi nousta ylempään divisioonaan, ja yksi tai useampi alimman sijan saavista joukkueista putoaa alempaan divisioonaan.</w:t>
      </w:r>
    </w:p>
    <w:p>
      <w:r>
        <w:rPr>
          <w:b/>
        </w:rPr>
        <w:t xml:space="preserve">Tulos</w:t>
      </w:r>
    </w:p>
    <w:p>
      <w:r>
        <w:t xml:space="preserve">Mitä joukkueet menettävät siitä, että ne pärjäävät hyvin koko kauden ajan?</w:t>
      </w:r>
    </w:p>
    <w:p>
      <w:r>
        <w:rPr>
          <w:b/>
        </w:rPr>
        <w:t xml:space="preserve">Tulos</w:t>
      </w:r>
    </w:p>
    <w:p>
      <w:r>
        <w:t xml:space="preserve">Mikä on nimitys sille, millaista turnausta joukkueet pelaavat kauden ulkopuolella?</w:t>
      </w:r>
    </w:p>
    <w:p>
      <w:r>
        <w:rPr>
          <w:b/>
        </w:rPr>
        <w:t xml:space="preserve">Tulos</w:t>
      </w:r>
    </w:p>
    <w:p>
      <w:r>
        <w:t xml:space="preserve">Kuka välttää liigajärjestelmiä?</w:t>
      </w:r>
    </w:p>
    <w:p>
      <w:r>
        <w:rPr>
          <w:b/>
        </w:rPr>
        <w:t xml:space="preserve">Tulos</w:t>
      </w:r>
    </w:p>
    <w:p>
      <w:r>
        <w:t xml:space="preserve">Mitä tapahtuu huonoimmalle joukkueelle kauden lopussa?</w:t>
      </w:r>
    </w:p>
    <w:p>
      <w:r>
        <w:rPr>
          <w:b/>
        </w:rPr>
        <w:t xml:space="preserve">Tulos</w:t>
      </w:r>
    </w:p>
    <w:p>
      <w:r>
        <w:t xml:space="preserve">Mitkä joukkueet ovat kilpailukiellossa?</w:t>
      </w:r>
    </w:p>
    <w:p>
      <w:r>
        <w:rPr>
          <w:b/>
        </w:rPr>
        <w:t xml:space="preserve">Esimerkki 8.5547</w:t>
      </w:r>
    </w:p>
    <w:p>
      <w:r>
        <w:t xml:space="preserve">Läpikulku: Jacksonville sijaitsee First Coast -alueella Koillis-Floridassa, St. Johns -joen rannalla, noin 40 kilometriä etelään Georgian osavaltion rajalta ja noin 550 kilometriä Miamista pohjoiseen. Jacksonville Beaches -yhteisöt sijaitsevat viereisellä Atlantin rannikolla. Alueella asui alun perin timucua-kansa, ja vuonna 1564 siellä sijaitsi ranskalaisen Fort Carolinen siirtokunta, joka oli yksi varhaisimmista eurooppalaisista siirtokunnista nykyisten Yhdysvaltojen mantereen alueella. Brittivallan aikana asutus kasvoi joen kapeassa kohdassa, jossa karja ylitti joen, joka seminoleille tunnettiin nimellä Wacca Pilatka ja briteille nimellä Cow Ford. Paikalle perustettiin kaupunki vuonna 1822, vuosi sen jälkeen, kun Yhdysvallat sai Floridan Espanjalta; se nimettiin Andrew Jacksonin, Floridan alueen ensimmäisen sotilaskuvernöörin ja Yhdysvaltain seitsemännen presidentin, mukaan.</w:t>
      </w:r>
    </w:p>
    <w:p>
      <w:r>
        <w:rPr>
          <w:b/>
        </w:rPr>
        <w:t xml:space="preserve">Tulos</w:t>
      </w:r>
    </w:p>
    <w:p>
      <w:r>
        <w:t xml:space="preserve">Mitkä kaupungit ovat 340 km:n päässä Jacksonvillestä?</w:t>
      </w:r>
    </w:p>
    <w:p>
      <w:r>
        <w:rPr>
          <w:b/>
        </w:rPr>
        <w:t xml:space="preserve">Tulos</w:t>
      </w:r>
    </w:p>
    <w:p>
      <w:r>
        <w:t xml:space="preserve">Minä vuonna Timucue-kansa asui Jacksonvillen alueella?</w:t>
      </w:r>
    </w:p>
    <w:p>
      <w:r>
        <w:rPr>
          <w:b/>
        </w:rPr>
        <w:t xml:space="preserve">Tulos</w:t>
      </w:r>
    </w:p>
    <w:p>
      <w:r>
        <w:t xml:space="preserve">Mikä brittiläinen Jacksonville oli Jacksonvillen sijaintipaikka?</w:t>
      </w:r>
    </w:p>
    <w:p>
      <w:r>
        <w:rPr>
          <w:b/>
        </w:rPr>
        <w:t xml:space="preserve">Tulos</w:t>
      </w:r>
    </w:p>
    <w:p>
      <w:r>
        <w:t xml:space="preserve">Mikä kasvoi joen kapealla kohdalla Espanjan vallan aikana?</w:t>
      </w:r>
    </w:p>
    <w:p>
      <w:r>
        <w:rPr>
          <w:b/>
        </w:rPr>
        <w:t xml:space="preserve">Esimerkki 8.5548</w:t>
      </w:r>
    </w:p>
    <w:p>
      <w:r>
        <w:t xml:space="preserve">Läpikulku: Lyhyiden laina-aikojen ansiosta korkoja voidaan mukauttaa jatkuvasti. Kun repovelkakirjat erääntyvät, osallistuvat pankit tekevät uuden tarjouksen. Huutokaupassa tarjottujen velkakirjojen määrän lisääntyminen lisää talouden likviditeettiä. Vähentämisellä on päinvastainen vaikutus. Sopimukset kirjataan Euroopan keskuspankin taseen vastaavaa-puolelle, ja niistä johtuvat talletukset jäsenpankkeihin kirjataan vastattavaa-puolelle. Maallikon kielellä keskuspankin velka on rahaa, ja keskuspankin velkana olevien talletusten lisääntyminen jäsenpankeissa tarkoittaa, että talouteen on laitettu lisää rahaa.[a]</w:t>
      </w:r>
    </w:p>
    <w:p>
      <w:r>
        <w:rPr>
          <w:b/>
        </w:rPr>
        <w:t xml:space="preserve">Tulos</w:t>
      </w:r>
    </w:p>
    <w:p>
      <w:r>
        <w:t xml:space="preserve">Mitä tapahtuu, kun monet repolainat ovat erääntyneet?</w:t>
      </w:r>
    </w:p>
    <w:p>
      <w:r>
        <w:rPr>
          <w:b/>
        </w:rPr>
        <w:t xml:space="preserve">Tulos</w:t>
      </w:r>
    </w:p>
    <w:p>
      <w:r>
        <w:t xml:space="preserve">Mitä tapahtuu, kun jäsenet hylkäävät talletuksensa?</w:t>
      </w:r>
    </w:p>
    <w:p>
      <w:r>
        <w:rPr>
          <w:b/>
        </w:rPr>
        <w:t xml:space="preserve">Tulos</w:t>
      </w:r>
    </w:p>
    <w:p>
      <w:r>
        <w:t xml:space="preserve">Mikä on hyvä tapa heikentää taloutta?</w:t>
      </w:r>
    </w:p>
    <w:p>
      <w:r>
        <w:rPr>
          <w:b/>
        </w:rPr>
        <w:t xml:space="preserve">Tulos</w:t>
      </w:r>
    </w:p>
    <w:p>
      <w:r>
        <w:t xml:space="preserve">Missä sopimuksia hakkeroidaan?</w:t>
      </w:r>
    </w:p>
    <w:p>
      <w:r>
        <w:rPr>
          <w:b/>
        </w:rPr>
        <w:t xml:space="preserve">Tulos</w:t>
      </w:r>
    </w:p>
    <w:p>
      <w:r>
        <w:t xml:space="preserve">Kenen ei koskaan tarvitse lainata käteistä?</w:t>
      </w:r>
    </w:p>
    <w:p>
      <w:r>
        <w:rPr>
          <w:b/>
        </w:rPr>
        <w:t xml:space="preserve">Esimerkki 8.5549</w:t>
      </w:r>
    </w:p>
    <w:p>
      <w:r>
        <w:t xml:space="preserve">Läpikulku: Elokuussa 2004 Sony aloitti yhteisyrityksen tasavertaisen kumppaninsa Bertelsmannin kanssa fuusioimalla Sony Musicin ja saksalaisen Bertelsmann Music Groupin Sony BMG Music Entertainmentiksi. Sony jatkoi kuitenkin Japanin musiikkiliiketoimintaansa Sony BMG:stä riippumattomana, kun taas BMG Japanista tehtiin osa sulautumaa.</w:t>
      </w:r>
    </w:p>
    <w:p>
      <w:r>
        <w:rPr>
          <w:b/>
        </w:rPr>
        <w:t xml:space="preserve">Tulos</w:t>
      </w:r>
    </w:p>
    <w:p>
      <w:r>
        <w:t xml:space="preserve">Elokuussa 2014 Sony aloitti yhteisyrityksen kenen kanssa?</w:t>
      </w:r>
    </w:p>
    <w:p>
      <w:r>
        <w:rPr>
          <w:b/>
        </w:rPr>
        <w:t xml:space="preserve">Tulos</w:t>
      </w:r>
    </w:p>
    <w:p>
      <w:r>
        <w:t xml:space="preserve">Kuka jatkoi Kiinan musiikkiliiketoimintaansa itsenäisesti?</w:t>
      </w:r>
    </w:p>
    <w:p>
      <w:r>
        <w:rPr>
          <w:b/>
        </w:rPr>
        <w:t xml:space="preserve">Tulos</w:t>
      </w:r>
    </w:p>
    <w:p>
      <w:r>
        <w:t xml:space="preserve">ABC Japanista tehtiin osa mitä?</w:t>
      </w:r>
    </w:p>
    <w:p>
      <w:r>
        <w:rPr>
          <w:b/>
        </w:rPr>
        <w:t xml:space="preserve">Tulos</w:t>
      </w:r>
    </w:p>
    <w:p>
      <w:r>
        <w:t xml:space="preserve">Beckman Music Group sijaitsee missä maassa?</w:t>
      </w:r>
    </w:p>
    <w:p>
      <w:r>
        <w:rPr>
          <w:b/>
        </w:rPr>
        <w:t xml:space="preserve">Esimerkki 8.5550</w:t>
      </w:r>
    </w:p>
    <w:p>
      <w:r>
        <w:t xml:space="preserve">Läpikulku: Hakukoneyritykset maksavat nykyään useimmille kaupallisille verkkoselaimille siitä, että niiden hakukoneista tehdään oletusarvoisia tai että ne sisällytetään hakukoneisiin toisena vaihtoehtona. Esimerkiksi Google maksaa Firefoxin valmistajalle Mozillalle siitä, että Google Search on Firefoxin oletushakukone. Mozilla saa tästä sopimuksesta niin paljon rahaa, ettei sen tarvitse periä käyttäjiltä maksua Firefoxista. Lisäksi Google Search on (kuten olettaa saattaa) myös Google Chromen oletushakukone. Käyttäjät, jotka etsivät verkkosivustoja tai kohteita Internetistä, ohjautuvat Googlen hakutulossivulle, mikä lisää mainostuloja ja rahoittaa Googlen ja Google Chromen kehittämistä.</w:t>
      </w:r>
    </w:p>
    <w:p>
      <w:r>
        <w:rPr>
          <w:b/>
        </w:rPr>
        <w:t xml:space="preserve">Tulos</w:t>
      </w:r>
    </w:p>
    <w:p>
      <w:r>
        <w:t xml:space="preserve">Miksi selaimet maksavat hakukoneyrityksille?</w:t>
      </w:r>
    </w:p>
    <w:p>
      <w:r>
        <w:rPr>
          <w:b/>
        </w:rPr>
        <w:t xml:space="preserve">Tulos</w:t>
      </w:r>
    </w:p>
    <w:p>
      <w:r>
        <w:t xml:space="preserve">Miksi Mozilla maksaa Googlelle?</w:t>
      </w:r>
    </w:p>
    <w:p>
      <w:r>
        <w:rPr>
          <w:b/>
        </w:rPr>
        <w:t xml:space="preserve">Tulos</w:t>
      </w:r>
    </w:p>
    <w:p>
      <w:r>
        <w:t xml:space="preserve">Miksi Google ei veloita käyttäjiä Chromen käytöstä?</w:t>
      </w:r>
    </w:p>
    <w:p>
      <w:r>
        <w:rPr>
          <w:b/>
        </w:rPr>
        <w:t xml:space="preserve">Tulos</w:t>
      </w:r>
    </w:p>
    <w:p>
      <w:r>
        <w:t xml:space="preserve">Mikä lisää Firefoxin mainostuloja?</w:t>
      </w:r>
    </w:p>
    <w:p>
      <w:r>
        <w:rPr>
          <w:b/>
        </w:rPr>
        <w:t xml:space="preserve">Tulos</w:t>
      </w:r>
    </w:p>
    <w:p>
      <w:r>
        <w:t xml:space="preserve">Mistä Mozillan kehitys rahoitetaan?</w:t>
      </w:r>
    </w:p>
    <w:p>
      <w:r>
        <w:rPr>
          <w:b/>
        </w:rPr>
        <w:t xml:space="preserve">Esimerkki 8.5551</w:t>
      </w:r>
    </w:p>
    <w:p>
      <w:r>
        <w:t xml:space="preserve">Läpikulku: Myöhemmin intialainen materialisti Jayaraashi Bhatta (6. vuosisata) kumosi Nyaya Sutran epistemologian teoksessaan Tattvopaplavasimha ("Kaikkien periaatteiden järkyttäminen"). Materialistinen Cārvāka-filosofia näyttää kuolleen sukupuuttoon joskus vuoden 1400 jälkeen. Kun Madhavacharya laati Sarva-darśana-samgrahan (kaikkien filosofioiden yhteenveto) 1300-luvulla, hänellä ei ollut Cārvāka/Lokāyata-tekstiä, josta lainata tai johon edes viitata.</w:t>
      </w:r>
    </w:p>
    <w:p>
      <w:r>
        <w:rPr>
          <w:b/>
        </w:rPr>
        <w:t xml:space="preserve">Tulos</w:t>
      </w:r>
    </w:p>
    <w:p>
      <w:r>
        <w:t xml:space="preserve">Mitä Jayaraashi Bhatta tarkoittaa?</w:t>
      </w:r>
    </w:p>
    <w:p>
      <w:r>
        <w:rPr>
          <w:b/>
        </w:rPr>
        <w:t xml:space="preserve">Tulos</w:t>
      </w:r>
    </w:p>
    <w:p>
      <w:r>
        <w:t xml:space="preserve">Milloin Jayaraashi Bhatta kuoli?</w:t>
      </w:r>
    </w:p>
    <w:p>
      <w:r>
        <w:rPr>
          <w:b/>
        </w:rPr>
        <w:t xml:space="preserve">Tulos</w:t>
      </w:r>
    </w:p>
    <w:p>
      <w:r>
        <w:t xml:space="preserve">Mikä filosofia jatkui vuoden 1400 jälkeen?</w:t>
      </w:r>
    </w:p>
    <w:p>
      <w:r>
        <w:rPr>
          <w:b/>
        </w:rPr>
        <w:t xml:space="preserve">Tulos</w:t>
      </w:r>
    </w:p>
    <w:p>
      <w:r>
        <w:t xml:space="preserve">Mistä tekstistä Madhavacharya lainasi?</w:t>
      </w:r>
    </w:p>
    <w:p>
      <w:r>
        <w:rPr>
          <w:b/>
        </w:rPr>
        <w:t xml:space="preserve">Tulos</w:t>
      </w:r>
    </w:p>
    <w:p>
      <w:r>
        <w:t xml:space="preserve">Milloin Jayaraashi Bhatta syntyi?</w:t>
      </w:r>
    </w:p>
    <w:p>
      <w:r>
        <w:rPr>
          <w:b/>
        </w:rPr>
        <w:t xml:space="preserve">Esimerkki 8.5552</w:t>
      </w:r>
    </w:p>
    <w:p>
      <w:r>
        <w:t xml:space="preserve">Läpikulku: Gurkhat, sotaisa heimo, nousi valtaan Nepalissa vuonna 1768. He vakiinnuttivat sotilaallisen valtansa ja alkoivat laajentaa aluettaan. Vähitellen gurkhat liittivät itselleen Sirmourin ja Shimlan. Amar Singh Thapan johdolla gorkhat piirittivät Kangran. He onnistuivat kukistamaan Kangran hallitsijan Sansar Chand Katochin vuonna 1806 monien maakuntapäälliköiden avulla. Gurkhat eivät kuitenkaan onnistuneet valtaamaan Kangran linnoitusta, joka siirtyi Maharaja Ranjeet Singhin hallintaan vuonna 1809. Tappion jälkeen gurkhat alkoivat laajentua kohti osavaltion eteläosaa. Siban osavaltion raja Ram Singh onnistui kuitenkin valloittamaan Siban linnoituksen Lahore Darbarin jäänteiltä Samvat 1846 ensimmäisen anglo-sikhien sodan aikana. He joutuivat suoraan konfliktiin brittien kanssa tarai-vyöhykkeellä, minkä jälkeen britit karkottivat heidät Satlujin maakunnista. Britit nousivat vähitellen suurvallaksi. Vuoden 1857 kapinassa eli Intian ensimmäisessä itsenäisyyssodassa, joka johtui monista brittiläisiin kohdistuneista epäkohdista, kukkulavaltioiden asukkaat eivät olleet poliittisesti yhtä aktiivisia kuin maan muiden osien asukkaat. Bushahria lukuun ottamatta he ja heidän hallitsijansa pysyivät enemmän tai vähemmän passiivisina. Jotkut, kuten Chamban, Bilaspurin, Bhagalin ja Dhamin hallitsijat, auttoivat brittiläistä hallitusta kapinan aikana.</w:t>
      </w:r>
    </w:p>
    <w:p>
      <w:r>
        <w:rPr>
          <w:b/>
        </w:rPr>
        <w:t xml:space="preserve">Tulos</w:t>
      </w:r>
    </w:p>
    <w:p>
      <w:r>
        <w:t xml:space="preserve">Minä vuonna Kangra nousi valtaan Nepalissa?</w:t>
      </w:r>
    </w:p>
    <w:p>
      <w:r>
        <w:rPr>
          <w:b/>
        </w:rPr>
        <w:t xml:space="preserve">Tulos</w:t>
      </w:r>
    </w:p>
    <w:p>
      <w:r>
        <w:t xml:space="preserve">Mitä Chamba teki Nepalin alueella?</w:t>
      </w:r>
    </w:p>
    <w:p>
      <w:r>
        <w:rPr>
          <w:b/>
        </w:rPr>
        <w:t xml:space="preserve">Tulos</w:t>
      </w:r>
    </w:p>
    <w:p>
      <w:r>
        <w:t xml:space="preserve">Kuka johti dhamia, kun he piirittivät Kangraa?</w:t>
      </w:r>
    </w:p>
    <w:p>
      <w:r>
        <w:rPr>
          <w:b/>
        </w:rPr>
        <w:t xml:space="preserve">Tulos</w:t>
      </w:r>
    </w:p>
    <w:p>
      <w:r>
        <w:t xml:space="preserve">Kuka hallitsi Lahore Darbaria vuonna 1809?</w:t>
      </w:r>
    </w:p>
    <w:p>
      <w:r>
        <w:rPr>
          <w:b/>
        </w:rPr>
        <w:t xml:space="preserve">Tulos</w:t>
      </w:r>
    </w:p>
    <w:p>
      <w:r>
        <w:t xml:space="preserve">Milloin oli ensimmäinen Bilaspurin itsenäisyyssota Britanniaa vastaan?</w:t>
      </w:r>
    </w:p>
    <w:p>
      <w:r>
        <w:rPr>
          <w:b/>
        </w:rPr>
        <w:t xml:space="preserve">Esimerkki 8.5553</w:t>
      </w:r>
    </w:p>
    <w:p>
      <w:r>
        <w:t xml:space="preserve">Läpikulku: Whitehead kuvaili uskontoa myös teknisemmin "perimmäisenä kaipuuna tunteiden sinnikkääseen erityispiirteisyyteen, joka ei-ajallinen yleisyys kuuluu ensisijaisesti vain käsitteelliselle ajattelulle". Toisin sanoen uskonto ottaa syvästi koetut tunteet ja kontekstualisoi ne maailmaa koskevien yleisten totuuksien järjestelmään auttaen ihmisiä tunnistamaan niiden laajemman merkityksen ja merkityksen. Whiteheadille uskonto toimi eräänlaisena siltana filosofian ja tietyn yhteiskunnan tunteiden ja tarkoitusten välillä. Uskonnon tehtävänä on tehdä filosofiasta sovellettavissa olevaa tavallisten ihmisten jokapäiväiseen elämään.</w:t>
      </w:r>
    </w:p>
    <w:p>
      <w:r>
        <w:rPr>
          <w:b/>
        </w:rPr>
        <w:t xml:space="preserve">Tulos</w:t>
      </w:r>
    </w:p>
    <w:p>
      <w:r>
        <w:t xml:space="preserve">Mikä oli Whiteheadin tekninen määritelmä uskonnottomuudesta?</w:t>
      </w:r>
    </w:p>
    <w:p>
      <w:r>
        <w:rPr>
          <w:b/>
        </w:rPr>
        <w:t xml:space="preserve">Tulos</w:t>
      </w:r>
    </w:p>
    <w:p>
      <w:r>
        <w:t xml:space="preserve"> Mitä Whitehead uskoi uskonnon tekevän heikkojen tunteiden kanssa?</w:t>
      </w:r>
    </w:p>
    <w:p>
      <w:r>
        <w:rPr>
          <w:b/>
        </w:rPr>
        <w:t xml:space="preserve">Tulos</w:t>
      </w:r>
    </w:p>
    <w:p>
      <w:r>
        <w:t xml:space="preserve"> Mitä tarkoitusta Whiteheadin mielestä uskonto ei koskaan palvellut?</w:t>
      </w:r>
    </w:p>
    <w:p>
      <w:r>
        <w:rPr>
          <w:b/>
        </w:rPr>
        <w:t xml:space="preserve">Tulos</w:t>
      </w:r>
    </w:p>
    <w:p>
      <w:r>
        <w:t xml:space="preserve">Mikä oli Whiteheadin mielestä uskonnon tehtävä, ei filosofian?</w:t>
      </w:r>
    </w:p>
    <w:p>
      <w:r>
        <w:rPr>
          <w:b/>
        </w:rPr>
        <w:t xml:space="preserve">Esimerkki 8.5554</w:t>
      </w:r>
    </w:p>
    <w:p>
      <w:r>
        <w:t xml:space="preserve">Läpikulku: Utrecht Centraal -rautatieasemaa ympäröivä alue ja itse asema rakennettiin 1960-luvun modernististen ajatusten mukaisesti brutalistiseen tyyliin. Tämä johti kauppakeskus Hoog Catharijnen (nl) ja musiikkikeskus Vredenburgin (Hertzberger, 1979) rakentamiseen sekä vanhan kanavan osan muuttamiseen moottoritieksi (Catherijnebaan). Keskustan nykyaikaistamista vastustettiin jo ennen viimeisten rakennusten valmistumista. 2000-luvun alkupuolella koko aluetta kehitetään uudelleen. Vuonna 2014 avattiin musiikkisaneerattu musiikkikeskus, jossa alkuperäiset Vredenburgin konsertti-, rock- ja jazz-salit on koottu yhteen rakennukseen.</w:t>
      </w:r>
    </w:p>
    <w:p>
      <w:r>
        <w:rPr>
          <w:b/>
        </w:rPr>
        <w:t xml:space="preserve">Tulos</w:t>
      </w:r>
    </w:p>
    <w:p>
      <w:r>
        <w:t xml:space="preserve">Kenen ideoita käytettiin Central Utrechtin kehittämisessä?</w:t>
      </w:r>
    </w:p>
    <w:p>
      <w:r>
        <w:rPr>
          <w:b/>
        </w:rPr>
        <w:t xml:space="preserve">Tulos</w:t>
      </w:r>
    </w:p>
    <w:p>
      <w:r>
        <w:t xml:space="preserve">Mikä ostoskeskus rakennettiin vanhan kanavajärjestelmän osan päälle?</w:t>
      </w:r>
    </w:p>
    <w:p>
      <w:r>
        <w:rPr>
          <w:b/>
        </w:rPr>
        <w:t xml:space="preserve">Tulos</w:t>
      </w:r>
    </w:p>
    <w:p>
      <w:r>
        <w:t xml:space="preserve">Mitä seurasi keskustan uusien rakennusten valmistumisen jälkeen?</w:t>
      </w:r>
    </w:p>
    <w:p>
      <w:r>
        <w:rPr>
          <w:b/>
        </w:rPr>
        <w:t xml:space="preserve">Tulos</w:t>
      </w:r>
    </w:p>
    <w:p>
      <w:r>
        <w:t xml:space="preserve">Mikä avattiin 1900-luvulla?</w:t>
      </w:r>
    </w:p>
    <w:p>
      <w:r>
        <w:rPr>
          <w:b/>
        </w:rPr>
        <w:t xml:space="preserve">Esimerkki 8.5555</w:t>
      </w:r>
    </w:p>
    <w:p>
      <w:r>
        <w:t xml:space="preserve">Läpikulku: Bath Rugby pelaa Recreation Groundilla Bathissa, ja Somersetin kreivikunnan krikettiklubin kotipaikka on County Ground Tauntonissa. Piirikunta sai ensimmäisen jalkapalloliigaseuransa vuonna 2003, kun Yeovil Town nousi kolmannelle divisioonalle Football Conference -konferenssin mestarina. Joukkue oli saavuttanut lukuisia FA Cup -voittoja jalkapalloliigan joukkueista viimeisten 50 vuoden aikana, ja eliittiin liittymisen jälkeen se on voittanut jälleen nousun League Two -liigan mestareina vuonna 2005. Se oli lähellä toista nousua vuonna 2007, kun se pääsi League Onen pudotuspelien loppuotteluun, mutta hävisi Blackpoolille vastikään uudelleen avatulla Wembley-stadionilla. Yeovil nousi Championshipiin vuonna 2013 voitettuaan Brentfordin pudotuspelien finaalissa. Hevosurheiluradat ovat Tauntonissa ja Wincantonissa.</w:t>
      </w:r>
    </w:p>
    <w:p>
      <w:r>
        <w:rPr>
          <w:b/>
        </w:rPr>
        <w:t xml:space="preserve">Tulos</w:t>
      </w:r>
    </w:p>
    <w:p>
      <w:r>
        <w:t xml:space="preserve">Minä vuonna Blackpool hankki Football League -seuran?</w:t>
      </w:r>
    </w:p>
    <w:p>
      <w:r>
        <w:rPr>
          <w:b/>
        </w:rPr>
        <w:t xml:space="preserve">Tulos</w:t>
      </w:r>
    </w:p>
    <w:p>
      <w:r>
        <w:t xml:space="preserve">Minä vuonna Wincantonissa aloitettiin hevosurheilu?</w:t>
      </w:r>
    </w:p>
    <w:p>
      <w:r>
        <w:rPr>
          <w:b/>
        </w:rPr>
        <w:t xml:space="preserve">Tulos</w:t>
      </w:r>
    </w:p>
    <w:p>
      <w:r>
        <w:t xml:space="preserve">Minä vuonna Bathin virkistysalue perustettiin?</w:t>
      </w:r>
    </w:p>
    <w:p>
      <w:r>
        <w:rPr>
          <w:b/>
        </w:rPr>
        <w:t xml:space="preserve">Tulos</w:t>
      </w:r>
    </w:p>
    <w:p>
      <w:r>
        <w:t xml:space="preserve">Mikä on yksi niistä joukkueista, jotka Yeovil Town on voittanut FA-cupin voitosta?</w:t>
      </w:r>
    </w:p>
    <w:p>
      <w:r>
        <w:rPr>
          <w:b/>
        </w:rPr>
        <w:t xml:space="preserve">Tulos</w:t>
      </w:r>
    </w:p>
    <w:p>
      <w:r>
        <w:t xml:space="preserve">Kenet Yeovil Town voitti vuoden 2005 mestaruusottelussa?</w:t>
      </w:r>
    </w:p>
    <w:p>
      <w:r>
        <w:rPr>
          <w:b/>
        </w:rPr>
        <w:t xml:space="preserve">Esimerkki 8.5556</w:t>
      </w:r>
    </w:p>
    <w:p>
      <w:r>
        <w:t xml:space="preserve">Läpikulku: Alaska on valtionhallinnon toiminnan rahoittamiseksi riippuvainen pääasiassa öljytuloista ja liittovaltion tuista. Tämän ansiosta Alaskan verorasitus on Yhdysvaltojen alhaisin. Se on yksi viidestä osavaltiosta, jossa ei ole osavaltion liikevaihtoveroa, yksi seitsemästä osavaltiosta, jossa ei peritä henkilökohtaista tuloveroa, ja yksi kahdesta osavaltiosta, jossa ei ole kumpaakaan. Veroministeriön vero-osasto raportoi säännöllisesti osavaltion tulolähteistä. Osasto julkaisee myös vuosittaisen yhteenvedon toiminnastaan, mukaan lukien uudet osavaltion lait, jotka vaikuttavat suoraan verojaostoon.</w:t>
      </w:r>
    </w:p>
    <w:p>
      <w:r>
        <w:rPr>
          <w:b/>
        </w:rPr>
        <w:t xml:space="preserve">Tulos</w:t>
      </w:r>
    </w:p>
    <w:p>
      <w:r>
        <w:t xml:space="preserve">Miten Alaska ei rahoita osavaltionsa hallintoa?</w:t>
      </w:r>
    </w:p>
    <w:p>
      <w:r>
        <w:rPr>
          <w:b/>
        </w:rPr>
        <w:t xml:space="preserve">Tulos</w:t>
      </w:r>
    </w:p>
    <w:p>
      <w:r>
        <w:t xml:space="preserve">Kuinka monessa YK:n osavaltiossa ei ole liikevaihtoveroa?</w:t>
      </w:r>
    </w:p>
    <w:p>
      <w:r>
        <w:rPr>
          <w:b/>
        </w:rPr>
        <w:t xml:space="preserve">Tulos</w:t>
      </w:r>
    </w:p>
    <w:p>
      <w:r>
        <w:t xml:space="preserve">Kuinka monessa Yhdysvaltain osavaltiossa on liikevaihtovero?</w:t>
      </w:r>
    </w:p>
    <w:p>
      <w:r>
        <w:rPr>
          <w:b/>
        </w:rPr>
        <w:t xml:space="preserve">Tulos</w:t>
      </w:r>
    </w:p>
    <w:p>
      <w:r>
        <w:t xml:space="preserve">Kuinka moni YK:n osavaltio ei kerää henkilökohtaista tuloveroa?</w:t>
      </w:r>
    </w:p>
    <w:p>
      <w:r>
        <w:rPr>
          <w:b/>
        </w:rPr>
        <w:t xml:space="preserve">Tulos</w:t>
      </w:r>
    </w:p>
    <w:p>
      <w:r>
        <w:t xml:space="preserve">Missä osavaltiossa on koko Yhdysvaltojen korkein verorasitus?</w:t>
      </w:r>
    </w:p>
    <w:p>
      <w:r>
        <w:rPr>
          <w:b/>
        </w:rPr>
        <w:t xml:space="preserve">Esimerkki 8.5557</w:t>
      </w:r>
    </w:p>
    <w:p>
      <w:r>
        <w:t xml:space="preserve">Läpikulku: Tavaramerkin loukkaus tapahtuu, kun yksi osapuoli käyttää tavaramerkkiä, joka on identtinen tai sekoitettavissa olevan samankaltainen kuin toisen osapuolen omistama tavaramerkki, tuotteissa tai palveluissa, jotka ovat identtisiä tai samankaltaisia kuin toisen osapuolen tuotteet tai palvelut. Monissa maissa tavaramerkki saa suojaa ilman rekisteröintiä, mutta tavaramerkin rekisteröinti tarjoaa oikeudellisia etuja sen noudattamisen valvonnassa. Tavaramerkin loukkaukseen voidaan puuttua siviilioikeudenkäynneillä ja useilla lainkäyttöalueilla myös rikosoikeudellisin keinoin.</w:t>
      </w:r>
    </w:p>
    <w:p>
      <w:r>
        <w:rPr>
          <w:b/>
        </w:rPr>
        <w:t xml:space="preserve">Tulos</w:t>
      </w:r>
    </w:p>
    <w:p>
      <w:r>
        <w:t xml:space="preserve">Mitä tapahtuu, kun joku käyttää identtistä tavaramerkkiä, mutta ei silloin, kun joku käyttää samankaltaista tavaramerkkiä?</w:t>
      </w:r>
    </w:p>
    <w:p>
      <w:r>
        <w:rPr>
          <w:b/>
        </w:rPr>
        <w:t xml:space="preserve">Tulos</w:t>
      </w:r>
    </w:p>
    <w:p>
      <w:r>
        <w:t xml:space="preserve">Mitä tämä tavaramerkin suoja edellyttää useimmilla lainkäyttöalueilla?</w:t>
      </w:r>
    </w:p>
    <w:p>
      <w:r>
        <w:rPr>
          <w:b/>
        </w:rPr>
        <w:t xml:space="preserve">Tulos</w:t>
      </w:r>
    </w:p>
    <w:p>
      <w:r>
        <w:t xml:space="preserve">Tavaramerkki ilman mitä saa samat oikeudelliset edut kuin rekisteröity tavaramerkki?</w:t>
      </w:r>
    </w:p>
    <w:p>
      <w:r>
        <w:rPr>
          <w:b/>
        </w:rPr>
        <w:t xml:space="preserve">Tulos</w:t>
      </w:r>
    </w:p>
    <w:p>
      <w:r>
        <w:t xml:space="preserve">Mitä rikoslainsäädäntö koskee kaikilla lainkäyttöalueilla?</w:t>
      </w:r>
    </w:p>
    <w:p>
      <w:r>
        <w:rPr>
          <w:b/>
        </w:rPr>
        <w:t xml:space="preserve">Esimerkki 8.5558</w:t>
      </w:r>
    </w:p>
    <w:p>
      <w:r>
        <w:t xml:space="preserve">Läpikulku: Ohjelmistovirheet tapahtuvat seuraavien prosessien kautta. Ohjelmoija tekee virheen, jonka seurauksena ohjelmiston lähdekoodissa on vika (fault, bug). Jos tämä vika toteutetaan, järjestelmä tuottaa tietyissä tilanteissa vääriä tuloksia, mikä aiheuttaa vian. Kaikki virheet eivät välttämättä johda epäonnistumiseen. Esimerkiksi kuolleen koodin virheet eivät koskaan johda virheisiin. Vika voi muuttua epäonnistumiseksi, kun ympäristöä muutetaan. Esimerkkejä tällaisista ympäristön muutoksista ovat ohjelmiston ajaminen uudella tietokonelaitteistoalustalla, lähdetietojen muutokset tai vuorovaikutus eri ohjelmistojen kanssa. Yksittäinen vika voi aiheuttaa monenlaisia vikaantumisoireita.</w:t>
      </w:r>
    </w:p>
    <w:p>
      <w:r>
        <w:rPr>
          <w:b/>
        </w:rPr>
        <w:t xml:space="preserve">Tulos</w:t>
      </w:r>
    </w:p>
    <w:p>
      <w:r>
        <w:t xml:space="preserve">Minkä prosessin kautta ohjelmistot kehittyvät?</w:t>
      </w:r>
    </w:p>
    <w:p>
      <w:r>
        <w:rPr>
          <w:b/>
        </w:rPr>
        <w:t xml:space="preserve">Tulos</w:t>
      </w:r>
    </w:p>
    <w:p>
      <w:r>
        <w:t xml:space="preserve">Mitä kaikki viat aiheuttavat?</w:t>
      </w:r>
    </w:p>
    <w:p>
      <w:r>
        <w:rPr>
          <w:b/>
        </w:rPr>
        <w:t xml:space="preserve">Tulos</w:t>
      </w:r>
    </w:p>
    <w:p>
      <w:r>
        <w:t xml:space="preserve">Mitä kuolleen koodin viat tekevät aina?</w:t>
      </w:r>
    </w:p>
    <w:p>
      <w:r>
        <w:rPr>
          <w:b/>
        </w:rPr>
        <w:t xml:space="preserve">Tulos</w:t>
      </w:r>
    </w:p>
    <w:p>
      <w:r>
        <w:t xml:space="preserve">Kun ympäristöä muutetaan, mistä epäonnistuminen aina johtuu?</w:t>
      </w:r>
    </w:p>
    <w:p>
      <w:r>
        <w:rPr>
          <w:b/>
        </w:rPr>
        <w:t xml:space="preserve">Tulos</w:t>
      </w:r>
    </w:p>
    <w:p>
      <w:r>
        <w:t xml:space="preserve">Mitä yksittäinen vika ei voi aiheuttaa?</w:t>
      </w:r>
    </w:p>
    <w:p>
      <w:r>
        <w:rPr>
          <w:b/>
        </w:rPr>
        <w:t xml:space="preserve">Esimerkki 8.5559</w:t>
      </w:r>
    </w:p>
    <w:p>
      <w:r>
        <w:t xml:space="preserve">Läpikulku: Hän on puolueensa tärkein ääntenlaskija. Nykyinen enemmistöpuolueen johtava varapuhemies on republikaanien Patrick McHenry. Edustajainhuoneen republikaanikonferenssissa johtava varapuheenjohtaja on korkein nimitetty virka ja usein lähtölaukaus tuleviin tehtäviin edustajainhuoneen johdossa. Edustajainhuoneen demokraattisessa konferenssissa on useita varapuheenjohtajia, joita johtaa Senior Chief Deputy Whip, joka on korkein nimitetty asema edustajainhuoneen demokraattisessa ryhmässä. Nykyinen johtava vähemmistöpuolueen varapuheenjohtaja John Lewis on ollut virassaan vuodesta 1991.</w:t>
      </w:r>
    </w:p>
    <w:p>
      <w:r>
        <w:rPr>
          <w:b/>
        </w:rPr>
        <w:t xml:space="preserve">Tulos</w:t>
      </w:r>
    </w:p>
    <w:p>
      <w:r>
        <w:t xml:space="preserve">Mikä on edustajainhuoneen republikaanikonferenssin vastuulla?</w:t>
      </w:r>
    </w:p>
    <w:p>
      <w:r>
        <w:rPr>
          <w:b/>
        </w:rPr>
        <w:t xml:space="preserve">Tulos</w:t>
      </w:r>
    </w:p>
    <w:p>
      <w:r>
        <w:t xml:space="preserve">Kuka on republikaanien puoluekokouksen nykyinen vanhempi varapuheenjohtaja?</w:t>
      </w:r>
    </w:p>
    <w:p>
      <w:r>
        <w:rPr>
          <w:b/>
        </w:rPr>
        <w:t xml:space="preserve">Tulos</w:t>
      </w:r>
    </w:p>
    <w:p>
      <w:r>
        <w:t xml:space="preserve">Kenen avustaja on vanhempi varapuheenjohtaja?</w:t>
      </w:r>
    </w:p>
    <w:p>
      <w:r>
        <w:rPr>
          <w:b/>
        </w:rPr>
        <w:t xml:space="preserve">Tulos</w:t>
      </w:r>
    </w:p>
    <w:p>
      <w:r>
        <w:t xml:space="preserve">Kuinka monta varapuhemiestä on edustajainhuoneen republikaanikonferenssissa?</w:t>
      </w:r>
    </w:p>
    <w:p>
      <w:r>
        <w:rPr>
          <w:b/>
        </w:rPr>
        <w:t xml:space="preserve">Tulos</w:t>
      </w:r>
    </w:p>
    <w:p>
      <w:r>
        <w:t xml:space="preserve">Mistä vuodesta lähtien republikaani Patrick McHenry on ollut tehtävässään?</w:t>
      </w:r>
    </w:p>
    <w:p>
      <w:r>
        <w:rPr>
          <w:b/>
        </w:rPr>
        <w:t xml:space="preserve">Esimerkki 8.5560</w:t>
      </w:r>
    </w:p>
    <w:p>
      <w:r>
        <w:t xml:space="preserve">Läpikulku: Paul Ekman on yli 40 vuoden ajan tukenut näkemystä, jonka mukaan tunteet ovat erillisiä, mitattavia ja fysiologisesti erillisiä. Ekmanin vaikutusvaltaisin työ keskittyi havaintoon, jonka mukaan tietyt tunteet näyttävät olevan yleisesti tunnistettavissa jopa sellaisissa kulttuureissa, jotka olivat lukutaidottomia ja jotka eivät voineet oppia kasvojen ilmeiden assosiaatioita median välityksellä. Eräässä toisessa klassisessa tutkimuksessa havaittiin, että kun osallistujat väänsivät kasvolihaksiaan erilaisiin kasvonilmeisiin (esim. inho), he raportoivat subjektiivisista ja fysiologisista kokemuksista, jotka vastasivat erilaisia kasvonilmeitä. Hänen tutkimustuloksensa saivat hänet luokittelemaan kuusi tunnetta perustunteiksi: viha, inho, pelko, ilo, suru ja yllätys.</w:t>
      </w:r>
    </w:p>
    <w:p>
      <w:r>
        <w:rPr>
          <w:b/>
        </w:rPr>
        <w:t xml:space="preserve">Tulos</w:t>
      </w:r>
    </w:p>
    <w:p>
      <w:r>
        <w:t xml:space="preserve">Kuka on sopinut, että tunteet ovat erillisiä?</w:t>
      </w:r>
    </w:p>
    <w:p>
      <w:r>
        <w:rPr>
          <w:b/>
        </w:rPr>
        <w:t xml:space="preserve">Tulos</w:t>
      </w:r>
    </w:p>
    <w:p>
      <w:r>
        <w:t xml:space="preserve"> Kuinka monta muuta kuin perustunnetta Ekman tunnisti?</w:t>
      </w:r>
    </w:p>
    <w:p>
      <w:r>
        <w:rPr>
          <w:b/>
        </w:rPr>
        <w:t xml:space="preserve">Tulos</w:t>
      </w:r>
    </w:p>
    <w:p>
      <w:r>
        <w:t xml:space="preserve">Mikä ei kuulu vihan, inhon, ilon, surun ja pelon ohella Ekmanin perustunteisiin?</w:t>
      </w:r>
    </w:p>
    <w:p>
      <w:r>
        <w:rPr>
          <w:b/>
        </w:rPr>
        <w:t xml:space="preserve">Esimerkki 8.5561</w:t>
      </w:r>
    </w:p>
    <w:p>
      <w:r>
        <w:t xml:space="preserve">Läpikulku: Jäätiköitä on kaikilla mantereilla ja noin viidessäkymmenessä maassa, lukuun ottamatta niitä (Australia, Etelä-Afrikka), joissa jäätiköitä on vain kaukaisilla subantarktisilla saarialueilla. Laajoja jäätiköitä on Etelämantereella, Chilessä, Kanadassa, Alaskassa, Grönlannissa ja Islannissa. Vuoristojäätiköt ovat laajalle levinneitä erityisesti Andeilla, Himalajalla, Kalliovuorilla, Kaukasuksella ja Alpeilla. Manner-Australiassa ei tällä hetkellä ole jäätiköitä, vaikka Kosciuszko-vuorella oli pieni jäätikkö viimeisen jääkauden aikana. Uudessa-Guineassa Puncak Jayan korkeimmalla huippuvuorella on pieniä, nopeasti väheneviä jäätiköitä. Afrikassa on jäätiköitä Kilimanjaro-vuorella Tansaniassa, Kenia-vuorella ja Rwenzori-vuoristossa. Valtamerten saarilla jäätiköitä on Islannissa, Huippuvuorilla, Uudessa-Seelannissa, Jan Mayenilla ja subantarktisilla saarilla Marion, Heard, Grande Terre (Kerguelen) ja Bouvet. Kvartaarikauden jäätiköitymiskausien aikana Taiwanilla, Havaijilla Mauna Kealla ja Teneriffalla oli myös suuria alppijäätiköitä, kun taas Färsaaret ja Crozetin saaret olivat kokonaan jäätiköityneet.</w:t>
      </w:r>
    </w:p>
    <w:p>
      <w:r>
        <w:rPr>
          <w:b/>
        </w:rPr>
        <w:t xml:space="preserve">Tulos</w:t>
      </w:r>
    </w:p>
    <w:p>
      <w:r>
        <w:t xml:space="preserve">Mitä niistä löytyy jokaiselta mantereelta, myös Australiasta?</w:t>
      </w:r>
    </w:p>
    <w:p>
      <w:r>
        <w:rPr>
          <w:b/>
        </w:rPr>
        <w:t xml:space="preserve">Tulos</w:t>
      </w:r>
    </w:p>
    <w:p>
      <w:r>
        <w:t xml:space="preserve">Millä subarktisilla saarilla ei ole jäätiköitä?</w:t>
      </w:r>
    </w:p>
    <w:p>
      <w:r>
        <w:rPr>
          <w:b/>
        </w:rPr>
        <w:t xml:space="preserve">Tulos</w:t>
      </w:r>
    </w:p>
    <w:p>
      <w:r>
        <w:t xml:space="preserve">Millä Australian vuorella on jäätikkö?</w:t>
      </w:r>
    </w:p>
    <w:p>
      <w:r>
        <w:rPr>
          <w:b/>
        </w:rPr>
        <w:t xml:space="preserve">Tulos</w:t>
      </w:r>
    </w:p>
    <w:p>
      <w:r>
        <w:t xml:space="preserve">Mikä leviää nopeasti Uudessa-Guineassa?</w:t>
      </w:r>
    </w:p>
    <w:p>
      <w:r>
        <w:rPr>
          <w:b/>
        </w:rPr>
        <w:t xml:space="preserve">Esimerkki 8.5562</w:t>
      </w:r>
    </w:p>
    <w:p>
      <w:r>
        <w:t xml:space="preserve">Läpikulku: Lemon v. Kurtzman, 403 U.S. 602 (1971), tuomioistuin katsoi, että Pennsylvanian osavaltion politiikka, jonka mukaan yksityisissä uskonnollisissa kouluissa toimivien maallisten aineiden opettajien palkat ja niihin liittyvät kustannukset korvattiin, rikkoi perustamislauseketta. Tuomioistuimen päätöksessä väitettiin, että kirkon ja valtion erottaminen ei voi koskaan olla absoluuttista: "Aikaisemmat ratkaisumme eivät vaadi täydellistä erottamista kirkon ja valtion välillä; täydellinen erottaminen ei ole mahdollista absoluuttisessa mielessä. Jonkinlainen suhde hallituksen ja uskonnollisten järjestöjen välillä on väistämätön", tuomioistuin kirjoitti. "Tuomioistuinten varoituksissa sekaantumista vastaan on tunnustettava, että erottelulinja, joka ei suinkaan ole "muuri", on epäselvä, epämääräinen ja vaihteleva este, joka riippuu kaikista tietyn suhteen olosuhteista."</w:t>
      </w:r>
    </w:p>
    <w:p>
      <w:r>
        <w:rPr>
          <w:b/>
        </w:rPr>
        <w:t xml:space="preserve">Tulos</w:t>
      </w:r>
    </w:p>
    <w:p>
      <w:r>
        <w:t xml:space="preserve">Milloin oli tapaus Lime v. Kurtzman?</w:t>
      </w:r>
    </w:p>
    <w:p>
      <w:r>
        <w:rPr>
          <w:b/>
        </w:rPr>
        <w:t xml:space="preserve">Tulos</w:t>
      </w:r>
    </w:p>
    <w:p>
      <w:r>
        <w:t xml:space="preserve"> Minkä osavaltion politiikasta oli kyse asiassa Lime v. Kurtzman?</w:t>
      </w:r>
    </w:p>
    <w:p>
      <w:r>
        <w:rPr>
          <w:b/>
        </w:rPr>
        <w:t xml:space="preserve">Tulos</w:t>
      </w:r>
    </w:p>
    <w:p>
      <w:r>
        <w:t xml:space="preserve"> Kenen palkkoja korvattiin julkisissa uskonnollisissa kouluissa?</w:t>
      </w:r>
    </w:p>
    <w:p>
      <w:r>
        <w:rPr>
          <w:b/>
        </w:rPr>
        <w:t xml:space="preserve">Tulos</w:t>
      </w:r>
    </w:p>
    <w:p>
      <w:r>
        <w:t xml:space="preserve"> Mitä valtion politiikka ei rikkonut?</w:t>
      </w:r>
    </w:p>
    <w:p>
      <w:r>
        <w:rPr>
          <w:b/>
        </w:rPr>
        <w:t xml:space="preserve">Tulos</w:t>
      </w:r>
    </w:p>
    <w:p>
      <w:r>
        <w:t xml:space="preserve">Mitä tuomioistuimen päätöksessä väitettiin, että kirkon ja valtion erottaminen voisi aina olla?</w:t>
      </w:r>
    </w:p>
    <w:p>
      <w:r>
        <w:rPr>
          <w:b/>
        </w:rPr>
        <w:t xml:space="preserve">Esimerkki 8.5563</w:t>
      </w:r>
    </w:p>
    <w:p>
      <w:r>
        <w:t xml:space="preserve">Läpikulku: Hervé oli yksi ensimmäisistä Bysantin kenraalina toimineista normannipalkkasotureista 1050-luvulla. Siihen mennessä oli kuitenkin jo olemassa normannipalkkasotilaita, jotka palvelivat niinkin kaukana kuin Trebizondissa ja Georgiassa. Heidän asemapaikkansa oli Malatyassa ja Edessassa Antiokian bysanttilaisen herttuan Iisak Komnenoksen alaisuudessa. Vuonna 1060 Robert Crispin johti Edessan normannien joukkoja turkkilaisia vastaan. Roussel de Bailleul yritti jopa luoda itsenäisen valtion Vähä-Aasiaan paikallisen väestön tuella, mutta Bysantin kenraali Alexius Komnenos pysäytti hänet.</w:t>
      </w:r>
    </w:p>
    <w:p>
      <w:r>
        <w:rPr>
          <w:b/>
        </w:rPr>
        <w:t xml:space="preserve">Tulos</w:t>
      </w:r>
    </w:p>
    <w:p>
      <w:r>
        <w:t xml:space="preserve">Kuka oli ensimmäinen bysanttilainen palkkasoturi, joka palveli normannien kanssa?</w:t>
      </w:r>
    </w:p>
    <w:p>
      <w:r>
        <w:rPr>
          <w:b/>
        </w:rPr>
        <w:t xml:space="preserve">Tulos</w:t>
      </w:r>
    </w:p>
    <w:p>
      <w:r>
        <w:t xml:space="preserve">Milloin Herve toimi normannikenraalina?</w:t>
      </w:r>
    </w:p>
    <w:p>
      <w:r>
        <w:rPr>
          <w:b/>
        </w:rPr>
        <w:t xml:space="preserve">Tulos</w:t>
      </w:r>
    </w:p>
    <w:p>
      <w:r>
        <w:t xml:space="preserve">Kuka pilasi Alexius Komnenosin suunnitelmat itsenäisestä valtiosta?</w:t>
      </w:r>
    </w:p>
    <w:p>
      <w:r>
        <w:rPr>
          <w:b/>
        </w:rPr>
        <w:t xml:space="preserve">Tulos</w:t>
      </w:r>
    </w:p>
    <w:p>
      <w:r>
        <w:t xml:space="preserve">Milloin Herve meni turkkilaisia vastaan?</w:t>
      </w:r>
    </w:p>
    <w:p>
      <w:r>
        <w:rPr>
          <w:b/>
        </w:rPr>
        <w:t xml:space="preserve">Esimerkki 8.5564</w:t>
      </w:r>
    </w:p>
    <w:p>
      <w:r>
        <w:t xml:space="preserve">Läpikulku: Vuonna 1992 yliopisto laati uuden akateemista vapautta koskevan julkilausuman, jossa täsmennetään, että rajoituksia voidaan asettaa "opiskelijoiden kanssa tai julkisesti tapahtuvalle ilmaisulle": (1) on ristiriidassa tai vastustaa kirkon perusoppia tai -politiikkaa sen sijaan, että analysoisi tai keskustelisi siitä; (2) hyökkää tahallisesti kirkkoa tai sen yleisiä johtajia vastaan tai pilkkaa niitä; tai (3) rikkoo kunniasääntöjä, koska ilmaisu on epärehellistä, laitonta, siveetöntä, epäsiveellistä, rienaavaa tai kohtuuttoman epäkunnioittavaa muita kohtaan". Nämä rajoitukset ovat aiheuttaneet jonkin verran kiistaa, sillä useita professoreita on rangaistu uuden säännön mukaisesti. American Association of University Professors on väittänyt, että "akateemisen vapauden loukkaukset ovat huolestuttavan yleisiä ja että akateemisen vapauden ilmapiiri on huolestuttavan huono". Uudet säännöt eivät ole vaikuttaneet BYU:n akkreditointiin, sillä yliopiston valitsema akkreditointielin sallii "uskonnollisten korkeakoulujen ja yliopistojen asettaa rajoituksia akateemiselle vapaudelle niin kauan kuin ne julkaisevat nämä rajoitukset avoimesti", apulaisakatemian varajohtaja Jim Gordonin mukaan. AAUP:n huolenaiheena eivät olleet tiedekunnan jäsenen uskonnollisen ilmaisun rajoitukset, vaan se, että BYU ei ollut määritellyt rajoituksia riittävästi etukäteen, kuten tiedekunnan jäsen ja AAUP väittivät: "AAUP vaatii, että kaikki akateemista vapautta koskevat opilliset rajoitukset on esitettävä selkeästi kirjallisesti. Me [AAUP] totesimme, että BYU ei ollut tehnyt sitä riittävästi.".</w:t>
      </w:r>
    </w:p>
    <w:p>
      <w:r>
        <w:rPr>
          <w:b/>
        </w:rPr>
        <w:t xml:space="preserve">Tulos</w:t>
      </w:r>
    </w:p>
    <w:p>
      <w:r>
        <w:t xml:space="preserve">Mitä yliopisto laati vuonna 1929?</w:t>
      </w:r>
    </w:p>
    <w:p>
      <w:r>
        <w:rPr>
          <w:b/>
        </w:rPr>
        <w:t xml:space="preserve">Tulos</w:t>
      </w:r>
    </w:p>
    <w:p>
      <w:r>
        <w:t xml:space="preserve">Mitä Amerikan yliopistojen professoriliitto väitti?</w:t>
      </w:r>
    </w:p>
    <w:p>
      <w:r>
        <w:rPr>
          <w:b/>
        </w:rPr>
        <w:t xml:space="preserve">Tulos</w:t>
      </w:r>
    </w:p>
    <w:p>
      <w:r>
        <w:t xml:space="preserve">Mihin uudet säännöt vaikuttivat?</w:t>
      </w:r>
    </w:p>
    <w:p>
      <w:r>
        <w:rPr>
          <w:b/>
        </w:rPr>
        <w:t xml:space="preserve">Tulos</w:t>
      </w:r>
    </w:p>
    <w:p>
      <w:r>
        <w:t xml:space="preserve">Minkä järjestön puheenjohtaja Jim Gordon oli?</w:t>
      </w:r>
    </w:p>
    <w:p>
      <w:r>
        <w:rPr>
          <w:b/>
        </w:rPr>
        <w:t xml:space="preserve">Tulos</w:t>
      </w:r>
    </w:p>
    <w:p>
      <w:r>
        <w:t xml:space="preserve">Mitä AUAP tarkoittaa?</w:t>
      </w:r>
    </w:p>
    <w:p>
      <w:r>
        <w:rPr>
          <w:b/>
        </w:rPr>
        <w:t xml:space="preserve">Esimerkki 8.5565</w:t>
      </w:r>
    </w:p>
    <w:p>
      <w:r>
        <w:t xml:space="preserve">Läpikulku: FET:ssä valuma- ja lähdevirta kulkee johtavan kanavan kautta, joka yhdistää lähdealueen valuma-alueeseen. Johtavuus vaihtelee sähkökentän avulla, joka syntyy, kun portin ja lähteen liittimien väliin kytketään jännite; näin ollen tyhjennyksen ja lähteen välillä kulkevaa virtaa ohjaa portin ja lähteen väliin kytketty jännite. Kun portin ja lähteen välistä jännitettä (VGS) kasvatetaan, tyhjennyksen ja lähteen välinen virta (IDS) kasvaa eksponentiaalisesti VGS:n ollessa kynnysarvon alapuolella ja sitten suunnilleen neliöllisellä nopeudella (IGS ∝ (VGS - VT)2) (jossa VT on kynnysjännite, josta tyhjennysvirta alkaa) kynnysarvon yläpuolella olevalla "tilalatausrajoitetulla" alueella. Nykyaikaisissa laitteissa, esimerkiksi 65 nm:n teknologiasolmussa, ei havaita kvadraattista käyttäytymistä.</w:t>
      </w:r>
    </w:p>
    <w:p>
      <w:r>
        <w:rPr>
          <w:b/>
        </w:rPr>
        <w:t xml:space="preserve">Tulos</w:t>
      </w:r>
    </w:p>
    <w:p>
      <w:r>
        <w:t xml:space="preserve">Mikä säätelee portin ja lähteen liittimien välistä jännitettä?</w:t>
      </w:r>
    </w:p>
    <w:p>
      <w:r>
        <w:rPr>
          <w:b/>
        </w:rPr>
        <w:t xml:space="preserve">Tulos</w:t>
      </w:r>
    </w:p>
    <w:p>
      <w:r>
        <w:t xml:space="preserve">Miksi kvadraattista käyttäytymistä ei havaita nykyaikaisissa laitteissa?</w:t>
      </w:r>
    </w:p>
    <w:p>
      <w:r>
        <w:rPr>
          <w:b/>
        </w:rPr>
        <w:t xml:space="preserve">Tulos</w:t>
      </w:r>
    </w:p>
    <w:p>
      <w:r>
        <w:t xml:space="preserve">Missä virta vaihtelee eniten?</w:t>
      </w:r>
    </w:p>
    <w:p>
      <w:r>
        <w:rPr>
          <w:b/>
        </w:rPr>
        <w:t xml:space="preserve">Tulos</w:t>
      </w:r>
    </w:p>
    <w:p>
      <w:r>
        <w:t xml:space="preserve">Kuinka nopeasti jännite kasvaa?</w:t>
      </w:r>
    </w:p>
    <w:p>
      <w:r>
        <w:rPr>
          <w:b/>
        </w:rPr>
        <w:t xml:space="preserve">Esimerkki 8.5566</w:t>
      </w:r>
    </w:p>
    <w:p>
      <w:r>
        <w:t xml:space="preserve">Läpikulku: Neoliittinen 1 (PPNA) kausi alkoi noin 10 000 vuotta sitten Levantissa. Kaakkois-Turkissa Göbekli Tepeen temppelialueella, joka on ajoitettu noin 9 500 eaa., voidaan pitää kauden alkuna. Paikan kehittivät paimentolais- ja metsästäjä-keräilijäheimot, mistä on osoituksena pysyvän asutuksen puuttuminen lähistöltä, ja se saattaa olla vanhin tunnettu ihmisen tekemä jumalanpalveluspaikka. Ainakin seitsemän kivikehää, jotka kattavat 25 hehtaaria (10 ha), sisältää kalkkikivipilareita, joihin on veistetty eläimiä, hyönteisiä ja lintuja. Ehkä jopa sadat ihmiset käyttivät kivityökaluja luodakseen pilarit, jotka saattoivat tukea kattoja. Muita varhaisia PPNA-kohteita, jotka ajoittuvat noin 9 500-9 000 eaa., on löydetty Jerikosta, Israelista (erityisesti Ain Mallaha, Nahal Oren ja Kfar HaHoresh), Gilgalista Jordanin laaksosta ja Byblosista Libanonista. Neoliittisen kauden 1 alku osuu jossain määrin päällekkäin Tahunin ja raskaan neoliittisen kauden kanssa[sitaattia tarvitaan].</w:t>
      </w:r>
    </w:p>
    <w:p>
      <w:r>
        <w:rPr>
          <w:b/>
        </w:rPr>
        <w:t xml:space="preserve">Tulos</w:t>
      </w:r>
    </w:p>
    <w:p>
      <w:r>
        <w:t xml:space="preserve">Milloin neoliittinen 1 (PPNA) kausi päättyi?</w:t>
      </w:r>
    </w:p>
    <w:p>
      <w:r>
        <w:rPr>
          <w:b/>
        </w:rPr>
        <w:t xml:space="preserve">Tulos</w:t>
      </w:r>
    </w:p>
    <w:p>
      <w:r>
        <w:t xml:space="preserve">Missä Gilgal sijaitsee?</w:t>
      </w:r>
    </w:p>
    <w:p>
      <w:r>
        <w:rPr>
          <w:b/>
        </w:rPr>
        <w:t xml:space="preserve">Tulos</w:t>
      </w:r>
    </w:p>
    <w:p>
      <w:r>
        <w:t xml:space="preserve">Kuka rakensi Gilgalin?</w:t>
      </w:r>
    </w:p>
    <w:p>
      <w:r>
        <w:rPr>
          <w:b/>
        </w:rPr>
        <w:t xml:space="preserve">Tulos</w:t>
      </w:r>
    </w:p>
    <w:p>
      <w:r>
        <w:t xml:space="preserve">Mikä on varhaisimman ihmisen tekemän pilarin nimi?</w:t>
      </w:r>
    </w:p>
    <w:p>
      <w:r>
        <w:rPr>
          <w:b/>
        </w:rPr>
        <w:t xml:space="preserve">Tulos</w:t>
      </w:r>
    </w:p>
    <w:p>
      <w:r>
        <w:t xml:space="preserve">Milloin rakennettiin varhaisin ihmisen tekemä pylväs?</w:t>
      </w:r>
    </w:p>
    <w:p>
      <w:r>
        <w:rPr>
          <w:b/>
        </w:rPr>
        <w:t xml:space="preserve">Esimerkki 8.5567</w:t>
      </w:r>
    </w:p>
    <w:p>
      <w:r>
        <w:t xml:space="preserve">Läpikulku: Britannian kuninkaallinen laivasto on rakentamassa kahta uutta suurempaa STOVL-lentotukialusta, Queen Elizabeth -luokkaa, jotka korvaavat kolme Invincible-luokan lentotukialusta. Alukset saavat nimet HMS Queen Elizabeth ja HMS Prince of Wales. Ne pystyvät käyttämään rauhan aikana jopa 40 lentokonetta, joiden räätälöity ryhmä voi olla jopa 50, ja niiden uppouma on 70 600 tonnia. Alusten on määrä aloittaa toimintansa vuonna 2020. Niiden ensisijainen lentokonekokoonpano koostuu F-35B Lightning II -koneista, ja niiden laivakomppanian määrä on noin 680. Kokonaiskokoonpano nousee noin 1 600:aan, kun lentoryhmä on laivassa. Puolustusaseisiin kuuluvat Phalanx Close-In Weapons System -lähiasejärjestelmä ilma- ja ohjuspuolustukseen sekä 30 mm:n automaattiset pienikaliiperiset tykit ja minigunit nopeiden hyökkäysalusten torjuntaan. Nämä kaksi alusta ovat suurimmat kuninkaalliselle laivastolle koskaan rakennetut sota-alukset.</w:t>
      </w:r>
    </w:p>
    <w:p>
      <w:r>
        <w:rPr>
          <w:b/>
        </w:rPr>
        <w:t xml:space="preserve">Tulos</w:t>
      </w:r>
    </w:p>
    <w:p>
      <w:r>
        <w:t xml:space="preserve">Mitä Britannian armeija rakentaa kolmen Invincible-luokan lentotukialuksen tilalle?</w:t>
      </w:r>
    </w:p>
    <w:p>
      <w:r>
        <w:rPr>
          <w:b/>
        </w:rPr>
        <w:t xml:space="preserve">Tulos</w:t>
      </w:r>
    </w:p>
    <w:p>
      <w:r>
        <w:t xml:space="preserve">Minkä nimen saavat 2 Queen Victoria -luokan alusta?</w:t>
      </w:r>
    </w:p>
    <w:p>
      <w:r>
        <w:rPr>
          <w:b/>
        </w:rPr>
        <w:t xml:space="preserve">Tulos</w:t>
      </w:r>
    </w:p>
    <w:p>
      <w:r>
        <w:t xml:space="preserve">Milloin 2 Queen Elizabeth -luokan alusta on tarkoitus poistaa käytöstä?</w:t>
      </w:r>
    </w:p>
    <w:p>
      <w:r>
        <w:rPr>
          <w:b/>
        </w:rPr>
        <w:t xml:space="preserve">Tulos</w:t>
      </w:r>
    </w:p>
    <w:p>
      <w:r>
        <w:t xml:space="preserve">Kuinka monta grammaa Queen Elizabeth -luokan alukset voivat syrjäyttää?</w:t>
      </w:r>
    </w:p>
    <w:p>
      <w:r>
        <w:rPr>
          <w:b/>
        </w:rPr>
        <w:t xml:space="preserve">Tulos</w:t>
      </w:r>
    </w:p>
    <w:p>
      <w:r>
        <w:t xml:space="preserve">Kuinka vanhoja nämä kaksi Queen Elizabeth -alusta ovat?</w:t>
      </w:r>
    </w:p>
    <w:p>
      <w:r>
        <w:rPr>
          <w:b/>
        </w:rPr>
        <w:t xml:space="preserve">Esimerkki 8.5568</w:t>
      </w:r>
    </w:p>
    <w:p>
      <w:r>
        <w:t xml:space="preserve">Läpikulku: Nämä tapahtumat ja niistä syntyneet erimielisyydet Whig-puolueen sisällä johtivat sen hajoamiseen ja Burken ja Foxin ystävyyden katkeamiseen. Parlamentissa käydyssä keskustelussa Britannian suhteista Venäjään Fox ylisti vallankumouksen periaatteita, vaikka Burke ei pystynytkään vastaamaan siihen, sillä hän oli "parlamentin oman puolen jatkuvien kysymyshuutojen vallassa". Kun parlamentti keskusteli Kanadan perustuslakia koskevasta Quebecin lakiesityksestä, Fox ylisti vallankumousta ja kritisoi joitakin Burken argumentteja, kuten perinnöllistä valtaa. Toukokuun 6. päivänä 1791, kun parlamentissa käytiin toinen keskustelu Quebecin lakiehdotuksesta, Burke käytti tilaisuutta hyväkseen vastatakseen Foxille ja tuomitakseen Ranskan uuden perustuslain ja "ne kauheat seuraukset, jotka johtuvat ranskalaisesta ajatuksesta ihmisen oikeuksista". Burke väitti, että nämä ajatukset olivat sekä Yhdistyneen kuningaskunnan että Yhdysvaltojen perustuslakien vastakohta. Burke keskeytettiin, ja Fox puuttui asiaan sanomalla, että Burken olisi annettava jatkaa puhettaan. Burkea vastaan esitettiin kuitenkin epäluottamuslause, koska hän oli huomauttanut Ranskan asioista, ja lordi Sheffield esitti epäluottamuslauseen, jota Fox kannatti. Pitt piti Burkea ylistävän puheen, ja Fox piti puheen, jossa hän sekä moitti että kehui Burkea. Hän kyseenalaisti Burken vilpittömyyden, joka näytti unohtaneen häneltä saamansa opit, lainaten Burken omia puheita neljätoista ja viisitoista vuotta aiemmin.</w:t>
      </w:r>
    </w:p>
    <w:p>
      <w:r>
        <w:rPr>
          <w:b/>
        </w:rPr>
        <w:t xml:space="preserve">Tulos</w:t>
      </w:r>
    </w:p>
    <w:p>
      <w:r>
        <w:t xml:space="preserve">Milloin parlamentti keskusteli Quebecin lakiehdotuksesta?</w:t>
      </w:r>
    </w:p>
    <w:p>
      <w:r>
        <w:rPr>
          <w:b/>
        </w:rPr>
        <w:t xml:space="preserve">Tulos</w:t>
      </w:r>
    </w:p>
    <w:p>
      <w:r>
        <w:t xml:space="preserve">Kuka keskeytti Burken?</w:t>
      </w:r>
    </w:p>
    <w:p>
      <w:r>
        <w:rPr>
          <w:b/>
        </w:rPr>
        <w:t xml:space="preserve">Tulos</w:t>
      </w:r>
    </w:p>
    <w:p>
      <w:r>
        <w:t xml:space="preserve">Minkälaisen puheen lordi Sheffield piti Burken suhteen?</w:t>
      </w:r>
    </w:p>
    <w:p>
      <w:r>
        <w:rPr>
          <w:b/>
        </w:rPr>
        <w:t xml:space="preserve">Tulos</w:t>
      </w:r>
    </w:p>
    <w:p>
      <w:r>
        <w:t xml:space="preserve">Fox lainasi omia puheitaan kuinka kauan sitten?</w:t>
      </w:r>
    </w:p>
    <w:p>
      <w:r>
        <w:rPr>
          <w:b/>
        </w:rPr>
        <w:t xml:space="preserve">Tulos</w:t>
      </w:r>
    </w:p>
    <w:p>
      <w:r>
        <w:t xml:space="preserve">Kuka tuomitsi Kanadan perustuslain?</w:t>
      </w:r>
    </w:p>
    <w:p>
      <w:r>
        <w:rPr>
          <w:b/>
        </w:rPr>
        <w:t xml:space="preserve">Esimerkki 8.5569</w:t>
      </w:r>
    </w:p>
    <w:p>
      <w:r>
        <w:t xml:space="preserve">Läpikulku: Vuonna 1839 Melbourne erosi sen jälkeen, kun radikaalit ja konservatiivit (joita Victoria molemmat inhosi) äänestivät Jamaikan perustuslain keskeyttämistä koskevaa lakiesitystä vastaan. Lakiesitys poisti poliittisen vallan plantaasinomistajilta, jotka vastustivat orjuuden lakkauttamiseen liittyviä toimenpiteitä. Kuningatar antoi tory Sir Robert Peelille tehtäväksi muodostaa uusi ministeriö. Tuohon aikaan oli tapana, että pääministeri nimitti kuninkaallisen talouden jäseniä, jotka olivat yleensä hänen poliittisia liittolaisiaan ja heidän puolisoitaan. Monet kuningattaren sängynpeittäjistä olivat whigien vaimoja, ja Peel odotti, että heidän tilalleen tulisi toryjen vaimoja. Niin sanotussa sänkykamarikriisissä Victoria vastusti Melbournen neuvomana heidän poistamistaan. Peel kieltäytyi hallitsemasta kuningattaren asettamien rajoitusten alaisena, ja sen vuoksi hän erosi virastaan, jolloin Melbourne saattoi palata virkaansa.</w:t>
      </w:r>
    </w:p>
    <w:p>
      <w:r>
        <w:rPr>
          <w:b/>
        </w:rPr>
        <w:t xml:space="preserve">Tulos</w:t>
      </w:r>
    </w:p>
    <w:p>
      <w:r>
        <w:t xml:space="preserve">Mitä kuningas antoi Sir Robert Peelin tehtäväksi?</w:t>
      </w:r>
    </w:p>
    <w:p>
      <w:r>
        <w:rPr>
          <w:b/>
        </w:rPr>
        <w:t xml:space="preserve">Tulos</w:t>
      </w:r>
    </w:p>
    <w:p>
      <w:r>
        <w:t xml:space="preserve">Minä vuonna Melbourne palkattiin?</w:t>
      </w:r>
    </w:p>
    <w:p>
      <w:r>
        <w:rPr>
          <w:b/>
        </w:rPr>
        <w:t xml:space="preserve">Tulos</w:t>
      </w:r>
    </w:p>
    <w:p>
      <w:r>
        <w:t xml:space="preserve">Mihin puolueeseen Sir Robert Peel ei kuulunut?</w:t>
      </w:r>
    </w:p>
    <w:p>
      <w:r>
        <w:rPr>
          <w:b/>
        </w:rPr>
        <w:t xml:space="preserve">Tulos</w:t>
      </w:r>
    </w:p>
    <w:p>
      <w:r>
        <w:t xml:space="preserve">Mikä on sen kriisin nimi, jossa konservatiivien aviomiehet korvasivat whigien vaimot?</w:t>
      </w:r>
    </w:p>
    <w:p>
      <w:r>
        <w:rPr>
          <w:b/>
        </w:rPr>
        <w:t xml:space="preserve">Tulos</w:t>
      </w:r>
    </w:p>
    <w:p>
      <w:r>
        <w:t xml:space="preserve">Kuka äänesti Jamaikan perustuslain kumoamista koskevan lakiesityksen puolesta?</w:t>
      </w:r>
    </w:p>
    <w:p>
      <w:r>
        <w:rPr>
          <w:b/>
        </w:rPr>
        <w:t xml:space="preserve">Esimerkki 8.5570</w:t>
      </w:r>
    </w:p>
    <w:p>
      <w:r>
        <w:t xml:space="preserve">Läpikulku: IX:n määrittelemä oppi ei ollut nimenomaisesti esillä ennen 1200-lukua. On myös sovittu, että "mitään suoraa tai kategorista ja tiukkaa todistusta dogmille ei voida esittää Raamatusta". Väitetään kuitenkin, että oppi sisältyy epäsuorasti isien opetukseen. Heidän ilmaisunsa Marian synnittömyydestä ovat, kuten huomautetaan, niin laajoja ja ehdottomia, että niiden on katsottava käsittävän sekä perisynnin että varsinaisen synnin. Niinpä viidellä ensimmäisellä vuosisadalla hänestä käytetään sellaisia nimityksiä kuin "kaikin puolin pyhä", "kaikessa tahraton", "supersynnitön" ja "ainutlaatuisen pyhä"; häntä verrataan Eevaan ennen syntiinlankeemusta lunastetun kansan esi-isänä; hän on "maa ennen kuin se oli kirottu". Voidaan lainata pyhän Augustinuksen (k. 430) tunnettuja sanoja: "Mitä tulee Jumalan äitiin", hän sanoo, "en salli minkäänlaista kysymystä synnistä". On totta, että hän puhuu tässä suoraan todellisesta tai henkilökohtaisesta synnistä. Mutta hänen argumenttinsa on, että kaikki ihmiset ovat syntisiä; että he ovat sitä alkuperäisen turmeltuneisuuden vuoksi; että tämä alkuperäinen turmeltuneisuus voidaan voittaa Jumalan armolla, ja hän lisää, että hän ei tiedä muuta kuin että Marialla saattoi olla riittävästi armoa voittaa "kaikenlainen" (omni ex parte) synti.</w:t>
      </w:r>
    </w:p>
    <w:p>
      <w:r>
        <w:rPr>
          <w:b/>
        </w:rPr>
        <w:t xml:space="preserve">Tulos</w:t>
      </w:r>
    </w:p>
    <w:p>
      <w:r>
        <w:t xml:space="preserve">Mitä nimenomaisesti puhuttiin ennen kahdettatoista vuosisataa?</w:t>
      </w:r>
    </w:p>
    <w:p>
      <w:r>
        <w:rPr>
          <w:b/>
        </w:rPr>
        <w:t xml:space="preserve">Tulos</w:t>
      </w:r>
    </w:p>
    <w:p>
      <w:r>
        <w:t xml:space="preserve">Mitä voidaan todistaa Raamatun perusteella?</w:t>
      </w:r>
    </w:p>
    <w:p>
      <w:r>
        <w:rPr>
          <w:b/>
        </w:rPr>
        <w:t xml:space="preserve">Tulos</w:t>
      </w:r>
    </w:p>
    <w:p>
      <w:r>
        <w:t xml:space="preserve">Joiden opetukset Marian synnittömyydestä sisältävät vain perisynnin.</w:t>
      </w:r>
    </w:p>
    <w:p>
      <w:r>
        <w:rPr>
          <w:b/>
        </w:rPr>
        <w:t xml:space="preserve">Tulos</w:t>
      </w:r>
    </w:p>
    <w:p>
      <w:r>
        <w:t xml:space="preserve">Mitä termejä käytettiin Mariasta vasta viidennen vuosisadan jälkeen?</w:t>
      </w:r>
    </w:p>
    <w:p>
      <w:r>
        <w:rPr>
          <w:b/>
        </w:rPr>
        <w:t xml:space="preserve">Tulos</w:t>
      </w:r>
    </w:p>
    <w:p>
      <w:r>
        <w:t xml:space="preserve">Kuka ei ole varma siitä, että Marialla oli riittävästi armoa synnin voittamiseen?</w:t>
      </w:r>
    </w:p>
    <w:p>
      <w:r>
        <w:rPr>
          <w:b/>
        </w:rPr>
        <w:t xml:space="preserve">Esimerkki 8.5571</w:t>
      </w:r>
    </w:p>
    <w:p>
      <w:r>
        <w:t xml:space="preserve">Läpikulku: Rooman valtakunnan rappeutuessa Elsassista tuli germaanisten alemannien alue. Alemannit olivat maanviljelyskansaa, ja heidän germaaninen kielensä muodosti perustan nykyisille ylä-Reinin varrella puhutuille murteille (alsazilainen, alemannialainen, sveitsiläinen, sveitsiläinen). Klovis ja frankit kukistivat alemannit 5. vuosisadalla jKr., mikä huipentui Tolbianin taisteluun, ja Elsassista tuli osa Austrasian kuningaskuntaa. Kloviksen merovingien seuraajien aikana asukkaat kristillistettiin. Elsass pysyi frankkien hallinnassa, kunnes frankkien valtakunta lakkautettiin virallisesti vuonna 842 tehdyn Strasbourgin valan jälkeen vuonna 843 Verdunin sopimuksessa; Kaarle Suuren pojanpojat jakoivat valtakunnan kolmeen osaan. Elsass muodosti osan Keski-Frankiaa, jota hallitsi nuorin pojanpoika Lothar I. Lothar kuoli varhain vuonna 855, ja hänen valtakuntansa jaettiin kolmeen osaan. Lotharingiana eli Lothringenina tunnettu osa annettiin Lotharin pojalle. Loppuosa jaettiin Lotharin veljien Kaarle Kaljupää (länsifrankkien valtakunnan hallitsija) ja Ludvig Saksalainen (itäfrankkien valtakunnan hallitsija) kesken. Lotharingian kuningaskunta oli kuitenkin lyhytikäinen, sillä siitä tuli Ribemontin sopimuksen jälkeen vuonna 880 itäisessä Frangiassa sijaitseva Lothringenin kantaherttuakunta. Elsass yhdistettiin muiden Reinin itäpuolella sijaitsevien alemannien kanssa Swabian kantaherttuakunnaksi.</w:t>
      </w:r>
    </w:p>
    <w:p>
      <w:r>
        <w:rPr>
          <w:b/>
        </w:rPr>
        <w:t xml:space="preserve">Tulos</w:t>
      </w:r>
    </w:p>
    <w:p>
      <w:r>
        <w:t xml:space="preserve">Mitkä kielet olivat yleisiä Rooman valtakunnassa?</w:t>
      </w:r>
    </w:p>
    <w:p>
      <w:r>
        <w:rPr>
          <w:b/>
        </w:rPr>
        <w:t xml:space="preserve">Tulos</w:t>
      </w:r>
    </w:p>
    <w:p>
      <w:r>
        <w:t xml:space="preserve">Milloin alemannit valloittivat frankit?</w:t>
      </w:r>
    </w:p>
    <w:p>
      <w:r>
        <w:rPr>
          <w:b/>
        </w:rPr>
        <w:t xml:space="preserve">Tulos</w:t>
      </w:r>
    </w:p>
    <w:p>
      <w:r>
        <w:t xml:space="preserve">Kenen kanssa alemannit liittoutuivat kukistaakseen Kloviksen?</w:t>
      </w:r>
    </w:p>
    <w:p>
      <w:r>
        <w:rPr>
          <w:b/>
        </w:rPr>
        <w:t xml:space="preserve">Tulos</w:t>
      </w:r>
    </w:p>
    <w:p>
      <w:r>
        <w:t xml:space="preserve">Kuka oli frankkien johtaja?</w:t>
      </w:r>
    </w:p>
    <w:p>
      <w:r>
        <w:rPr>
          <w:b/>
        </w:rPr>
        <w:t xml:space="preserve">Tulos</w:t>
      </w:r>
    </w:p>
    <w:p>
      <w:r>
        <w:t xml:space="preserve">Milloin Lothar I syntyi?</w:t>
      </w:r>
    </w:p>
    <w:p>
      <w:r>
        <w:rPr>
          <w:b/>
        </w:rPr>
        <w:t xml:space="preserve">Esimerkki 8.5572</w:t>
      </w:r>
    </w:p>
    <w:p>
      <w:r>
        <w:t xml:space="preserve">Läpikulku: House vaikutti myös poliittisten viestien välittämiseen ihmisille, joita pidettiin yhteiskunnan hylkiöinä. Musiikki vetosi niihin, jotka eivät mahtuneet amerikkalaiseen valtavirtayhteiskuntaan, ja sitä juhlivat erityisesti monet mustat miehet. Frankie Knuckles sanoi kerran, että Chicagossa sijaitseva Warehouse-klubi oli kuin "kirkko ihmisille, jotka ovat pudonneet armosta" Housen tuottaja Marshall Jefferson vertasi sitä "vanhan ajan uskontoon sillä tavalla, että ihmiset vain tulevat iloisiksi ja huutavat". Deep house oli samankaltainen kuin monet mustan yhteisön vapauden viestit.</w:t>
      </w:r>
    </w:p>
    <w:p>
      <w:r>
        <w:rPr>
          <w:b/>
        </w:rPr>
        <w:t xml:space="preserve">Tulos</w:t>
      </w:r>
    </w:p>
    <w:p>
      <w:r>
        <w:t xml:space="preserve">Kenelle Jefferson toisti poliittisia viestejä?</w:t>
      </w:r>
    </w:p>
    <w:p>
      <w:r>
        <w:rPr>
          <w:b/>
        </w:rPr>
        <w:t xml:space="preserve">Tulos</w:t>
      </w:r>
    </w:p>
    <w:p>
      <w:r>
        <w:t xml:space="preserve">Ketä varten Jefferson aikoinaan sanoi Warehouse-klubin olevan?</w:t>
      </w:r>
    </w:p>
    <w:p>
      <w:r>
        <w:rPr>
          <w:b/>
        </w:rPr>
        <w:t xml:space="preserve">Tulos</w:t>
      </w:r>
    </w:p>
    <w:p>
      <w:r>
        <w:t xml:space="preserve">Kuka oli kuuluisa vapauden tuottaja?</w:t>
      </w:r>
    </w:p>
    <w:p>
      <w:r>
        <w:rPr>
          <w:b/>
        </w:rPr>
        <w:t xml:space="preserve">Tulos</w:t>
      </w:r>
    </w:p>
    <w:p>
      <w:r>
        <w:t xml:space="preserve">Missä Jeffersonin klubi sijaitsi?</w:t>
      </w:r>
    </w:p>
    <w:p>
      <w:r>
        <w:rPr>
          <w:b/>
        </w:rPr>
        <w:t xml:space="preserve">Tulos</w:t>
      </w:r>
    </w:p>
    <w:p>
      <w:r>
        <w:t xml:space="preserve">Minkä yhteisön keskuudessa syvä Jefferson oli suosittu?</w:t>
      </w:r>
    </w:p>
    <w:p>
      <w:r>
        <w:rPr>
          <w:b/>
        </w:rPr>
        <w:t xml:space="preserve">Esimerkki 8.5573</w:t>
      </w:r>
    </w:p>
    <w:p>
      <w:r>
        <w:t xml:space="preserve">Läpikulku: Vuonna 1809 kielitieteilijä ja historioitsija Josef Dobrovský julkaisi vanhan tšekin kielen saksankielisen kieliopin nimeltä Ausführliches Lehrgebäude der böhmischen Sprache (Böömin kielen kattava oppi). Dobrovský oli tarkoittanut kirjansa kuvailevaksi, eikä hän uskonut, että tšekin kielellä olisi realistisia mahdollisuuksia palata merkittäväksi kieleksi. Josef Jungmann ja muut elvyttäjät käyttivät Dobrovskýn kirjaa kuitenkin tšekin kielen elvyttämisen puolesta puhumiseen. Tänä aikana tehtyihin muutoksiin kuuluivat muun muassa oikeinkirjoitusuudistus (erityisesti í entisen j:n ja j:n tilalle g), t:n (eikä ti:n) käyttö infinitiiviverbien päätteeksi ja substantiivien suuraakkosin kirjoittamatta jättäminen (mikä oli myöhäinen laina saksasta). Nämä muutokset erottavat tšekin kielen slovakista. Nykyaikaiset tutkijat ovat eri mieltä siitä, olivatko konservatiiviset elvyttäjät kansallismielisiä vai pitivätkö he nykyistä puhuttua tšekkiä sopimattomana muodolliseen, laajaan käyttöön.</w:t>
      </w:r>
    </w:p>
    <w:p>
      <w:r>
        <w:rPr>
          <w:b/>
        </w:rPr>
        <w:t xml:space="preserve">Tulos</w:t>
      </w:r>
    </w:p>
    <w:p>
      <w:r>
        <w:t xml:space="preserve">Mikä oli Josef Jungmannin julkaiseman kirjan nimi?</w:t>
      </w:r>
    </w:p>
    <w:p>
      <w:r>
        <w:rPr>
          <w:b/>
        </w:rPr>
        <w:t xml:space="preserve">Tulos</w:t>
      </w:r>
    </w:p>
    <w:p>
      <w:r>
        <w:t xml:space="preserve">Minä vuonna Josef Jungmann kirjoitti kirjansa?</w:t>
      </w:r>
    </w:p>
    <w:p>
      <w:r>
        <w:rPr>
          <w:b/>
        </w:rPr>
        <w:t xml:space="preserve">Tulos</w:t>
      </w:r>
    </w:p>
    <w:p>
      <w:r>
        <w:t xml:space="preserve">Millaiseksi Josef Jungmann oli tarkoittanut kirjansa?</w:t>
      </w:r>
    </w:p>
    <w:p>
      <w:r>
        <w:rPr>
          <w:b/>
        </w:rPr>
        <w:t xml:space="preserve">Tulos</w:t>
      </w:r>
    </w:p>
    <w:p>
      <w:r>
        <w:t xml:space="preserve">Ajatteliko Josef Jungmann, että saksa palaisi merkittäväksi kieleksi?</w:t>
      </w:r>
    </w:p>
    <w:p>
      <w:r>
        <w:rPr>
          <w:b/>
        </w:rPr>
        <w:t xml:space="preserve">Tulos</w:t>
      </w:r>
    </w:p>
    <w:p>
      <w:r>
        <w:t xml:space="preserve">Minkälaista herätystä Josef Dobrovsky vaati?</w:t>
      </w:r>
    </w:p>
    <w:p>
      <w:r>
        <w:rPr>
          <w:b/>
        </w:rPr>
        <w:t xml:space="preserve">Esimerkki 8.5574</w:t>
      </w:r>
    </w:p>
    <w:p>
      <w:r>
        <w:t xml:space="preserve">Läpikulku: Ennen liittovaltiota vuonna 1867 nykyisen Kanadan alueella sijaitsevien siirtomaiden asukkaat palvelivat Ranskan ja Britannian joukkojen vakinaisina jäseninä ja paikallisissa miliisiryhmissä. Viimeksi mainitut auttoivat puolustamaan alueitaan muiden eurooppalaisten valtojen, alkuperäiskansojen ja myöhemmin Yhdysvaltojen joukkojen hyökkäyksiä vastaan Amerikan vapaussodan ja vuoden 1812 sodan aikana sekä Fenianin hyökkäyksissä, Red Riverin kapinassa ja Luoteis-Lännen kapinassa. Näin ollen joidenkin Kanadan armeijan yksiköiden sukujuuret ulottuvat 1800-luvun alkupuolelle, jolloin muodostettiin miliisiyksiköitä auttamaan Britannian Pohjois-Amerikan puolustamisessa Yhdysvaltojen hyökkäystä vastaan.</w:t>
      </w:r>
    </w:p>
    <w:p>
      <w:r>
        <w:rPr>
          <w:b/>
        </w:rPr>
        <w:t xml:space="preserve">Tulos</w:t>
      </w:r>
    </w:p>
    <w:p>
      <w:r>
        <w:t xml:space="preserve">Milloin liittovaltio perustettiin?</w:t>
      </w:r>
    </w:p>
    <w:p>
      <w:r>
        <w:rPr>
          <w:b/>
        </w:rPr>
        <w:t xml:space="preserve">Tulos</w:t>
      </w:r>
    </w:p>
    <w:p>
      <w:r>
        <w:t xml:space="preserve">Minä vuonna Amerikan vapaussota käytiin?</w:t>
      </w:r>
    </w:p>
    <w:p>
      <w:r>
        <w:rPr>
          <w:b/>
        </w:rPr>
        <w:t xml:space="preserve">Tulos</w:t>
      </w:r>
    </w:p>
    <w:p>
      <w:r>
        <w:t xml:space="preserve">Kuka auttoi puolustuksessa Fenian-kapinan aikana?</w:t>
      </w:r>
    </w:p>
    <w:p>
      <w:r>
        <w:rPr>
          <w:b/>
        </w:rPr>
        <w:t xml:space="preserve">Tulos</w:t>
      </w:r>
    </w:p>
    <w:p>
      <w:r>
        <w:t xml:space="preserve">Kuka auttoi puolustuksessa Red River Raidsin aikana?</w:t>
      </w:r>
    </w:p>
    <w:p>
      <w:r>
        <w:rPr>
          <w:b/>
        </w:rPr>
        <w:t xml:space="preserve">Tulos</w:t>
      </w:r>
    </w:p>
    <w:p>
      <w:r>
        <w:t xml:space="preserve">Milloin Kanadan armeijan yksiköt muodostettiin?</w:t>
      </w:r>
    </w:p>
    <w:p>
      <w:r>
        <w:rPr>
          <w:b/>
        </w:rPr>
        <w:t xml:space="preserve">Tulos</w:t>
      </w:r>
    </w:p>
    <w:p>
      <w:r>
        <w:t xml:space="preserve">Minä vuonna Kanadaa ei yhdistetty konfederaatiossa?</w:t>
      </w:r>
    </w:p>
    <w:p>
      <w:r>
        <w:rPr>
          <w:b/>
        </w:rPr>
        <w:t xml:space="preserve">Tulos</w:t>
      </w:r>
    </w:p>
    <w:p>
      <w:r>
        <w:t xml:space="preserve">Minkä maiden joukoissa ihmiset eivät palvelleet ennen yhdistymistä?</w:t>
      </w:r>
    </w:p>
    <w:p>
      <w:r>
        <w:rPr>
          <w:b/>
        </w:rPr>
        <w:t xml:space="preserve">Tulos</w:t>
      </w:r>
    </w:p>
    <w:p>
      <w:r>
        <w:t xml:space="preserve"> Mikä on yksi niistä uhkista, joita he eivät kohdanneet?</w:t>
      </w:r>
    </w:p>
    <w:p>
      <w:r>
        <w:rPr>
          <w:b/>
        </w:rPr>
        <w:t xml:space="preserve">Tulos</w:t>
      </w:r>
    </w:p>
    <w:p>
      <w:r>
        <w:t xml:space="preserve"> Mikä Aasian sota uhkasi Kanadaa?</w:t>
      </w:r>
    </w:p>
    <w:p>
      <w:r>
        <w:rPr>
          <w:b/>
        </w:rPr>
        <w:t xml:space="preserve">Tulos</w:t>
      </w:r>
    </w:p>
    <w:p>
      <w:r>
        <w:t xml:space="preserve"> Mitä vastaan he eivät puolustautuneet brittien kanssa?</w:t>
      </w:r>
    </w:p>
    <w:p>
      <w:r>
        <w:rPr>
          <w:b/>
        </w:rPr>
        <w:t xml:space="preserve">Esimerkki 8.5575</w:t>
      </w:r>
    </w:p>
    <w:p>
      <w:r>
        <w:t xml:space="preserve">Läpikulku: Burke allekirjoitti 25. helmikuuta 1757 Robert Dodsleyn kanssa sopimuksen "Englannin historian kirjoittamisesta Julius Caesarin ajoista kuningatar Annen valtakauden loppuun", jonka pituus on kahdeksankymmentä kvarttolehteä (640 sivua), lähes 400 000 sanaa. Se oli määrä toimittaa julkaistavaksi jouluun 1758 mennessä. Burke sai teoksen valmiiksi vuoteen 1216 asti ja lopetti sen; se julkaistiin vasta Burken kuoleman jälkeen, ja se sisällytettiin vuonna 1812 julkaistuun hänen teostensa kokoelmaan nimeltä An Essay Towards an Abridgement of the English History. G. M. Young ei arvostanut Burken historiaa ja väitti, että se oli "todistettavasti käännös ranskasta". Lordi Acton kommentoi tarinaa, jonka mukaan Burke lopetti historiansa, koska David Hume julkaisi omansa, ja totesi, että "on aina valitettavaa, että päinvastoin ei tapahtunut".</w:t>
      </w:r>
    </w:p>
    <w:p>
      <w:r>
        <w:rPr>
          <w:b/>
        </w:rPr>
        <w:t xml:space="preserve">Tulos</w:t>
      </w:r>
    </w:p>
    <w:p>
      <w:r>
        <w:t xml:space="preserve">Mikä on David Humen historian nimi?</w:t>
      </w:r>
    </w:p>
    <w:p>
      <w:r>
        <w:rPr>
          <w:b/>
        </w:rPr>
        <w:t xml:space="preserve">Tulos</w:t>
      </w:r>
    </w:p>
    <w:p>
      <w:r>
        <w:t xml:space="preserve">Kuka kriitikko kehui Burken tekstin ranskalaisuutta?</w:t>
      </w:r>
    </w:p>
    <w:p>
      <w:r>
        <w:rPr>
          <w:b/>
        </w:rPr>
        <w:t xml:space="preserve">Tulos</w:t>
      </w:r>
    </w:p>
    <w:p>
      <w:r>
        <w:t xml:space="preserve">Milloin Humen Englannin historia julkaistiin?</w:t>
      </w:r>
    </w:p>
    <w:p>
      <w:r>
        <w:rPr>
          <w:b/>
        </w:rPr>
        <w:t xml:space="preserve">Tulos</w:t>
      </w:r>
    </w:p>
    <w:p>
      <w:r>
        <w:t xml:space="preserve">Kuinka pitkä oli Robert Dodsleyn kirjoittama kirja?</w:t>
      </w:r>
    </w:p>
    <w:p>
      <w:r>
        <w:rPr>
          <w:b/>
        </w:rPr>
        <w:t xml:space="preserve">Tulos</w:t>
      </w:r>
    </w:p>
    <w:p>
      <w:r>
        <w:t xml:space="preserve">Kuinka monta sanaa oli lordi Actonin kommentti?</w:t>
      </w:r>
    </w:p>
    <w:p>
      <w:r>
        <w:rPr>
          <w:b/>
        </w:rPr>
        <w:t xml:space="preserve">Esimerkki 8.5576</w:t>
      </w:r>
    </w:p>
    <w:p>
      <w:r>
        <w:t xml:space="preserve">Läpikulku: Microsoft ilmoitti virallisesti Windows 8:n päivityksestä nimellä Windows 8.1 14. toukokuuta 2013. Build 2013 -tapahtumassa pidetyn, päivitykselle omistetun esityksen jälkeen päivityksen julkinen beta-versio julkaistiin 26. kesäkuuta 2013. Windows 8.1 julkaistiin OEM-laitteistokumppaneille 27. elokuuta 2013, ja se julkaistiin julkisesti ilmaiseksi ladattavana Windows Storesta 17. lokakuuta 2013. Volyymilisenssiasiakkaat ja MSDN Plus- ja TechNet Plus -tilaajat eivät aluksi voineet saada RTM-versiota sen julkaisun yhteydessä; tiedottajan mukaan käytäntöä muutettiin, jotta Microsoft voisi tehdä yhteistyötä OEM-valmistajien kanssa "varmistaakseen laadukkaan kokemuksen yleisessä saatavuudessa". Kritiikin jälkeen Microsoft kuitenkin peruutti päätöksensä ja julkaisi RTM-rakenteen MSDN- ja TechNet-verkoissa 9. syyskuuta 2013.</w:t>
      </w:r>
    </w:p>
    <w:p>
      <w:r>
        <w:rPr>
          <w:b/>
        </w:rPr>
        <w:t xml:space="preserve">Tulos</w:t>
      </w:r>
    </w:p>
    <w:p>
      <w:r>
        <w:t xml:space="preserve">Milloin Windows 9.1 otettiin käyttöön?</w:t>
      </w:r>
    </w:p>
    <w:p>
      <w:r>
        <w:rPr>
          <w:b/>
        </w:rPr>
        <w:t xml:space="preserve">Tulos</w:t>
      </w:r>
    </w:p>
    <w:p>
      <w:r>
        <w:t xml:space="preserve">Milloin Windows 8.1 hylättiin?</w:t>
      </w:r>
    </w:p>
    <w:p>
      <w:r>
        <w:rPr>
          <w:b/>
        </w:rPr>
        <w:t xml:space="preserve">Tulos</w:t>
      </w:r>
    </w:p>
    <w:p>
      <w:r>
        <w:t xml:space="preserve">Milloin Microsoft julkaisi Windows 9.1:n beta-version?</w:t>
      </w:r>
    </w:p>
    <w:p>
      <w:r>
        <w:rPr>
          <w:b/>
        </w:rPr>
        <w:t xml:space="preserve">Tulos</w:t>
      </w:r>
    </w:p>
    <w:p>
      <w:r>
        <w:t xml:space="preserve">Milloin Microsoft julkaisi Windows 8.1:n alpha-version?</w:t>
      </w:r>
    </w:p>
    <w:p>
      <w:r>
        <w:rPr>
          <w:b/>
        </w:rPr>
        <w:t xml:space="preserve">Tulos</w:t>
      </w:r>
    </w:p>
    <w:p>
      <w:r>
        <w:t xml:space="preserve">Milloin MSDN- ja TechNet-käyttäjät saivat käyttöönsä Windows 9.1:n?</w:t>
      </w:r>
    </w:p>
    <w:p>
      <w:r>
        <w:rPr>
          <w:b/>
        </w:rPr>
        <w:t xml:space="preserve">Esimerkki 8.5577</w:t>
      </w:r>
    </w:p>
    <w:p>
      <w:r>
        <w:t xml:space="preserve">Läpikulku: Sodan välisenä aikana teatterikompleksiin kuuluivat myös Momus, Varsovan ensimmäinen kirjallisuuskabaree, ja Leon Schillerin musiikkiteatteri Melodram. Wojciech Bogusławskin teatteri (1922-26) oli paras esimerkki "puolalaisesta monumentaaliteatterista". Suuren teatterin rakennuksessa sijaitsi 1930-luvun puolivälistä lähtien Upatin näyttämötaiteen instituutti - ensimmäinen valtion ylläpitämä näyttämötaiteen akatemia, jossa oli näyttelijäntyön ja lavastuksen osasto.</w:t>
      </w:r>
    </w:p>
    <w:p>
      <w:r>
        <w:rPr>
          <w:b/>
        </w:rPr>
        <w:t xml:space="preserve">Tulos</w:t>
      </w:r>
    </w:p>
    <w:p>
      <w:r>
        <w:t xml:space="preserve">Mikä on Upatin puutarha puolaksi?</w:t>
      </w:r>
    </w:p>
    <w:p>
      <w:r>
        <w:rPr>
          <w:b/>
        </w:rPr>
        <w:t xml:space="preserve">Tulos</w:t>
      </w:r>
    </w:p>
    <w:p>
      <w:r>
        <w:t xml:space="preserve">Missä Leon-teatteri sijaitsi?</w:t>
      </w:r>
    </w:p>
    <w:p>
      <w:r>
        <w:rPr>
          <w:b/>
        </w:rPr>
        <w:t xml:space="preserve">Tulos</w:t>
      </w:r>
    </w:p>
    <w:p>
      <w:r>
        <w:t xml:space="preserve">Kuinka kauan Leon-teatteri oli toiminnassa?</w:t>
      </w:r>
    </w:p>
    <w:p>
      <w:r>
        <w:rPr>
          <w:b/>
        </w:rPr>
        <w:t xml:space="preserve">Tulos</w:t>
      </w:r>
    </w:p>
    <w:p>
      <w:r>
        <w:t xml:space="preserve">Mikä oli Leonin ensimmäinen kirjallisuuskabaree?</w:t>
      </w:r>
    </w:p>
    <w:p>
      <w:r>
        <w:rPr>
          <w:b/>
        </w:rPr>
        <w:t xml:space="preserve">Tulos</w:t>
      </w:r>
    </w:p>
    <w:p>
      <w:r>
        <w:t xml:space="preserve">Mikä teatteri oli paras esimerkki Leonin monumentaaliteatterista"?</w:t>
      </w:r>
    </w:p>
    <w:p>
      <w:r>
        <w:rPr>
          <w:b/>
        </w:rPr>
        <w:t xml:space="preserve">Esimerkki 8.5578</w:t>
      </w:r>
    </w:p>
    <w:p>
      <w:r>
        <w:t xml:space="preserve">Läpikulku: Kaikki osavaltiot Berliinin, Hampurin ja Bremenin kaupunkivaltioita lukuun ottamatta koostuvat "maaseutupiireistä" (Landkreise), piirittämättömistä kaupungeista (Kreisfreie Städte, Baden-Württembergin osavaltiossa myös "kaupunkipiireistä" tai Stadtkreise), kaupungeista, jotka ovat omia piirejään, tai erityyppisistä paikallisyhdistyksistä (Kommunalverbände besonderer Art), ks. jäljempänä. Bremenin osavaltioon kuuluu kaksi kaupunkiseutua, kun taas Berliini ja Hampuri ovat sekä osavaltioita että kaupunkiseutuja.</w:t>
      </w:r>
    </w:p>
    <w:p>
      <w:r>
        <w:rPr>
          <w:b/>
        </w:rPr>
        <w:t xml:space="preserve">Tulos</w:t>
      </w:r>
    </w:p>
    <w:p>
      <w:r>
        <w:t xml:space="preserve">Mitä alueita jokaisessa osavaltiossa, myös Berliinissä, Hampurissa ja Bremenissä, on?</w:t>
      </w:r>
    </w:p>
    <w:p>
      <w:r>
        <w:rPr>
          <w:b/>
        </w:rPr>
        <w:t xml:space="preserve">Tulos</w:t>
      </w:r>
    </w:p>
    <w:p>
      <w:r>
        <w:t xml:space="preserve">Miksi kutsutaan kaupunkeja, joissa on kaupunginosia?</w:t>
      </w:r>
    </w:p>
    <w:p>
      <w:r>
        <w:rPr>
          <w:b/>
        </w:rPr>
        <w:t xml:space="preserve">Tulos</w:t>
      </w:r>
    </w:p>
    <w:p>
      <w:r>
        <w:t xml:space="preserve">Mitä Berliinin ja Humburgin ei katsota olevan, koska ne ovat osavaltioita?</w:t>
      </w:r>
    </w:p>
    <w:p>
      <w:r>
        <w:rPr>
          <w:b/>
        </w:rPr>
        <w:t xml:space="preserve">Tulos</w:t>
      </w:r>
    </w:p>
    <w:p>
      <w:r>
        <w:t xml:space="preserve">Kuinka monta maaseutualuetta Bremenissä on?</w:t>
      </w:r>
    </w:p>
    <w:p>
      <w:r>
        <w:rPr>
          <w:b/>
        </w:rPr>
        <w:t xml:space="preserve">Tulos</w:t>
      </w:r>
    </w:p>
    <w:p>
      <w:r>
        <w:t xml:space="preserve">Mistä jokainen valtio, vapaat valtiot mukaan lukien, koostuu?</w:t>
      </w:r>
    </w:p>
    <w:p>
      <w:r>
        <w:rPr>
          <w:b/>
        </w:rPr>
        <w:t xml:space="preserve">Esimerkki 8.5579</w:t>
      </w:r>
    </w:p>
    <w:p>
      <w:r>
        <w:t xml:space="preserve">Läpikulku: 1970-luvun puoliväliin mennessä virasto oli saanut aikaan puoliautomaattisen lennonjohtojärjestelmän, jossa käytettiin sekä tutka- että tietokonetekniikkaa. Järjestelmää oli kuitenkin kehitettävä, jotta se pysyisi lentoliikenteen kasvun tahdissa, erityisesti sen jälkeen, kun vuoden 1978 lentoyhtiöiden sääntelyn purkamista koskeva laki poisti asteittain CAB:n lentoyhtiöitä koskevan taloudellisen sääntelyn. Lennonjohtajien ammattiliiton vuonna 1981 järjestämä valtakunnallinen lakko aiheutti tilapäisiä lentorajoituksia, mutta ei kuitenkaan onnistunut sulkemaan ilmatilajärjestelmää. Seuraavana vuonna virasto esitteli uuden suunnitelman lennonjohtolaitostensa automatisoinnin jatkamiseksi, mutta edistyminen osoittautui pettymykseksi. Vuonna 1994 FAA siirtyi vaiheittaisempaan lähestymistapaan, jossa lennonjohtajille on tarjottu kehittyneitä laitteita.</w:t>
      </w:r>
    </w:p>
    <w:p>
      <w:r>
        <w:rPr>
          <w:b/>
        </w:rPr>
        <w:t xml:space="preserve">Tulos</w:t>
      </w:r>
    </w:p>
    <w:p>
      <w:r>
        <w:t xml:space="preserve">Milloin virasto sai täysin automatisoidun lennonjohtojärjestelmän?</w:t>
      </w:r>
    </w:p>
    <w:p>
      <w:r>
        <w:rPr>
          <w:b/>
        </w:rPr>
        <w:t xml:space="preserve">Tulos</w:t>
      </w:r>
    </w:p>
    <w:p>
      <w:r>
        <w:t xml:space="preserve">Milloin lentoyhtiöiden sääntelyn purkaminen lopetettiin vaiheittain?</w:t>
      </w:r>
    </w:p>
    <w:p>
      <w:r>
        <w:rPr>
          <w:b/>
        </w:rPr>
        <w:t xml:space="preserve">Tulos</w:t>
      </w:r>
    </w:p>
    <w:p>
      <w:r>
        <w:t xml:space="preserve">Millä lailla lentoyhtiöiden sääntelyn purkaminen lopetettiin vaiheittain?</w:t>
      </w:r>
    </w:p>
    <w:p>
      <w:r>
        <w:rPr>
          <w:b/>
        </w:rPr>
        <w:t xml:space="preserve">Tulos</w:t>
      </w:r>
    </w:p>
    <w:p>
      <w:r>
        <w:t xml:space="preserve">Milloin oli valtakunnallinen lakko, joka pakotti lentorajoituksiin mutta ei onnistunut sulkemaan ilmailujärjestelmää?</w:t>
      </w:r>
    </w:p>
    <w:p>
      <w:r>
        <w:rPr>
          <w:b/>
        </w:rPr>
        <w:t xml:space="preserve">Tulos</w:t>
      </w:r>
    </w:p>
    <w:p>
      <w:r>
        <w:t xml:space="preserve">Millaisia parannuksia lennonjohtojärjestelmään tehtiin, jotta se pysyisi lentoliikenteen kasvun mukana?</w:t>
      </w:r>
    </w:p>
    <w:p>
      <w:r>
        <w:rPr>
          <w:b/>
        </w:rPr>
        <w:t xml:space="preserve">Esimerkki 8.5580</w:t>
      </w:r>
    </w:p>
    <w:p>
      <w:r>
        <w:t xml:space="preserve">Läpikulku: Tämä epätasa-arvo mahdollistaa hiukkasfysiikassa kvalitatiivisen ymmärryksen virtuaalihiukkasista, jotka kantavat vauhtia ja joiden vaihtaminen todellisten hiukkasten kanssa on vastuussa kaikkien tunnettujen perusvoimien luomisesta (tarkemmin sanottuna perusvuorovaikutuksista). Virtuaaliset fotonit (jotka ovat yksinkertaisesti fotonien alhaisin kvanttimekaaninen energiatila) ovat myös vastuussa sähkövarausten välisestä sähköstaattisesta vuorovaikutuksesta (josta seuraa Coulombin laki), poistuneiden atomi- ja ydintilojen spontaanista säteilevästä hajoamisesta, Casimir-voimasta, van der Waalsin sidosvoimista ja joistakin muista havaittavista ilmiöistä.</w:t>
      </w:r>
    </w:p>
    <w:p>
      <w:r>
        <w:rPr>
          <w:b/>
        </w:rPr>
        <w:t xml:space="preserve">Tulos</w:t>
      </w:r>
    </w:p>
    <w:p>
      <w:r>
        <w:t xml:space="preserve">Mitkä ovat yksinkertaisesti fotonien korkeimmat kvanttimekaaniset energiatilat?</w:t>
      </w:r>
    </w:p>
    <w:p>
      <w:r>
        <w:rPr>
          <w:b/>
        </w:rPr>
        <w:t xml:space="preserve">Tulos</w:t>
      </w:r>
    </w:p>
    <w:p>
      <w:r>
        <w:t xml:space="preserve">Mikä on vastuussa sähkövarausten välisestä ei-sähköstaattisesta vuorovaikutuksesta?</w:t>
      </w:r>
    </w:p>
    <w:p>
      <w:r>
        <w:rPr>
          <w:b/>
        </w:rPr>
        <w:t xml:space="preserve">Tulos</w:t>
      </w:r>
    </w:p>
    <w:p>
      <w:r>
        <w:t xml:space="preserve">Mistä seuraa Casimirin laki?</w:t>
      </w:r>
    </w:p>
    <w:p>
      <w:r>
        <w:rPr>
          <w:b/>
        </w:rPr>
        <w:t xml:space="preserve">Tulos</w:t>
      </w:r>
    </w:p>
    <w:p>
      <w:r>
        <w:t xml:space="preserve">Minkälaisessa fysiikassa tämä tasa-arvo mahdollistaa kvalitatiivisen käsityksen virtuaalihiukkasista, jotka kantavat liikemäärää?</w:t>
      </w:r>
    </w:p>
    <w:p>
      <w:r>
        <w:rPr>
          <w:b/>
        </w:rPr>
        <w:t xml:space="preserve">Tulos</w:t>
      </w:r>
    </w:p>
    <w:p>
      <w:r>
        <w:t xml:space="preserve">mitä ei tunneta perusvoimina?</w:t>
      </w:r>
    </w:p>
    <w:p>
      <w:r>
        <w:rPr>
          <w:b/>
        </w:rPr>
        <w:t xml:space="preserve">Esimerkki 8.5581</w:t>
      </w:r>
    </w:p>
    <w:p>
      <w:r>
        <w:t xml:space="preserve">Läpikulku: A cappella on kasvattamassa suosiotaan eteläaasialaisten keskuudessa, kun pääasiassa hindi-englantilaisia College-ryhmiä on syntynyt. Ensimmäinen eteläaasialainen a cappella -yhtye oli Penn Masala, joka perustettiin vuonna 1996 Pennsylvanian yliopistoon. Myös yhteiset eteläaasialaiset a cappella -ryhmät ovat kasvattamassa suosiotaan. Ensimmäinen eteläaasialainen a cappella -yhtye oli Marylandin yliopistossa toimiva Anokha, joka perustettiin vuonna 2001. Myös Dil se, toinen UC Berkeleyn yhteislaulua cappella, järjestää vuosittain Anahat-kilpailun Kalifornian yliopistossa Berkeleyssä. Michiganin yliopiston yhteislauluryhmä Maize Mirchi järjestää vuosittain "Sa Re Ga Ma Pella" -kilpailun, joka on eteläaasialaisten a cappella -yhtyeiden kutsukilpailu, johon osallistuu useita keskilännen ryhmiä.</w:t>
      </w:r>
    </w:p>
    <w:p>
      <w:r>
        <w:rPr>
          <w:b/>
        </w:rPr>
        <w:t xml:space="preserve">Tulos</w:t>
      </w:r>
    </w:p>
    <w:p>
      <w:r>
        <w:t xml:space="preserve">Mikä on kasvattamassa suosiotaan Anokhan keskuudessa?</w:t>
      </w:r>
    </w:p>
    <w:p>
      <w:r>
        <w:rPr>
          <w:b/>
        </w:rPr>
        <w:t xml:space="preserve">Tulos</w:t>
      </w:r>
    </w:p>
    <w:p>
      <w:r>
        <w:t xml:space="preserve">Mikä oli ensimmäinen keskilännen a cappella -yhtye?</w:t>
      </w:r>
    </w:p>
    <w:p>
      <w:r>
        <w:rPr>
          <w:b/>
        </w:rPr>
        <w:t xml:space="preserve">Tulos</w:t>
      </w:r>
    </w:p>
    <w:p>
      <w:r>
        <w:t xml:space="preserve">Millaisia ryhmiä on syntymässä keskilännen eri ryhmien keskuudessa?</w:t>
      </w:r>
    </w:p>
    <w:p>
      <w:r>
        <w:rPr>
          <w:b/>
        </w:rPr>
        <w:t xml:space="preserve">Tulos</w:t>
      </w:r>
    </w:p>
    <w:p>
      <w:r>
        <w:t xml:space="preserve">Milloin Marylandin yliopistosta muodostettiin ensimmäinen Maize Mirchi?</w:t>
      </w:r>
    </w:p>
    <w:p>
      <w:r>
        <w:rPr>
          <w:b/>
        </w:rPr>
        <w:t xml:space="preserve">Tulos</w:t>
      </w:r>
    </w:p>
    <w:p>
      <w:r>
        <w:t xml:space="preserve">Kuka isännöi Penn Masala -kilpailua Kalifornian yliopistossa?</w:t>
      </w:r>
    </w:p>
    <w:p>
      <w:r>
        <w:rPr>
          <w:b/>
        </w:rPr>
        <w:t xml:space="preserve">Esimerkki 8.5582</w:t>
      </w:r>
    </w:p>
    <w:p>
      <w:r>
        <w:t xml:space="preserve">Läpikulku: Maalivahdit ovat ainoat pelaajat, jotka saavat koskea palloon käsillään tai käsivarsillaan pallon ollessa pelissä, ja ainoastaan omalla rangaistusalueellaan. Kenttäpelaajat käyttävät useimmiten jalkojaan pallon lyömiseen tai syöttämiseen, mutta he voivat myös käyttää päätään tai vartaloaan pallon lyömiseen tai syöttämiseen. Joukkue, joka tekee eniten maaleja ottelun loppuun mennessä, voittaa. Jos pisteet ovat tasan ottelun lopussa, julistetaan joko tasapeli tai peli menee jatkoajalle ja/tai rangaistuspotkukilpailuun kilpailumuodosta riippuen. Englannissa Football Association kodifioi alun perin pelisäännöt vuonna 1863. Yhdistysjalkapalloa hallinnoi kansainvälisesti Kansainvälinen jalkapalloliitto FIFA (International Federation of Association Football, ranskaksi Fédération Internationale de Football Association), joka järjestää joka neljäs vuosi sekä miesten että naisten maailmanmestaruuskilpailut.</w:t>
      </w:r>
    </w:p>
    <w:p>
      <w:r>
        <w:rPr>
          <w:b/>
        </w:rPr>
        <w:t xml:space="preserve">Tulos</w:t>
      </w:r>
    </w:p>
    <w:p>
      <w:r>
        <w:t xml:space="preserve">Missä maassa pelisäännöt kiellettiin?</w:t>
      </w:r>
    </w:p>
    <w:p>
      <w:r>
        <w:rPr>
          <w:b/>
        </w:rPr>
        <w:t xml:space="preserve">Tulos</w:t>
      </w:r>
    </w:p>
    <w:p>
      <w:r>
        <w:t xml:space="preserve">Minä vuonna jalkapalloliitto poisti The Laws of the Game -säännöt?</w:t>
      </w:r>
    </w:p>
    <w:p>
      <w:r>
        <w:rPr>
          <w:b/>
        </w:rPr>
        <w:t xml:space="preserve">Tulos</w:t>
      </w:r>
    </w:p>
    <w:p>
      <w:r>
        <w:t xml:space="preserve">Kuka ei koskaan järjestä MM-kisoja?</w:t>
      </w:r>
    </w:p>
    <w:p>
      <w:r>
        <w:rPr>
          <w:b/>
        </w:rPr>
        <w:t xml:space="preserve">Tulos</w:t>
      </w:r>
    </w:p>
    <w:p>
      <w:r>
        <w:t xml:space="preserve">Kuinka monta vuotta kestävät MM-kisat?</w:t>
      </w:r>
    </w:p>
    <w:p>
      <w:r>
        <w:rPr>
          <w:b/>
        </w:rPr>
        <w:t xml:space="preserve">Tulos</w:t>
      </w:r>
    </w:p>
    <w:p>
      <w:r>
        <w:t xml:space="preserve">Ketkä ovat ainoat pelaajat, jotka saavat koskettaa palloa jaloillaan?</w:t>
      </w:r>
    </w:p>
    <w:p>
      <w:r>
        <w:rPr>
          <w:b/>
        </w:rPr>
        <w:t xml:space="preserve">Esimerkki 8.5583</w:t>
      </w:r>
    </w:p>
    <w:p>
      <w:r>
        <w:t xml:space="preserve">Läpikulku: Merenpinta alkoi nousta jurakaudella, mikä johtui todennäköisesti merenpohjan leviämisen lisääntymisestä. Uuden maankuoren muodostuminen pinnan alle siirsi merivettä jopa 200 metriä nykyistä enemmän, mikä tulvitti rannikkoalueita. Lisäksi Pangaian alue alkoi repeytyä pienempiin osiin, mikä toi lisää maa-aluetta kosketuksiin valtameren kanssa muodostaen Tethysin meren. Lämpötilat jatkoivat nousuaan ja alkoivat vakiintua. Myös kosteus lisääntyi veden läheisyyden myötä, ja aavikot vetäytyivät.</w:t>
      </w:r>
    </w:p>
    <w:p>
      <w:r>
        <w:rPr>
          <w:b/>
        </w:rPr>
        <w:t xml:space="preserve">Tulos</w:t>
      </w:r>
    </w:p>
    <w:p>
      <w:r>
        <w:t xml:space="preserve">Mikä aiheutti meren laskun jurakaudella?</w:t>
      </w:r>
    </w:p>
    <w:p>
      <w:r>
        <w:rPr>
          <w:b/>
        </w:rPr>
        <w:t xml:space="preserve">Tulos</w:t>
      </w:r>
    </w:p>
    <w:p>
      <w:r>
        <w:t xml:space="preserve">Meren nousu ja veden siirtyminen tuhosivat minkä elementin rannikoilla?</w:t>
      </w:r>
    </w:p>
    <w:p>
      <w:r>
        <w:rPr>
          <w:b/>
        </w:rPr>
        <w:t xml:space="preserve">Tulos</w:t>
      </w:r>
    </w:p>
    <w:p>
      <w:r>
        <w:t xml:space="preserve">Mikä säätila muuttui paljon vakaammaksi?</w:t>
      </w:r>
    </w:p>
    <w:p>
      <w:r>
        <w:rPr>
          <w:b/>
        </w:rPr>
        <w:t xml:space="preserve">Tulos</w:t>
      </w:r>
    </w:p>
    <w:p>
      <w:r>
        <w:t xml:space="preserve">Miksi kosteus väheni jurakaudella?</w:t>
      </w:r>
    </w:p>
    <w:p>
      <w:r>
        <w:rPr>
          <w:b/>
        </w:rPr>
        <w:t xml:space="preserve">Tulos</w:t>
      </w:r>
    </w:p>
    <w:p>
      <w:r>
        <w:t xml:space="preserve">Kuinka paljon valtamerten koko kasvoi nykyiseen verrattuna?</w:t>
      </w:r>
    </w:p>
    <w:p>
      <w:r>
        <w:rPr>
          <w:b/>
        </w:rPr>
        <w:t xml:space="preserve">Esimerkki 8.5584</w:t>
      </w:r>
    </w:p>
    <w:p>
      <w:r>
        <w:t xml:space="preserve">Läpikulku: Korkeat, kylmät jääpilvet, kuten Cirrus tai Cumulonimbus, näkyvät kirkkaanvalkoisina, matalammat lämpimämmät pilvet, kuten Stratus tai Stratocumulus, näkyvät harmaina, ja välipilvet ovat vastaavasti tummennettuja. Kuumat maanpinnat näkyvät tummanharmaina tai mustina. Yksi infrapunakuvien haittapuoli on se, että matalat pilvet, kuten stratus tai sumu, voivat olla lämpötilaltaan samankaltaisia kuin ympäröivä maa- tai merenpinta, eivätkä ne näy. Kuitenkin käyttämällä IR4-kanavan (10,3-11,5 µm) ja lähi-infrapunakanavan (1,58-1,64 µm) kirkkauden eroa matalaa pilveä voidaan erottaa toisistaan, jolloin saadaan sumusatelliittikuva. Infrapunakuvan tärkein etu on se, että kuvia voidaan tuottaa yöllä, jolloin voidaan tutkia jatkuvaa sääjaksoa.</w:t>
      </w:r>
    </w:p>
    <w:p>
      <w:r>
        <w:rPr>
          <w:b/>
        </w:rPr>
        <w:t xml:space="preserve">Tulos</w:t>
      </w:r>
    </w:p>
    <w:p>
      <w:r>
        <w:t xml:space="preserve">Mitkä pilvityypit ovat cumulonimbusin lisäksi matalampia ja lämpimämpiä?</w:t>
      </w:r>
    </w:p>
    <w:p>
      <w:r>
        <w:rPr>
          <w:b/>
        </w:rPr>
        <w:t xml:space="preserve">Tulos</w:t>
      </w:r>
    </w:p>
    <w:p>
      <w:r>
        <w:t xml:space="preserve">Mitkä jääpilvet näkyvät harmaina infrapunassa?</w:t>
      </w:r>
    </w:p>
    <w:p>
      <w:r>
        <w:rPr>
          <w:b/>
        </w:rPr>
        <w:t xml:space="preserve">Tulos</w:t>
      </w:r>
    </w:p>
    <w:p>
      <w:r>
        <w:t xml:space="preserve">Minkä maanpinnan lämpötila voi olla samanlainen kuin ympäröivän maan lämpötila?</w:t>
      </w:r>
    </w:p>
    <w:p>
      <w:r>
        <w:rPr>
          <w:b/>
        </w:rPr>
        <w:t xml:space="preserve">Tulos</w:t>
      </w:r>
    </w:p>
    <w:p>
      <w:r>
        <w:t xml:space="preserve">Minkä värisiä ovat alemmat välipilvet infrapunassa?</w:t>
      </w:r>
    </w:p>
    <w:p>
      <w:r>
        <w:rPr>
          <w:b/>
        </w:rPr>
        <w:t xml:space="preserve">Tulos</w:t>
      </w:r>
    </w:p>
    <w:p>
      <w:r>
        <w:t xml:space="preserve">Millä erolla korkeat pilvet voidaan erottaa toisistaan?</w:t>
      </w:r>
    </w:p>
    <w:p>
      <w:r>
        <w:rPr>
          <w:b/>
        </w:rPr>
        <w:t xml:space="preserve">Esimerkki 8.5585</w:t>
      </w:r>
    </w:p>
    <w:p>
      <w:r>
        <w:t xml:space="preserve">Läpikulku: Samoan sana tanssille on siva, joka sisältää ainutlaatuisia lempeitä kehon liikkeitä musiikin tahdissa ja joka kertoo tarinan, vaikka samoalaisten miesten tanssit voivat olla fyysisempiä ja reippaampia. Sasa on myös perinteinen tanssi, jossa tanssijoiden rivit suorittavat nopeita synkronoituja liikkeitä puisten rumpujen (pate) tai rullattujen mattojen tahdissa. Toinen miesten tanssi on fa'ataupati eli läpsytanssi, jossa luodaan rytmisiä ääniä läpsyttelemällä kehon eri osia. Tanssin uskotaan olevan peräisin hyönteisten läpsimisestä kehoon.</w:t>
      </w:r>
    </w:p>
    <w:p>
      <w:r>
        <w:rPr>
          <w:b/>
        </w:rPr>
        <w:t xml:space="preserve">Tulos</w:t>
      </w:r>
    </w:p>
    <w:p>
      <w:r>
        <w:t xml:space="preserve">Mikä on samoalainen sana rytmille?</w:t>
      </w:r>
    </w:p>
    <w:p>
      <w:r>
        <w:rPr>
          <w:b/>
        </w:rPr>
        <w:t xml:space="preserve">Tulos</w:t>
      </w:r>
    </w:p>
    <w:p>
      <w:r>
        <w:t xml:space="preserve">Mikä on toinen tanssi, jota miehet eivät tanssi?</w:t>
      </w:r>
    </w:p>
    <w:p>
      <w:r>
        <w:rPr>
          <w:b/>
        </w:rPr>
        <w:t xml:space="preserve">Tulos</w:t>
      </w:r>
    </w:p>
    <w:p>
      <w:r>
        <w:t xml:space="preserve">Miksi siva-tanssi luotiin?</w:t>
      </w:r>
    </w:p>
    <w:p>
      <w:r>
        <w:rPr>
          <w:b/>
        </w:rPr>
        <w:t xml:space="preserve">Tulos</w:t>
      </w:r>
    </w:p>
    <w:p>
      <w:r>
        <w:t xml:space="preserve">Millaisia välineitä käytetään sivan suorittamisessa?</w:t>
      </w:r>
    </w:p>
    <w:p>
      <w:r>
        <w:rPr>
          <w:b/>
        </w:rPr>
        <w:t xml:space="preserve">Tulos</w:t>
      </w:r>
    </w:p>
    <w:p>
      <w:r>
        <w:t xml:space="preserve">Mitä muuta sasa tekee sen lisäksi, että sillä on ainutlaatuisia lempeitä kehon liikkeitä musiikin tahdissa?</w:t>
      </w:r>
    </w:p>
    <w:p>
      <w:r>
        <w:rPr>
          <w:b/>
        </w:rPr>
        <w:t xml:space="preserve">Esimerkki 8.5586</w:t>
      </w:r>
    </w:p>
    <w:p>
      <w:r>
        <w:t xml:space="preserve">Läpikulku: Arkeologia on ihmisen menneisyyden tutkimista sen aineellisten jäännösten avulla. Esineet, eläinten jäännökset ja ihmisen muokkaamat maisemat ovat todisteita menneiden yhteiskuntien kulttuurisesta ja aineellisesta elämästä. Arkeologit tutkivat näitä aineellisia jäännöksiä voidakseen päätellä menneisyyden ihmisten käyttäytymismalleja ja kulttuurikäytäntöjä. Etnoarkeologia on arkeologian laji, jossa tutkitaan elävien ihmisryhmien käytäntöjä ja aineellisia jäännöksiä, jotta voitaisiin ymmärtää paremmin niitä todisteita, joita menneisyyden ihmisryhmät ovat jättäneet jälkeensä, sillä niiden oletetaan eläneen samankaltaisilla tavoilla.</w:t>
      </w:r>
    </w:p>
    <w:p>
      <w:r>
        <w:rPr>
          <w:b/>
        </w:rPr>
        <w:t xml:space="preserve">Tulos</w:t>
      </w:r>
    </w:p>
    <w:p>
      <w:r>
        <w:t xml:space="preserve">Mitä on ihmisyyden tutkimus?</w:t>
      </w:r>
    </w:p>
    <w:p>
      <w:r>
        <w:rPr>
          <w:b/>
        </w:rPr>
        <w:t xml:space="preserve">Tulos</w:t>
      </w:r>
    </w:p>
    <w:p>
      <w:r>
        <w:t xml:space="preserve">Mikä synnyttää menneisyyden inhimillisen käyttäytymisen malleja?</w:t>
      </w:r>
    </w:p>
    <w:p>
      <w:r>
        <w:rPr>
          <w:b/>
        </w:rPr>
        <w:t xml:space="preserve">Tulos</w:t>
      </w:r>
    </w:p>
    <w:p>
      <w:r>
        <w:t xml:space="preserve">Mitä etnoarkeologit tutkivat saadakseen paremman käsityksen menneistä ihmisryhmistä?</w:t>
      </w:r>
    </w:p>
    <w:p>
      <w:r>
        <w:rPr>
          <w:b/>
        </w:rPr>
        <w:t xml:space="preserve">Esimerkki 8.5587</w:t>
      </w:r>
    </w:p>
    <w:p>
      <w:r>
        <w:t xml:space="preserve">Läpikulku: Annelidien perusmuoto koostuu useista segmenteistä. Jokaisessa segmentissä on samat elimet, ja useimmilla monisukasjalkaisilla on parapodia-pari, jota monet lajit käyttävät liikkumiseen. Monissa lajeissa segmentit erotetaan toisistaan, mutta toisissa lajeissa ne ovat heikosti erottuvia tai puuttuvat kokonaan, ja Echiurassa ja Sipunculassa ei ole selviä merkkejä segmentoitumisesta. Lajeissa, joissa on hyvin kehittyneet septat, veri kiertää kokonaan verisuonissa, ja näiden lajien etupäätä lähellä olevien segmenttien verisuonet on usein rakennettu lihaksilla, jotka toimivat sydäminä. Tällaisten lajien septit mahdollistavat myös yksittäisten segmenttien muodon muuttamisen, mikä helpottaa liikkumista peristaltiikan avulla ("aaltoja", jotka kulkevat pitkin vartaloa) tai aaltoilemalla, mikä parantaa parapodioiden tehokkuutta. Lajeissa, joissa septa on epätäydellinen tai sitä ei ole lainkaan, veri kiertää pääkehon ontelon läpi ilman minkäänlaista pumppua, ja liikkumistekniikoita on monenlaisia - jotkin kaivautuvat lajit kääntävät nielunsa nurinpäin vetääkseen itseään sedimentin läpi.</w:t>
      </w:r>
    </w:p>
    <w:p>
      <w:r>
        <w:rPr>
          <w:b/>
        </w:rPr>
        <w:t xml:space="preserve">Tulos</w:t>
      </w:r>
    </w:p>
    <w:p>
      <w:r>
        <w:t xml:space="preserve">Mikä yhdistää monet annelidien segmentit?</w:t>
      </w:r>
    </w:p>
    <w:p>
      <w:r>
        <w:rPr>
          <w:b/>
        </w:rPr>
        <w:t xml:space="preserve">Tulos</w:t>
      </w:r>
    </w:p>
    <w:p>
      <w:r>
        <w:t xml:space="preserve">Mitkä annelidit osoittavat vain segmentointia?</w:t>
      </w:r>
    </w:p>
    <w:p>
      <w:r>
        <w:rPr>
          <w:b/>
        </w:rPr>
        <w:t xml:space="preserve">Tulos</w:t>
      </w:r>
    </w:p>
    <w:p>
      <w:r>
        <w:t xml:space="preserve">Missä päässä hyvin kehittyneen segmentoinnin omaavilla annelideoilla on lihaksia, jotka toimivat kuin aivot?</w:t>
      </w:r>
    </w:p>
    <w:p>
      <w:r>
        <w:rPr>
          <w:b/>
        </w:rPr>
        <w:t xml:space="preserve">Tulos</w:t>
      </w:r>
    </w:p>
    <w:p>
      <w:r>
        <w:t xml:space="preserve">Mitä kutsutaan enää aaltoliikkeeksi?</w:t>
      </w:r>
    </w:p>
    <w:p>
      <w:r>
        <w:rPr>
          <w:b/>
        </w:rPr>
        <w:t xml:space="preserve">Tulos</w:t>
      </w:r>
    </w:p>
    <w:p>
      <w:r>
        <w:t xml:space="preserve">Mitä liikkumistapaa jotkut sukupuuttoon kuolleet annelidit käyttävät?</w:t>
      </w:r>
    </w:p>
    <w:p>
      <w:r>
        <w:rPr>
          <w:b/>
        </w:rPr>
        <w:t xml:space="preserve">Esimerkki 8.5588</w:t>
      </w:r>
    </w:p>
    <w:p>
      <w:r>
        <w:t xml:space="preserve">Läpikulku: Peruskoulujen suurin laajeneminen vuonna 1965 oli seurausta poliittisesta päätöksestä, jonka teki Anthony Crosland, vuosien 1964-1970 työväenpuoluehallituksen opetusministeri, vuonna 1965. Poliittinen päätös pantiin täytäntöön kiertokirjeellä 10/65, jossa paikallisille kouluviranomaisille annettiin ohjeet suunnitella koulujen muuttamista. Oppilaat suorittivat 11+-kokeen peruskoulun viimeisenä vuonna, ja heidät lähetettiin joko moderniin, teknilliseen tai lukiokouluun riippuen heidän arvioiduista kyvyistään. Teknillisiä keskikouluja ei koskaan otettu laajasti käyttöön, ja 20 vuoden ajan käytössä oli käytännössä kaksijakoinen järjestelmä, jossa kilpailtiin kovasti käytettävissä olevista lukiopaikoista, jotka vaihtelivat 15-25 prosentin välillä kaikista lukiopaikoista sijainnista riippuen[viitattu ].</w:t>
      </w:r>
    </w:p>
    <w:p>
      <w:r>
        <w:rPr>
          <w:b/>
        </w:rPr>
        <w:t xml:space="preserve">Tulos</w:t>
      </w:r>
    </w:p>
    <w:p>
      <w:r>
        <w:t xml:space="preserve">Kuka oli vastuussa peruskoulujen yleistymisestä vuonna 1965?</w:t>
      </w:r>
    </w:p>
    <w:p>
      <w:r>
        <w:rPr>
          <w:b/>
        </w:rPr>
        <w:t xml:space="preserve">Tulos</w:t>
      </w:r>
    </w:p>
    <w:p>
      <w:r>
        <w:t xml:space="preserve">Kuka oli vastuussa peruskoulujen yleistymisestä vuonna 1956?</w:t>
      </w:r>
    </w:p>
    <w:p>
      <w:r>
        <w:rPr>
          <w:b/>
        </w:rPr>
        <w:t xml:space="preserve">Tulos</w:t>
      </w:r>
    </w:p>
    <w:p>
      <w:r>
        <w:t xml:space="preserve">Kuka ei ollut vastuussa peruskoulujen yleistymisestä vuonna 1965?</w:t>
      </w:r>
    </w:p>
    <w:p>
      <w:r>
        <w:rPr>
          <w:b/>
        </w:rPr>
        <w:t xml:space="preserve">Tulos</w:t>
      </w:r>
    </w:p>
    <w:p>
      <w:r>
        <w:t xml:space="preserve">mikä ei ollut Anthony Croslandin rooli hallituksessa?</w:t>
      </w:r>
    </w:p>
    <w:p>
      <w:r>
        <w:rPr>
          <w:b/>
        </w:rPr>
        <w:t xml:space="preserve">Tulos</w:t>
      </w:r>
    </w:p>
    <w:p>
      <w:r>
        <w:t xml:space="preserve">Minkä tyyppinen koulu oli laajalti käytössä?</w:t>
      </w:r>
    </w:p>
    <w:p>
      <w:r>
        <w:rPr>
          <w:b/>
        </w:rPr>
        <w:t xml:space="preserve">Esimerkki 8.5589</w:t>
      </w:r>
    </w:p>
    <w:p>
      <w:r>
        <w:t xml:space="preserve">Läpikulku: Parlamentti kokoontuu yleensä tiistaisin, keskiviikkoisin ja torstaisin tammikuun alusta kesäkuun loppuun ja syyskuun alusta joulukuun puoliväliin, huhti- ja lokakuussa on kahden viikon tauko. Täysistunnot pidetään keskustelusalissa yleensä keskiviikkoiltapäivisin klo 14-18 ja torstaisin klo 9.15-18. Istuntoja on kaksi. Istuntosalin keskustelut ja valiokuntien kokoukset ovat avoimia yleisölle. Sisäänpääsy on maksuton, mutta tilojen rajallisuuden vuoksi suositellaan ennakkovarausta. Kokoukset lähetetään parlamentin omalla kanavalla Holyrood.tv ja BBC:n parlamentaarisella kanavalla BBC Parliament. Istunnot tallennetaan myös tekstimuodossa, painettuna ja verkossa, virallisessa raportissa, joka on parlamentin keskustelujen pääosin sanatarkka muistio.</w:t>
      </w:r>
    </w:p>
    <w:p>
      <w:r>
        <w:rPr>
          <w:b/>
        </w:rPr>
        <w:t xml:space="preserve">Tulos</w:t>
      </w:r>
    </w:p>
    <w:p>
      <w:r>
        <w:t xml:space="preserve">Mikä tyypillisesti istuu tiistaisin, keskiviikkoisin ja perjantaisin?</w:t>
      </w:r>
    </w:p>
    <w:p>
      <w:r>
        <w:rPr>
          <w:b/>
        </w:rPr>
        <w:t xml:space="preserve">Tulos</w:t>
      </w:r>
    </w:p>
    <w:p>
      <w:r>
        <w:t xml:space="preserve">Parlamentti istuu yleensä helmikuusta helmikuun lopulle, mihin?</w:t>
      </w:r>
    </w:p>
    <w:p>
      <w:r>
        <w:rPr>
          <w:b/>
        </w:rPr>
        <w:t xml:space="preserve">Tulos</w:t>
      </w:r>
    </w:p>
    <w:p>
      <w:r>
        <w:t xml:space="preserve">Täysistunnot pidetään keskustelusalissa yleensä tiistai-iltapäivisin klo 13.00 - mihin?</w:t>
      </w:r>
    </w:p>
    <w:p>
      <w:r>
        <w:rPr>
          <w:b/>
        </w:rPr>
        <w:t xml:space="preserve">Tulos</w:t>
      </w:r>
    </w:p>
    <w:p>
      <w:r>
        <w:t xml:space="preserve">Mitkä kokoukset ovat suljettuja yleisöltä?</w:t>
      </w:r>
    </w:p>
    <w:p>
      <w:r>
        <w:rPr>
          <w:b/>
        </w:rPr>
        <w:t xml:space="preserve">Tulos</w:t>
      </w:r>
    </w:p>
    <w:p>
      <w:r>
        <w:t xml:space="preserve">Mitkä keskustelut ovat suljettuja yleisöltä?</w:t>
      </w:r>
    </w:p>
    <w:p>
      <w:r>
        <w:rPr>
          <w:b/>
        </w:rPr>
        <w:t xml:space="preserve">Esimerkki 8.5590</w:t>
      </w:r>
    </w:p>
    <w:p>
      <w:r>
        <w:t xml:space="preserve">Läpikulku: Castle Caryn ja Fromen kaltaiset kaupungit kasvoivat keskiaikaisen kutomateollisuuden ympärille. Street kehittyi villatossujen ja myöhemmin saappaiden ja kenkien tuotantokeskukseksi, ja C. &amp; J. Clark perusti pääkonttorinsa kaupunkiin. C&amp;J Clarkin kenkiä ei enää valmisteta siellä, koska työt siirrettiin matalapalkka-alueille, kuten Kiinaan ja Aasiaan. Sen sijaan vuonna 1993 tarpeettomiksi jääneet tehdasrakennukset muutettiin Clarks Villageksi, joka oli Yhdistyneen kuningaskunnan ensimmäinen tarkoitusta varten rakennettu tehtaanmyymälä. C&amp;J Clarkilla oli kenkätehtaita myös Bridgwaterissa, Mineheadissa, Westfieldissä ja Weston super Maressa, jotta ne tarjoaisivat työpaikkoja kesän matkailusesongin ulkopuolella, mutta nämä satelliittitehtaat suljettiin 1980-luvun lopulla ennen Streetin päätehtaan sulkemista. Myös Northamptonissa toimiva R. Griggs Group valmisti Dr. Martens -kenkiä Somersetissä käyttäen C&amp;J Clarkista irtisanottuja ammattitaitoisia suutareita; myös tämä työ on siirretty Aasiaan.</w:t>
      </w:r>
    </w:p>
    <w:p>
      <w:r>
        <w:rPr>
          <w:b/>
        </w:rPr>
        <w:t xml:space="preserve">Tulos</w:t>
      </w:r>
    </w:p>
    <w:p>
      <w:r>
        <w:t xml:space="preserve">Milloin C.&amp;J. Clark lopetti toimintansa Somersetissä?</w:t>
      </w:r>
    </w:p>
    <w:p>
      <w:r>
        <w:rPr>
          <w:b/>
        </w:rPr>
        <w:t xml:space="preserve">Tulos</w:t>
      </w:r>
    </w:p>
    <w:p>
      <w:r>
        <w:t xml:space="preserve">Milloin Dr. Martens -kenkiä ei enää valmistettu Somersetissä?</w:t>
      </w:r>
    </w:p>
    <w:p>
      <w:r>
        <w:rPr>
          <w:b/>
        </w:rPr>
        <w:t xml:space="preserve">Tulos</w:t>
      </w:r>
    </w:p>
    <w:p>
      <w:r>
        <w:t xml:space="preserve">Mikä oli toinen tarkoitukseen rakennettu tehtaanmyymälä Yhdistyneessä kuningaskunnassa?</w:t>
      </w:r>
    </w:p>
    <w:p>
      <w:r>
        <w:rPr>
          <w:b/>
        </w:rPr>
        <w:t xml:space="preserve">Tulos</w:t>
      </w:r>
    </w:p>
    <w:p>
      <w:r>
        <w:t xml:space="preserve">Missä Streetin ulkopuolella sijaitsevassa kylässä oli ensimmäisenä yksi C.&amp;J. Clarkin satelliittipaikat?</w:t>
      </w:r>
    </w:p>
    <w:p>
      <w:r>
        <w:rPr>
          <w:b/>
        </w:rPr>
        <w:t xml:space="preserve">Esimerkki 8.5591</w:t>
      </w:r>
    </w:p>
    <w:p>
      <w:r>
        <w:t xml:space="preserve">Läpikulku: Britit olivat luovuttaneet Appalakkien ja Mississippi-joen väliset alueet Yhdysvalloille Pariisin sopimuksessa vallankumouksen jälkeen kuulematta shawneeta, cherokee- ja choctaw-heimoja sekä muita siellä asuvia pienempiä heimoja. Koska monet heimoista olivat taistelleet brittien liittolaisina, Yhdysvallat pakotti heimojohtajat luopumaan maista sodan jälkeisissä sopimuksissa ja alkoi jakaa näitä maita asutusta varten. Tämä aiheutti Luoteis-Territoriossa sodan, jossa Yhdysvaltain joukot suoriutuivat huonosti; Wabashin taistelu vuonna 1791 oli vakavin tappio, jonka Yhdysvallat on koskaan kärsinyt Amerikan intiaanien taholta. Presidentti Washington lähetti alueelle vasta koulutetun armeijan, joka kukisti intiaaniliiton ratkaisevasti Fallen Timbersin taistelussa vuonna 1794.</w:t>
      </w:r>
    </w:p>
    <w:p>
      <w:r>
        <w:rPr>
          <w:b/>
        </w:rPr>
        <w:t xml:space="preserve">Tulos</w:t>
      </w:r>
    </w:p>
    <w:p>
      <w:r>
        <w:t xml:space="preserve">Millä sopimuksella luovutettiin Yhdistyneelle kuningaskunnalle alue, joka ulottui länteen Mississippi-joelle?</w:t>
      </w:r>
    </w:p>
    <w:p>
      <w:r>
        <w:rPr>
          <w:b/>
        </w:rPr>
        <w:t xml:space="preserve">Tulos</w:t>
      </w:r>
    </w:p>
    <w:p>
      <w:r>
        <w:t xml:space="preserve">Mitkä kolme suurta heimoa asuttivat näitä entisiä Ranskan alueita?</w:t>
      </w:r>
    </w:p>
    <w:p>
      <w:r>
        <w:rPr>
          <w:b/>
        </w:rPr>
        <w:t xml:space="preserve">Tulos</w:t>
      </w:r>
    </w:p>
    <w:p>
      <w:r>
        <w:t xml:space="preserve"> Milloin Washburnin taistelu käytiin?</w:t>
      </w:r>
    </w:p>
    <w:p>
      <w:r>
        <w:rPr>
          <w:b/>
        </w:rPr>
        <w:t xml:space="preserve">Tulos</w:t>
      </w:r>
    </w:p>
    <w:p>
      <w:r>
        <w:t xml:space="preserve">Mikä oli ratkaiseva taistelu Kaakkoisalueilla alkuperäisväestöä vastaan?</w:t>
      </w:r>
    </w:p>
    <w:p>
      <w:r>
        <w:rPr>
          <w:b/>
        </w:rPr>
        <w:t xml:space="preserve">Tulos</w:t>
      </w:r>
    </w:p>
    <w:p>
      <w:r>
        <w:t xml:space="preserve"> Milloin tätä ratkaisevaa taistelua lykättiin?</w:t>
      </w:r>
    </w:p>
    <w:p>
      <w:r>
        <w:rPr>
          <w:b/>
        </w:rPr>
        <w:t xml:space="preserve">Esimerkki 8.5592</w:t>
      </w:r>
    </w:p>
    <w:p>
      <w:r>
        <w:t xml:space="preserve">Läpikulku: Samoalaisten alkuperää tutkitaan tiiviisti nykyaikaisessa Polynesiaa koskevassa tutkimuksessa eri tieteenaloilla, kuten genetiikassa, kielitieteessä ja antropologiassa. Tieteellinen tutkimus jatkuu edelleen, vaikka erilaisia teorioita on useita; muun muassa yksi teoria esittää, että samoalaiset ovat peräisin austronesialaisista edeltäjistä Lapitan itäisen laajentumisen loppuvaiheessa Kaakkois-Aasiasta ja Melanesiasta 2 500-1 500 eaa. välisenä aikana. Samoalaisten alkuperää arvioidaan parhaillaan uudelleen uusien tieteellisten todisteiden ja vuodesta 2003 lähtien tehtyjen hiiliajoituslöydösten perusteella.</w:t>
      </w:r>
    </w:p>
    <w:p>
      <w:r>
        <w:rPr>
          <w:b/>
        </w:rPr>
        <w:t xml:space="preserve">Tulos</w:t>
      </w:r>
    </w:p>
    <w:p>
      <w:r>
        <w:t xml:space="preserve">Millä tieteenaloilla tutkitaan, mistä austronesialaiset ovat kotoisin?</w:t>
      </w:r>
    </w:p>
    <w:p>
      <w:r>
        <w:rPr>
          <w:b/>
        </w:rPr>
        <w:t xml:space="preserve">Tulos</w:t>
      </w:r>
    </w:p>
    <w:p>
      <w:r>
        <w:t xml:space="preserve">Minkä ajanjakson aikana austronesialaiset muuttivat Kaakkois-Aasiasta ja Melanesiasta?</w:t>
      </w:r>
    </w:p>
    <w:p>
      <w:r>
        <w:rPr>
          <w:b/>
        </w:rPr>
        <w:t xml:space="preserve">Tulos</w:t>
      </w:r>
    </w:p>
    <w:p>
      <w:r>
        <w:t xml:space="preserve">Miksi austronesialaisten alkuperää arvioidaan nyt uudelleen?</w:t>
      </w:r>
    </w:p>
    <w:p>
      <w:r>
        <w:rPr>
          <w:b/>
        </w:rPr>
        <w:t xml:space="preserve">Tulos</w:t>
      </w:r>
    </w:p>
    <w:p>
      <w:r>
        <w:t xml:space="preserve">Mistä ajanjaksosta on saatu uusia todisteita austronesialaisten alkuperän uudelleenarvioimiseksi?</w:t>
      </w:r>
    </w:p>
    <w:p>
      <w:r>
        <w:rPr>
          <w:b/>
        </w:rPr>
        <w:t xml:space="preserve">Tulos</w:t>
      </w:r>
    </w:p>
    <w:p>
      <w:r>
        <w:t xml:space="preserve">Kenen alkuperää tutkitaan Melanesiaa koskevassa tutkimuksessa?</w:t>
      </w:r>
    </w:p>
    <w:p>
      <w:r>
        <w:rPr>
          <w:b/>
        </w:rPr>
        <w:t xml:space="preserve">Esimerkki 8.5593</w:t>
      </w:r>
    </w:p>
    <w:p>
      <w:r>
        <w:t xml:space="preserve">Läpikulku: SODORIN JA MANIN HIIPPAKUNNAN SYNODILLA on vuodesta 1993 lähtien ollut valtuudet säätää toimenpiteitä, jotka koskevat "kaikkia Englannin kirkkoa saarella koskevia asioita". Jos Tynwald hyväksyy toimenpiteen, sillä on "Tynwaldin lain voima ja vaikutus, kun kuninkaallinen puoltava lausunto on annettu tiedoksi Tynwaldille". Vuosina 1979-1993 synodilla oli samanlainen toimivalta, mutta se rajoittui yleisen synodin toimenpiteiden ulottamiseen Mansaarelle. Ennen vuotta 1994 kuninkaallinen puoltava lausunto annettiin neuvoston päätöksellä, kuten lakiehdotusten osalta, mutta nyt valta antaa kuninkaallinen puoltava lausunto toimenpiteille on siirretty kuvernööriluutnantille. Toimenpide ei edellytä julistamista.</w:t>
      </w:r>
    </w:p>
    <w:p>
      <w:r>
        <w:rPr>
          <w:b/>
        </w:rPr>
        <w:t xml:space="preserve">Tulos</w:t>
      </w:r>
    </w:p>
    <w:p>
      <w:r>
        <w:t xml:space="preserve">Kenellä on vuodesta 1983 lähtien ollut valta toteuttaa toimenpiteitä?</w:t>
      </w:r>
    </w:p>
    <w:p>
      <w:r>
        <w:rPr>
          <w:b/>
        </w:rPr>
        <w:t xml:space="preserve">Tulos</w:t>
      </w:r>
    </w:p>
    <w:p>
      <w:r>
        <w:t xml:space="preserve">Kuka myönsi kuninkaallisen erivapauden ennen vuotta 1994?</w:t>
      </w:r>
    </w:p>
    <w:p>
      <w:r>
        <w:rPr>
          <w:b/>
        </w:rPr>
        <w:t xml:space="preserve">Tulos</w:t>
      </w:r>
    </w:p>
    <w:p>
      <w:r>
        <w:t xml:space="preserve">Tällä hetkellä kuninkaallinen erimielisyys on delegoitu kenelle?</w:t>
      </w:r>
    </w:p>
    <w:p>
      <w:r>
        <w:rPr>
          <w:b/>
        </w:rPr>
        <w:t xml:space="preserve">Tulos</w:t>
      </w:r>
    </w:p>
    <w:p>
      <w:r>
        <w:t xml:space="preserve">Mikä edellyttää julkaisemista?</w:t>
      </w:r>
    </w:p>
    <w:p>
      <w:r>
        <w:rPr>
          <w:b/>
        </w:rPr>
        <w:t xml:space="preserve">Esimerkki 8.5594</w:t>
      </w:r>
    </w:p>
    <w:p>
      <w:r>
        <w:t xml:space="preserve">Läpikulku: Microsoft oli ilmoittanut vuosien 2007, 2008 ja 2009 kuluttajaelektroniikkamessuilla, että IPTV-palvelut olisivat pian saatavilla Xbox 360:n kautta. Vuonna 2007 Microsoftin puheenjohtaja Bill Gates ilmoitti, että IPTV:n odotettiin olevan kuluttajien saatavilla Xbox 360:llä joulusesonkiin mennessä Microsoft TV IPTV Edition -alustan avulla. Vuonna 2008 Gates ja Entertainment &amp; Devices -yksikön johtaja Robbie Bach ilmoittivat yhteistyöstä brittiläisen BT:n kanssa, jossa uudempaa Microsoft Mediaroom IPTV -alustaa käyttävä BT Vision -edistynyt TV-palvelu olisi käytettävissä Xbox 360:n kautta, ja sen oli tarkoitus tulla käyttöön vuoden puolivälissä. BT Visionin DVR-pohjaiset ominaisuudet eivät olisi käytettävissä Xbox 360:lla kiintolevyn rajallisen kapasiteetin vuoksi. Microsoftin toimitusjohtaja Steve Ballmer mainitsi vuonna 2010 Microsoft Mediaroomin versiota 2.0 julkistaessaan, että AT&amp;T:n U-verse IPTV-palvelu mahdollistaisi Xbox 360:n käytön digisovittimena myöhemmin tänä vuonna. Tammikuussa 2010 IPTV:tä Xbox 360:llä ei ole vielä otettu käyttöön kuin rajoitetuissa testeissä.</w:t>
      </w:r>
    </w:p>
    <w:p>
      <w:r>
        <w:rPr>
          <w:b/>
        </w:rPr>
        <w:t xml:space="preserve">Tulos</w:t>
      </w:r>
    </w:p>
    <w:p>
      <w:r>
        <w:t xml:space="preserve">Kuka oli Microsoftin pääjohtaja vuonna 2009?</w:t>
      </w:r>
    </w:p>
    <w:p>
      <w:r>
        <w:rPr>
          <w:b/>
        </w:rPr>
        <w:t xml:space="preserve">Tulos</w:t>
      </w:r>
    </w:p>
    <w:p>
      <w:r>
        <w:t xml:space="preserve">Kuka on BT:n toimitusjohtaja?</w:t>
      </w:r>
    </w:p>
    <w:p>
      <w:r>
        <w:rPr>
          <w:b/>
        </w:rPr>
        <w:t xml:space="preserve">Tulos</w:t>
      </w:r>
    </w:p>
    <w:p>
      <w:r>
        <w:t xml:space="preserve">Missä sijaitsee Viihde ja laitteet -toimiala?</w:t>
      </w:r>
    </w:p>
    <w:p>
      <w:r>
        <w:rPr>
          <w:b/>
        </w:rPr>
        <w:t xml:space="preserve">Tulos</w:t>
      </w:r>
    </w:p>
    <w:p>
      <w:r>
        <w:t xml:space="preserve">Milloin DVR-ominaisuudet otettiin käyttöön?</w:t>
      </w:r>
    </w:p>
    <w:p>
      <w:r>
        <w:rPr>
          <w:b/>
        </w:rPr>
        <w:t xml:space="preserve">Tulos</w:t>
      </w:r>
    </w:p>
    <w:p>
      <w:r>
        <w:t xml:space="preserve">Milloin IPTV käynnistyi ensimmäisten beta-testaajien ulkopuolella?</w:t>
      </w:r>
    </w:p>
    <w:p>
      <w:r>
        <w:rPr>
          <w:b/>
        </w:rPr>
        <w:t xml:space="preserve">Esimerkki 8.5595</w:t>
      </w:r>
    </w:p>
    <w:p>
      <w:r>
        <w:t xml:space="preserve">Läpikulku: Stubbsin lakiehdotuksen hyväksyminen toukokuussa 1994 dekriminalisoi homoseksuaalisuuden Bermudalla. PLP:n kansanedustaja Wayne Furbert esitti helmikuussa 2016 yksityisen parlamentin jäsenen lakiesityksen, jolla muutetaan Bermudan ihmisoikeuslakia siten, että saman sukupuolen avioliitto kielletään lain nojalla. OBA:n hallitus esitti samanaikaisesti lakiesityksen siviiliavioliittojen sallimisesta. Molemmat toimenpiteet olivat vastaus Bermudan korkeimman tuomarin, hänen kunniapuheenjohtajansa Ian Kawaleyn aiempaan päätökseen, jonka mukaan Bermudan kansalaisten samaa sukupuolta olevia puolisoita ei voitu kieltää perusihmisoikeuksista.</w:t>
      </w:r>
    </w:p>
    <w:p>
      <w:r>
        <w:rPr>
          <w:b/>
        </w:rPr>
        <w:t xml:space="preserve">Tulos</w:t>
      </w:r>
    </w:p>
    <w:p>
      <w:r>
        <w:t xml:space="preserve">Mitä tapahtui Stubbsin lakiesityksen vuoksi helmikuussa 1994?</w:t>
      </w:r>
    </w:p>
    <w:p>
      <w:r>
        <w:rPr>
          <w:b/>
        </w:rPr>
        <w:t xml:space="preserve">Tulos</w:t>
      </w:r>
    </w:p>
    <w:p>
      <w:r>
        <w:t xml:space="preserve">Mitä Wayne Kawaley halusi tehdä vuonna 2016?</w:t>
      </w:r>
    </w:p>
    <w:p>
      <w:r>
        <w:rPr>
          <w:b/>
        </w:rPr>
        <w:t xml:space="preserve">Tulos</w:t>
      </w:r>
    </w:p>
    <w:p>
      <w:r>
        <w:t xml:space="preserve">Mitä OAB:n hallitus teki vuonna 2016?</w:t>
      </w:r>
    </w:p>
    <w:p>
      <w:r>
        <w:rPr>
          <w:b/>
        </w:rPr>
        <w:t xml:space="preserve">Tulos</w:t>
      </w:r>
    </w:p>
    <w:p>
      <w:r>
        <w:t xml:space="preserve">Mikä oli tuomari Ian Furbertin aikaisemman tuomion sisältö?</w:t>
      </w:r>
    </w:p>
    <w:p>
      <w:r>
        <w:rPr>
          <w:b/>
        </w:rPr>
        <w:t xml:space="preserve">Esimerkki 8.5596</w:t>
      </w:r>
    </w:p>
    <w:p>
      <w:r>
        <w:t xml:space="preserve">Läpikulku: Muissa kertomuksissa hyökkäys ajoitetaan vuodelle 860, vaikka muut kertomukset ajoittavatkin sen vuodelle 860. Patriarkka Fotius kuvaa elävästi esikaupunkien ja läheisten saarten "yleistä" tuhoa, ja eräässä toisessa kertomuksessa kerrotaan tarkemmin hyökkäyksen aiheuttamista tuhoista ja teurastuksista. Venäläiset kääntyivät takaisin ennen itse kaupunkiin hyökkäämistä, mikä johtui joko myrskystä, joka hajotti heidän veneensä, keisarin paluusta tai myöhemmän kertomuksen mukaan ihmeestä, joka tapahtui patriarkan ja keisarin Neitsyt Mariaan tekemän juhlallisen vetoomuksen jälkeen. Hyökkäys oli ensimmäinen kohtaaminen venäläisten ja bysanttilaisten välillä, ja se sai patriarkan lähettämään lähetyssaarnaajia pohjoiseen, jotta he yrittäisivät käännyttää venäläiset ja slaavit.</w:t>
      </w:r>
    </w:p>
    <w:p>
      <w:r>
        <w:rPr>
          <w:b/>
        </w:rPr>
        <w:t xml:space="preserve">Tulos</w:t>
      </w:r>
    </w:p>
    <w:p>
      <w:r>
        <w:t xml:space="preserve">Mitä kirjoitettiin vuonna 863?</w:t>
      </w:r>
    </w:p>
    <w:p>
      <w:r>
        <w:rPr>
          <w:b/>
        </w:rPr>
        <w:t xml:space="preserve">Tulos</w:t>
      </w:r>
    </w:p>
    <w:p>
      <w:r>
        <w:t xml:space="preserve">Minä vuonna Askold ja Dir tekivät rauhan Kiovan kanssa?</w:t>
      </w:r>
    </w:p>
    <w:p>
      <w:r>
        <w:rPr>
          <w:b/>
        </w:rPr>
        <w:t xml:space="preserve">Tulos</w:t>
      </w:r>
    </w:p>
    <w:p>
      <w:r>
        <w:t xml:space="preserve">Mikä oli patriarkan tarkoitus, kun heidät lähetettiin etelään?</w:t>
      </w:r>
    </w:p>
    <w:p>
      <w:r>
        <w:rPr>
          <w:b/>
        </w:rPr>
        <w:t xml:space="preserve">Tulos</w:t>
      </w:r>
    </w:p>
    <w:p>
      <w:r>
        <w:t xml:space="preserve">Minkälaista tuhoa patriarkka Fotius kirjoitti esikaupungeista?</w:t>
      </w:r>
    </w:p>
    <w:p>
      <w:r>
        <w:rPr>
          <w:b/>
        </w:rPr>
        <w:t xml:space="preserve">Tulos</w:t>
      </w:r>
    </w:p>
    <w:p>
      <w:r>
        <w:t xml:space="preserve">Kuka hyökkäsi välittömästi kaupunkiin?</w:t>
      </w:r>
    </w:p>
    <w:p>
      <w:r>
        <w:rPr>
          <w:b/>
        </w:rPr>
        <w:t xml:space="preserve">Esimerkki 8.5597</w:t>
      </w:r>
    </w:p>
    <w:p>
      <w:r>
        <w:t xml:space="preserve">Läpikulku: Miami on merkittävä keskus ja johtava toimija rahoituksen, kaupan, kulttuurin, median, viihteen, taiteen ja kansainvälisen kaupan alalla. Vuonna 2012 Miami luokiteltiin World Cities Study Groupin kartoituksessa Alpha-World Cityksi. Vuonna 2010 Miami sijoittui Yhdysvaltojen seitsemänneksi rahoituksen, kaupan, kulttuurin, viihteen, muodin, koulutuksen ja muiden alojen osalta. Maailmankaupungeista se oli 33. sijalla. Vuonna 2008 Forbes-lehti nimesi Miamin "Amerikan puhtaimmaksi kaupungiksi", koska kaupunki tarjoaa ympärivuotisesti hyvää ilmanlaatua, laajoja viheralueita, puhdasta juomavettä, puhtaita katuja ja kaupungin laajuisia kierrätysohjelmia. Vuonna 2009 tehdyn UBS:n 73 maailmankaupunkia koskevan tutkimuksen mukaan Miami oli Yhdysvaltojen rikkain kaupunki ja maailman viidenneksi rikkain kaupunki ostovoiman suhteen. Miami on lempinimeltään "Latinalaisen Amerikan pääkaupunki", se on Yhdysvaltojen toiseksi suurin kaupunki, jossa on espanjankielinen enemmistö, ja suurin kaupunki, jossa on kuubalais-amerikkalainen enemmistö.</w:t>
      </w:r>
    </w:p>
    <w:p>
      <w:r>
        <w:rPr>
          <w:b/>
        </w:rPr>
        <w:t xml:space="preserve">Tulos</w:t>
      </w:r>
    </w:p>
    <w:p>
      <w:r>
        <w:t xml:space="preserve">Mitä luokittelua World Cities Study Group ei antanut Miamille?</w:t>
      </w:r>
    </w:p>
    <w:p>
      <w:r>
        <w:rPr>
          <w:b/>
        </w:rPr>
        <w:t xml:space="preserve">Tulos</w:t>
      </w:r>
    </w:p>
    <w:p>
      <w:r>
        <w:t xml:space="preserve">Missä Miami ei sijoittunut maailman kaupunkien joukossa rahoitusasioissa?</w:t>
      </w:r>
    </w:p>
    <w:p>
      <w:r>
        <w:rPr>
          <w:b/>
        </w:rPr>
        <w:t xml:space="preserve">Tulos</w:t>
      </w:r>
    </w:p>
    <w:p>
      <w:r>
        <w:t xml:space="preserve">Millaiseksi Forbes kutsui Miamia vuonna 2018?</w:t>
      </w:r>
    </w:p>
    <w:p>
      <w:r>
        <w:rPr>
          <w:b/>
        </w:rPr>
        <w:t xml:space="preserve">Tulos</w:t>
      </w:r>
    </w:p>
    <w:p>
      <w:r>
        <w:t xml:space="preserve">Mikä on lempinimi, jota ei ole annettu Miamille?</w:t>
      </w:r>
    </w:p>
    <w:p>
      <w:r>
        <w:rPr>
          <w:b/>
        </w:rPr>
        <w:t xml:space="preserve">Tulos</w:t>
      </w:r>
    </w:p>
    <w:p>
      <w:r>
        <w:t xml:space="preserve">Missä Miamissa on YK:n espanjankielinen väestö?</w:t>
      </w:r>
    </w:p>
    <w:p>
      <w:r>
        <w:rPr>
          <w:b/>
        </w:rPr>
        <w:t xml:space="preserve">Esimerkki 8.5598</w:t>
      </w:r>
    </w:p>
    <w:p>
      <w:r>
        <w:t xml:space="preserve">Läpikulku: Rajasthanin luoteisosa on yleensä hiekkaista ja kuivaa. Suurimman osan tästä alueesta peittää Tharin autiomaa, joka ulottuu Pakistanin viereisiin osiin. Aravallivuoristo ei pysäytä Arabianmereltä tulevia kosteutta antavia lounaismonsuunituulia, koska se on samansuuntainen kuin tulevat monsuunituulet, jolloin luoteisalue jää sateen varjoon. Tharin autiomaa on harvaan asuttu; Jodhpurin kaupunki on autiomaan suurin kaupunki, joka tunnetaan Tharin autiomaan porttina. Aavikolla on joitakin suuria alueita, kuten Jodhpur, Jaisalmer, Barmer, Bikaner ja Nagour. Tämä alue on myös tärkeä puolustusnäkökulmasta. Jodhpurin lentotukikohta on Intian suurin lentotukikohta, ja täällä sijaitsevat myös armeijan ja BSF:n tukikohdat. Jodhpurissa on myös yksi siviililentokenttä. Luoteiset piikkipensaikkometsät sijaitsevat Tharin aavikon ympärillä, aavikon ja Aravallin välissä. Tällä alueella sataa keskimäärin alle 400 mm vuodessa. Lämpötila voi ylittää 48 °C kesäkuukausina ja laskea talvella pakkasen alapuolelle. Godwarin, Marwarin ja Shekhawatin alueet sekä Jodhpurin kaupunki sijaitsevat piikkipensaikkovyöhykkeellä. Luni-joki ja sen sivujoet ovat Godwarin ja Marwarin alueiden tärkein jokijärjestelmä, joka valuttaa Aravallisin länsirinteitä ja laskee lounaaseen suureen Rann of Kutchin kosteikkoon naapurimaassa Gujaratissa. Joki on alajuoksullaan suolainen, ja se on juomakelpoinen vain Barmerin piirikunnassa sijaitsevaan Balotaraan asti. Ghaggar-joki, joka saa alkunsa Haryanasta, on jaksottainen joki, joka katoaa Tharin autiomaan hiekkaan osavaltion pohjoisosassa ja jota pidetään jäänteenä alkukantaisesta Saraswati-joesta.</w:t>
      </w:r>
    </w:p>
    <w:p>
      <w:r>
        <w:rPr>
          <w:b/>
        </w:rPr>
        <w:t xml:space="preserve">Tulos</w:t>
      </w:r>
    </w:p>
    <w:p>
      <w:r>
        <w:t xml:space="preserve">Mikä osa Pakistanista on hiekkaista ja kuivaa?</w:t>
      </w:r>
    </w:p>
    <w:p>
      <w:r>
        <w:rPr>
          <w:b/>
        </w:rPr>
        <w:t xml:space="preserve">Tulos</w:t>
      </w:r>
    </w:p>
    <w:p>
      <w:r>
        <w:t xml:space="preserve">Millä alueella Nagourin kaupunki on suurin kaupunki?</w:t>
      </w:r>
    </w:p>
    <w:p>
      <w:r>
        <w:rPr>
          <w:b/>
        </w:rPr>
        <w:t xml:space="preserve">Tulos</w:t>
      </w:r>
    </w:p>
    <w:p>
      <w:r>
        <w:t xml:space="preserve">Mikä kaupunki on portti Arabianmerelle?</w:t>
      </w:r>
    </w:p>
    <w:p>
      <w:r>
        <w:rPr>
          <w:b/>
        </w:rPr>
        <w:t xml:space="preserve">Tulos</w:t>
      </w:r>
    </w:p>
    <w:p>
      <w:r>
        <w:t xml:space="preserve">Mitkä ovat Pakistanin tärkeimmät alueet?</w:t>
      </w:r>
    </w:p>
    <w:p>
      <w:r>
        <w:rPr>
          <w:b/>
        </w:rPr>
        <w:t xml:space="preserve">Tulos</w:t>
      </w:r>
    </w:p>
    <w:p>
      <w:r>
        <w:t xml:space="preserve">Mikä on Pakistanin suurin lentotukikohta?</w:t>
      </w:r>
    </w:p>
    <w:p>
      <w:r>
        <w:rPr>
          <w:b/>
        </w:rPr>
        <w:t xml:space="preserve">Esimerkki 8.5599</w:t>
      </w:r>
    </w:p>
    <w:p>
      <w:r>
        <w:t xml:space="preserve">Läpikulku: Kansasin yliopisto (University of Kansas, KU) on julkinen tutkimusyliopisto ja Yhdysvaltain Kansasin osavaltion suurin yliopisto. KU:n sivukampukset sijaitsevat Lawrencen, Wichitan, Overland Parkin, Salinan ja Kansas Cityn kaupungeissa Kansasissa, ja pääkampus sijaitsee Lawrencessa Mount Oreadilla, Lawrencen korkeimmalla paikalla. Yliopisto perustettiin 21. maaliskuuta 1865, ja se avattiin vuonna 1866 Kansasin osavaltion lainsäätäjän vuonna 1864 myöntämän peruskirjan nojalla. Peruskirja annettiin vuonna 1863 Kansasin osavaltion perustuslain nojalla, joka hyväksyttiin kaksi vuotta sen jälkeen, kun entinen Kansasin territorio oli vuonna 1861 hyväksytty 34. osavaltioksi unioniin 1850-luvulla käydyn, hyvin kuuluisan, verisen ja verisenä Kansasin verenvuodatuksena tunnetun sisällissodan jälkeen.</w:t>
      </w:r>
    </w:p>
    <w:p>
      <w:r>
        <w:rPr>
          <w:b/>
        </w:rPr>
        <w:t xml:space="preserve">Tulos</w:t>
      </w:r>
    </w:p>
    <w:p>
      <w:r>
        <w:t xml:space="preserve">Millä lyhenteellä Kentuckyn yliopisto tunnetaan?</w:t>
      </w:r>
    </w:p>
    <w:p>
      <w:r>
        <w:rPr>
          <w:b/>
        </w:rPr>
        <w:t xml:space="preserve">Tulos</w:t>
      </w:r>
    </w:p>
    <w:p>
      <w:r>
        <w:t xml:space="preserve">Missä sijaitsee Kansasin yliopiston sivutoimipiste?</w:t>
      </w:r>
    </w:p>
    <w:p>
      <w:r>
        <w:rPr>
          <w:b/>
        </w:rPr>
        <w:t xml:space="preserve">Tulos</w:t>
      </w:r>
    </w:p>
    <w:p>
      <w:r>
        <w:t xml:space="preserve">Mikä on Lawrencen alin kohta?</w:t>
      </w:r>
    </w:p>
    <w:p>
      <w:r>
        <w:rPr>
          <w:b/>
        </w:rPr>
        <w:t xml:space="preserve">Tulos</w:t>
      </w:r>
    </w:p>
    <w:p>
      <w:r>
        <w:t xml:space="preserve">Kuka antoi luvan Kansasin yliopiston sulkemiseen?</w:t>
      </w:r>
    </w:p>
    <w:p>
      <w:r>
        <w:rPr>
          <w:b/>
        </w:rPr>
        <w:t xml:space="preserve">Tulos</w:t>
      </w:r>
    </w:p>
    <w:p>
      <w:r>
        <w:t xml:space="preserve">Minä vuonna Kansasista tehtiin Yhdistyneiden Kansakuntien jäsen?</w:t>
      </w:r>
    </w:p>
    <w:p>
      <w:r>
        <w:rPr>
          <w:b/>
        </w:rPr>
        <w:t xml:space="preserve">Esimerkki 8.5600</w:t>
      </w:r>
    </w:p>
    <w:p>
      <w:r>
        <w:t xml:space="preserve">Läpikulku: Nykyään Belgia / Hollanti ja ympäröivät alueet, jossa Hosius Cordobalainen oli piispa, ortodoksisuuden suuri puolustaja lännessä. Yhdessä he lähtivät Sardikaan. Sinne kutsuttiin koolle / kutsuttiin koolle täysi kirkolliskokous Rooman paavin toiveita kunnioittaen. Matka oli jo itsessään mammuttimainen tehtävä. Tässä kirkon prelaattien, kirkon johtajien, suuressa kokouksessa Athanasiuksen tapaus otettiin jälleen kerran esille, eli Athanasiusta kuulusteltiin virallisesti rikkomuksista ja jopa murhasta (mies nimeltä Arsenius ja hänen ruumiinsa käyttäminen taikuuteen - järjetön syyte.). [Neuvosto kutsuttiin koolle tutkimaan syytöksiä Athanasiusta ja muita piispoja vastaan, joiden vuoksi Antiokian puoli-arjalais-synodi (341) oli erottanut heidät viroistaan ja he olivat lähteneet maanpakoon. Sokratesin mukaan (E. H. ii. 20) sen kutsuivat koolle kaksi keisaria, Constans ja Constantius, mutta Baroniuksen mukaan paavi Julius (337-352) (Ad an. 343). Osallistujia oli sata seitsemänkymmentäkuusi. Eusebiläiset piispat vastustivat Athanasiuksen ja muiden syrjäytettyjen piispojen ottamista neuvostoon, paitsi syytettyinä vastaamaan heitä vastaan esitettyihin syytteisiin. Ortodoksiset piispat, joita oli noin sata, kumosivat heidän vastalauseensa, ja he olivat enemmistönä. Koska eusebiläiset näkivät, ettei heillä ollut mitään mahdollisuuksia saada näkemyksiään läpi, he vetäytyivät Filoppopolikseen Traakiassa sijaitsevaan Filippopolikseen (Traakiassa), jossa he pitivät Antiokian patriarkan johdolla oppositiokokouksen ja vahvistivat Antiokian synodin päätökset. ]. Sardikan konsiilissa hänen syyttömyytensä vahvistettiin jälleen kerran. Laadittiin kaksi konsiliaarista kirjettä, toinen Aleksandrian papistolle ja uskoville ja toinen Egyptin ja Libyan piispoille, joissa neuvoston tahto annettiin tiedoksi. Sillä välin eusebiläiset olivat lähteneet Filippopolisiin, jossa he antoivat anatheman Athanasiusta ja hänen kannattajiaan vastaan. Ortodoksisen puolueen vastainen vaino puhkesi uudella voimalla, ja Constantius sai aikaan sen, että hän valmisteli jyrkkiä toimenpiteitä Athanasiusta ja hänelle uskollisia pappeja vastaan. Annettiin käsky, että jos pyhimys yrittää palata istuimelleen, hänet oli teloitettava. Athanasius vetäytyi Sardikasta Mysiassa sijaitsevaan Naissukseen, jossa hän vietti pääsiäisjuhlaa vuonna 344. Hosius toimi Sardikan konsiilin puheenjohtajana, kuten hän toimi myös Nikean ensimmäisen konsiilin puheenjohtajana, joka vuoden 341 synodin tavoin totesi Athanasiuksen syyttömäksi. &amp;. Hän vietti viimeisen pääsiäisjuhlansa maanpaossa Aquileiassa huhtikuussa 345 piispa Fortunatianuksen vastaanottamana.</w:t>
      </w:r>
    </w:p>
    <w:p>
      <w:r>
        <w:rPr>
          <w:b/>
        </w:rPr>
        <w:t xml:space="preserve">Tulos</w:t>
      </w:r>
    </w:p>
    <w:p>
      <w:r>
        <w:t xml:space="preserve">Missä Gallia ei tällä hetkellä sijaitse?</w:t>
      </w:r>
    </w:p>
    <w:p>
      <w:r>
        <w:rPr>
          <w:b/>
        </w:rPr>
        <w:t xml:space="preserve">Tulos</w:t>
      </w:r>
    </w:p>
    <w:p>
      <w:r>
        <w:t xml:space="preserve"> Kenen kanssa Athanasius matkusti Afrikkaan?</w:t>
      </w:r>
    </w:p>
    <w:p>
      <w:r>
        <w:rPr>
          <w:b/>
        </w:rPr>
        <w:t xml:space="preserve">Tulos</w:t>
      </w:r>
    </w:p>
    <w:p>
      <w:r>
        <w:t xml:space="preserve"> Mistä kirkolliskokous kuulusteli Juliusta?</w:t>
      </w:r>
    </w:p>
    <w:p>
      <w:r>
        <w:rPr>
          <w:b/>
        </w:rPr>
        <w:t xml:space="preserve">Tulos</w:t>
      </w:r>
    </w:p>
    <w:p>
      <w:r>
        <w:t xml:space="preserve">Kuka todettiin syylliseksi?</w:t>
      </w:r>
    </w:p>
    <w:p>
      <w:r>
        <w:rPr>
          <w:b/>
        </w:rPr>
        <w:t xml:space="preserve">Esimerkki 8.5601</w:t>
      </w:r>
    </w:p>
    <w:p>
      <w:r>
        <w:t xml:space="preserve">Läpikulku: Ulkoinen todistusaineisto on todistusaineistoa jokaisesta fyysisestä todistajasta, sen ajankohdasta, lähteestä ja suhteesta muihin tunnettuihin todistajiin. Kriitikot suosivat usein vanhimpien todistajien tukemia lukutapoja. Koska virheillä on taipumus kasautua, vanhemmissa käsikirjoituksissa pitäisi olla vähemmän virheitä. Myös todistajien enemmistön tukemia lukutapoja pidetään yleensä parempina, koska ne eivät todennäköisesti heijasta niin paljon onnettomuuksia tai yksilöllisiä ennakkoluuloja. Samoista syistä suositaan maantieteellisesti monipuolisimpia todistajia. Joissakin käsikirjoituksissa on todisteita siitä, että niiden laatimisessa on noudatettu erityistä huolellisuutta, esimerkiksi siten, että niiden marginaaleihin on merkitty vaihtoehtoisia lukutapoja, mikä osoittaa, että nykyistä käsikirjoitusta laadittaessa on tutustuttu useampaan kuin yhteen aikaisempaan kappaleeseen (exemplariin). Jos muut tekijät ovat samat, nämä ovat parhaita todistajia. Tekstikriitikon rooli on tarpeen, kun nämä peruskriteerit ovat ristiriidassa. Esimerkiksi varhaisia kappaleita on yleensä vähemmän ja myöhempiä kappaleita enemmän. Tekstikriitikko pyrkii tasapainottamaan nämä kriteerit ja määrittämään alkuperäisen tekstin.</w:t>
      </w:r>
    </w:p>
    <w:p>
      <w:r>
        <w:rPr>
          <w:b/>
        </w:rPr>
        <w:t xml:space="preserve">Tulos</w:t>
      </w:r>
    </w:p>
    <w:p>
      <w:r>
        <w:t xml:space="preserve">Ulkoinen todistusaineisto on todistusaineistoa jokaisesta fyysisestä todistajasta, sen ajankohdasta, lähteestä, suhteesta muihin tunnettuihin todistajiin ja mitä muuta? </w:t>
      </w:r>
    </w:p>
    <w:p>
      <w:r>
        <w:rPr>
          <w:b/>
        </w:rPr>
        <w:t xml:space="preserve">Tulos</w:t>
      </w:r>
    </w:p>
    <w:p>
      <w:r>
        <w:t xml:space="preserve">Miksi kriitikot suosivat uusimpia todistajia?</w:t>
      </w:r>
    </w:p>
    <w:p>
      <w:r>
        <w:rPr>
          <w:b/>
        </w:rPr>
        <w:t xml:space="preserve">Tulos</w:t>
      </w:r>
    </w:p>
    <w:p>
      <w:r>
        <w:t xml:space="preserve">Miksi kriitikot pitävät todistajien vähemmistöä parempana?</w:t>
      </w:r>
    </w:p>
    <w:p>
      <w:r>
        <w:rPr>
          <w:b/>
        </w:rPr>
        <w:t xml:space="preserve">Tulos</w:t>
      </w:r>
    </w:p>
    <w:p>
      <w:r>
        <w:t xml:space="preserve">Miksi kriitikot suosivat maantieteellisesti samankaltaisia todistajia?</w:t>
      </w:r>
    </w:p>
    <w:p>
      <w:r>
        <w:rPr>
          <w:b/>
        </w:rPr>
        <w:t xml:space="preserve">Tulos</w:t>
      </w:r>
    </w:p>
    <w:p>
      <w:r>
        <w:t xml:space="preserve">Varhaisia kopioita on enemmän kuin minkälaisia kopioita?</w:t>
      </w:r>
    </w:p>
    <w:p>
      <w:r>
        <w:rPr>
          <w:b/>
        </w:rPr>
        <w:t xml:space="preserve">Esimerkki 8.5602</w:t>
      </w:r>
    </w:p>
    <w:p>
      <w:r>
        <w:t xml:space="preserve">Läpikulku: Khomeinin uskomusten katsotaan sijoittuvan jonnekin Mawdudin ja Qutbin kaltaisten sunni-islamilaisten ajattelijoiden uskomusten väliin. Hän uskoi, että profeetta Mohammedin ja hänen seuraajiensa, kuten Alin, täydellinen jäljittely sharia-lain palauttamiseksi oli islamille välttämätöntä, että monet maallistuneet, länsimaistuvat muslimit olivat itse asiassa lännen agentteja, jotka palvelivat länsimaiden etuja, ja että muslimimaiden "ryöstämisen" kaltaiset teot olivat osa länsimaiden hallitusten islamia vastaan tekemää pitkäaikaista salaliittoa.</w:t>
      </w:r>
    </w:p>
    <w:p>
      <w:r>
        <w:rPr>
          <w:b/>
        </w:rPr>
        <w:t xml:space="preserve">Tulos</w:t>
      </w:r>
    </w:p>
    <w:p>
      <w:r>
        <w:t xml:space="preserve">Kuka ei ollut Iranin vallankumouksen ideologi?</w:t>
      </w:r>
    </w:p>
    <w:p>
      <w:r>
        <w:rPr>
          <w:b/>
        </w:rPr>
        <w:t xml:space="preserve">Tulos</w:t>
      </w:r>
    </w:p>
    <w:p>
      <w:r>
        <w:t xml:space="preserve"> Minkälainen Pakistanin valtion vihollinen Mohammad Iqbal oli?</w:t>
      </w:r>
    </w:p>
    <w:p>
      <w:r>
        <w:rPr>
          <w:b/>
        </w:rPr>
        <w:t xml:space="preserve">Tulos</w:t>
      </w:r>
    </w:p>
    <w:p>
      <w:r>
        <w:t xml:space="preserve"> Ketä islamin oli tärkeää olla jäljittelemättä?</w:t>
      </w:r>
    </w:p>
    <w:p>
      <w:r>
        <w:rPr>
          <w:b/>
        </w:rPr>
        <w:t xml:space="preserve">Tulos</w:t>
      </w:r>
    </w:p>
    <w:p>
      <w:r>
        <w:t xml:space="preserve">Minkälainen pitkän aikavälin agenda oli idän muslimimaiden ryöstäminen?</w:t>
      </w:r>
    </w:p>
    <w:p>
      <w:r>
        <w:rPr>
          <w:b/>
        </w:rPr>
        <w:t xml:space="preserve">Esimerkki 8.5603</w:t>
      </w:r>
    </w:p>
    <w:p>
      <w:r>
        <w:t xml:space="preserve">Läpikulku: Tappaja-T-solut ovat T-solujen alaryhmä, joka tappaa virusten (ja muiden taudinaiheuttajien) infektoimia tai muuten vahingoittuneita tai toimimattomia soluja. B-solujen tapaan kukin T-solutyyppi tunnistaa eri antigeenin. Tappaja-T-solut aktivoituvat, kun niiden T-solureseptori (TCR) sitoutuu tähän tiettyyn antigeeniin kompleksissa toisen solun MHC-luokan I-reseptorin kanssa. Tämän MHC:antigeenikompleksin tunnistamista auttaa T-solun yhteisreseptori CD8. T-solu kulkee sitten koko kehossa etsien soluja, joissa MHC I -reseptorit kantavat tätä antigeenia. Kun aktivoitunut T-solu koskettaa tällaisia soluja, se vapauttaa sytotoksiineja, kuten perforiinia, jotka muodostavat huokosia kohdesolun plasmakalvoon, jolloin ionit, vesi ja toksiinit pääsevät sisään. Toisen granulysiiniksi kutsutun toksiinin (proteaasi) pääsy aiheuttaa kohdesolun apoptoosin. T-solujen tappaminen isäntäsoluissa on erityisen tärkeää virusten lisääntymisen estämisessä. T-solujen aktivoituminen on tiukasti kontrolloitua, ja se edellyttää yleensä hyvin voimakasta MHC/antigeenin aktivointisignaalia tai "auttaja"-T-solujen antamia lisäaktivointisignaaleja (ks. jäljempänä).</w:t>
      </w:r>
    </w:p>
    <w:p>
      <w:r>
        <w:rPr>
          <w:b/>
        </w:rPr>
        <w:t xml:space="preserve">Tulos</w:t>
      </w:r>
    </w:p>
    <w:p>
      <w:r>
        <w:t xml:space="preserve">Mitkä solut auttavat kasvattamaan virusten saastuttamia soluja?</w:t>
      </w:r>
    </w:p>
    <w:p>
      <w:r>
        <w:rPr>
          <w:b/>
        </w:rPr>
        <w:t xml:space="preserve">Tulos</w:t>
      </w:r>
    </w:p>
    <w:p>
      <w:r>
        <w:t xml:space="preserve">Mitä tappaja-B-solut tappavat?</w:t>
      </w:r>
    </w:p>
    <w:p>
      <w:r>
        <w:rPr>
          <w:b/>
        </w:rPr>
        <w:t xml:space="preserve">Tulos</w:t>
      </w:r>
    </w:p>
    <w:p>
      <w:r>
        <w:t xml:space="preserve">Milloin Tappaja-T-solut deaktivoituvat?</w:t>
      </w:r>
    </w:p>
    <w:p>
      <w:r>
        <w:rPr>
          <w:b/>
        </w:rPr>
        <w:t xml:space="preserve">Tulos</w:t>
      </w:r>
    </w:p>
    <w:p>
      <w:r>
        <w:t xml:space="preserve">Mikä yhteisreseptori vaikeuttaa tunnistamista?</w:t>
      </w:r>
    </w:p>
    <w:p>
      <w:r>
        <w:rPr>
          <w:b/>
        </w:rPr>
        <w:t xml:space="preserve">Tulos</w:t>
      </w:r>
    </w:p>
    <w:p>
      <w:r>
        <w:t xml:space="preserve">Mikä mahdollistaa ionien, veden ja toksiinien poistumisen kohdesolun kalvosta?</w:t>
      </w:r>
    </w:p>
    <w:p>
      <w:r>
        <w:rPr>
          <w:b/>
        </w:rPr>
        <w:t xml:space="preserve">Esimerkki 8.5604</w:t>
      </w:r>
    </w:p>
    <w:p>
      <w:r>
        <w:t xml:space="preserve">Läpikulku: Filmin nopeutta käytetään valotusyhtälöissä sopivien valotusparametrien löytämiseksi. Valokuvaajalla on neljä muuttujaa käytettävissään halutun vaikutuksen saavuttamiseksi: valaistus, filmin nopeus, f-luku (aukon koko) ja suljinnopeus (valotusaika). Yhtälö voidaan ilmaista suhdelukuina, tai ottamalla molempien puolien logaritmi (perusta 2), yhteenlasku käyttäen APEX-järjestelmää, jossa jokainen 1:n lisäys merkitsee valotuksen kaksinkertaistumista; tätä lisäystä kutsutaan yleisesti "stopiksi". Tehollinen f-luku on verrannollinen objektiivin polttovälin ja aukon halkaisijan väliseen suhteeseen, sillä halkaisija on verrannollinen aukon pinta-alan neliöjuureen. Näin ollen objektiivi, joka on asetettu f/1,4:ään, päästää polttoväliin kaksi kertaa enemmän valoa kuin objektiivi, joka on asetettu f/2:een. Näin ollen jokainen f-lukukerroin, joka on neliöjuuri kahdesta (noin 1,4), on myös pysäytys, joten objektiivit merkitään tyypillisesti tässä järjestyksessä: f/1,4, 2, 2,8, 4, 5,6, 8, 11, 16, 22, 32, jne.</w:t>
      </w:r>
    </w:p>
    <w:p>
      <w:r>
        <w:rPr>
          <w:b/>
        </w:rPr>
        <w:t xml:space="preserve">Tulos</w:t>
      </w:r>
    </w:p>
    <w:p>
      <w:r>
        <w:t xml:space="preserve">Mitkä ovat asianmukaiset valotusparametrit, joita käytetään?</w:t>
      </w:r>
    </w:p>
    <w:p>
      <w:r>
        <w:rPr>
          <w:b/>
        </w:rPr>
        <w:t xml:space="preserve">Tulos</w:t>
      </w:r>
    </w:p>
    <w:p>
      <w:r>
        <w:t xml:space="preserve">Mikä on toinen nimi filmin nopeudelle?</w:t>
      </w:r>
    </w:p>
    <w:p>
      <w:r>
        <w:rPr>
          <w:b/>
        </w:rPr>
        <w:t xml:space="preserve">Tulos</w:t>
      </w:r>
    </w:p>
    <w:p>
      <w:r>
        <w:t xml:space="preserve">Missä järjestelmässä käytetään suhdelukuja?</w:t>
      </w:r>
    </w:p>
    <w:p>
      <w:r>
        <w:rPr>
          <w:b/>
        </w:rPr>
        <w:t xml:space="preserve">Tulos</w:t>
      </w:r>
    </w:p>
    <w:p>
      <w:r>
        <w:t xml:space="preserve">Mikä on aukon halkaisijan ja neliöjuuren välinen suhde?</w:t>
      </w:r>
    </w:p>
    <w:p>
      <w:r>
        <w:rPr>
          <w:b/>
        </w:rPr>
        <w:t xml:space="preserve">Tulos</w:t>
      </w:r>
    </w:p>
    <w:p>
      <w:r>
        <w:t xml:space="preserve">Kuinka paljon valoa f/2 päästää sisään verrattuna f/4:ään?</w:t>
      </w:r>
    </w:p>
    <w:p>
      <w:r>
        <w:rPr>
          <w:b/>
        </w:rPr>
        <w:t xml:space="preserve">Esimerkki 8.5605</w:t>
      </w:r>
    </w:p>
    <w:p>
      <w:r>
        <w:t xml:space="preserve">Läpikulku: Somersetin rajat ovat suurelta osin ennallaan keskiajasta. Avon-joki muodosti suurimman osan Gloucestershiren vastaisesta rajasta, paitsi että Avon-joen varrella sijaitseva Bath Forumin satakunta aluetta kuului Somersetiin. Bristol alkoi kaupunkina Avon-joen Gloucestershiren puolella, mutta sen kasvaessa se laajeni joen yli Somersetiin. Vuonna 1373 Edward III julisti, että "Bristolin kaupunki esikaupunkeineen ja alueineen on vastedes erotettava Gloucesterin ja Somersetin kreivikunnista... ja että sen on oltava oma kreivikuntansa".</w:t>
      </w:r>
    </w:p>
    <w:p>
      <w:r>
        <w:rPr>
          <w:b/>
        </w:rPr>
        <w:t xml:space="preserve">Tulos</w:t>
      </w:r>
    </w:p>
    <w:p>
      <w:r>
        <w:t xml:space="preserve">Minä vuonna Somerset perustettiin?</w:t>
      </w:r>
    </w:p>
    <w:p>
      <w:r>
        <w:rPr>
          <w:b/>
        </w:rPr>
        <w:t xml:space="preserve">Tulos</w:t>
      </w:r>
    </w:p>
    <w:p>
      <w:r>
        <w:t xml:space="preserve">Missä kreivikunnassa Edward III syntyi?</w:t>
      </w:r>
    </w:p>
    <w:p>
      <w:r>
        <w:rPr>
          <w:b/>
        </w:rPr>
        <w:t xml:space="preserve">Tulos</w:t>
      </w:r>
    </w:p>
    <w:p>
      <w:r>
        <w:t xml:space="preserve">Mikä kreivikunta sijaitsee Somersetin itäpuolella?</w:t>
      </w:r>
    </w:p>
    <w:p>
      <w:r>
        <w:rPr>
          <w:b/>
        </w:rPr>
        <w:t xml:space="preserve">Tulos</w:t>
      </w:r>
    </w:p>
    <w:p>
      <w:r>
        <w:t xml:space="preserve">Minä vuonna Edward III aloitti valtakautensa?</w:t>
      </w:r>
    </w:p>
    <w:p>
      <w:r>
        <w:rPr>
          <w:b/>
        </w:rPr>
        <w:t xml:space="preserve">Tulos</w:t>
      </w:r>
    </w:p>
    <w:p>
      <w:r>
        <w:t xml:space="preserve">Onko Bristol suurempi Avon-joen Gloucesterin vai Somersetin puolella?</w:t>
      </w:r>
    </w:p>
    <w:p>
      <w:r>
        <w:rPr>
          <w:b/>
        </w:rPr>
        <w:t xml:space="preserve">Esimerkki 8.5606</w:t>
      </w:r>
    </w:p>
    <w:p>
      <w:r>
        <w:t xml:space="preserve">Läpikulku: Tämä tarkoittaa, että sulautuvat yhtiöt säilyttivät oikeudellisen olemassaolonsa, mutta toimivat liiketoiminnallisesti yhden yksikön yhtiömuotona. Sulautumisen ehtojen mukaan hollantilainen osa omisti 60 prosenttia ja brittiläinen osa 40 prosenttia uudesta konsernista. Kansalliset isänmaalliset tunteet eivät sallineet kummankaan yhtiön täysimittaista sulautumista tai haltuunottoa. Hollantilainen yhtiö, Koninklijke Nederlandsche Petroleum Maatschappij, vastasi Haagissa tuotannosta ja valmistuksesta. Tuotteiden kuljetusta ja varastointia varten perustettiin brittiläinen Anglo-Saxon Petroleum Company, jonka kotipaikka oli Lontoossa.</w:t>
      </w:r>
    </w:p>
    <w:p>
      <w:r>
        <w:rPr>
          <w:b/>
        </w:rPr>
        <w:t xml:space="preserve">Tulos</w:t>
      </w:r>
    </w:p>
    <w:p>
      <w:r>
        <w:t xml:space="preserve">Mikä rohkaisi näiden kahden yrityksen täysimittaiseen sulautumiseen?</w:t>
      </w:r>
    </w:p>
    <w:p>
      <w:r>
        <w:rPr>
          <w:b/>
        </w:rPr>
        <w:t xml:space="preserve">Tulos</w:t>
      </w:r>
    </w:p>
    <w:p>
      <w:r>
        <w:t xml:space="preserve">Mikä brittiläinen yritys oli Haagissa vastuussa?</w:t>
      </w:r>
    </w:p>
    <w:p>
      <w:r>
        <w:rPr>
          <w:b/>
        </w:rPr>
        <w:t xml:space="preserve">Tulos</w:t>
      </w:r>
    </w:p>
    <w:p>
      <w:r>
        <w:t xml:space="preserve">Missä kaupungissa uuden yrityksen molemmat sivuliikkeet sijaitsivat?</w:t>
      </w:r>
    </w:p>
    <w:p>
      <w:r>
        <w:rPr>
          <w:b/>
        </w:rPr>
        <w:t xml:space="preserve">Tulos</w:t>
      </w:r>
    </w:p>
    <w:p>
      <w:r>
        <w:t xml:space="preserve">Mikä oli kuljetuksesta ja varastoinnista vastaavan hollantilaisen yrityksen nimi?</w:t>
      </w:r>
    </w:p>
    <w:p>
      <w:r>
        <w:rPr>
          <w:b/>
        </w:rPr>
        <w:t xml:space="preserve">Tulos</w:t>
      </w:r>
    </w:p>
    <w:p>
      <w:r>
        <w:t xml:space="preserve">Miksi nämä kaksi yhtiötä toimivat liiketaloudellisesti kahden yksikön yhtiömuotona?</w:t>
      </w:r>
    </w:p>
    <w:p>
      <w:r>
        <w:rPr>
          <w:b/>
        </w:rPr>
        <w:t xml:space="preserve">Esimerkki 8.5607</w:t>
      </w:r>
    </w:p>
    <w:p>
      <w:r>
        <w:t xml:space="preserve">Läpikulku: Kansallinen koulutuskeskus (NTC) Fort Irwinissä, Kaliforniassa, yhteinen valmiuskoulutuskeskus (JRTC) Fort Polkissa, Louisianassa, ja yhteinen monikansallinen koulutuskeskus (JMRC) Hohenfelsin harjoitusalueella Hohenfelsissä, Saksassa. ARFORGEN on vuonna 2006 hyväksytty armeijan joukkojen muodostamisprosessi, jonka tarkoituksena on vastata tarpeeseen täydentää jatkuvasti joukkoja operaatioihin, yksikkötasolla ja muilla tasoilla operaation edellyttämällä tavalla. Yksilötason täydennykset edellyttävät edelleen yksikkötason koulutusta, joka suoritetaan Manner-Yhdysvaltain (CONUS) täydennyskeskuksessa Fort Blississä, New Mexicossa ja Texasissa ennen yksittäistä komennusta.</w:t>
      </w:r>
    </w:p>
    <w:p>
      <w:r>
        <w:rPr>
          <w:b/>
        </w:rPr>
        <w:t xml:space="preserve">Tulos</w:t>
      </w:r>
    </w:p>
    <w:p>
      <w:r>
        <w:t xml:space="preserve">Missä kansainvälinen koulutuskeskus sijaitsee?</w:t>
      </w:r>
    </w:p>
    <w:p>
      <w:r>
        <w:rPr>
          <w:b/>
        </w:rPr>
        <w:t xml:space="preserve">Tulos</w:t>
      </w:r>
    </w:p>
    <w:p>
      <w:r>
        <w:t xml:space="preserve">Missä Double Readiness Training Center sijaitsee?</w:t>
      </w:r>
    </w:p>
    <w:p>
      <w:r>
        <w:rPr>
          <w:b/>
        </w:rPr>
        <w:t xml:space="preserve">Tulos</w:t>
      </w:r>
    </w:p>
    <w:p>
      <w:r>
        <w:t xml:space="preserve">Missä yhteinen kansainvälinen koulutuskeskus sijaitsee?</w:t>
      </w:r>
    </w:p>
    <w:p>
      <w:r>
        <w:rPr>
          <w:b/>
        </w:rPr>
        <w:t xml:space="preserve">Tulos</w:t>
      </w:r>
    </w:p>
    <w:p>
      <w:r>
        <w:t xml:space="preserve">Minä vuonna ARFORGEN hylättiin?</w:t>
      </w:r>
    </w:p>
    <w:p>
      <w:r>
        <w:rPr>
          <w:b/>
        </w:rPr>
        <w:t xml:space="preserve">Tulos</w:t>
      </w:r>
    </w:p>
    <w:p>
      <w:r>
        <w:t xml:space="preserve">Missä kaupungeissa Fort Bliss sijaitsee?</w:t>
      </w:r>
    </w:p>
    <w:p>
      <w:r>
        <w:rPr>
          <w:b/>
        </w:rPr>
        <w:t xml:space="preserve">Esimerkki 8.5608</w:t>
      </w:r>
    </w:p>
    <w:p>
      <w:r>
        <w:t xml:space="preserve">Läpikulku: Optimaalinen lähetysmuoto riippuu käytetystä videonauhoitusvälineestä ja kuvan ominaisuuksista. Jotta lähetys vastaisi mahdollisimman hyvin lähdettä, lähetettävän kuvakentän suhteen, rivien ja kuvataajuuden olisi vastattava lähteen kuvakentän suhdetta, riviä ja kuvataajuutta.</w:t>
      </w:r>
    </w:p>
    <w:p>
      <w:r>
        <w:rPr>
          <w:b/>
        </w:rPr>
        <w:t xml:space="preserve">Tulos</w:t>
      </w:r>
    </w:p>
    <w:p>
      <w:r>
        <w:t xml:space="preserve"> Lähetyksen optimaalinen muoto riippuu mistä kolmesta asiasta?</w:t>
      </w:r>
    </w:p>
    <w:p>
      <w:r>
        <w:rPr>
          <w:b/>
        </w:rPr>
        <w:t xml:space="preserve">Tulos</w:t>
      </w:r>
    </w:p>
    <w:p>
      <w:r>
        <w:t xml:space="preserve">Jotta lähde olisi mahdollisimman uskollinen, minkä viiden asian pitäisi vastata lähdettä?</w:t>
      </w:r>
    </w:p>
    <w:p>
      <w:r>
        <w:rPr>
          <w:b/>
        </w:rPr>
        <w:t xml:space="preserve">Tulos</w:t>
      </w:r>
    </w:p>
    <w:p>
      <w:r>
        <w:t xml:space="preserve">Jotta lähde olisi mahdollisimman uskollinen, lähetettävän kenttäsuhteen, rivien ja kuvataajuuden ei pitäisi vastata mitä?</w:t>
      </w:r>
    </w:p>
    <w:p>
      <w:r>
        <w:rPr>
          <w:b/>
        </w:rPr>
        <w:t xml:space="preserve">Tulos</w:t>
      </w:r>
    </w:p>
    <w:p>
      <w:r>
        <w:t xml:space="preserve">Videotallennusvälineen tyyppi ei käyttänyt ja kuvan ominaisuudet määrittävät mitä?</w:t>
      </w:r>
    </w:p>
    <w:p>
      <w:r>
        <w:rPr>
          <w:b/>
        </w:rPr>
        <w:t xml:space="preserve">Esimerkki 8.5609</w:t>
      </w:r>
    </w:p>
    <w:p>
      <w:r>
        <w:t xml:space="preserve">Läpikulku: Vuonna 1607 Englannin ylituomari Sir Edward Coke sanoi (oman raporttinsa mukaan) kieltotapauksessa, että laki oli "kultainen met-sauva ja mitta, jolla käsiteltiin alamaisten asioita ja joka suojeli Hänen Majesteettiaan turvallisuudessa ja rauhassa": josta kuningas loukkaantui suuresti ja sanoi, että silloin hänen pitäisi olla lain alainen, mikä oli maanpetos väittää, kuten hän sanoi; johon minä sanoin, että Bracton sanoo, quod Rex non debed esse sub homine, sed sub Deo et lege (Että kuninkaan ei pitäisi olla kenenkään ihmisen alainen, vaan Jumalan ja lain alainen).)."</w:t>
      </w:r>
    </w:p>
    <w:p>
      <w:r>
        <w:rPr>
          <w:b/>
        </w:rPr>
        <w:t xml:space="preserve">Tulos</w:t>
      </w:r>
    </w:p>
    <w:p>
      <w:r>
        <w:t xml:space="preserve">Kuka kutsui lakia kultaiseksi met-sauvaksi 1500-luvulla?</w:t>
      </w:r>
    </w:p>
    <w:p>
      <w:r>
        <w:rPr>
          <w:b/>
        </w:rPr>
        <w:t xml:space="preserve">Tulos</w:t>
      </w:r>
    </w:p>
    <w:p>
      <w:r>
        <w:t xml:space="preserve">Mitä kuninkaiden pitäisi Coken mukaan olla edellä?</w:t>
      </w:r>
    </w:p>
    <w:p>
      <w:r>
        <w:rPr>
          <w:b/>
        </w:rPr>
        <w:t xml:space="preserve">Tulos</w:t>
      </w:r>
    </w:p>
    <w:p>
      <w:r>
        <w:t xml:space="preserve">Kuka puhui oikeusvaltion periaatteesta 1500-luvun Englannissa?</w:t>
      </w:r>
    </w:p>
    <w:p>
      <w:r>
        <w:rPr>
          <w:b/>
        </w:rPr>
        <w:t xml:space="preserve">Tulos</w:t>
      </w:r>
    </w:p>
    <w:p>
      <w:r>
        <w:t xml:space="preserve">Kuka sanoi, että on maanpetos väittää, että kuningas ei ole lain alainen?</w:t>
      </w:r>
    </w:p>
    <w:p>
      <w:r>
        <w:rPr>
          <w:b/>
        </w:rPr>
        <w:t xml:space="preserve">Esimerkki 8.5610</w:t>
      </w:r>
    </w:p>
    <w:p>
      <w:r>
        <w:t xml:space="preserve">Läpikulku: Kaikki filosofiat, jotka pitävät ihanteellista tai henkistä maailmaa ratkaisevan tärkeänä ihmisen olemassaolon kuvauksessa, voidaan kutsua idealisteiksi. Metafyysinen idealismi on ontologinen oppi, jonka mukaan todellisuus itsessään on ytimeltään aineetonta tai kokemuksellista. Tämän lisäksi idealistit ovat eri mieltä siitä, mitkä henkisen puolet ovat perustavampia. Platoninen idealismi vakuuttaa, että abstraktiot ovat todellisuudelle perustavampia kuin havaitsemamme asiat, kun taas subjektiiviset idealistit ja fenomenalistit pyrkivät suosimaan aistikokemusta abstraktin päättelyn sijaan. Epistemologinen idealismi on näkemys, jonka mukaan todellisuus voidaan tuntea vain ideoiden kautta, että vain psykologinen kokemus voidaan käsittää mielen avulla.</w:t>
      </w:r>
    </w:p>
    <w:p>
      <w:r>
        <w:rPr>
          <w:b/>
        </w:rPr>
        <w:t xml:space="preserve">Tulos</w:t>
      </w:r>
    </w:p>
    <w:p>
      <w:r>
        <w:t xml:space="preserve">Mitä filosofioita, jotka pitävät henkistä maailmaa korkealla, ei voi kutsua?</w:t>
      </w:r>
    </w:p>
    <w:p>
      <w:r>
        <w:rPr>
          <w:b/>
        </w:rPr>
        <w:t xml:space="preserve">Tulos</w:t>
      </w:r>
    </w:p>
    <w:p>
      <w:r>
        <w:t xml:space="preserve">Minkälaisen opin mukaan todellisuus on ruumiillista?</w:t>
      </w:r>
    </w:p>
    <w:p>
      <w:r>
        <w:rPr>
          <w:b/>
        </w:rPr>
        <w:t xml:space="preserve">Tulos</w:t>
      </w:r>
    </w:p>
    <w:p>
      <w:r>
        <w:t xml:space="preserve">Mistä henkisen näkökohdista idealistit ovat samaa mieltä?</w:t>
      </w:r>
    </w:p>
    <w:p>
      <w:r>
        <w:rPr>
          <w:b/>
        </w:rPr>
        <w:t xml:space="preserve">Tulos</w:t>
      </w:r>
    </w:p>
    <w:p>
      <w:r>
        <w:t xml:space="preserve">Platonisen idealismin käsitys abstraktioista muistuttaa mitä näkemystä?</w:t>
      </w:r>
    </w:p>
    <w:p>
      <w:r>
        <w:rPr>
          <w:b/>
        </w:rPr>
        <w:t xml:space="preserve">Tulos</w:t>
      </w:r>
    </w:p>
    <w:p>
      <w:r>
        <w:t xml:space="preserve">Minkä näkemyksen mukaan ideat ovat merkityksettömiä reaalimaailman kannalta?</w:t>
      </w:r>
    </w:p>
    <w:p>
      <w:r>
        <w:rPr>
          <w:b/>
        </w:rPr>
        <w:t xml:space="preserve">Esimerkki 8.5611</w:t>
      </w:r>
    </w:p>
    <w:p>
      <w:r>
        <w:t xml:space="preserve">Läpikulku: Wu-kiinassa on kolmitahoinen ero pysähdyksissä ja affrikaateissa: /p pʰ b/. Aspiroitujen ja aspiroimattomien konsonanttien lisäksi on joukko mutuisia konsonantteja, kuten /b/. Nämä lausutaan löysällä tai hengittävällä äänellä: eli ne ovat heikosti äännettyjä. Mutaiset konsonantit alkukonsonantteina aiheuttavat sen, että tavu lausutaan matalalla tai kevyellä (陽 yáng) äänteellä.</w:t>
      </w:r>
    </w:p>
    <w:p>
      <w:r>
        <w:rPr>
          <w:b/>
        </w:rPr>
        <w:t xml:space="preserve">Tulos</w:t>
      </w:r>
    </w:p>
    <w:p>
      <w:r>
        <w:t xml:space="preserve">Wu-kiinassa on nelinkertainen ero mitä?</w:t>
      </w:r>
    </w:p>
    <w:p>
      <w:r>
        <w:rPr>
          <w:b/>
        </w:rPr>
        <w:t xml:space="preserve">Tulos</w:t>
      </w:r>
    </w:p>
    <w:p>
      <w:r>
        <w:t xml:space="preserve">Mikä on voimakkaasti ilmaistu?</w:t>
      </w:r>
    </w:p>
    <w:p>
      <w:r>
        <w:rPr>
          <w:b/>
        </w:rPr>
        <w:t xml:space="preserve">Tulos</w:t>
      </w:r>
    </w:p>
    <w:p>
      <w:r>
        <w:t xml:space="preserve">Mikä aiheuttaa sen, että tavu lausutaan korkealla tai kevyellä äänensävyllä?</w:t>
      </w:r>
    </w:p>
    <w:p>
      <w:r>
        <w:rPr>
          <w:b/>
        </w:rPr>
        <w:t xml:space="preserve">Tulos</w:t>
      </w:r>
    </w:p>
    <w:p>
      <w:r>
        <w:t xml:space="preserve">Mikä on esimerkki hengittävästä konsonantista?</w:t>
      </w:r>
    </w:p>
    <w:p>
      <w:r>
        <w:rPr>
          <w:b/>
        </w:rPr>
        <w:t xml:space="preserve">Tulos</w:t>
      </w:r>
    </w:p>
    <w:p>
      <w:r>
        <w:t xml:space="preserve">Mikä aiheuttaa sen, että pysäkki lausutaan matalalla äänenkorkeudella tai kevyellä äänellä?</w:t>
      </w:r>
    </w:p>
    <w:p>
      <w:r>
        <w:rPr>
          <w:b/>
        </w:rPr>
        <w:t xml:space="preserve">Esimerkki 8.5612</w:t>
      </w:r>
    </w:p>
    <w:p>
      <w:r>
        <w:t xml:space="preserve">Läpikulku: Ben Goldacre on väittänyt, että sääntelyviranomaiset - kuten Medicines and Healthcare products Regulatory Agency (MHRA) Yhdistyneessä kuningaskunnassa tai Food and Drug Administration (FDA) Yhdysvalloissa - edistävät pikemminkin lääkeyhtiöiden kuin kansalaisten etuja, koska sääntelyviranomaisen ja yritysten välillä vaihdetaan työntekijöitä, ja sääntelyviranomaisen ja yritysten työntekijöiden välille syntyy ystävyyssuhteita. Hän väittää, että sääntelyviranomaiset eivät vaadi, että uudet lääkkeet parantavat jo saatavilla olevia lääkkeitä tai että ne ovat erityisen tehokkaita.</w:t>
      </w:r>
    </w:p>
    <w:p>
      <w:r>
        <w:rPr>
          <w:b/>
        </w:rPr>
        <w:t xml:space="preserve">Tulos</w:t>
      </w:r>
    </w:p>
    <w:p>
      <w:r>
        <w:t xml:space="preserve">Kuka vastusti yleisöä?</w:t>
      </w:r>
    </w:p>
    <w:p>
      <w:r>
        <w:rPr>
          <w:b/>
        </w:rPr>
        <w:t xml:space="preserve">Tulos</w:t>
      </w:r>
    </w:p>
    <w:p>
      <w:r>
        <w:t xml:space="preserve">Kuka väitti, että lääkevalvontaviranomaiset palvelevat enemmän potilaiden kuin lääkeyhtiöiden etuja?</w:t>
      </w:r>
    </w:p>
    <w:p>
      <w:r>
        <w:rPr>
          <w:b/>
        </w:rPr>
        <w:t xml:space="preserve">Tulos</w:t>
      </w:r>
    </w:p>
    <w:p>
      <w:r>
        <w:t xml:space="preserve">Minkä osapuolten välisiä liikekumppanuuksia on kehuttu?</w:t>
      </w:r>
    </w:p>
    <w:p>
      <w:r>
        <w:rPr>
          <w:b/>
        </w:rPr>
        <w:t xml:space="preserve">Tulos</w:t>
      </w:r>
    </w:p>
    <w:p>
      <w:r>
        <w:t xml:space="preserve">FDA väitti, että mikä osapuoli ei vaatinut uusien lääkkeiden parantamista lainkaan?</w:t>
      </w:r>
    </w:p>
    <w:p>
      <w:r>
        <w:rPr>
          <w:b/>
        </w:rPr>
        <w:t xml:space="preserve">Tulos</w:t>
      </w:r>
    </w:p>
    <w:p>
      <w:r>
        <w:t xml:space="preserve">Kuka väittää, että sääntelyviranomaiset eivät vaadi, että uudet sääntelyviranomaiset tarjoavat parannuksia?</w:t>
      </w:r>
    </w:p>
    <w:p>
      <w:r>
        <w:rPr>
          <w:b/>
        </w:rPr>
        <w:t xml:space="preserve">Esimerkki 8.5613</w:t>
      </w:r>
    </w:p>
    <w:p>
      <w:r>
        <w:t xml:space="preserve">Läpikulku: Carnivore oli FBI:n Clintonin hallinnon aikana käyttöön ottama sähköinen salakuunteluohjelmistojärjestelmä, joka oli suunniteltu sähköpostin ja sähköisen viestinnän seurantaan. Lehdistössä tapahtuneen pitkäaikaisen kielteisen uutisoinnin jälkeen FBI muutti järjestelmän nimen "Carnivore" muotoon "DCS1000". DCS:n kerrotaan olevan lyhenne sanoista "Digital Collection System"; järjestelmässä on samat toiminnot kuin ennenkin. Associated Press kertoi tammikuun 2005 puolivälissä, että FBI luopui Carnivoren käytöstä vuonna 2001 ja korvasi sen kaupallisesti saatavilla olevilla ohjelmistoilla, kuten NarusInsightilla.</w:t>
      </w:r>
    </w:p>
    <w:p>
      <w:r>
        <w:rPr>
          <w:b/>
        </w:rPr>
        <w:t xml:space="preserve">Tulos</w:t>
      </w:r>
    </w:p>
    <w:p>
      <w:r>
        <w:t xml:space="preserve">Millä nimellä DCS1000 muutettiin?</w:t>
      </w:r>
    </w:p>
    <w:p>
      <w:r>
        <w:rPr>
          <w:b/>
        </w:rPr>
        <w:t xml:space="preserve">Tulos</w:t>
      </w:r>
    </w:p>
    <w:p>
      <w:r>
        <w:t xml:space="preserve">Mikä ohjelmistojärjestelmä sai lehdistössä pitkään myönteistä huomiota?</w:t>
      </w:r>
    </w:p>
    <w:p>
      <w:r>
        <w:rPr>
          <w:b/>
        </w:rPr>
        <w:t xml:space="preserve">Tulos</w:t>
      </w:r>
    </w:p>
    <w:p>
      <w:r>
        <w:t xml:space="preserve">Minkä hallinnon aikana CIA otti Carnivoren käyttöön?</w:t>
      </w:r>
    </w:p>
    <w:p>
      <w:r>
        <w:rPr>
          <w:b/>
        </w:rPr>
        <w:t xml:space="preserve">Tulos</w:t>
      </w:r>
    </w:p>
    <w:p>
      <w:r>
        <w:t xml:space="preserve">Minä vuonna FBI lopetti kaupallisesti saatavilla olevien ohjelmistojen käytön?</w:t>
      </w:r>
    </w:p>
    <w:p>
      <w:r>
        <w:rPr>
          <w:b/>
        </w:rPr>
        <w:t xml:space="preserve">Tulos</w:t>
      </w:r>
    </w:p>
    <w:p>
      <w:r>
        <w:t xml:space="preserve">Mikä on esimerkki ohjelmistosta, jota ei ole saatavilla kaupallisesti?</w:t>
      </w:r>
    </w:p>
    <w:p>
      <w:r>
        <w:rPr>
          <w:b/>
        </w:rPr>
        <w:t xml:space="preserve">Esimerkki 8.5614</w:t>
      </w:r>
    </w:p>
    <w:p>
      <w:r>
        <w:t xml:space="preserve">Läpikulku: Useimmilla korealaisilla presbyteerikirkkokunnilla on sama koreankielinen nimi, 대한예수교장로회 (kirjaimellisesti Korean presbyteerikirkko tai PCK), joka juontaa juurensa yhdistyneeseen presbyteerikokoukseen ennen sen pitkää historiaa, joka oli täynnä kiistoja ja erimielisyyksiä. Presbyteerinen skisma alkoi Japanin siirtomaa-aikana pakotettuun japanilaiseen pyhäkköpalvontaan liittyvästä kiistasta ja pienen jaoston (Koryu-pa, 고려파, myöhemmin The Koshin Presbyterian Church in Korea, Koshin 고신) perustamisesta vuonna 1952. Ja vuonna 1953 tapahtui toinen skisma, kun vuonna 1947 perustetun Chosunin seminaarin (myöhemmin Hanshinin yliopisto) teologista suuntausta ei voitu sietää PCK:ssa, ja toinen pienempi ryhmä (The Presbyterian Church in the Republic of Korea, Kijang, 기장) erosi. Viimeinen suuri skisma liittyi kysymykseen siitä, pitäisikö PCK:n liittyä WCC:hen. Kiista jakoi PCK:n kahteen kirkkokuntaan, The Presbyterian Church of Korea (Tonghap, 통합) ja The General Assembly of Presbyterian Church in Korea (Hapdong, 합동) vuonna 1959. Kaikki suurimmat kunkin uskontokunnan yhteydessä olevat seminaarit väittävät olevansa Pyung Yangin teologisen seminaarin perintöä, joten PCK:hon liittyvien Presbyterian University and Theological Seminaryn ja Chongsin Universityn lisäksi myös PROK:n Hanshin University juhlisti vuonna 2007 100-vuotisjuhlaa, eli 100 vuotta Pyung Yangin teologisen seminaarin ensimmäisten valmistuneiden jälkeen.</w:t>
      </w:r>
    </w:p>
    <w:p>
      <w:r>
        <w:rPr>
          <w:b/>
        </w:rPr>
        <w:t xml:space="preserve">Tulos</w:t>
      </w:r>
    </w:p>
    <w:p>
      <w:r>
        <w:t xml:space="preserve">Mikä aiheutti kolmannen skisman vuonna 1953?</w:t>
      </w:r>
    </w:p>
    <w:p>
      <w:r>
        <w:rPr>
          <w:b/>
        </w:rPr>
        <w:t xml:space="preserve">Tulos</w:t>
      </w:r>
    </w:p>
    <w:p>
      <w:r>
        <w:t xml:space="preserve">Minä vuonna Hanshinin yliopisto, joka tunnettiin aiemmin nimellä Presbyterian Church of Korea, perustettiin?</w:t>
      </w:r>
    </w:p>
    <w:p>
      <w:r>
        <w:rPr>
          <w:b/>
        </w:rPr>
        <w:t xml:space="preserve">Tulos</w:t>
      </w:r>
    </w:p>
    <w:p>
      <w:r>
        <w:t xml:space="preserve">Minä vuonna perustettiin Chosun Seminary, joka myöhemmin tunnettiin nimellä United Presbyterian Assembly?</w:t>
      </w:r>
    </w:p>
    <w:p>
      <w:r>
        <w:rPr>
          <w:b/>
        </w:rPr>
        <w:t xml:space="preserve">Tulos</w:t>
      </w:r>
    </w:p>
    <w:p>
      <w:r>
        <w:t xml:space="preserve">Minä vuonna PCK jakautui kiistan vuoksi kolmeen kirkkokuntaan?</w:t>
      </w:r>
    </w:p>
    <w:p>
      <w:r>
        <w:rPr>
          <w:b/>
        </w:rPr>
        <w:t xml:space="preserve">Tulos</w:t>
      </w:r>
    </w:p>
    <w:p>
      <w:r>
        <w:t xml:space="preserve">Mistä kaikki kuhunkin uskontokuntaan liittyvät pienet seminaarit väittävät olevansa peräisin?</w:t>
      </w:r>
    </w:p>
    <w:p>
      <w:r>
        <w:rPr>
          <w:b/>
        </w:rPr>
        <w:t xml:space="preserve">Esimerkki 8.5615</w:t>
      </w:r>
    </w:p>
    <w:p>
      <w:r>
        <w:t xml:space="preserve">Läpikulku: Tottenham Hotspur ja Manchester City pääsivät molemmat neljän parhaan joukkoon. Kaudella 2009-10 Tottenham sijoittui neljänneksi ja oli ensimmäinen joukkue, joka rikkoi neljän parhaan joukkoon sitten Evertonin vuonna 2005. Kritiikkiä "superseurojen" eliittiryhmän ja Valioliigan enemmistön välisestä kuilusta on kuitenkin jatkunut, koska nämä seurat pystyvät käyttämään yhä enemmän rahaa kuin muut Valioliigaseurat. Manchester City voitti mestaruuden kaudella 2011-12, ja siitä tuli ensimmäinen neljän suuren seuran ulkopuolinen seura sitten kauden 1994-95. Tuolla kaudella kaksi "isoa nelikkoa" (Chelsea ja Liverpool) sijoittui neljän parhaan joukkoon ensimmäistä kertaa sitten kauden 1994-95.</w:t>
      </w:r>
    </w:p>
    <w:p>
      <w:r>
        <w:rPr>
          <w:b/>
        </w:rPr>
        <w:t xml:space="preserve">Tulos</w:t>
      </w:r>
    </w:p>
    <w:p>
      <w:r>
        <w:t xml:space="preserve">Millä kaudella Tottenham sijoittui kolmanneksi?</w:t>
      </w:r>
    </w:p>
    <w:p>
      <w:r>
        <w:rPr>
          <w:b/>
        </w:rPr>
        <w:t xml:space="preserve">Tulos</w:t>
      </w:r>
    </w:p>
    <w:p>
      <w:r>
        <w:t xml:space="preserve">Millä kaudella Tottenhamista tuli toinen joukkue, joka pääsi neljän parhaan joukkoon sitten vuoden 2005?</w:t>
      </w:r>
    </w:p>
    <w:p>
      <w:r>
        <w:rPr>
          <w:b/>
        </w:rPr>
        <w:t xml:space="preserve">Tulos</w:t>
      </w:r>
    </w:p>
    <w:p>
      <w:r>
        <w:t xml:space="preserve">Mitkä kaksi joukkuetta sijoittuivat kaudella 2011-12 neljän parhaan joukkoon ensimmäistä kertaa sitten kauden 1994-95?</w:t>
      </w:r>
    </w:p>
    <w:p>
      <w:r>
        <w:rPr>
          <w:b/>
        </w:rPr>
        <w:t xml:space="preserve">Tulos</w:t>
      </w:r>
    </w:p>
    <w:p>
      <w:r>
        <w:t xml:space="preserve">Miksi eliittiseuroja ylistettiin?</w:t>
      </w:r>
    </w:p>
    <w:p>
      <w:r>
        <w:rPr>
          <w:b/>
        </w:rPr>
        <w:t xml:space="preserve">Tulos</w:t>
      </w:r>
    </w:p>
    <w:p>
      <w:r>
        <w:t xml:space="preserve">Millä kaudella Tottenham City voitti mestaruuden?</w:t>
      </w:r>
    </w:p>
    <w:p>
      <w:r>
        <w:rPr>
          <w:b/>
        </w:rPr>
        <w:t xml:space="preserve">Esimerkki 8.5616</w:t>
      </w:r>
    </w:p>
    <w:p>
      <w:r>
        <w:t xml:space="preserve">Läpikulku: (noin 88 km/h) nopeusrajoitus otettiin käyttöön vuonna 1974 Emergency Highway Energy Conservation Act -lailla, jolla pyrittiin vähentämään kulutusta. Strategisen öljyvarannon kehittäminen aloitettiin vuonna 1975, ja vuonna 1977 perustettiin kabinettitason energiaministeriö, jota seurasi vuoden 1978 kansallinen energialaki. 28. marraskuuta 1995 Bill Clinton allekirjoitti National Highway Designation Act -lain, jolla lopetettiin liittovaltion 55 mph (89 km/h) nopeusrajoitus ja annettiin osavaltioille mahdollisuus palauttaa aiempi enimmäisnopeusrajoitus.</w:t>
      </w:r>
    </w:p>
    <w:p>
      <w:r>
        <w:rPr>
          <w:b/>
        </w:rPr>
        <w:t xml:space="preserve">Tulos</w:t>
      </w:r>
    </w:p>
    <w:p>
      <w:r>
        <w:t xml:space="preserve">Mikä säädettiin 28. marraskuuta 1995 Emergency Highway Energy Conservation Act -lailla?</w:t>
      </w:r>
    </w:p>
    <w:p>
      <w:r>
        <w:rPr>
          <w:b/>
        </w:rPr>
        <w:t xml:space="preserve">Tulos</w:t>
      </w:r>
    </w:p>
    <w:p>
      <w:r>
        <w:t xml:space="preserve">Mikä on sen presidentin nimi, joka määräsi nopeusrajoituksen?</w:t>
      </w:r>
    </w:p>
    <w:p>
      <w:r>
        <w:rPr>
          <w:b/>
        </w:rPr>
        <w:t xml:space="preserve">Tulos</w:t>
      </w:r>
    </w:p>
    <w:p>
      <w:r>
        <w:t xml:space="preserve">Mitä energiaministeriö lopetti vuonna 1974?</w:t>
      </w:r>
    </w:p>
    <w:p>
      <w:r>
        <w:rPr>
          <w:b/>
        </w:rPr>
        <w:t xml:space="preserve">Tulos</w:t>
      </w:r>
    </w:p>
    <w:p>
      <w:r>
        <w:t xml:space="preserve">Mitä energiaministeriö lopetti 28. marraskuuta 1995?</w:t>
      </w:r>
    </w:p>
    <w:p>
      <w:r>
        <w:rPr>
          <w:b/>
        </w:rPr>
        <w:t xml:space="preserve">Tulos</w:t>
      </w:r>
    </w:p>
    <w:p>
      <w:r>
        <w:t xml:space="preserve">Minkä nopeuden ylittämistä kansallinen tieliikennemerkintälaki esti?</w:t>
      </w:r>
    </w:p>
    <w:p>
      <w:r>
        <w:rPr>
          <w:b/>
        </w:rPr>
        <w:t xml:space="preserve">Esimerkki 8.5617</w:t>
      </w:r>
    </w:p>
    <w:p>
      <w:r>
        <w:t xml:space="preserve">Läpikulku: John Lewis Newcastle (entinen Bainbridge) Newcastle upon Tyne on maailman vanhin tavaratalo. Monet asiakkaat tuntevat sen edelleen nimellä Bainbridge, vaikka nimi on muutettu John Lewikseksi. Newcastlen instituutio on peräisin vuodelta 1838, jolloin 21-vuotias Emerson Muschamp Bainbridge ryhtyi kumppaniksi William Alder Dunnin kanssa ja avasi Newcastlen Market Streetille kangas- ja muotiliikkeen. Vähittäiskaupan historian kannalta yksi merkittävimmistä Newcastlen Bainbridgen myymälään liittyvistä seikoista on se, että jo vuonna 1849 viikkotulot kirjattiin osastoittain, mikä tekee siitä kaikista tavarataloista varhaisimman. Tämä kirjanpito on säilynyt ja sitä säilytetään John Lewisin arkistossa. John Lewis osti Bainbridgen myymälän vuonna 1952.</w:t>
      </w:r>
    </w:p>
    <w:p>
      <w:r>
        <w:rPr>
          <w:b/>
        </w:rPr>
        <w:t xml:space="preserve">Tulos</w:t>
      </w:r>
    </w:p>
    <w:p>
      <w:r>
        <w:t xml:space="preserve">Mikä on John Lewis Newcastlen nykyinen nimi? </w:t>
      </w:r>
    </w:p>
    <w:p>
      <w:r>
        <w:rPr>
          <w:b/>
        </w:rPr>
        <w:t xml:space="preserve">Tulos</w:t>
      </w:r>
    </w:p>
    <w:p>
      <w:r>
        <w:t xml:space="preserve">Mikä on maailman uusin tavaratalo?</w:t>
      </w:r>
    </w:p>
    <w:p>
      <w:r>
        <w:rPr>
          <w:b/>
        </w:rPr>
        <w:t xml:space="preserve">Tulos</w:t>
      </w:r>
    </w:p>
    <w:p>
      <w:r>
        <w:t xml:space="preserve">Kuka avasi viimeisen myymälän yhdessä William Alder Dunnin kanssa? </w:t>
      </w:r>
    </w:p>
    <w:p>
      <w:r>
        <w:rPr>
          <w:b/>
        </w:rPr>
        <w:t xml:space="preserve">Tulos</w:t>
      </w:r>
    </w:p>
    <w:p>
      <w:r>
        <w:t xml:space="preserve">Mikä oli viimeisimmän myymälän sijainti? </w:t>
      </w:r>
    </w:p>
    <w:p>
      <w:r>
        <w:rPr>
          <w:b/>
        </w:rPr>
        <w:t xml:space="preserve">Tulos</w:t>
      </w:r>
    </w:p>
    <w:p>
      <w:r>
        <w:t xml:space="preserve">Milloin John Lewis myi ja otti haltuunsa Bainbridgen myymälän?</w:t>
      </w:r>
    </w:p>
    <w:p>
      <w:r>
        <w:rPr>
          <w:b/>
        </w:rPr>
        <w:t xml:space="preserve">Esimerkki 8.5618</w:t>
      </w:r>
    </w:p>
    <w:p>
      <w:r>
        <w:t xml:space="preserve">Läpikulku: Corkissa ilmestyy yksi Irlannin tärkeimmistä valtakunnallisista sanomalehdistä, Irish Examiner (entinen Cork Examiner). Siellä painetaan myös Evening Echoa, joka on vuosikymmenien ajan ollut yhteydessä Echo Boys -ryhmään, joka oli köyhiä ja usein kodittomia lapsia, jotka myivät sanomalehteä. Vielä nykyäänkin Echoa myyvien myyjien huutoja voi kuulla eri puolilla kaupungin keskustaa. Yksi kaupungin suurimmista ilmaisjakelulehdistä on Cork Independent. Kaupungin yliopisto julkaisee UCC Expressiä ja Motley-lehteä.</w:t>
      </w:r>
    </w:p>
    <w:p>
      <w:r>
        <w:rPr>
          <w:b/>
        </w:rPr>
        <w:t xml:space="preserve">Tulos</w:t>
      </w:r>
    </w:p>
    <w:p>
      <w:r>
        <w:t xml:space="preserve">Millä nimellä Irish Examiner muutti nimensä?</w:t>
      </w:r>
    </w:p>
    <w:p>
      <w:r>
        <w:rPr>
          <w:b/>
        </w:rPr>
        <w:t xml:space="preserve">Tulos</w:t>
      </w:r>
    </w:p>
    <w:p>
      <w:r>
        <w:t xml:space="preserve">Kuka painaa Echo Boysin?</w:t>
      </w:r>
    </w:p>
    <w:p>
      <w:r>
        <w:rPr>
          <w:b/>
        </w:rPr>
        <w:t xml:space="preserve">Tulos</w:t>
      </w:r>
    </w:p>
    <w:p>
      <w:r>
        <w:t xml:space="preserve">Mitä paperia köyhät ja kodittomat pojat myyvät edelleen?</w:t>
      </w:r>
    </w:p>
    <w:p>
      <w:r>
        <w:rPr>
          <w:b/>
        </w:rPr>
        <w:t xml:space="preserve">Tulos</w:t>
      </w:r>
    </w:p>
    <w:p>
      <w:r>
        <w:t xml:space="preserve">Mikä on Corksin ainoa ilmainen sanomalehti?</w:t>
      </w:r>
    </w:p>
    <w:p>
      <w:r>
        <w:rPr>
          <w:b/>
        </w:rPr>
        <w:t xml:space="preserve">Tulos</w:t>
      </w:r>
    </w:p>
    <w:p>
      <w:r>
        <w:t xml:space="preserve">Mikä oli UCC Expressin entinen nimi?</w:t>
      </w:r>
    </w:p>
    <w:p>
      <w:r>
        <w:rPr>
          <w:b/>
        </w:rPr>
        <w:t xml:space="preserve">Tulos</w:t>
      </w:r>
    </w:p>
    <w:p>
      <w:r>
        <w:t xml:space="preserve">Mitä Motley-lehti painaa?</w:t>
      </w:r>
    </w:p>
    <w:p>
      <w:r>
        <w:rPr>
          <w:b/>
        </w:rPr>
        <w:t xml:space="preserve">Tulos</w:t>
      </w:r>
    </w:p>
    <w:p>
      <w:r>
        <w:t xml:space="preserve">Kuinka kauan Cork Independent on ollut yhteydessä Echo Boys -yhtyeeseen?</w:t>
      </w:r>
    </w:p>
    <w:p>
      <w:r>
        <w:rPr>
          <w:b/>
        </w:rPr>
        <w:t xml:space="preserve">Tulos</w:t>
      </w:r>
    </w:p>
    <w:p>
      <w:r>
        <w:t xml:space="preserve">Keitä ovat UCC Express Boys?</w:t>
      </w:r>
    </w:p>
    <w:p>
      <w:r>
        <w:rPr>
          <w:b/>
        </w:rPr>
        <w:t xml:space="preserve">Tulos</w:t>
      </w:r>
    </w:p>
    <w:p>
      <w:r>
        <w:t xml:space="preserve">Mitä UCC Express Boys teki?</w:t>
      </w:r>
    </w:p>
    <w:p>
      <w:r>
        <w:rPr>
          <w:b/>
        </w:rPr>
        <w:t xml:space="preserve">Esimerkki 8.5619</w:t>
      </w:r>
    </w:p>
    <w:p>
      <w:r>
        <w:t xml:space="preserve">Läpikulku: UTF-32:ssa ja UCS-4:ssä yksi 32-bittinen koodiarvo toimii melko suorana esityksenä minkä tahansa merkin koodipisteelle (vaikka eri alustoilla vaihteleva endianness vaikuttaa siihen, miten koodiarvo ilmenee oktettisekvenssinä). Muissa koodauksissa kukin koodipiste voidaan esittää vaihtelevalla määrällä koodiarvoja. UTF-32:ta käytetään laajalti ohjelmien tekstin sisäisenä esitystapana (toisin kuin tallennettua tai siirrettyä tekstiä), koska kaikki Unix-käyttöjärjestelmät, jotka käyttävät gcc-kääntäjiä ohjelmistojen tuottamiseen, käyttävät sitä vakiomuotoisena "laajan merkin" koodauksena. Jotkin ohjelmointikielet, kuten Seed7, käyttävät UTF-32:ta merkkijonojen ja merkkien sisäisenä esitystapana. Python-ohjelmointikielen viimeisimmät versiot (alkaen versiosta 2.2) voidaan myös konfiguroida käyttämään UTF-32:ta Unicode-merkkijonojen esitystapana, jolloin tällainen koodaus leviää tehokkaasti korkean tason koodatuissa ohjelmistoissa.</w:t>
      </w:r>
    </w:p>
    <w:p>
      <w:r>
        <w:rPr>
          <w:b/>
        </w:rPr>
        <w:t xml:space="preserve">Tulos</w:t>
      </w:r>
    </w:p>
    <w:p>
      <w:r>
        <w:t xml:space="preserve">Mikä ei vaihtele alustojen välillä?</w:t>
      </w:r>
    </w:p>
    <w:p>
      <w:r>
        <w:rPr>
          <w:b/>
        </w:rPr>
        <w:t xml:space="preserve">Tulos</w:t>
      </w:r>
    </w:p>
    <w:p>
      <w:r>
        <w:t xml:space="preserve">Mikä käyttää UCS-4:ää sisäisenä esityksenä?</w:t>
      </w:r>
    </w:p>
    <w:p>
      <w:r>
        <w:rPr>
          <w:b/>
        </w:rPr>
        <w:t xml:space="preserve">Tulos</w:t>
      </w:r>
    </w:p>
    <w:p>
      <w:r>
        <w:t xml:space="preserve">Mikä on viimeinen Python-versio, joka voi käyttää UTF-32:ta?</w:t>
      </w:r>
    </w:p>
    <w:p>
      <w:r>
        <w:rPr>
          <w:b/>
        </w:rPr>
        <w:t xml:space="preserve">Tulos</w:t>
      </w:r>
    </w:p>
    <w:p>
      <w:r>
        <w:t xml:space="preserve">Mitä Python käyttää luodakseen standardin mukaisen laajan merkkikoodauksen?</w:t>
      </w:r>
    </w:p>
    <w:p>
      <w:r>
        <w:rPr>
          <w:b/>
        </w:rPr>
        <w:t xml:space="preserve">Tulos</w:t>
      </w:r>
    </w:p>
    <w:p>
      <w:r>
        <w:t xml:space="preserve">Mitä käytetään lähetetyn tekstin esittämiseen?</w:t>
      </w:r>
    </w:p>
    <w:p>
      <w:r>
        <w:rPr>
          <w:b/>
        </w:rPr>
        <w:t xml:space="preserve">Esimerkki 8.5620</w:t>
      </w:r>
    </w:p>
    <w:p>
      <w:r>
        <w:t xml:space="preserve">Läpikulku: Bermudan löysi espanjalainen tutkimusmatkailija Juan de Bermúdez vuonna 1503. Se mainitaan historiantutkija Pedro Mártir de Anglerían vuonna 1511 julkaisemassa Legatio Babylonicassa, ja se on myös samana vuonna julkaistuissa espanjalaisissa merikartoissa. Sekä espanjalaiset että portugalilaiset alukset käyttivät saaria täydennyspaikkana, josta ne saivat tuoretta lihaa ja vettä. Syntyi legendoja hengistä ja paholaisista, joiden uskotaan nykyään johtuvan äänekkäiden lintujen (todennäköisesti Bermudan lokkilintujen eli Cahow'n) kutsuista ja villien sikojen yöllä kuulemasta kovasta äänestä. Kun tähän yhdistetään usein myrskyjen runtelemat olosuhteet ja vaaralliset riutat, saaristo tuli tunnetuksi paholaisten saarena. Espanja ja Portugali eivät yrittäneet asuttaa sitä.</w:t>
      </w:r>
    </w:p>
    <w:p>
      <w:r>
        <w:rPr>
          <w:b/>
        </w:rPr>
        <w:t xml:space="preserve">Tulos</w:t>
      </w:r>
    </w:p>
    <w:p>
      <w:r>
        <w:t xml:space="preserve">Mikä löydettiin vuonna 1305?</w:t>
      </w:r>
    </w:p>
    <w:p>
      <w:r>
        <w:rPr>
          <w:b/>
        </w:rPr>
        <w:t xml:space="preserve">Tulos</w:t>
      </w:r>
    </w:p>
    <w:p>
      <w:r>
        <w:t xml:space="preserve">Kuka löysi Bermudan vuonna 1305?</w:t>
      </w:r>
    </w:p>
    <w:p>
      <w:r>
        <w:rPr>
          <w:b/>
        </w:rPr>
        <w:t xml:space="preserve">Tulos</w:t>
      </w:r>
    </w:p>
    <w:p>
      <w:r>
        <w:t xml:space="preserve">Mitä Angleria de Pedro Martir julkaisi vuonna 1511?</w:t>
      </w:r>
    </w:p>
    <w:p>
      <w:r>
        <w:rPr>
          <w:b/>
        </w:rPr>
        <w:t xml:space="preserve">Tulos</w:t>
      </w:r>
    </w:p>
    <w:p>
      <w:r>
        <w:t xml:space="preserve">Milloin Pedro Angleria de Martir julkaisi Legatio Babylonican?</w:t>
      </w:r>
    </w:p>
    <w:p>
      <w:r>
        <w:rPr>
          <w:b/>
        </w:rPr>
        <w:t xml:space="preserve">Esimerkki 8.5621</w:t>
      </w:r>
    </w:p>
    <w:p>
      <w:r>
        <w:t xml:space="preserve">Läpikulku: Lentotukialus on sota-alus, joka toimii merilentotukikohtana ja jossa on täyspitkä lentokansi sekä laitteet lentokoneiden kuljettamista, aseistamista, sijoittamista ja talteenottoa varten. Tyypillisesti se on laivaston päälaiva, sillä sen avulla merivoimat voivat levittää ilmavoimia maailmanlaajuisesti ilman, että ne ovat riippuvaisia paikallisista tukikohdista lentokoneoperaatioiden järjestämiseksi. Lentotukialusten rakentaminen on kallista, ja ne ovat kriittisiä voimavaroja. Lentotukialukset ovat kehittyneet muunnetuista risteilijöistä ydinkäyttöisiksi sota-aluksiksi, jotka kuljettavat lukuisia hävittäjiä, iskukoneita, helikoptereita ja muita lentokonetyyppejä.</w:t>
      </w:r>
    </w:p>
    <w:p>
      <w:r>
        <w:rPr>
          <w:b/>
        </w:rPr>
        <w:t xml:space="preserve">Tulos</w:t>
      </w:r>
    </w:p>
    <w:p>
      <w:r>
        <w:t xml:space="preserve">Millaisia lentokonekansia lentotukialuksilla ei ole?</w:t>
      </w:r>
    </w:p>
    <w:p>
      <w:r>
        <w:rPr>
          <w:b/>
        </w:rPr>
        <w:t xml:space="preserve">Tulos</w:t>
      </w:r>
    </w:p>
    <w:p>
      <w:r>
        <w:t xml:space="preserve">Mitä tarkoitusta lentotukialukset palvelevat maa-ajoneuvoille?</w:t>
      </w:r>
    </w:p>
    <w:p>
      <w:r>
        <w:rPr>
          <w:b/>
        </w:rPr>
        <w:t xml:space="preserve">Tulos</w:t>
      </w:r>
    </w:p>
    <w:p>
      <w:r>
        <w:t xml:space="preserve">Mikä on tyypillisesti minkään laivaston pääalus?</w:t>
      </w:r>
    </w:p>
    <w:p>
      <w:r>
        <w:rPr>
          <w:b/>
        </w:rPr>
        <w:t xml:space="preserve">Tulos</w:t>
      </w:r>
    </w:p>
    <w:p>
      <w:r>
        <w:t xml:space="preserve">Mitä lentotukialukset eivät salli merivoimien tehdä?</w:t>
      </w:r>
    </w:p>
    <w:p>
      <w:r>
        <w:rPr>
          <w:b/>
        </w:rPr>
        <w:t xml:space="preserve">Tulos</w:t>
      </w:r>
    </w:p>
    <w:p>
      <w:r>
        <w:t xml:space="preserve">Mihin uudet muunnetut risteilijöiden lentotukialukset ovat muuttuneet?</w:t>
      </w:r>
    </w:p>
    <w:p>
      <w:r>
        <w:rPr>
          <w:b/>
        </w:rPr>
        <w:t xml:space="preserve">Esimerkki 8.5622</w:t>
      </w:r>
    </w:p>
    <w:p>
      <w:r>
        <w:t xml:space="preserve">Läpikulku: Kolme uusinta satelliittia testaavat yhdessä uutta navigointisignaalijärjestelmää ja satelliittien välisiä yhteyksiä ja alkavat tarjota navigointipalveluja, kun ne ovat valmiita.</w:t>
      </w:r>
    </w:p>
    <w:p>
      <w:r>
        <w:rPr>
          <w:b/>
        </w:rPr>
        <w:t xml:space="preserve">Tulos</w:t>
      </w:r>
    </w:p>
    <w:p>
      <w:r>
        <w:t xml:space="preserve">Mitä neljälle uusimmalle satelliitille tehdään?</w:t>
      </w:r>
    </w:p>
    <w:p>
      <w:r>
        <w:rPr>
          <w:b/>
        </w:rPr>
        <w:t xml:space="preserve">Tulos</w:t>
      </w:r>
    </w:p>
    <w:p>
      <w:r>
        <w:t xml:space="preserve">Satelliitit käyvät yksitellen läpi vanhan järjestelmän testauksen, mikä?</w:t>
      </w:r>
    </w:p>
    <w:p>
      <w:r>
        <w:rPr>
          <w:b/>
        </w:rPr>
        <w:t xml:space="preserve">Tulos</w:t>
      </w:r>
    </w:p>
    <w:p>
      <w:r>
        <w:t xml:space="preserve">Minkälaisia palveluja kolme uusinta terminaalia alkaa tarjota, kun ne ovat valmiit?</w:t>
      </w:r>
    </w:p>
    <w:p>
      <w:r>
        <w:rPr>
          <w:b/>
        </w:rPr>
        <w:t xml:space="preserve">Tulos</w:t>
      </w:r>
    </w:p>
    <w:p>
      <w:r>
        <w:t xml:space="preserve">Kuinka monta satelliittia testataan erikseen uusien merkinantoyksiköiden osalta?</w:t>
      </w:r>
    </w:p>
    <w:p>
      <w:r>
        <w:rPr>
          <w:b/>
        </w:rPr>
        <w:t xml:space="preserve">Tulos</w:t>
      </w:r>
    </w:p>
    <w:p>
      <w:r>
        <w:t xml:space="preserve">Kuinka monessa päätelaitteessa uutta järjestelmää testataan?</w:t>
      </w:r>
    </w:p>
    <w:p>
      <w:r>
        <w:rPr>
          <w:b/>
        </w:rPr>
        <w:t xml:space="preserve">Esimerkki 8.5623</w:t>
      </w:r>
    </w:p>
    <w:p>
      <w:r>
        <w:t xml:space="preserve">Läpikulku: Monet presbyteerikirkot muuttivat näitä määräyksiä myöhempien vuosisatojen aikana ottamalla jumalanpalvelukseen käyttöön virsiä, soittimien säestystä ja seremoniallisia pukuja. Ei kuitenkaan ole olemassa yhtä kiinteää "presbyteeristä" jumalanpalvelustyyliä. Vaikka "Herran päivän" jumalanpalveluksia on olemassa, jumalanpalvelus voi olla sävyltään evankelinen ja jopa herätysliikkeellinen (erityisesti joissakin konservatiivisissa kirkkokunnissa) tai vahvasti liturginen, luterilaisuutta tai anglikaanisuutta muistuttava (erityisesti siellä, missä arvostetaan skotlantilaista perinnettä) tai puolivirallinen, jossa virret, saarnaaminen ja seurakuntalaisten osallistuminen ovat tasapainossa keskenään (luultavasti useimpien yhdysvaltalaisten presbyteerien suosima). Useimmat presbyteerikirkot noudattavat perinteistä liturgista vuotta ja noudattavat perinteisiä juhlapyhiä, pyhiä aikoja, kuten adventtia, joulua, tuhkakeskiviikkoa, pyhää viikkoa, pääsiäistä, helluntaita jne. Ne käyttävät myös sopivia liturgisia kausivärejä jne. Monet sisällyttävät ehtoollisjumalanpalveluksiin muinaisia liturgisia rukouksia ja vastauksia ja noudattavat päivittäistä, kausittaista ja juhlalukemistoa. Toiset presbyteerit, kuten reformoidut presbyteerit, harrastavat kuitenkin yksinomaan a cappella -psalmilaulua ja välttelevät pyhien päivien viettoa.</w:t>
      </w:r>
    </w:p>
    <w:p>
      <w:r>
        <w:rPr>
          <w:b/>
        </w:rPr>
        <w:t xml:space="preserve">Tulos</w:t>
      </w:r>
    </w:p>
    <w:p>
      <w:r>
        <w:t xml:space="preserve">Miten pyhän viikon kirkot muuttivat määräyksiä?</w:t>
      </w:r>
    </w:p>
    <w:p>
      <w:r>
        <w:rPr>
          <w:b/>
        </w:rPr>
        <w:t xml:space="preserve">Tulos</w:t>
      </w:r>
    </w:p>
    <w:p>
      <w:r>
        <w:t xml:space="preserve">Mitä juhlapäiviä useimmat Herranpäivän kirkot viettävät?</w:t>
      </w:r>
    </w:p>
    <w:p>
      <w:r>
        <w:rPr>
          <w:b/>
        </w:rPr>
        <w:t xml:space="preserve">Tulos</w:t>
      </w:r>
    </w:p>
    <w:p>
      <w:r>
        <w:t xml:space="preserve">Mitä monet luterilaiset kirkot sisällyttävät ehtoollisjumalanpalvelukseen?</w:t>
      </w:r>
    </w:p>
    <w:p>
      <w:r>
        <w:rPr>
          <w:b/>
        </w:rPr>
        <w:t xml:space="preserve">Tulos</w:t>
      </w:r>
    </w:p>
    <w:p>
      <w:r>
        <w:t xml:space="preserve">Millaista lektiota anglikaaniset kirkot noudattavat?</w:t>
      </w:r>
    </w:p>
    <w:p>
      <w:r>
        <w:rPr>
          <w:b/>
        </w:rPr>
        <w:t xml:space="preserve">Tulos</w:t>
      </w:r>
    </w:p>
    <w:p>
      <w:r>
        <w:t xml:space="preserve">Vaikka presbyteeriläiset eivät noudata pyhiä vuodenaikoja, mitä juhlapäiviä he noudattavat?</w:t>
      </w:r>
    </w:p>
    <w:p>
      <w:r>
        <w:rPr>
          <w:b/>
        </w:rPr>
        <w:t xml:space="preserve">Esimerkki 8.5624</w:t>
      </w:r>
    </w:p>
    <w:p>
      <w:r>
        <w:t xml:space="preserve">Läpikulku: Vaikka villitys hiipui 1930-luvun alussa, orkesteria varten kehitetyt soittimet löysivät uuden kodin bluegrassissa. Gibsonin kuuluisan Lloyd Loar Master Model -mallin (1923) tarkoituksena oli lisätä hiipuvaa kiinnostusta mandoliiniyhtyeitä kohtaan, mutta huonolla menestyksellä. "Loarista" tuli kuitenkin bluegrass-musiikin määrittelevä soitin, kun Bill Monroe osti F-5 S/N 73987:n floridalaisesta parturi-kampaamosta vuonna 1943 ja teki siitä pääinstrumenttinsa.</w:t>
      </w:r>
    </w:p>
    <w:p>
      <w:r>
        <w:rPr>
          <w:b/>
        </w:rPr>
        <w:t xml:space="preserve">Tulos</w:t>
      </w:r>
    </w:p>
    <w:p>
      <w:r>
        <w:t xml:space="preserve"> Asetelma, jossa mandoliinia käytettiin 1940-luvulle asti, oli?</w:t>
      </w:r>
    </w:p>
    <w:p>
      <w:r>
        <w:rPr>
          <w:b/>
        </w:rPr>
        <w:t xml:space="preserve">Tulos</w:t>
      </w:r>
    </w:p>
    <w:p>
      <w:r>
        <w:t xml:space="preserve">Mistä mandoliinit eivät koskaan löytäneet uutta työtä?</w:t>
      </w:r>
    </w:p>
    <w:p>
      <w:r>
        <w:rPr>
          <w:b/>
        </w:rPr>
        <w:t xml:space="preserve">Tulos</w:t>
      </w:r>
    </w:p>
    <w:p>
      <w:r>
        <w:t xml:space="preserve"> Mitä mandoliinia ei ole suunniteltu lisäämään kiinnostusta mandoliinia kohtaan?</w:t>
      </w:r>
    </w:p>
    <w:p>
      <w:r>
        <w:rPr>
          <w:b/>
        </w:rPr>
        <w:t xml:space="preserve">Tulos</w:t>
      </w:r>
    </w:p>
    <w:p>
      <w:r>
        <w:t xml:space="preserve"> Mistä mandoliinista ei tullut bluegrass-musiikin kasvoja?</w:t>
      </w:r>
    </w:p>
    <w:p>
      <w:r>
        <w:rPr>
          <w:b/>
        </w:rPr>
        <w:t xml:space="preserve">Tulos</w:t>
      </w:r>
    </w:p>
    <w:p>
      <w:r>
        <w:t xml:space="preserve"> Mitä soitinta Bill Monroe ei käyttänyt?</w:t>
      </w:r>
    </w:p>
    <w:p>
      <w:r>
        <w:rPr>
          <w:b/>
        </w:rPr>
        <w:t xml:space="preserve">Esimerkki 8.5625</w:t>
      </w:r>
    </w:p>
    <w:p>
      <w:r>
        <w:t xml:space="preserve">Läpikulku: Barbara Harff ja Ted Gurr määrittelivät kansanmurhan "valtion tai sen edustajien harjoittaman politiikan edistämiseksi ja toteuttamiseksi, joka johtaa huomattavan osan ryhmän jäsenistä kuolemaan ... [kun] uhriksi joutuneet ryhmät määritellään ensisijaisesti niiden yhteisöllisten ominaisuuksien eli etnisyyden, uskonnon tai kansallisuuden perusteella". Harff ja Gurr erottavat kansanmurhat ja poliittiset murhat toisistaan myös sen mukaan, minkä ominaisuuksien perusteella valtio tunnistaa ryhmän jäsenet. Kansanmurhissa uhriksi joutuneet ryhmät määritellään ensisijaisesti niiden yhteisöllisten ominaisuuksien eli etnisyyden, uskonnon tai kansallisuuden perusteella. Poliittisissa murhissa uhriryhmät määritellään ensisijaisesti niiden hierarkkisen aseman tai poliittisen vastarinnan perusteella hallintoa ja hallitsevia ryhmiä vastaan. Daniel D. Polsby ja Don B. Kates, Jr. toteavat, että "... noudatamme Harffin erottelua kansanmurhien ja "pogromien" välillä, joita hän kuvaa "lyhytkestoisiksi väkijoukkojen purkauksiksi, jotka, vaikka viranomaiset usein hyväksyvätkin ne, harvoin jatkuvat". Jos väkivalta kuitenkin jatkuu tarpeeksi kauan, Harff väittää, ero suvaitsemisen ja osallisuuden välillä romahtaa.""</w:t>
      </w:r>
    </w:p>
    <w:p>
      <w:r>
        <w:rPr>
          <w:b/>
        </w:rPr>
        <w:t xml:space="preserve">Tulos</w:t>
      </w:r>
    </w:p>
    <w:p>
      <w:r>
        <w:t xml:space="preserve">Haffin ja Gurrin määritelmä oppositiosta sisälsi valtion tai sen edustajien harjoittaman minkä edistämisen ja toteuttamisen?</w:t>
      </w:r>
    </w:p>
    <w:p>
      <w:r>
        <w:rPr>
          <w:b/>
        </w:rPr>
        <w:t xml:space="preserve">Tulos</w:t>
      </w:r>
    </w:p>
    <w:p>
      <w:r>
        <w:t xml:space="preserve">Mitä Harff ja Gurr määrittelivät tarkemmin purkautumisen käsitteeksi?</w:t>
      </w:r>
    </w:p>
    <w:p>
      <w:r>
        <w:rPr>
          <w:b/>
        </w:rPr>
        <w:t xml:space="preserve">Tulos</w:t>
      </w:r>
    </w:p>
    <w:p>
      <w:r>
        <w:t xml:space="preserve">Mikä oli Harffille ja Gurrille tärkeää opposition erottamiseksi toisistaan?</w:t>
      </w:r>
    </w:p>
    <w:p>
      <w:r>
        <w:rPr>
          <w:b/>
        </w:rPr>
        <w:t xml:space="preserve">Tulos</w:t>
      </w:r>
    </w:p>
    <w:p>
      <w:r>
        <w:t xml:space="preserve">Mikä muu ominaisuus määritteli hallinnon jäsenen etnisyyden ja uskonnon lisäksi?</w:t>
      </w:r>
    </w:p>
    <w:p>
      <w:r>
        <w:rPr>
          <w:b/>
        </w:rPr>
        <w:t xml:space="preserve">Tulos</w:t>
      </w:r>
    </w:p>
    <w:p>
      <w:r>
        <w:t xml:space="preserve">Mitä Harff määritteli "lyhytaikaisiksi valtion purkauksiksi"?</w:t>
      </w:r>
    </w:p>
    <w:p>
      <w:r>
        <w:rPr>
          <w:b/>
        </w:rPr>
        <w:t xml:space="preserve">Esimerkki 8.5626</w:t>
      </w:r>
    </w:p>
    <w:p>
      <w:r>
        <w:t xml:space="preserve">Läpikulku: Xbox 360 tukee Windows Media Video (WMV) -muodossa olevia videoita (mukaan lukien teräväpiirto- ja PlaysForSure-videot) sekä H.264- ja MPEG-4-mediaa. Joulukuun 2007 kojelautapäivityksessä lisättiin tuki MPEG-4 ASP -muotoisten videoiden toistolle. Konsoli voi myös näyttää kuvia ja esittää valokuvakokoelmien diaesityksiä erilaisilla siirtymäefekteillä, ja se tukee äänentoistoa, ja musiikkisoittimen ohjaimet ovat käytettävissä Xbox 360:n Guide-painikkeella. Käyttäjät voivat toistaa omaa musiikkiaan pelatessaan pelejä tai käyttäessään kojelautaa, ja he voivat soittaa musiikkia interaktiivisella visuaalisella syntetisaattorilla.</w:t>
      </w:r>
    </w:p>
    <w:p>
      <w:r>
        <w:rPr>
          <w:b/>
        </w:rPr>
        <w:t xml:space="preserve">Tulos</w:t>
      </w:r>
    </w:p>
    <w:p>
      <w:r>
        <w:t xml:space="preserve">Mihin vuoden 2007 päivitys poisti tuen?</w:t>
      </w:r>
    </w:p>
    <w:p>
      <w:r>
        <w:rPr>
          <w:b/>
        </w:rPr>
        <w:t xml:space="preserve">Tulos</w:t>
      </w:r>
    </w:p>
    <w:p>
      <w:r>
        <w:t xml:space="preserve">Milloin visuaalinen syntetisaattori lisättiin?</w:t>
      </w:r>
    </w:p>
    <w:p>
      <w:r>
        <w:rPr>
          <w:b/>
        </w:rPr>
        <w:t xml:space="preserve">Tulos</w:t>
      </w:r>
    </w:p>
    <w:p>
      <w:r>
        <w:t xml:space="preserve">Minkä tyyppiset WMV-videot eivät toimi Xbox 360:llä?</w:t>
      </w:r>
    </w:p>
    <w:p>
      <w:r>
        <w:rPr>
          <w:b/>
        </w:rPr>
        <w:t xml:space="preserve">Tulos</w:t>
      </w:r>
    </w:p>
    <w:p>
      <w:r>
        <w:t xml:space="preserve">Miten pelaajat pelaavat videoita pelatessaan pelejä?</w:t>
      </w:r>
    </w:p>
    <w:p>
      <w:r>
        <w:rPr>
          <w:b/>
        </w:rPr>
        <w:t xml:space="preserve">Esimerkki 8.5627</w:t>
      </w:r>
    </w:p>
    <w:p>
      <w:r>
        <w:t xml:space="preserve">Läpikulku: Rakenteet, kuten Lie-algebrat ja hyperboliset kvaternionit, kiinnittivät tuolloin huomiota tarpeeseen laajentaa algebrallisia rakenteita assosiatiivisesti multiplikatiivisen luokan ulkopuolelle. Arvostelussaan Alexander Macfarlane kirjoitti: "Teoksen pääajatuksena ei ole useiden menetelmien yhdistäminen eikä tavallisen algebran yleistäminen siten, että ne otettaisiin mukaan, vaan pikemminkin niiden useiden rakenteiden vertaileva tutkimus." Erillisessä arvostelussa G. B. Mathews kirjoitti: "Teoksessa on yhtenäinen rakenne, joka on todella huomattava, kun otetaan huomioon sen aiheiden moninaisuus."</w:t>
      </w:r>
    </w:p>
    <w:p>
      <w:r>
        <w:rPr>
          <w:b/>
        </w:rPr>
        <w:t xml:space="preserve">Tulos</w:t>
      </w:r>
    </w:p>
    <w:p>
      <w:r>
        <w:t xml:space="preserve">Miten Alexander Macfarlane kiteytti arvostelussaan "A Treatise on Algebra" samankaltaisten menetelmien välisen suhteen?</w:t>
      </w:r>
    </w:p>
    <w:p>
      <w:r>
        <w:rPr>
          <w:b/>
        </w:rPr>
        <w:t xml:space="preserve">Tulos</w:t>
      </w:r>
    </w:p>
    <w:p>
      <w:r>
        <w:t xml:space="preserve"> Mitä mieltä G.B. Matthew oli "A Treatise on Algebra" -teoksesta?</w:t>
      </w:r>
    </w:p>
    <w:p>
      <w:r>
        <w:rPr>
          <w:b/>
        </w:rPr>
        <w:t xml:space="preserve">Tulos</w:t>
      </w:r>
    </w:p>
    <w:p>
      <w:r>
        <w:t xml:space="preserve">Mitä Lie-algebrat ja hyperboliset kvaternionit eivät osoittaneet tarpeelliseksi?</w:t>
      </w:r>
    </w:p>
    <w:p>
      <w:r>
        <w:rPr>
          <w:b/>
        </w:rPr>
        <w:t xml:space="preserve">Tulos</w:t>
      </w:r>
    </w:p>
    <w:p>
      <w:r>
        <w:t xml:space="preserve">Lie-algebrat ja hypoboliset kvanternionit kiinnittivät huomiota siihen, että mitä ei tarvita?</w:t>
      </w:r>
    </w:p>
    <w:p>
      <w:r>
        <w:rPr>
          <w:b/>
        </w:rPr>
        <w:t xml:space="preserve">Tulos</w:t>
      </w:r>
    </w:p>
    <w:p>
      <w:r>
        <w:t xml:space="preserve">Mitä arvostelija GB Mathews sanoi, että algebrallisilla rakenteilla ei ollut?</w:t>
      </w:r>
    </w:p>
    <w:p>
      <w:r>
        <w:rPr>
          <w:b/>
        </w:rPr>
        <w:t xml:space="preserve">Esimerkki 8.5628</w:t>
      </w:r>
    </w:p>
    <w:p>
      <w:r>
        <w:t xml:space="preserve">Läpikulku: Joitakin tieteellisiä materialisteja on kritisoitu, esimerkiksi Noam Chomskyn toimesta, siitä, että he eivät ole pystyneet antamaan selkeitä määritelmiä siitä, mitä materia on, jolloin termi "materialismi" jää vaille selkeää merkitystä. Chomsky toteaa myös, että koska uudet tieteelliset löydöt voivat vaikuttaa aineen käsitteeseen, kuten on tapahtunut aiemmin, tieteelliset materialistit ovat dogmaattisia olettaessaan päinvastaista.</w:t>
      </w:r>
    </w:p>
    <w:p>
      <w:r>
        <w:rPr>
          <w:b/>
        </w:rPr>
        <w:t xml:space="preserve">Tulos</w:t>
      </w:r>
    </w:p>
    <w:p>
      <w:r>
        <w:t xml:space="preserve">Ketä kiitetään siitä, että hän on antanut selkeän määritelmän materalismista?</w:t>
      </w:r>
    </w:p>
    <w:p>
      <w:r>
        <w:rPr>
          <w:b/>
        </w:rPr>
        <w:t xml:space="preserve">Tulos</w:t>
      </w:r>
    </w:p>
    <w:p>
      <w:r>
        <w:t xml:space="preserve">Noam Chomsky on eri mieltä minkä käsitteen kanssa? </w:t>
      </w:r>
    </w:p>
    <w:p>
      <w:r>
        <w:rPr>
          <w:b/>
        </w:rPr>
        <w:t xml:space="preserve">Tulos</w:t>
      </w:r>
    </w:p>
    <w:p>
      <w:r>
        <w:t xml:space="preserve">Chomsky totesi, että mikä ei vaikuta materiaan? </w:t>
      </w:r>
    </w:p>
    <w:p>
      <w:r>
        <w:rPr>
          <w:b/>
        </w:rPr>
        <w:t xml:space="preserve">Tulos</w:t>
      </w:r>
    </w:p>
    <w:p>
      <w:r>
        <w:t xml:space="preserve">Miten Chomsky määrittelee materialismin? </w:t>
      </w:r>
    </w:p>
    <w:p>
      <w:r>
        <w:rPr>
          <w:b/>
        </w:rPr>
        <w:t xml:space="preserve">Tulos</w:t>
      </w:r>
    </w:p>
    <w:p>
      <w:r>
        <w:t xml:space="preserve">Ketkä ovat Chomskyn mukaan dogmaattisia, koska ovat hänen kanssaan samaa mieltä? </w:t>
      </w:r>
    </w:p>
    <w:p>
      <w:r>
        <w:rPr>
          <w:b/>
        </w:rPr>
        <w:t xml:space="preserve">Esimerkki 8.5629</w:t>
      </w:r>
    </w:p>
    <w:p>
      <w:r>
        <w:t xml:space="preserve">Läpikulku: Eri uskontojen kannattajat ovat yleensä eri mieltä siitä, miten Jumalaa palvotaan parhaiten ja mikä on Jumalan suunnitelma ihmiskunnalle, jos sellainen on olemassa. Monoteististen uskontojen ristiriitaisten väitteiden yhteensovittamiseen on erilaisia lähestymistapoja. Eräs näkemys on eksklusiivistien, jotka uskovat olevansa valittua kansaa tai joilla on yksinomainen pääsy absoluuttiseen totuuteen, yleensä ilmestyksen tai jumalallisen kohtaamisen kautta, mitä muiden uskontojen kannattajilla ei ole. Toinen näkemys on uskonnollinen pluralismi. Pluralisti uskoo tyypillisesti, että hänen uskontonsa on oikea, mutta ei kiellä muiden uskontojen osatotuuksia. Kristinuskossa esimerkki pluralistisesta näkemyksestä on supersessionismi eli usko siihen, että oma uskonto on aiempien uskontojen täyttymys. Kolmas lähestymistapa on relativistinen inklusiivismi, jossa kaikkia pidetään yhtä oikeina; esimerkkinä universalismi: oppi, jonka mukaan pelastus on lopulta kaikkien saatavilla. Neljäs lähestymistapa on synkretismi, jossa sekoitetaan eri elementtejä eri uskonnoista. Esimerkki synkretismistä on New Age -liike.</w:t>
      </w:r>
    </w:p>
    <w:p>
      <w:r>
        <w:rPr>
          <w:b/>
        </w:rPr>
        <w:t xml:space="preserve">Tulos</w:t>
      </w:r>
    </w:p>
    <w:p>
      <w:r>
        <w:t xml:space="preserve">Mikä on yksi asia, jota kristityillä ei ole, mutta kristityillä on?</w:t>
      </w:r>
    </w:p>
    <w:p>
      <w:r>
        <w:rPr>
          <w:b/>
        </w:rPr>
        <w:t xml:space="preserve">Tulos</w:t>
      </w:r>
    </w:p>
    <w:p>
      <w:r>
        <w:t xml:space="preserve">Mikä on esimerkki synkretismistä kristinuskossa?</w:t>
      </w:r>
    </w:p>
    <w:p>
      <w:r>
        <w:rPr>
          <w:b/>
        </w:rPr>
        <w:t xml:space="preserve">Tulos</w:t>
      </w:r>
    </w:p>
    <w:p>
      <w:r>
        <w:t xml:space="preserve">Mihin pluralisti uskoo, että se on lopulta kaikkien saatavilla?</w:t>
      </w:r>
    </w:p>
    <w:p>
      <w:r>
        <w:rPr>
          <w:b/>
        </w:rPr>
        <w:t xml:space="preserve">Tulos</w:t>
      </w:r>
    </w:p>
    <w:p>
      <w:r>
        <w:t xml:space="preserve">Mihin New Age -liike uskoo, että heillä on yksinoikeus?</w:t>
      </w:r>
    </w:p>
    <w:p>
      <w:r>
        <w:rPr>
          <w:b/>
        </w:rPr>
        <w:t xml:space="preserve">Tulos</w:t>
      </w:r>
    </w:p>
    <w:p>
      <w:r>
        <w:t xml:space="preserve">Miten New Age -liike uskoo pääsevänsä käsiksi absoluuttiseen totuuteen??</w:t>
      </w:r>
    </w:p>
    <w:p>
      <w:r>
        <w:rPr>
          <w:b/>
        </w:rPr>
        <w:t xml:space="preserve">Esimerkki 8.5630</w:t>
      </w:r>
    </w:p>
    <w:p>
      <w:r>
        <w:t xml:space="preserve">Läpikulku: Kieli sisältää viisi vokaalia (tai kuusi Pietarin fonologisen koulukunnan mukaan), jotka kirjoitetaan eri kirjaimilla sen mukaan, onko edeltävä konsonantti palatalisoitu vai ei. Konsonantit ovat tyypillisesti tavallisia vs. palatalisoituneita pareja, joita perinteisesti kutsutaan koviksi ja pehmeiksi (kovat konsonantit ovat usein velarisoituneita, erityisesti ennen etuvokaaleja, kuten irlannissa). Moskovan murteeseen perustuvassa standardikielessä on voimakas painotus ja kohtalainen äänenkorkeuden vaihtelu. Korostetut vokaalit ovat jonkin verran pidennettyjä, kun taas korostamattomat vokaalit lyhenevät yleensä lähes tiiviiksi vokaaleiksi tai epäselväksi schwaksi. (Katso myös: vokaalien pienentyminen venäjän kielessä.)</w:t>
      </w:r>
    </w:p>
    <w:p>
      <w:r>
        <w:rPr>
          <w:b/>
        </w:rPr>
        <w:t xml:space="preserve">Tulos</w:t>
      </w:r>
    </w:p>
    <w:p>
      <w:r>
        <w:t xml:space="preserve">Kuinka monta luokkaa Pietarin fonologisessa koulussa on?</w:t>
      </w:r>
    </w:p>
    <w:p>
      <w:r>
        <w:rPr>
          <w:b/>
        </w:rPr>
        <w:t xml:space="preserve">Tulos</w:t>
      </w:r>
    </w:p>
    <w:p>
      <w:r>
        <w:t xml:space="preserve">Milloin irlantilaiset vokaalit kirjoitetaan eri tavalla?</w:t>
      </w:r>
    </w:p>
    <w:p>
      <w:r>
        <w:rPr>
          <w:b/>
        </w:rPr>
        <w:t xml:space="preserve">Tulos</w:t>
      </w:r>
    </w:p>
    <w:p>
      <w:r>
        <w:t xml:space="preserve">Millaisia vokaalipareja irlannissa on?</w:t>
      </w:r>
    </w:p>
    <w:p>
      <w:r>
        <w:rPr>
          <w:b/>
        </w:rPr>
        <w:t xml:space="preserve">Tulos</w:t>
      </w:r>
    </w:p>
    <w:p>
      <w:r>
        <w:t xml:space="preserve">Millaisia painotuksia irlannin kielessä on?</w:t>
      </w:r>
    </w:p>
    <w:p>
      <w:r>
        <w:rPr>
          <w:b/>
        </w:rPr>
        <w:t xml:space="preserve">Tulos</w:t>
      </w:r>
    </w:p>
    <w:p>
      <w:r>
        <w:t xml:space="preserve">Mikä on irlannin sävelkorkeuden vaihtelu?</w:t>
      </w:r>
    </w:p>
    <w:p>
      <w:r>
        <w:rPr>
          <w:b/>
        </w:rPr>
        <w:t xml:space="preserve">Esimerkki 8.5631</w:t>
      </w:r>
    </w:p>
    <w:p>
      <w:r>
        <w:t xml:space="preserve">Läpikulku: Calenbergin ruhtinaskunnan hallitsija Yrjö Yrjö, Brunswick-Lüneburgin herttua, muutti vuonna 1636 asuinpaikkansa Hannoveriin. Pyhän saksalais-roomalaisen keisarin päätöksellä Brunswick-Lüneburgin herttua korotettiin vuonna 1692 valitsijamiehen arvoon, ja keisarillinen valtiopäivät vahvistivat tämän arvon vuonna 1708. Näin ruhtinaskunta korotettiin Brunswick-Lüneburgin vaaliruhtinaskunnaksi, joka tunnetaan puhekielessä Hannoverin vaaliruhtinaskuntana Calenbergin pääkaupungin mukaan (ks. myös: Hannoverin talo). Sen valitsijamiehistä tuli myöhemmin Ison-Britannian (ja vuodesta 1801 alkaen Ison-Britannian ja Irlannin yhdistyneen kuningaskunnan) monarkkeja. Ensimmäinen näistä oli Yrjö I Ludvig, joka nousi Britannian valtaistuimelle vuonna 1714. Viimeinen Hannoverissa hallinnut brittimonarkki oli Vilhelm IV. Puolisalilainen laki, joka edellytti, että perimys tapahtuu mahdollisuuksien mukaan miespuolisen polven kautta, kielsi kuningatar Victorian valtaannousun Hannoverissa. Yrjö I:n miespuolisena jälkeläisenä kuningatar Victoria kuului itse Hannoverin sukuun. Hänen jälkeläisensä kantoivat kuitenkin hänen miehensä titteliä Saxe-Coburg-Gotha. Kolme Ison-Britannian eli Yhdistyneen kuningaskunnan kuningasta oli samanaikaisesti myös Hannoverin vaaliruhtinaita.</w:t>
      </w:r>
    </w:p>
    <w:p>
      <w:r>
        <w:rPr>
          <w:b/>
        </w:rPr>
        <w:t xml:space="preserve">Tulos</w:t>
      </w:r>
    </w:p>
    <w:p>
      <w:r>
        <w:t xml:space="preserve">Mikä herttua muutti Hannoveriin vuonna 1736?</w:t>
      </w:r>
    </w:p>
    <w:p>
      <w:r>
        <w:rPr>
          <w:b/>
        </w:rPr>
        <w:t xml:space="preserve">Tulos</w:t>
      </w:r>
    </w:p>
    <w:p>
      <w:r>
        <w:t xml:space="preserve">Kuka nosti Brunswickin herttuan prinssin arvoon?</w:t>
      </w:r>
    </w:p>
    <w:p>
      <w:r>
        <w:rPr>
          <w:b/>
        </w:rPr>
        <w:t xml:space="preserve">Tulos</w:t>
      </w:r>
    </w:p>
    <w:p>
      <w:r>
        <w:t xml:space="preserve">Kuka oli viimeinen Hannoverin vaaliruhtinas, joka istui Britannian valtaistuimella?</w:t>
      </w:r>
    </w:p>
    <w:p>
      <w:r>
        <w:rPr>
          <w:b/>
        </w:rPr>
        <w:t xml:space="preserve">Tulos</w:t>
      </w:r>
    </w:p>
    <w:p>
      <w:r>
        <w:t xml:space="preserve">Kuka luopui Britannian valtaistuimesta vuonna 1714?</w:t>
      </w:r>
    </w:p>
    <w:p>
      <w:r>
        <w:rPr>
          <w:b/>
        </w:rPr>
        <w:t xml:space="preserve">Tulos</w:t>
      </w:r>
    </w:p>
    <w:p>
      <w:r>
        <w:t xml:space="preserve">Mikä muu titteli oli myös kolmella Ison-Britannian ja Yhdistyneen kuningaskunnan kuningattarella?</w:t>
      </w:r>
    </w:p>
    <w:p>
      <w:r>
        <w:rPr>
          <w:b/>
        </w:rPr>
        <w:t xml:space="preserve">Esimerkki 8.5632</w:t>
      </w:r>
    </w:p>
    <w:p>
      <w:r>
        <w:t xml:space="preserve">Läpikulku: Hallitsevassa puoluejärjestelmässä oppositiopuolueet ovat sallittuja, ja niillä saattaa olla jopa syvään juurtunut demokraattinen perinne, mutta muilla puolueilla ei yleisesti katsota olevan todellisia mahdollisuuksia päästä valtaan. Joskus poliittiset, sosiaaliset ja taloudelliset olosuhteet sekä yleinen mielipide ovat syynä muiden puolueiden epäonnistumiseen. Joskus, tyypillisesti maissa, joissa demokraattinen perinne ei ole yhtä vakiintunut, on mahdollista, että hallitseva puolue pysyy vallassa käyttämällä holhousta ja joskus vaalivilppiä. Jälkimmäisessä tapauksessa määritelmä hallitsevan ja yksipuoluejärjestelmän välillä hämärtyy. Esimerkkejä hallitsevista puoluejärjestelmistä ovat People's Action Party Singaporessa, Afrikan kansalliskongressi Etelä-Afrikassa, Kambodžan kansanpuolue Kambodžassa, Liberaalidemokraattinen puolue Japanissa ja Kansallinen vapautusrintama Algeriassa. Yhden puolueen hallitseva järjestelmä oli vallalla myös Meksikossa, jossa Institutionaalinen vallankumouspuolue toimi 1990-luvulle asti, Yhdysvaltojen eteläosissa, jossa Demokraattinen puolue toimi 1800-luvun lopulta 1970-luvulle asti, ja Indonesiassa, jossa Golkar toimi 1970-luvun alusta vuoteen 1998 asti.</w:t>
      </w:r>
    </w:p>
    <w:p>
      <w:r>
        <w:rPr>
          <w:b/>
        </w:rPr>
        <w:t xml:space="preserve">Tulos</w:t>
      </w:r>
    </w:p>
    <w:p>
      <w:r>
        <w:t xml:space="preserve">Kuinka todennäköistä on, että vuoden 1998 vaaleissa tapahtui vaalivilppiä?</w:t>
      </w:r>
    </w:p>
    <w:p>
      <w:r>
        <w:rPr>
          <w:b/>
        </w:rPr>
        <w:t xml:space="preserve">Tulos</w:t>
      </w:r>
    </w:p>
    <w:p>
      <w:r>
        <w:t xml:space="preserve">Mitkä olivat syyt demokraattisen puolueen epäonnistumiseen vuonna 1990?</w:t>
      </w:r>
    </w:p>
    <w:p>
      <w:r>
        <w:rPr>
          <w:b/>
        </w:rPr>
        <w:t xml:space="preserve">Tulos</w:t>
      </w:r>
    </w:p>
    <w:p>
      <w:r>
        <w:t xml:space="preserve">Mitä kahta asiaa Japanin liberaalidemokraattinen puolue käytti 1970-luvulla yrittäessään voittaa vaalit?</w:t>
      </w:r>
    </w:p>
    <w:p>
      <w:r>
        <w:rPr>
          <w:b/>
        </w:rPr>
        <w:t xml:space="preserve">Tulos</w:t>
      </w:r>
    </w:p>
    <w:p>
      <w:r>
        <w:t xml:space="preserve">Mitkä puolueet ovat syyllistyneet äänestäjähuijauksiin?</w:t>
      </w:r>
    </w:p>
    <w:p>
      <w:r>
        <w:rPr>
          <w:b/>
        </w:rPr>
        <w:t xml:space="preserve">Tulos</w:t>
      </w:r>
    </w:p>
    <w:p>
      <w:r>
        <w:t xml:space="preserve">Kuinka kauan Kansan toimintapuolue kesti Singaporessa?</w:t>
      </w:r>
    </w:p>
    <w:p>
      <w:r>
        <w:rPr>
          <w:b/>
        </w:rPr>
        <w:t xml:space="preserve">Esimerkki 8.5633</w:t>
      </w:r>
    </w:p>
    <w:p>
      <w:r>
        <w:t xml:space="preserve">Läpikulku: Terry Neill otettiin Arsenalin johtokunnan palvelukseen Bertie Meen tilalle 9. heinäkuuta 1976, ja 34-vuotiaana hänestä tuli Arsenalin nuorin manageri tähän mennessä. Malcolm Macdonaldin ja Pat Jenningsin kaltaisten uusien sopimuspelaajien ja Liam Bradyn ja Frank Stapletonin kaltaisten lahjakkuuksien ansiosta seura saavutti parhaan pelikuntonsa sitten vuoden 1971 kaksinkertaisen mestaruuden, ja se ylsi FA Cupin finaaliin (1978, 1979 ja 1980) ja hävisi vuoden 1980 Euroopan cupin loppuottelun rangaistuspotkukilpailussa. Seuran ainoa menestys tänä aikana oli viime hetken 3-2-voitto Manchester Unitedista vuoden 1979 FA-cupin loppuottelussa, jota pidetään yleisesti klassikkona.</w:t>
      </w:r>
    </w:p>
    <w:p>
      <w:r>
        <w:rPr>
          <w:b/>
        </w:rPr>
        <w:t xml:space="preserve">Tulos</w:t>
      </w:r>
    </w:p>
    <w:p>
      <w:r>
        <w:t xml:space="preserve">Kuinka vanha Bertie Mee oli vuonna 1976?</w:t>
      </w:r>
    </w:p>
    <w:p>
      <w:r>
        <w:rPr>
          <w:b/>
        </w:rPr>
        <w:t xml:space="preserve">Tulos</w:t>
      </w:r>
    </w:p>
    <w:p>
      <w:r>
        <w:t xml:space="preserve">Kuka on ollut Arsenalin vanhin manageri?</w:t>
      </w:r>
    </w:p>
    <w:p>
      <w:r>
        <w:rPr>
          <w:b/>
        </w:rPr>
        <w:t xml:space="preserve">Tulos</w:t>
      </w:r>
    </w:p>
    <w:p>
      <w:r>
        <w:t xml:space="preserve">Kuka oli Manchester Unitedin manageri vuonna 1979?</w:t>
      </w:r>
    </w:p>
    <w:p>
      <w:r>
        <w:rPr>
          <w:b/>
        </w:rPr>
        <w:t xml:space="preserve">Tulos</w:t>
      </w:r>
    </w:p>
    <w:p>
      <w:r>
        <w:t xml:space="preserve">Kenelle Arsenal hävisi vuoden 1980 EM-kisoissa?</w:t>
      </w:r>
    </w:p>
    <w:p>
      <w:r>
        <w:rPr>
          <w:b/>
        </w:rPr>
        <w:t xml:space="preserve">Tulos</w:t>
      </w:r>
    </w:p>
    <w:p>
      <w:r>
        <w:t xml:space="preserve">Minä vuonna Manchester United perustettiin?</w:t>
      </w:r>
    </w:p>
    <w:p>
      <w:r>
        <w:rPr>
          <w:b/>
        </w:rPr>
        <w:t xml:space="preserve">Esimerkki 8.5634</w:t>
      </w:r>
    </w:p>
    <w:p>
      <w:r>
        <w:t xml:space="preserve">Läpikulku: Mutta 1980-luvulla kuninkaallista perhettä kohtaan esitetty julkinen kritiikki lisääntyi, kun Elisabetin lasten yksityis- ja työelämä joutui tiedotusvälineiden tarkastelun kohteeksi. Elisabetin suosio vajosi 1990-luvulla alimmilleen. Yleisen mielipiteen painostuksesta hän alkoi ensimmäistä kertaa maksaa tuloveroa, ja Buckinghamin palatsi avattiin yleisölle. Tyytymättömyys monarkiaa kohtaan saavutti huippunsa Walesin prinsessa Dianan kuoleman jälkeen, vaikka Elisabetin henkilökohtainen suosio ja monarkian kannatus nousivat uudelleen sen jälkeen, kun hän viisi päivää Dianan kuoleman jälkeen esitti suoran televisiolähetyksen maailmalle.</w:t>
      </w:r>
    </w:p>
    <w:p>
      <w:r>
        <w:rPr>
          <w:b/>
        </w:rPr>
        <w:t xml:space="preserve">Tulos</w:t>
      </w:r>
    </w:p>
    <w:p>
      <w:r>
        <w:t xml:space="preserve">Mikä vuosikymmen 1970-luvun ja tämän hetken välillä on ollut Elisabetin suosion huippukohta?</w:t>
      </w:r>
    </w:p>
    <w:p>
      <w:r>
        <w:rPr>
          <w:b/>
        </w:rPr>
        <w:t xml:space="preserve">Tulos</w:t>
      </w:r>
    </w:p>
    <w:p>
      <w:r>
        <w:t xml:space="preserve">Milloin oli Elisabetin kultainen juhlavuosi?</w:t>
      </w:r>
    </w:p>
    <w:p>
      <w:r>
        <w:rPr>
          <w:b/>
        </w:rPr>
        <w:t xml:space="preserve">Tulos</w:t>
      </w:r>
    </w:p>
    <w:p>
      <w:r>
        <w:t xml:space="preserve">Minä vuonna Dianasta tuli Walesin prinsessa?</w:t>
      </w:r>
    </w:p>
    <w:p>
      <w:r>
        <w:rPr>
          <w:b/>
        </w:rPr>
        <w:t xml:space="preserve">Tulos</w:t>
      </w:r>
    </w:p>
    <w:p>
      <w:r>
        <w:t xml:space="preserve">Mitä tapahtui sen jälkeen, kun Elizabeth alkoi maksaa tuloveroja?</w:t>
      </w:r>
    </w:p>
    <w:p>
      <w:r>
        <w:rPr>
          <w:b/>
        </w:rPr>
        <w:t xml:space="preserve">Esimerkki 8.5635</w:t>
      </w:r>
    </w:p>
    <w:p>
      <w:r>
        <w:t xml:space="preserve">Läpikulku: Lasikeraamisilla materiaaleilla on monia yhteisiä ominaisuuksia sekä ei-kiteisen lasin että kiteisen keramiikan kanssa. Ne muodostetaan lasiksi, ja sitten ne kiteytetään osittain lämpökäsittelyllä. Esimerkiksi valkoisen keramiikan mikrorakenne sisältää usein sekä amorfisia että kiteisiä faaseja. Kiteiset rakeet ovat usein upotettuina kiteettömään rakeiden väliseen faasiin raerajojen välissä. Valkokeraamiikkaan sovellettuna lasimainen tarkoittaa, että materiaalin läpäisevyys nesteille, usein mutta ei aina vedelle, on erittäin alhainen, kun se määritetään tietyllä testausjärjestelmällä.</w:t>
      </w:r>
    </w:p>
    <w:p>
      <w:r>
        <w:rPr>
          <w:b/>
        </w:rPr>
        <w:t xml:space="preserve">Tulos</w:t>
      </w:r>
    </w:p>
    <w:p>
      <w:r>
        <w:t xml:space="preserve">Mikä sana tarkoittaa, että keramiikka ei imeydy kiteisiin?</w:t>
      </w:r>
    </w:p>
    <w:p>
      <w:r>
        <w:rPr>
          <w:b/>
        </w:rPr>
        <w:t xml:space="preserve">Tulos</w:t>
      </w:r>
    </w:p>
    <w:p>
      <w:r>
        <w:t xml:space="preserve">Mikä kovettaa nesteitä?</w:t>
      </w:r>
    </w:p>
    <w:p>
      <w:r>
        <w:rPr>
          <w:b/>
        </w:rPr>
        <w:t xml:space="preserve">Tulos</w:t>
      </w:r>
    </w:p>
    <w:p>
      <w:r>
        <w:t xml:space="preserve">Minkä materiaalien kanssa testijärjestelmillä on paljon yhteistä?</w:t>
      </w:r>
    </w:p>
    <w:p>
      <w:r>
        <w:rPr>
          <w:b/>
        </w:rPr>
        <w:t xml:space="preserve">Tulos</w:t>
      </w:r>
    </w:p>
    <w:p>
      <w:r>
        <w:t xml:space="preserve">Mihin vesi on usein upotettu?</w:t>
      </w:r>
    </w:p>
    <w:p>
      <w:r>
        <w:rPr>
          <w:b/>
        </w:rPr>
        <w:t xml:space="preserve">Tulos</w:t>
      </w:r>
    </w:p>
    <w:p>
      <w:r>
        <w:t xml:space="preserve">Millaisiksi läpäiseviä materiaaleja muodostuu?</w:t>
      </w:r>
    </w:p>
    <w:p>
      <w:r>
        <w:rPr>
          <w:b/>
        </w:rPr>
        <w:t xml:space="preserve">Esimerkki 8.5636</w:t>
      </w:r>
    </w:p>
    <w:p>
      <w:r>
        <w:t xml:space="preserve">Läpikulku: Marian täydellinen synnittömyys ja siihen liittyvä vapautus kaikista tahroista hänen olemassaolonsa ensimmäisestä hetkestä lähtien oli Bysantin kreikkalaisille teologeille tuttu oppi. Pyhästä Gregorius Nazianzenuksesta alkaen hänen selityksensä Jeesuksen ja Marian "puhdistumisesta" ympärileikkauksen yhteydessä (Luuk. 2:22) sai hänet katsomaan, että "puhdistumisen" ensisijainen merkitys kristikologiassa (ja laajemmin myös mariologiassa) viittaa täydellisen synnittömään luontoon, joka ilmeni kunniassa armon hetkellä (esim. Jeesus kasteessaan). Pyhä Gregorius Nazianzenus nimitti Mariaa "prokathartheisaksi (esipuhdistetuksi)". Gregorius yritti todennäköisesti ratkaista Jeesuksen ja Marian temppelissä tapahtuneen puhdistumisen arvoituksen pitämällä Jeesuksen ja Marian ihmisluontoja yhtä pyhinä ja siksi molemmat puhdistettuina tällä tavoin armossa ja kirkkaudessa. Gregorin Marian puhdistumiseen liittyvät opit liittyivät todennäköisesti Konstantinopolissa ja sen ympäristössä hyvin lähellä joulun ajankohtaa puhkeavaan Jumalanäidin muistamiseen. Nazianzenuksen nimeä Marian ilmestyshetkestä "esipuhdistetuksi" käyttivät sittemmin kaikki hänen mariologiastaan kiinnostuneet teologit perustellakseen tahrattoman käsityksen bysanttilaisen vastineen. Tämä näkyy erityisesti Jerusalemin pyhien isien Sophronios ja Johannes Damaskinuksen kohdalla, joita käsitellään jäljempänä tässä artikkelissa kirkkoisiä käsittelevässä osiossa. Noin Damaskoksen aikaan "Pyhän Annan [eli Jumalansynnyttäjän kohdussaan tapahtuvan] sikiämisen" julkinen juhliminen oli tulossa suosituksi. Tämän ajanjakson jälkeen Jeesuksen ja Marian täydellisten luontojen "puhdistuminen" ei merkitsisi enää ainoastaan armon ja kirkkauden hetkiä inkarnaation ja kasteen ja muiden julkisten bysanttilaisten liturgisten juhlien yhteydessä, vaan puhdistuminen liitettiin lopulta itse Marian sikiämisen juhlaan (yhdessä hänen esittäytymisensä kanssa temppelissä pikkulapsena) 2. vuosituhannen ortodoksisten kirjailijoiden toimesta (esim. Pyhä Nikolaus Cabasilas ja Joosef Bryennius).</w:t>
      </w:r>
    </w:p>
    <w:p>
      <w:r>
        <w:rPr>
          <w:b/>
        </w:rPr>
        <w:t xml:space="preserve">Tulos</w:t>
      </w:r>
    </w:p>
    <w:p>
      <w:r>
        <w:t xml:space="preserve">Mille teologeille käsitys Marian täydellisestä synnittömyydestä oli tuntematon?</w:t>
      </w:r>
    </w:p>
    <w:p>
      <w:r>
        <w:rPr>
          <w:b/>
        </w:rPr>
        <w:t xml:space="preserve">Tulos</w:t>
      </w:r>
    </w:p>
    <w:p>
      <w:r>
        <w:t xml:space="preserve">Mitä on synnitön luonto, joka puhdistetaan armon hetkellä?</w:t>
      </w:r>
    </w:p>
    <w:p>
      <w:r>
        <w:rPr>
          <w:b/>
        </w:rPr>
        <w:t xml:space="preserve">Tulos</w:t>
      </w:r>
    </w:p>
    <w:p>
      <w:r>
        <w:t xml:space="preserve">Kuka ei pitänyt Jeesuksen ja Marian ihmisluonnetta yhtä pyhänä?</w:t>
      </w:r>
    </w:p>
    <w:p>
      <w:r>
        <w:rPr>
          <w:b/>
        </w:rPr>
        <w:t xml:space="preserve">Tulos</w:t>
      </w:r>
    </w:p>
    <w:p>
      <w:r>
        <w:t xml:space="preserve">Milloin Jeesus esiteltiin temppelissä?</w:t>
      </w:r>
    </w:p>
    <w:p>
      <w:r>
        <w:rPr>
          <w:b/>
        </w:rPr>
        <w:t xml:space="preserve">Tulos</w:t>
      </w:r>
    </w:p>
    <w:p>
      <w:r>
        <w:t xml:space="preserve">Muistaminen mitä kasvoi noin bysanttilaisittain?</w:t>
      </w:r>
    </w:p>
    <w:p>
      <w:r>
        <w:rPr>
          <w:b/>
        </w:rPr>
        <w:t xml:space="preserve">Esimerkki 8.5637</w:t>
      </w:r>
    </w:p>
    <w:p>
      <w:r>
        <w:t xml:space="preserve">Läpikulku: Ensimmäiset amniootit syntyivät ilmeisesti myöhäiskivikautena. Ne polveutuivat aikaisemmista reptiliomorfisista sammakkoeläimistä, jotka elivät maalla, jota jo asuttivat hyönteiset ja muut selkärangattomat sekä saniaiset, sammalet ja muut kasvit. Muutaman miljoonan vuoden kuluessa erottautui kaksi tärkeää amniottien sukulinjaa: synapsidit, joihin myöhemmin kuului nisäkkäiden yhteinen esi-isä, ja sauropsidit, joihin lopulta kuuluivat kilpikonnat, liskot, käärmeet, krokotiilit, dinosaurukset ja linnut. Synapsideilla on kallon kummallakin puolella matalalla yksi reikä (temporal fenestra).</w:t>
      </w:r>
    </w:p>
    <w:p>
      <w:r>
        <w:rPr>
          <w:b/>
        </w:rPr>
        <w:t xml:space="preserve">Tulos</w:t>
      </w:r>
    </w:p>
    <w:p>
      <w:r>
        <w:t xml:space="preserve">Miltä ajanjaksolta ensimmäiset hyönteiset tulivat?</w:t>
      </w:r>
    </w:p>
    <w:p>
      <w:r>
        <w:rPr>
          <w:b/>
        </w:rPr>
        <w:t xml:space="preserve">Tulos</w:t>
      </w:r>
    </w:p>
    <w:p>
      <w:r>
        <w:t xml:space="preserve">Mikä asui jo synapsideissa?</w:t>
      </w:r>
    </w:p>
    <w:p>
      <w:r>
        <w:rPr>
          <w:b/>
        </w:rPr>
        <w:t xml:space="preserve">Tulos</w:t>
      </w:r>
    </w:p>
    <w:p>
      <w:r>
        <w:t xml:space="preserve">Milloin sammakkoeläimistä tuli merkittäviä tetrapodeja?</w:t>
      </w:r>
    </w:p>
    <w:p>
      <w:r>
        <w:rPr>
          <w:b/>
        </w:rPr>
        <w:t xml:space="preserve">Tulos</w:t>
      </w:r>
    </w:p>
    <w:p>
      <w:r>
        <w:t xml:space="preserve">Mitä amnioteilla on kallon kummallakin puolella?</w:t>
      </w:r>
    </w:p>
    <w:p>
      <w:r>
        <w:rPr>
          <w:b/>
        </w:rPr>
        <w:t xml:space="preserve">Tulos</w:t>
      </w:r>
    </w:p>
    <w:p>
      <w:r>
        <w:t xml:space="preserve">Mitkä eläimet kuuluivat myöhemmin hiilikiviryhmään?</w:t>
      </w:r>
    </w:p>
    <w:p>
      <w:r>
        <w:rPr>
          <w:b/>
        </w:rPr>
        <w:t xml:space="preserve">Esimerkki 8.5638</w:t>
      </w:r>
    </w:p>
    <w:p>
      <w:r>
        <w:t xml:space="preserve">Läpikulku: Endicott, IBM:n synnyinpaikka, kärsi kuitenkin vuosikymmeniä saastumisesta. IBM käytti nestemäisiä puhdistusaineita piirilevyjen kokoonpanotoiminnassa yli kahden vuosikymmenen ajan, ja kuusi vuotoa kirjattiin, mukaan lukien yksi vuonna 1979 tapahtunut maanalaisesta säiliöstä vuotanut 4 100 gallonan suuruinen vuoto. Näistä jäi haihtuvia orgaanisia yhdisteitä kaupungin maaperään ja pohjavesialueelle. Endicottin juomavedessä on havaittu haihtuvien orgaanisten yhdisteiden jäämiä, mutta niiden pitoisuudet ovat säännösten asettamissa rajoissa. Lisäksi IBM on vuodesta 1980 lähtien pumpannut ilmaan 78 000 gallonaa kemikaaleja, kuten trikloorietaania, freonia, bentseeniä ja perkloorietaania, joiden väitetään aiheuttaneen useita syöpätapauksia kaupunkilaisten keskuudessa. Ympäristönsuojeluvirasto on todennut IBM Endicottin suurimmaksi saastuttajaksi, vaikka paikallisen kemiallisen pesulan ja muiden saastuttajien aiheuttamia epäpuhtauksia on myös löydetty. Kunnostus ja testaus ovat käynnissä, mutta kaupungin virkamiesten mukaan testit osoittavat, että vesi on turvallista juoda.</w:t>
      </w:r>
    </w:p>
    <w:p>
      <w:r>
        <w:rPr>
          <w:b/>
        </w:rPr>
        <w:t xml:space="preserve">Tulos</w:t>
      </w:r>
    </w:p>
    <w:p>
      <w:r>
        <w:t xml:space="preserve">Mikä on saastuttanut juomavettä vuosikymmenien ajan ja tehnyt siitä vaarallista Endicottissa?</w:t>
      </w:r>
    </w:p>
    <w:p>
      <w:r>
        <w:rPr>
          <w:b/>
        </w:rPr>
        <w:t xml:space="preserve">Tulos</w:t>
      </w:r>
    </w:p>
    <w:p>
      <w:r>
        <w:t xml:space="preserve">Milloin freonia vuoti maanalaisesta säiliöstä Endicottissa?</w:t>
      </w:r>
    </w:p>
    <w:p>
      <w:r>
        <w:rPr>
          <w:b/>
        </w:rPr>
        <w:t xml:space="preserve">Tulos</w:t>
      </w:r>
    </w:p>
    <w:p>
      <w:r>
        <w:t xml:space="preserve">Kuinka monta gallonaa freonia vuoti kaupungin maaperään vuonna 1979?</w:t>
      </w:r>
    </w:p>
    <w:p>
      <w:r>
        <w:rPr>
          <w:b/>
        </w:rPr>
        <w:t xml:space="preserve">Tulos</w:t>
      </w:r>
    </w:p>
    <w:p>
      <w:r>
        <w:t xml:space="preserve">Kuinka monta ihmistä sairastui syöpään vuonna 1980 Endicottin lähellä?</w:t>
      </w:r>
    </w:p>
    <w:p>
      <w:r>
        <w:rPr>
          <w:b/>
        </w:rPr>
        <w:t xml:space="preserve">Tulos</w:t>
      </w:r>
    </w:p>
    <w:p>
      <w:r>
        <w:t xml:space="preserve">Minkä paikallisen kuivapesulan todettiin olevan pääasiallinen lähde vuonna 1979?</w:t>
      </w:r>
    </w:p>
    <w:p>
      <w:r>
        <w:rPr>
          <w:b/>
        </w:rPr>
        <w:t xml:space="preserve">Esimerkki 8.5639</w:t>
      </w:r>
    </w:p>
    <w:p>
      <w:r>
        <w:t xml:space="preserve">Läpikulku: Tuulet puhalsivat jopa 190 kilometriä tunnissa (120 mph). Useat rakennukset vaurioituivat vakavasti ja suuri määrä karjaa kuoli, minkä vuoksi Britannian hallitus antoi hätäapua.</w:t>
      </w:r>
    </w:p>
    <w:p>
      <w:r>
        <w:rPr>
          <w:b/>
        </w:rPr>
        <w:t xml:space="preserve">Tulos</w:t>
      </w:r>
    </w:p>
    <w:p>
      <w:r>
        <w:t xml:space="preserve">Mitä tapahtui 19. toukokuuta 2023?</w:t>
      </w:r>
    </w:p>
    <w:p>
      <w:r>
        <w:rPr>
          <w:b/>
        </w:rPr>
        <w:t xml:space="preserve">Tulos</w:t>
      </w:r>
    </w:p>
    <w:p>
      <w:r>
        <w:t xml:space="preserve">Kuinka suuria tuulennopeuksia hurrikaani aiheutti 23. toukokuuta 2001?</w:t>
      </w:r>
    </w:p>
    <w:p>
      <w:r>
        <w:rPr>
          <w:b/>
        </w:rPr>
        <w:t xml:space="preserve">Tulos</w:t>
      </w:r>
    </w:p>
    <w:p>
      <w:r>
        <w:t xml:space="preserve">Kuka toimitti alueelle karjaa pyörremyrskyn jälkeen?</w:t>
      </w:r>
    </w:p>
    <w:p>
      <w:r>
        <w:rPr>
          <w:b/>
        </w:rPr>
        <w:t xml:space="preserve">Tulos</w:t>
      </w:r>
    </w:p>
    <w:p>
      <w:r>
        <w:t xml:space="preserve">Mitä karja tarjosi alueelle myrskyn jälkeen?</w:t>
      </w:r>
    </w:p>
    <w:p>
      <w:r>
        <w:rPr>
          <w:b/>
        </w:rPr>
        <w:t xml:space="preserve">Tulos</w:t>
      </w:r>
    </w:p>
    <w:p>
      <w:r>
        <w:t xml:space="preserve">Mikä on mailina ilmaistuna 120 kilometriä tunnissa?</w:t>
      </w:r>
    </w:p>
    <w:p>
      <w:r>
        <w:rPr>
          <w:b/>
        </w:rPr>
        <w:t xml:space="preserve">Esimerkki 8.5640</w:t>
      </w:r>
    </w:p>
    <w:p>
      <w:r>
        <w:t xml:space="preserve">Läpikulku: Funktio-ongelma on laskennallinen ongelma, jossa jokaisesta syötteestä odotetaan yhtä tulosta (kokonaisfunktiosta), mutta tulos on monimutkaisempi kuin päätösongelmassa, eli se ei ole vain kyllä tai ei. Merkittäviä esimerkkejä ovat muun muassa kiertävän myyntimiehen ongelma ja kokonaislukujen kertolaskuongelma.</w:t>
      </w:r>
    </w:p>
    <w:p>
      <w:r>
        <w:rPr>
          <w:b/>
        </w:rPr>
        <w:t xml:space="preserve">Tulos</w:t>
      </w:r>
    </w:p>
    <w:p>
      <w:r>
        <w:t xml:space="preserve">Mikä on laskennallinen ratkaisu, jossa jokaista syötettä varten odotetaan yhtä syötettä?</w:t>
      </w:r>
    </w:p>
    <w:p>
      <w:r>
        <w:rPr>
          <w:b/>
        </w:rPr>
        <w:t xml:space="preserve">Tulos</w:t>
      </w:r>
    </w:p>
    <w:p>
      <w:r>
        <w:t xml:space="preserve">Mitä odotetaan, kun laskennallisissa ongelmissa odotetaan useita tuotoksia jokaiselle syötteelle?</w:t>
      </w:r>
    </w:p>
    <w:p>
      <w:r>
        <w:rPr>
          <w:b/>
        </w:rPr>
        <w:t xml:space="preserve">Tulos</w:t>
      </w:r>
    </w:p>
    <w:p>
      <w:r>
        <w:t xml:space="preserve">Mikä on esimerkki funktion ratkaisusta?</w:t>
      </w:r>
    </w:p>
    <w:p>
      <w:r>
        <w:rPr>
          <w:b/>
        </w:rPr>
        <w:t xml:space="preserve">Tulos</w:t>
      </w:r>
    </w:p>
    <w:p>
      <w:r>
        <w:t xml:space="preserve">Mitkä ovat muita epäolennaisia esimerkkejä funktio-ongelmasta?</w:t>
      </w:r>
    </w:p>
    <w:p>
      <w:r>
        <w:rPr>
          <w:b/>
        </w:rPr>
        <w:t xml:space="preserve">Tulos</w:t>
      </w:r>
    </w:p>
    <w:p>
      <w:r>
        <w:t xml:space="preserve">Onko toiminnallisen ratkaisun tulokselle tyypillistä yksinkertainen vai monimutkainen vastaus?</w:t>
      </w:r>
    </w:p>
    <w:p>
      <w:r>
        <w:rPr>
          <w:b/>
        </w:rPr>
        <w:t xml:space="preserve">Esimerkki 8.5641</w:t>
      </w:r>
    </w:p>
    <w:p>
      <w:r>
        <w:t xml:space="preserve">Läpikulku: Murdochin silloisen toimitusjohtajan Sam Chisholmin ja Rupert Murdochin ideasta muuttaa yhtiön liiketoimintastrategia täysin maksulliseksi. Uuteen pakettiin kuului neljä aiemmin ilmaiseksi lähetettävää kanavaa, jotka lähetettiin Astran satelliiteilla, sekä uusia kanavia. Palvelu jatkui siihen asti, kunnes BSkyB:n analoginen palvelu suljettiin 27. syyskuuta 2001 Sky Digital -alustan käynnistämisen ja laajentamisen vuoksi. Osa kanavista lähetettiin joko selvänä tai pehmeästi salattuna (jolloin salauksen purkamiseen tarvittiin Videocrypt-purkulaite ilman tilauskorttia) ennen niiden lisäämistä Sky Multichannels -pakettiin. Kahden kuukauden kuluessa lanseerauksesta BSkyB sai 400 000 uutta tilaajaa, joista suurin osa otti myös vähintään yhden premium-kanavan, minkä ansiosta BSkyB saavutti 3,5 miljoonaa kotitaloutta vuoden 1994 puoliväliin mennessä. Michael Grade kritisoi toimintaa kansallisen kulttuuriperinnön komitean (Select Committee on National Heritage) edessä lähinnä siitä, että monilla uusilla kanavilla ei ollut alkuperäisohjelmia.</w:t>
      </w:r>
    </w:p>
    <w:p>
      <w:r>
        <w:rPr>
          <w:b/>
        </w:rPr>
        <w:t xml:space="preserve">Tulos</w:t>
      </w:r>
    </w:p>
    <w:p>
      <w:r>
        <w:t xml:space="preserve">Mikä alusta auttoi BSkyB:tä välttämään analogisen palvelun lopettamisen?</w:t>
      </w:r>
    </w:p>
    <w:p>
      <w:r>
        <w:rPr>
          <w:b/>
        </w:rPr>
        <w:t xml:space="preserve">Tulos</w:t>
      </w:r>
    </w:p>
    <w:p>
      <w:r>
        <w:t xml:space="preserve">Kenen satelliitteja ei koskaan lähetetty vapaasti vastaanotettavana lähetyksenä?</w:t>
      </w:r>
    </w:p>
    <w:p>
      <w:r>
        <w:rPr>
          <w:b/>
        </w:rPr>
        <w:t xml:space="preserve">Tulos</w:t>
      </w:r>
    </w:p>
    <w:p>
      <w:r>
        <w:t xml:space="preserve">Kuinka monta tilaajaa BSkyB menetti kahden kuukauden kuluessa käynnistämisestä?</w:t>
      </w:r>
    </w:p>
    <w:p>
      <w:r>
        <w:rPr>
          <w:b/>
        </w:rPr>
        <w:t xml:space="preserve">Tulos</w:t>
      </w:r>
    </w:p>
    <w:p>
      <w:r>
        <w:t xml:space="preserve">Kuka kehui toimintaa kansallisen kulttuuriperinnön erityisvaliokunnan edessä?</w:t>
      </w:r>
    </w:p>
    <w:p>
      <w:r>
        <w:rPr>
          <w:b/>
        </w:rPr>
        <w:t xml:space="preserve">Tulos</w:t>
      </w:r>
    </w:p>
    <w:p>
      <w:r>
        <w:t xml:space="preserve">Mikä yritys ei koskaan laajentanut alustaansa?</w:t>
      </w:r>
    </w:p>
    <w:p>
      <w:r>
        <w:rPr>
          <w:b/>
        </w:rPr>
        <w:t xml:space="preserve">Esimerkki 8.5642</w:t>
      </w:r>
    </w:p>
    <w:p>
      <w:r>
        <w:t xml:space="preserve">Läpikulku: iMac G4:n myötä Apple siirtyi vuonna 2002 poistamaan kuvaputkinäytöt tuotevalikoimastaan osana esteettistä muotoilua ja tilansäästötoimenpiteitä. Uusi iMac, jossa oli joustava LCD-litteäpaneelinäyttö, oli kuitenkin ensiesittelyssään huomattavasti kalliimpi kuin edeltävä iMac G3, mikä johtui suurelta osin LCD-tekniikan korkeammista kustannuksista tuolloin. Pitääkseen Macintoshin kohtuuhintaisena koulutusmarkkinoilla ja iMac G3:n vanhentumisen vuoksi Apple loi huhtikuussa 2002 eMacin suunnitelluksi seuraajaksi. eMacin kuvaputki teki siitä kuitenkin suhteellisen tilaa vievän ja jokseenkin vanhanaikaisen, ja sen "kaikki yhdessä" -rakenteen vuoksi sitä ei voitu laajentaa vastaamaan kuluttajien suurempien näyttöjen kysyntää. iMac G4:n suhteellisen korkea hinta lähestyi kannettavien kannettavien tietokoneiden hintaa, jotka olivat kannettavia ja joissa oli korkeamman resoluution nestekidenäytöt. Samaan aikaan Windows-tietokonevalmistajat pystyivät tarjoamaan pöytäkoneita, joissa oli litteät LCD-näytöt, eMaciin verrattavaan hintaan ja paljon halvemmalla kuin iMac G4:ssä. Power Mac G4 Cube -mallin floppi sekä kalliimpi iMac G4 ja painava eMac merkitsivät sitä, että Macintosh-pöytätietokoneiden myynti ei koskaan saavuttanut edellisen iMac G3:n saavuttamaa markkinaosuutta. Seuraavan puolen vuosikymmenen ajan Macintosh-myynti pysyi vakaana, mutta sen sijaan kannettava iPod-musiikkisoitin ja iTunes-musiikkilatauspalvelu lisäsivät Applen myyntiä.</w:t>
      </w:r>
    </w:p>
    <w:p>
      <w:r>
        <w:rPr>
          <w:b/>
        </w:rPr>
        <w:t xml:space="preserve">Tulos</w:t>
      </w:r>
    </w:p>
    <w:p>
      <w:r>
        <w:t xml:space="preserve">Mitä Apple alkoi poistaa vuonna 2012?</w:t>
      </w:r>
    </w:p>
    <w:p>
      <w:r>
        <w:rPr>
          <w:b/>
        </w:rPr>
        <w:t xml:space="preserve">Tulos</w:t>
      </w:r>
    </w:p>
    <w:p>
      <w:r>
        <w:t xml:space="preserve">Miksi uusi iMac G4 oli huomattavasti kalliimpi kuin G5?</w:t>
      </w:r>
    </w:p>
    <w:p>
      <w:r>
        <w:rPr>
          <w:b/>
        </w:rPr>
        <w:t xml:space="preserve">Tulos</w:t>
      </w:r>
    </w:p>
    <w:p>
      <w:r>
        <w:t xml:space="preserve">Kenelle Apple loi edullisemman eMacin huhtikuussa 2003?</w:t>
      </w:r>
    </w:p>
    <w:p>
      <w:r>
        <w:rPr>
          <w:b/>
        </w:rPr>
        <w:t xml:space="preserve">Tulos</w:t>
      </w:r>
    </w:p>
    <w:p>
      <w:r>
        <w:t xml:space="preserve">Mikä oli iMacin kuvaputken suurin ongelma?</w:t>
      </w:r>
    </w:p>
    <w:p>
      <w:r>
        <w:rPr>
          <w:b/>
        </w:rPr>
        <w:t xml:space="preserve">Tulos</w:t>
      </w:r>
    </w:p>
    <w:p>
      <w:r>
        <w:t xml:space="preserve">Microsoftin epäonnistuneen työpöytämyynnin jälkeen mitkä tuotteet edistivät sen myynnin kasvua?</w:t>
      </w:r>
    </w:p>
    <w:p>
      <w:r>
        <w:rPr>
          <w:b/>
        </w:rPr>
        <w:t xml:space="preserve">Esimerkki 8.5643</w:t>
      </w:r>
    </w:p>
    <w:p>
      <w:r>
        <w:t xml:space="preserve">Läpikulku: Kiplinger's Personal Finance Best Cities of 2008 -listalla, joka asettaa kaupungit paremmuusjärjestykseen niiden paikallistalouden, työllistymismahdollisuuksien, kohtuullisten elinkustannusten ja elämänlaadun perusteella. Forbes-lehden mukaan kaupunki sijoittui neljänneksi, kun paikalliset teknologiset innovaatiot ovat lisääntyneet eniten edellisen 15 vuoden aikana. Samana vuonna kaupunki sijoittui toiseksi Fortune 500 -lehden vuotuisella yritysten pääkonttoreita koskevalla listalla, ensimmäiseksi Forbes-lehden parhaiden yliopisto-opiskelijoiden kaupunkien listalla ja ensimmäiseksi parhaiden asuntokaupunkien listalla. Vuonna 2010 kaupunki arvioitiin Forbesin mukaan parhaaksi ostoskaupungiksi.</w:t>
      </w:r>
    </w:p>
    <w:p>
      <w:r>
        <w:rPr>
          <w:b/>
        </w:rPr>
        <w:t xml:space="preserve">Tulos</w:t>
      </w:r>
    </w:p>
    <w:p>
      <w:r>
        <w:t xml:space="preserve"> Miten Kiplinger's Personal Finance Best Cities arvioi Texasin?</w:t>
      </w:r>
    </w:p>
    <w:p>
      <w:r>
        <w:rPr>
          <w:b/>
        </w:rPr>
        <w:t xml:space="preserve">Tulos</w:t>
      </w:r>
    </w:p>
    <w:p>
      <w:r>
        <w:t xml:space="preserve">Milloin Texas pääsi Kiplingerin parhaiden kaupunkien listan kärkeen?</w:t>
      </w:r>
    </w:p>
    <w:p>
      <w:r>
        <w:rPr>
          <w:b/>
        </w:rPr>
        <w:t xml:space="preserve">Tulos</w:t>
      </w:r>
    </w:p>
    <w:p>
      <w:r>
        <w:t xml:space="preserve">Mihin Forbes-lehti sijoitti Texasin teknologisen innovaation osalta?</w:t>
      </w:r>
    </w:p>
    <w:p>
      <w:r>
        <w:rPr>
          <w:b/>
        </w:rPr>
        <w:t xml:space="preserve">Tulos</w:t>
      </w:r>
    </w:p>
    <w:p>
      <w:r>
        <w:t xml:space="preserve"> Mihin Texas sijoittui Fortune 500 -yritysten osalta?</w:t>
      </w:r>
    </w:p>
    <w:p>
      <w:r>
        <w:rPr>
          <w:b/>
        </w:rPr>
        <w:t xml:space="preserve">Tulos</w:t>
      </w:r>
    </w:p>
    <w:p>
      <w:r>
        <w:t xml:space="preserve">Milloin Texas on luokiteltu parhaaksi ostoskaupungiksi?</w:t>
      </w:r>
    </w:p>
    <w:p>
      <w:r>
        <w:rPr>
          <w:b/>
        </w:rPr>
        <w:t xml:space="preserve">Esimerkki 8.5644</w:t>
      </w:r>
    </w:p>
    <w:p>
      <w:r>
        <w:t xml:space="preserve">Läpikulku: Kreikkaa syytettiin siitä, että se yritti peitellä valtavan budjettivajeensa laajuutta maailmanlaajuisen finanssikriisin seurauksena. Syytöksen taustalla oli lokakuussa 2009 valitun uuden PASOK-hallituksen vuoden 2009 budjettialijäämäennusteen massiivinen tarkistaminen 6-8 prosentista (edellisen Uuden demokratian hallituksen arvio) 12,7 prosenttiin (joka myöhemmin tarkistettiin 15,7 prosenttiin). Tarkistettujen lukujen paikkansapitävyys on kuitenkin myös kyseenalaistettu, ja helmikuussa 2012 Kreikan parlamentti äänesti virallisen tutkimuksen puolesta sen jälkeen, kun Kreikan tilastoviranomaisen entinen jäsen oli syyttänyt, että alijäämää oli keinotekoisesti paisutettu ankarampien säästötoimien perustelemiseksi.</w:t>
      </w:r>
    </w:p>
    <w:p>
      <w:r>
        <w:rPr>
          <w:b/>
        </w:rPr>
        <w:t xml:space="preserve">Tulos</w:t>
      </w:r>
    </w:p>
    <w:p>
      <w:r>
        <w:t xml:space="preserve">Mitä Kreikkaa syytettiin avoimuudesta?</w:t>
      </w:r>
    </w:p>
    <w:p>
      <w:r>
        <w:rPr>
          <w:b/>
        </w:rPr>
        <w:t xml:space="preserve">Tulos</w:t>
      </w:r>
    </w:p>
    <w:p>
      <w:r>
        <w:t xml:space="preserve">Mikä vaikeni väitteestä, jonka mukaan Kreikka peittelee budjettialijäämäänsä?</w:t>
      </w:r>
    </w:p>
    <w:p>
      <w:r>
        <w:rPr>
          <w:b/>
        </w:rPr>
        <w:t xml:space="preserve">Tulos</w:t>
      </w:r>
    </w:p>
    <w:p>
      <w:r>
        <w:t xml:space="preserve">Kuka äänesti syytösten virallista tutkintaa vastaan?</w:t>
      </w:r>
    </w:p>
    <w:p>
      <w:r>
        <w:rPr>
          <w:b/>
        </w:rPr>
        <w:t xml:space="preserve">Tulos</w:t>
      </w:r>
    </w:p>
    <w:p>
      <w:r>
        <w:t xml:space="preserve">Milloin parlamentti äänesti tutkimusta vastaan?</w:t>
      </w:r>
    </w:p>
    <w:p>
      <w:r>
        <w:rPr>
          <w:b/>
        </w:rPr>
        <w:t xml:space="preserve">Tulos</w:t>
      </w:r>
    </w:p>
    <w:p>
      <w:r>
        <w:t xml:space="preserve">Mitä Kreikan tilastoviranomaisen entinen jäsen sanoi, että alijäämää oli pienennetty, jotta se olisi perusteltu?</w:t>
      </w:r>
    </w:p>
    <w:p>
      <w:r>
        <w:rPr>
          <w:b/>
        </w:rPr>
        <w:t xml:space="preserve">Esimerkki 8.5645</w:t>
      </w:r>
    </w:p>
    <w:p>
      <w:r>
        <w:t xml:space="preserve">Läpikulku: Nykyinen kesytetty kalkkuna polveutuu yhdestä kuudesta luonnonvaraisen kalkkunan (Meleagris gallopavo) alalajista, joita tavataan nykyisissä Meksikon osavaltioissa Jalisco, Guerrero ja Veracruz. Meksikon eteläisen Keski-Meksikon esiatsekkien heimot kesyttivät linnun ensimmäisen kerran noin 800 eaa., ja Yhdysvalloissa Coloradon ylängöllä asuvat pueblo-intiaanit tekivät samoin noin 200 eaa. He käyttivät höyheniä kaapuihin, huopiin ja seremoniallisiin tarkoituksiin. Yli 1 000 vuotta myöhemmin niistä tuli tärkeä ravinnonlähde. Ensimmäiset eurooppalaiset, jotka kohtasivat linnun, tunnistivat sen virheellisesti guinealinnuksi, joka tunnettiin tuolloin "kalkkunalinnuksi", koska se oli tuotu Eurooppaan Turkin kautta.</w:t>
      </w:r>
    </w:p>
    <w:p>
      <w:r>
        <w:rPr>
          <w:b/>
        </w:rPr>
        <w:t xml:space="preserve">Tulos</w:t>
      </w:r>
    </w:p>
    <w:p>
      <w:r>
        <w:t xml:space="preserve">Kuinka monesta lajista tuoreen päivän Isojalan epäillään lähteneen liikkeelle?</w:t>
      </w:r>
    </w:p>
    <w:p>
      <w:r>
        <w:rPr>
          <w:b/>
        </w:rPr>
        <w:t xml:space="preserve">Tulos</w:t>
      </w:r>
    </w:p>
    <w:p>
      <w:r>
        <w:t xml:space="preserve">Milloin kalkkunoita käytettiin ensimmäisen kerran vihamielisessä ympäristössä?</w:t>
      </w:r>
    </w:p>
    <w:p>
      <w:r>
        <w:rPr>
          <w:b/>
        </w:rPr>
        <w:t xml:space="preserve">Tulos</w:t>
      </w:r>
    </w:p>
    <w:p>
      <w:r>
        <w:t xml:space="preserve">Mihin muihin tarkoituksiin uhanalaisia kalkkunoita on käytetty ruoan lisäksi?</w:t>
      </w:r>
    </w:p>
    <w:p>
      <w:r>
        <w:rPr>
          <w:b/>
        </w:rPr>
        <w:t xml:space="preserve">Tulos</w:t>
      </w:r>
    </w:p>
    <w:p>
      <w:r>
        <w:t xml:space="preserve">Milloin ja minkä kulttuurin myötä kesyyntynyt kalkkuna alkoi ilmestyä merelle?</w:t>
      </w:r>
    </w:p>
    <w:p>
      <w:r>
        <w:rPr>
          <w:b/>
        </w:rPr>
        <w:t xml:space="preserve">Esimerkki 8.5646</w:t>
      </w:r>
    </w:p>
    <w:p>
      <w:r>
        <w:t xml:space="preserve">Läpikulku: Kansallinen arkisto- ja arkistohallinto (National Archives and Records Administration, NARA) on Yhdysvaltojen hallituksen riippumaton virasto, jonka tehtävänä on säilyttää ja dokumentoida hallituksen ja historian asiakirjoja sekä lisätä yleisön mahdollisuuksia tutustua näihin asiakirjoihin, jotka muodostavat Kansallisarkiston. NARA on virallisesti vastuussa kongressin säädösten, presidentin julistusten ja toimeenpanomääräysten sekä liittovaltion asetusten oikeudellisesti todistusvoimaisten ja arvovaltaisten kopioiden säilyttämisestä ja julkaisemisesta. NARA välittää myös vaalikollegion äänet kongressille.</w:t>
      </w:r>
    </w:p>
    <w:p>
      <w:r>
        <w:rPr>
          <w:b/>
        </w:rPr>
        <w:t xml:space="preserve">Tulos</w:t>
      </w:r>
    </w:p>
    <w:p>
      <w:r>
        <w:t xml:space="preserve">Mitä kongressi on vastuussa säilyttämisestä?</w:t>
      </w:r>
    </w:p>
    <w:p>
      <w:r>
        <w:rPr>
          <w:b/>
        </w:rPr>
        <w:t xml:space="preserve">Tulos</w:t>
      </w:r>
    </w:p>
    <w:p>
      <w:r>
        <w:t xml:space="preserve">Minkälainen virasto on vaalikollegio?</w:t>
      </w:r>
    </w:p>
    <w:p>
      <w:r>
        <w:rPr>
          <w:b/>
        </w:rPr>
        <w:t xml:space="preserve">Tulos</w:t>
      </w:r>
    </w:p>
    <w:p>
      <w:r>
        <w:t xml:space="preserve">Millaisia asiakirjoja kongressi säilyttää?</w:t>
      </w:r>
    </w:p>
    <w:p>
      <w:r>
        <w:rPr>
          <w:b/>
        </w:rPr>
        <w:t xml:space="preserve">Tulos</w:t>
      </w:r>
    </w:p>
    <w:p>
      <w:r>
        <w:t xml:space="preserve">Mitä kongressi yleensä tekee, kun se käsittelee lakiesitystä?</w:t>
      </w:r>
    </w:p>
    <w:p>
      <w:r>
        <w:rPr>
          <w:b/>
        </w:rPr>
        <w:t xml:space="preserve">Tulos</w:t>
      </w:r>
    </w:p>
    <w:p>
      <w:r>
        <w:t xml:space="preserve">Missä yleisö ei saa laillisesti äänestää?</w:t>
      </w:r>
    </w:p>
    <w:p>
      <w:r>
        <w:rPr>
          <w:b/>
        </w:rPr>
        <w:t xml:space="preserve">Esimerkki 8.5647</w:t>
      </w:r>
    </w:p>
    <w:p>
      <w:r>
        <w:t xml:space="preserve">Läpikulku: Norjan perustuslain 77-79 pykälät myöntävät Norjan monarkille nimenomaisesti oikeuden kieltäytyä antamasta kuninkaallista suostumusta Stortingin hyväksymälle lakiehdotukselle. Jos hallitsija päättää joskus käyttää tätä oikeuttaan, 79 artiklassa säädetään keinosta, jolla hänen veto-oikeutensa voidaan kumota: "Jos lakiehdotus on hyväksytty sellaisenaan kahdessa Stortingin istunnossa, jotka on muodostettu kahden peräkkäisen erillisen vaalin jälkeen ja joiden välillä on vähintään kaksi Stortingin istuntoa, ilman että Storting on hyväksynyt poikkeavaa lakiehdotusta ensimmäisen ja viimeisen hyväksymisen välisenä aikana, ja lakiehdotus toimitetaan sen jälkeen kuninkaalle anomuksen kera, että Hänen Majesteettinsa ei kieltäisi suostumustaan lakiehdotukselle, jota Storting pitää kypsimmän harkinnan jälkeen hyödyllisenä, siitä tulee laki, vaikka kuninkaallista suostumusta ei annettaisikaan ennen kuin Storting menee tauolle."</w:t>
      </w:r>
    </w:p>
    <w:p>
      <w:r>
        <w:rPr>
          <w:b/>
        </w:rPr>
        <w:t xml:space="preserve">Tulos</w:t>
      </w:r>
    </w:p>
    <w:p>
      <w:r>
        <w:t xml:space="preserve">Mitä Norjan perustuslain 67-69 pykälät takaavat?</w:t>
      </w:r>
    </w:p>
    <w:p>
      <w:r>
        <w:rPr>
          <w:b/>
        </w:rPr>
        <w:t xml:space="preserve">Tulos</w:t>
      </w:r>
    </w:p>
    <w:p>
      <w:r>
        <w:t xml:space="preserve">Missä artiklassa säädetään keinosta, jolla suvereenin veto-oikeutta ei voida ohittaa?</w:t>
      </w:r>
    </w:p>
    <w:p>
      <w:r>
        <w:rPr>
          <w:b/>
        </w:rPr>
        <w:t xml:space="preserve">Tulos</w:t>
      </w:r>
    </w:p>
    <w:p>
      <w:r>
        <w:t xml:space="preserve">Missä Norjan perustuslain artikloissa ei anneta monarkille oikeutta evätä kuninkaallista suostumusta?</w:t>
      </w:r>
    </w:p>
    <w:p>
      <w:r>
        <w:rPr>
          <w:b/>
        </w:rPr>
        <w:t xml:space="preserve">Tulos</w:t>
      </w:r>
    </w:p>
    <w:p>
      <w:r>
        <w:t xml:space="preserve">Minkä artiklojen mukaan Uuden-Englannin monarkki voi evätä kuninkaallisen suostumuksen?</w:t>
      </w:r>
    </w:p>
    <w:p>
      <w:r>
        <w:rPr>
          <w:b/>
        </w:rPr>
        <w:t xml:space="preserve">Esimerkki 8.5648</w:t>
      </w:r>
    </w:p>
    <w:p>
      <w:r>
        <w:t xml:space="preserve">Läpikulku: Varhaisin kirjoitettu muoto germaanisesta sanasta Jumala (tässä käytössä aina isolla alkukirjaimella) on peräisin 6. vuosisadan kristillisestä Codex Argenteuksesta. Itse englanninkielinen sana on johdettu protogermaanisesta * ǥuđanista. Rekonstruoitu proto-indoeurooppalainen muoto * ǵhu-tó-m perustui todennäköisesti juureen * ǵhau(ə)-, joka tarkoitti joko "kutsua" tai "vedota". Germaaniset Jumalaa tarkoittavat sanat olivat alun perin neutriinisia - ne koskivat molempia sukupuolia - mutta germaanisten kansojen kristillistyessä alkuperäisestä germaanisesta pakanuudesta sanat muuttuivat maskuliiniseen syntaktiseen muotoon.</w:t>
      </w:r>
    </w:p>
    <w:p>
      <w:r>
        <w:rPr>
          <w:b/>
        </w:rPr>
        <w:t xml:space="preserve">Tulos</w:t>
      </w:r>
    </w:p>
    <w:p>
      <w:r>
        <w:t xml:space="preserve">Mistä on peräisin englanninkielisen sanan "God" varhaisin maskuliininen muoto?</w:t>
      </w:r>
    </w:p>
    <w:p>
      <w:r>
        <w:rPr>
          <w:b/>
        </w:rPr>
        <w:t xml:space="preserve">Tulos</w:t>
      </w:r>
    </w:p>
    <w:p>
      <w:r>
        <w:t xml:space="preserve">Mistä sanan Codex-muoto on peräisin?</w:t>
      </w:r>
    </w:p>
    <w:p>
      <w:r>
        <w:rPr>
          <w:b/>
        </w:rPr>
        <w:t xml:space="preserve">Tulos</w:t>
      </w:r>
    </w:p>
    <w:p>
      <w:r>
        <w:t xml:space="preserve">Mihin Argenteuksen käyttö perustui?</w:t>
      </w:r>
    </w:p>
    <w:p>
      <w:r>
        <w:rPr>
          <w:b/>
        </w:rPr>
        <w:t xml:space="preserve">Tulos</w:t>
      </w:r>
    </w:p>
    <w:p>
      <w:r>
        <w:t xml:space="preserve">Mitä Argenteus tarkoittaa?</w:t>
      </w:r>
    </w:p>
    <w:p>
      <w:r>
        <w:rPr>
          <w:b/>
        </w:rPr>
        <w:t xml:space="preserve">Tulos</w:t>
      </w:r>
    </w:p>
    <w:p>
      <w:r>
        <w:t xml:space="preserve">Miten englanninkielisiä sanoja to call alun perin käytettiin?</w:t>
      </w:r>
    </w:p>
    <w:p>
      <w:r>
        <w:rPr>
          <w:b/>
        </w:rPr>
        <w:t xml:space="preserve">Esimerkki 8.5649</w:t>
      </w:r>
    </w:p>
    <w:p>
      <w:r>
        <w:t xml:space="preserve">Läpikulku: Hitlerin kiihkeä neuvostovastainen retoriikka oli yksi syy siihen, miksi Yhdistynyt kuningaskunta ja Ranska päättivät, että Neuvostoliiton osallistuminen Tšekkoslovakiaa koskevaan Münchenin konferenssiin vuonna 1938 olisi sekä vaarallista että hyödytöntä. Sitä seurannut Münchenin sopimus merkitsi Tšekkoslovakian osittaista liittämistä Saksaan vuoden 1938 lopulla ja sen täydellistä purkamista maaliskuussa 1939, mikä oli osa Chamberlainin ja Daladierin kabinettien toteuttamaa Saksan rauhoittamista. Tämä politiikka herätti välittömästi kysymyksen siitä, voisiko Neuvostoliitto välttää joutumisen seuraavaksi Hitlerin listalle. Neuvostoliiton johto uskoi, että länsi halusi rohkaista Saksan hyökkäystä idässä ja että Ranska ja Britannia saattaisivat pysyä puolueettomina Saksan aloittamassa sodassa toivoen, että sotivat valtiot väsyttäisivät toisensa ja tekisivät lopun sekä Neuvostoliitosta että natsi-Saksasta.</w:t>
      </w:r>
    </w:p>
    <w:p>
      <w:r>
        <w:rPr>
          <w:b/>
        </w:rPr>
        <w:t xml:space="preserve">Tulos</w:t>
      </w:r>
    </w:p>
    <w:p>
      <w:r>
        <w:t xml:space="preserve">Mitkä maat auttoivat Neuvostoliiton liittymistä Münchenin konferenssiin?</w:t>
      </w:r>
    </w:p>
    <w:p>
      <w:r>
        <w:rPr>
          <w:b/>
        </w:rPr>
        <w:t xml:space="preserve">Tulos</w:t>
      </w:r>
    </w:p>
    <w:p>
      <w:r>
        <w:t xml:space="preserve">Mitkä maat estivät saksalaisia osallistumasta Münchenin konferenssiin?</w:t>
      </w:r>
    </w:p>
    <w:p>
      <w:r>
        <w:rPr>
          <w:b/>
        </w:rPr>
        <w:t xml:space="preserve">Tulos</w:t>
      </w:r>
    </w:p>
    <w:p>
      <w:r>
        <w:t xml:space="preserve">Kuka oli englantilainen poliitikko, joka vastusti Saksaa Tšekkoslovakian valtauksessa?</w:t>
      </w:r>
    </w:p>
    <w:p>
      <w:r>
        <w:rPr>
          <w:b/>
        </w:rPr>
        <w:t xml:space="preserve">Tulos</w:t>
      </w:r>
    </w:p>
    <w:p>
      <w:r>
        <w:t xml:space="preserve">Kuka oli ranskalainen poliitikko, joka rauhoitteli Saksaa Tšekkoslovakian valtauksella?</w:t>
      </w:r>
    </w:p>
    <w:p>
      <w:r>
        <w:rPr>
          <w:b/>
        </w:rPr>
        <w:t xml:space="preserve">Tulos</w:t>
      </w:r>
    </w:p>
    <w:p>
      <w:r>
        <w:t xml:space="preserve">Neuvostoliittolaiset epäilivät, että natsien ja Neuvostoliiton väliset konfliktit eivät koskaan johtaisi mihin?</w:t>
      </w:r>
    </w:p>
    <w:p>
      <w:r>
        <w:rPr>
          <w:b/>
        </w:rPr>
        <w:t xml:space="preserve">Esimerkki 8.5650</w:t>
      </w:r>
    </w:p>
    <w:p>
      <w:r>
        <w:t xml:space="preserve">Läpikulku: Hitlerin johtamat natsit yrittivät yhdistää kaikki "saksalaisiksi" (Volksdeutsche) kutsutut ihmiset yhdeksi valtakunnaksi, mukaan lukien Itä-Euroopan etniset saksalaiset, joista monet olivat muuttaneet yli sataviisikymmentä vuotta aikaisemmin ja kehittäneet erillisiä kulttuureja uusissa maissaan. Monet Sudeettimaiden, Itävallan, Puolan, Danzigin ja Länsi-Liettuan etniset saksalaiset, erityisesti Klaipedan (Memelin) saksalaiset, suhtautuivat aluksi myönteisesti tähän ajatukseen. Sveitsiläiset vastustivat ajatusta. He olivat pitäneet itseään selvästi erillisenä kansakuntana vuoden 1648 Westfalenin rauhasta lähtien.</w:t>
      </w:r>
    </w:p>
    <w:p>
      <w:r>
        <w:rPr>
          <w:b/>
        </w:rPr>
        <w:t xml:space="preserve">Tulos</w:t>
      </w:r>
    </w:p>
    <w:p>
      <w:r>
        <w:t xml:space="preserve">Minne etniset saksalaiset muuttivat Adolf Hitlerin aikana?</w:t>
      </w:r>
    </w:p>
    <w:p>
      <w:r>
        <w:rPr>
          <w:b/>
        </w:rPr>
        <w:t xml:space="preserve">Tulos</w:t>
      </w:r>
    </w:p>
    <w:p>
      <w:r>
        <w:t xml:space="preserve">jotka pitivät itseään erillisenä kansakuntana 1500-luvulta lähtien.</w:t>
      </w:r>
    </w:p>
    <w:p>
      <w:r>
        <w:rPr>
          <w:b/>
        </w:rPr>
        <w:t xml:space="preserve">Tulos</w:t>
      </w:r>
    </w:p>
    <w:p>
      <w:r>
        <w:t xml:space="preserve">Mitä sudeettisaksalaiset vastustivat?</w:t>
      </w:r>
    </w:p>
    <w:p>
      <w:r>
        <w:rPr>
          <w:b/>
        </w:rPr>
        <w:t xml:space="preserve">Esimerkki 8.5651</w:t>
      </w:r>
    </w:p>
    <w:p>
      <w:r>
        <w:t xml:space="preserve">Läpikulku: St. John's ja koko maakunta kärsivät 1990-luvulla vakavasti pohjoisen turskan kalastuksen romahtamisesta, joka oli ollut maakunnan talouden liikkeellepaneva voima satojen vuosien ajan. Vuosikymmenen kestäneen korkean työttömyyden ja autioitumisen jälkeen kaupungin läheisyys Hibernian, Terra Novan ja White Rosen öljykenttiin on johtanut taloudelliseen nousukauteen, joka on vauhdittanut väestönkasvua ja kaupallista kehitystä. Tämän seurauksena St. John'sin alueen osuus maakunnan taloudellisesta tuotannosta on nyt noin puolet.</w:t>
      </w:r>
    </w:p>
    <w:p>
      <w:r>
        <w:rPr>
          <w:b/>
        </w:rPr>
        <w:t xml:space="preserve">Tulos</w:t>
      </w:r>
    </w:p>
    <w:p>
      <w:r>
        <w:t xml:space="preserve">Mikä teollisuudenala aiheutti St. Johnin talouden noususuhdanteen 1990-luvulla?</w:t>
      </w:r>
    </w:p>
    <w:p>
      <w:r>
        <w:rPr>
          <w:b/>
        </w:rPr>
        <w:t xml:space="preserve">Tulos</w:t>
      </w:r>
    </w:p>
    <w:p>
      <w:r>
        <w:t xml:space="preserve">Mikä teollisuudenala romahti ja vaikutti paikalliseen talouteen satojen vuosien ajan?</w:t>
      </w:r>
    </w:p>
    <w:p>
      <w:r>
        <w:rPr>
          <w:b/>
        </w:rPr>
        <w:t xml:space="preserve">Tulos</w:t>
      </w:r>
    </w:p>
    <w:p>
      <w:r>
        <w:t xml:space="preserve">Mikä on aiheuttanut sen, että St. Johns on jäänyt taloudellisessa tuotannossa jälkeen muusta maakunnasta?</w:t>
      </w:r>
    </w:p>
    <w:p>
      <w:r>
        <w:rPr>
          <w:b/>
        </w:rPr>
        <w:t xml:space="preserve">Esimerkki 8.5652</w:t>
      </w:r>
    </w:p>
    <w:p>
      <w:r>
        <w:t xml:space="preserve">Läpikulku: Vaikka yleisesti hyväksytään, että EU:n lainsäädäntö on ensisijainen, kaikki EU:n säädökset eivät anna kansalaisille kanneoikeutta: toisin sanoen kaikilla EU:n säädöksillä ei ole välitöntä oikeusvaikutusta. Asiassa Van Gend en Loos v. Nederlandse Administratie der Belastingen katsottiin, että perussopimusten (ja EU-asetusten) määräyksillä on välitön oikeusvaikutus, jos ne ovat 1) selkeitä ja yksiselitteisiä, 2) ehdottomia ja 3) eivät edellytä EU:n tai kansallisten viranomaisten lisätoimia niiden täytäntöönpanemiseksi. Postiyritys Van Gend en Loos väitti, että nykyinen SEUT-sopimuksen 30 artikla esti Alankomaiden tulliviranomaisia perimästä tulleja, kun se toi urea-formaldehydimuovia Saksasta Alankomaihin. Alankomaalaisen tuomioistuimen tehtyä asiasta ennakkoratkaisupyynnön yhteisöjen tuomioistuin katsoi, että vaikka perussopimuksissa ei "nimenomaisesti" anneta kansalaisille tai yrityksille oikeutta nostaa kanteita, ne voivat tehdä niin. Historiallisesti kansainväliset sopimukset olivat antaneet vain valtioille mahdollisuuden esittää oikeudellisia vaatimuksia niiden täytäntöönpanemiseksi, mutta yhteisöjen tuomioistuin julisti, että "yhteisö muodostaa uuden kansainvälisen oikeuden oikeusjärjestyksen". Koska 30 artiklassa todettiin selvästi, ehdoitta ja välittömästi, että kaupalle ei saa asettaa määrällisiä rajoituksia ilman pätevää perustetta, Van Gend en Loos saattoi periä takaisin tullista maksamansa rahat. EU:n asetukset vastaavat tässä mielessä perussopimuksen määräyksiä, sillä kuten SEUT-sopimuksen 288 artiklassa todetaan, niitä "sovelletaan sellaisenaan kaikissa jäsenvaltioissa". Lisäksi jäsenvaltioilla on velvollisuus olla toistamatta asetuksia omassa lainsäädännössään sekaannusten välttämiseksi. Esimerkiksi asiassa komissio v. Italia yhteisöjen tuomioistuin katsoi, että Italia oli rikkonut perussopimusten mukaista velvollisuuttaan, koska se ei ollut toteuttanut järjestelmää, jossa maanviljelijöille maksettiin palkkio lehmien teurastamisesta (maitotuotteiden ylituotannon vähentämiseksi), ja koska se oli toistanut säännöt asetuksella, johon oli tehty useita lisäyksiä. "Asetukset", katsoi yhteisöjen tuomioistuin, "tulevat voimaan ainoastaan niiden julkaisemisen perusteella", ja niiden täytäntöönpano voisi "vaarantaa niiden samanaikaisen ja yhdenmukaisen soveltamisen koko unionissa". Toisaalta jotkin asetukset voivat itsessään nimenomaisesti edellyttää täytäntöönpanotoimenpiteitä, jolloin näitä erityissääntöjä olisi noudatettava.</w:t>
      </w:r>
    </w:p>
    <w:p>
      <w:r>
        <w:rPr>
          <w:b/>
        </w:rPr>
        <w:t xml:space="preserve">Tulos</w:t>
      </w:r>
    </w:p>
    <w:p>
      <w:r>
        <w:t xml:space="preserve">Mitä EU:n lainsäädännössä ei yleisesti ottaen hyväksytä?</w:t>
      </w:r>
    </w:p>
    <w:p>
      <w:r>
        <w:rPr>
          <w:b/>
        </w:rPr>
        <w:t xml:space="preserve">Tulos</w:t>
      </w:r>
    </w:p>
    <w:p>
      <w:r>
        <w:t xml:space="preserve">Kuka ei voinut saada takaisin tariffista maksamiaan rahoja?</w:t>
      </w:r>
    </w:p>
    <w:p>
      <w:r>
        <w:rPr>
          <w:b/>
        </w:rPr>
        <w:t xml:space="preserve">Tulos</w:t>
      </w:r>
    </w:p>
    <w:p>
      <w:r>
        <w:t xml:space="preserve">Mitä SEUT-sopimuksen artiklassa ei mainita?</w:t>
      </w:r>
    </w:p>
    <w:p>
      <w:r>
        <w:rPr>
          <w:b/>
        </w:rPr>
        <w:t xml:space="preserve">Esimerkki 8.5653</w:t>
      </w:r>
    </w:p>
    <w:p>
      <w:r>
        <w:t xml:space="preserve">Läpikulku: Lain 4 §:n säännös kriittisten elinympäristöjen perustamisesta on elinympäristön suojelun ja elpymistavoitteiden välinen sääntely-yhteys, joka edellyttää kaikkien uhanalaisten lajien elpymisen kannalta tarpeellisten maa-, vesi- ja ilmatilojen tunnistamista ja suojelua. Sen määrittämiseksi, mikä on kriittinen elinympäristö, otetaan huomioon yksilöiden ja populaatioiden kasvun, ravinnon, veden, valon tai muiden ravitsemuksellisten tarpeiden, lisääntymispaikkojen, siementen itämis- ja leviämistarpeiden sekä häiriöttömyyden edellyttämä avoin tila.</w:t>
      </w:r>
    </w:p>
    <w:p>
      <w:r>
        <w:rPr>
          <w:b/>
        </w:rPr>
        <w:t xml:space="preserve">Tulos</w:t>
      </w:r>
    </w:p>
    <w:p>
      <w:r>
        <w:t xml:space="preserve">Missä jaksossa asetetaan elvytystavoitteet?</w:t>
      </w:r>
    </w:p>
    <w:p>
      <w:r>
        <w:rPr>
          <w:b/>
        </w:rPr>
        <w:t xml:space="preserve">Tulos</w:t>
      </w:r>
    </w:p>
    <w:p>
      <w:r>
        <w:t xml:space="preserve">Millainen yhteys tunnistamisen ja suojelun välillä on?</w:t>
      </w:r>
    </w:p>
    <w:p>
      <w:r>
        <w:rPr>
          <w:b/>
        </w:rPr>
        <w:t xml:space="preserve">Tulos</w:t>
      </w:r>
    </w:p>
    <w:p>
      <w:r>
        <w:t xml:space="preserve">Mitä luettelointihäiriöitä ei ole tarpeen määrittää?</w:t>
      </w:r>
    </w:p>
    <w:p>
      <w:r>
        <w:rPr>
          <w:b/>
        </w:rPr>
        <w:t xml:space="preserve">Tulos</w:t>
      </w:r>
    </w:p>
    <w:p>
      <w:r>
        <w:t xml:space="preserve">Mitä varten vesi ja ilma ovat tarpeettomia?</w:t>
      </w:r>
    </w:p>
    <w:p>
      <w:r>
        <w:rPr>
          <w:b/>
        </w:rPr>
        <w:t xml:space="preserve">Tulos</w:t>
      </w:r>
    </w:p>
    <w:p>
      <w:r>
        <w:t xml:space="preserve">Mitä 4 jaksossa erotetaan toisistaan?</w:t>
      </w:r>
    </w:p>
    <w:p>
      <w:r>
        <w:rPr>
          <w:b/>
        </w:rPr>
        <w:t xml:space="preserve">Esimerkki 8.5654</w:t>
      </w:r>
    </w:p>
    <w:p>
      <w:r>
        <w:t xml:space="preserve">Läpikulku: Sony ja Michael Jackson perustivat vuonna 1995 yhteisyrityksen, jossa Sonyn musiikin julkaisutoiminta ja Jacksonin ATV Music yhdistyivät Sony/ATV Music Publishingiksi.</w:t>
      </w:r>
    </w:p>
    <w:p>
      <w:r>
        <w:rPr>
          <w:b/>
        </w:rPr>
        <w:t xml:space="preserve">Tulos</w:t>
      </w:r>
    </w:p>
    <w:p>
      <w:r>
        <w:t xml:space="preserve">Mitä Sony ja Michael Jackson perustivat vuonna 1985?</w:t>
      </w:r>
    </w:p>
    <w:p>
      <w:r>
        <w:rPr>
          <w:b/>
        </w:rPr>
        <w:t xml:space="preserve">Tulos</w:t>
      </w:r>
    </w:p>
    <w:p>
      <w:r>
        <w:t xml:space="preserve">Minä vuonna Sony ja Michael Jordan perustivat yhteisyrityksen?</w:t>
      </w:r>
    </w:p>
    <w:p>
      <w:r>
        <w:rPr>
          <w:b/>
        </w:rPr>
        <w:t xml:space="preserve">Tulos</w:t>
      </w:r>
    </w:p>
    <w:p>
      <w:r>
        <w:t xml:space="preserve">Jacksonin TAV Music fuusioitui kenen kanssa?</w:t>
      </w:r>
    </w:p>
    <w:p>
      <w:r>
        <w:rPr>
          <w:b/>
        </w:rPr>
        <w:t xml:space="preserve">Tulos</w:t>
      </w:r>
    </w:p>
    <w:p>
      <w:r>
        <w:t xml:space="preserve">Vuonna 1985 Sony ja Michael Jordan perustivat mitä?</w:t>
      </w:r>
    </w:p>
    <w:p>
      <w:r>
        <w:rPr>
          <w:b/>
        </w:rPr>
        <w:t xml:space="preserve">Esimerkki 8.5655</w:t>
      </w:r>
    </w:p>
    <w:p>
      <w:r>
        <w:t xml:space="preserve">Läpikulku: "Ja minä näin naisen istuvan tulipunaisen pedon selässä, joka oli täynnä pilkkaavia nimiä ja jolla oli seitsemän päätä ja kymmenen sarvea. "Ja nainen oli puettu purppuraan ja tulipunaiseen ja koristeltu kullalla, jalokivillä ja helmillä, ja hänellä oli kädessään kultainen malja, joka oli täynnä hänen haureutensa kauhistuksia ja saastaisuutta. "Ja hänen otsaansa oli kirjoitettu salaperäinen nimi: Babylon, Suuri, porttojen ja kaikkien maan kauhistusten äiti. Ja minä näin naisen juopuneena pyhien verestä ja Jeesuksen marttyyrien verestä." Ja minä näin naisen juopuneena pyhien verestä ja Jeesuksen marttyyrien verestä.</w:t>
      </w:r>
    </w:p>
    <w:p>
      <w:r>
        <w:rPr>
          <w:b/>
        </w:rPr>
        <w:t xml:space="preserve">Tulos</w:t>
      </w:r>
    </w:p>
    <w:p>
      <w:r>
        <w:t xml:space="preserve">Millä oli seitsemän sarvea?</w:t>
      </w:r>
    </w:p>
    <w:p>
      <w:r>
        <w:rPr>
          <w:b/>
        </w:rPr>
        <w:t xml:space="preserve">Tulos</w:t>
      </w:r>
    </w:p>
    <w:p>
      <w:r>
        <w:t xml:space="preserve">Millä oli kymmenen päätä?</w:t>
      </w:r>
    </w:p>
    <w:p>
      <w:r>
        <w:rPr>
          <w:b/>
        </w:rPr>
        <w:t xml:space="preserve">Tulos</w:t>
      </w:r>
    </w:p>
    <w:p>
      <w:r>
        <w:t xml:space="preserve">Mihin kohtaan naista oli kirjoitettu "Äiti Suuri, porttojen Babylon"?</w:t>
      </w:r>
    </w:p>
    <w:p>
      <w:r>
        <w:rPr>
          <w:b/>
        </w:rPr>
        <w:t xml:space="preserve">Esimerkki 8.5656</w:t>
      </w:r>
    </w:p>
    <w:p>
      <w:r>
        <w:t xml:space="preserve">Läpikulku: Marian ikuinen neitsyys vakuuttaa Marian todellisen ja ikuisen neitsyyden jopa silloin, kun hän synnytti ihmiseksi tulleen Jumalan Pojan. Tällöin käytetään termiä ikuinen neitsyt (kreikaksi ἀειπάρθενος), jonka mukaan Maria pysyi neitsyenä koko loppuelämänsä ajan, jolloin Jeesuksesta tuli hänen biologinen ja ainoa poikansa, jonka hedelmöittymistä ja syntymää pidetään ihmeellisinä. Vaikka ortodoksiset kirkot pitävät kiinni Jaakobin protoevankeliumissa esitetystä kannasta, jonka mukaan Jeesuksen veljet ja sisaret ovat kihlatun Joosefin vanhempia lapsia, sisarpuolia aikaisemmasta avioliitosta, joka jätti hänet leskeksi, roomalaiskatolinen opetus noudattaa latinalaisen isän Hieronymuksen näkemystä, jonka mukaan he ovat Jeesuksen serkuksia.</w:t>
      </w:r>
    </w:p>
    <w:p>
      <w:r>
        <w:rPr>
          <w:b/>
        </w:rPr>
        <w:t xml:space="preserve">Tulos</w:t>
      </w:r>
    </w:p>
    <w:p>
      <w:r>
        <w:t xml:space="preserve">Mikä on sen latinankielisen isän nimi, jota pidetään Jeesuksen serkkuna? </w:t>
      </w:r>
    </w:p>
    <w:p>
      <w:r>
        <w:rPr>
          <w:b/>
        </w:rPr>
        <w:t xml:space="preserve">Tulos</w:t>
      </w:r>
    </w:p>
    <w:p>
      <w:r>
        <w:t xml:space="preserve">Mikä oppi vahvistaa Marian todellisen ja ikuisen neitsyyden ennen Jeesuksen synnyttämistä?</w:t>
      </w:r>
    </w:p>
    <w:p>
      <w:r>
        <w:rPr>
          <w:b/>
        </w:rPr>
        <w:t xml:space="preserve">Tulos</w:t>
      </w:r>
    </w:p>
    <w:p>
      <w:r>
        <w:t xml:space="preserve">Mikä on nimitys, jota käytettiin Mariasta ennen Jeesuksen syntymää?</w:t>
      </w:r>
    </w:p>
    <w:p>
      <w:r>
        <w:rPr>
          <w:b/>
        </w:rPr>
        <w:t xml:space="preserve">Tulos</w:t>
      </w:r>
    </w:p>
    <w:p>
      <w:r>
        <w:t xml:space="preserve">Kuka kirjoitti Jaakobin protoevankeliumin?</w:t>
      </w:r>
    </w:p>
    <w:p>
      <w:r>
        <w:rPr>
          <w:b/>
        </w:rPr>
        <w:t xml:space="preserve">Esimerkki 8.5657</w:t>
      </w:r>
    </w:p>
    <w:p>
      <w:r>
        <w:t xml:space="preserve">Läpikulku: Xbox 360 kehitettiin alkuvuodesta 2003, ja se tunnettiin kehitystyön aikana nimillä Xbox Next, Xenon, Xbox 2, Xbox FS tai NextBox. Helmikuussa 2003 alkoi Xenon-ohjelmistoalustan suunnittelu, jota johti Microsoftin varatoimitusjohtaja J Allard. Samassa kuussa Microsoft järjesti 400 kehittäjälle suunnatun tapahtuman Bellevuessa, Washingtonissa värvätäkseen tukea järjestelmälle. Samassa kuussa Sega of American entinen johtaja Peter Moore liittyi Microsoftin palvelukseen. Elokuun 12. päivänä 2003 ATI sitoutui valmistamaan uuden konsolin grafiikkasuorittimen, ja sopimus julkistettiin kaksi päivää myöhemmin. Ennen Xbox 360:n julkaisua nähtiin useita Alpha-kehityssarjoja, joissa käytettiin Applen Power Mac G5 -laitteistoa. Tämä johtui siitä, että järjestelmän PowerPC 970 -prosessori pyöritti samaa PowerPC-arkkitehtuuria, jota Xbox 360:ssä lopulta käytettäisiin IBM:n Xenon-prosessorilla. Xenon-prosessorin ytimet kehitettiin käyttäen hieman muunneltua versiota PlayStation 3:n Cell Processor PPE -arkkitehtuurista. David Shippyn ja Mickie Phippsin mukaan IBM:n työntekijät "piilottelivat" työtään Sonylta ja Toshibalta, jotka olivat IBM:n yhteistyökumppaneita Cell-prosessorin kehittämisessä. Jeff Minter loi musiikin visualisointiohjelman Neon, joka sisältyy Xbox 360:n mukana.</w:t>
      </w:r>
    </w:p>
    <w:p>
      <w:r>
        <w:rPr>
          <w:b/>
        </w:rPr>
        <w:t xml:space="preserve">Tulos</w:t>
      </w:r>
    </w:p>
    <w:p>
      <w:r>
        <w:t xml:space="preserve">Missä on Microsoftin pääkonttori?</w:t>
      </w:r>
    </w:p>
    <w:p>
      <w:r>
        <w:rPr>
          <w:b/>
        </w:rPr>
        <w:t xml:space="preserve">Tulos</w:t>
      </w:r>
    </w:p>
    <w:p>
      <w:r>
        <w:t xml:space="preserve">Kuka korvasi Peter Mooren Segan toimitusjohtajana?</w:t>
      </w:r>
    </w:p>
    <w:p>
      <w:r>
        <w:rPr>
          <w:b/>
        </w:rPr>
        <w:t xml:space="preserve">Tulos</w:t>
      </w:r>
    </w:p>
    <w:p>
      <w:r>
        <w:t xml:space="preserve">Mitkä olivat niiden IBM:n työntekijöiden nimet, jotka salasivat työnsä?</w:t>
      </w:r>
    </w:p>
    <w:p>
      <w:r>
        <w:rPr>
          <w:b/>
        </w:rPr>
        <w:t xml:space="preserve">Tulos</w:t>
      </w:r>
    </w:p>
    <w:p>
      <w:r>
        <w:t xml:space="preserve">Kuinka moni ATIn kehittäjä työskenteli grafiikkaprosessoriyksikön parissa?</w:t>
      </w:r>
    </w:p>
    <w:p>
      <w:r>
        <w:rPr>
          <w:b/>
        </w:rPr>
        <w:t xml:space="preserve">Tulos</w:t>
      </w:r>
    </w:p>
    <w:p>
      <w:r>
        <w:t xml:space="preserve">Mitä Applen laitteistoa Alpha-sarjat käyttivät Xbox 360:n julkaisun jälkeen?</w:t>
      </w:r>
    </w:p>
    <w:p>
      <w:r>
        <w:rPr>
          <w:b/>
        </w:rPr>
        <w:t xml:space="preserve">Esimerkki 8.5658</w:t>
      </w:r>
    </w:p>
    <w:p>
      <w:r>
        <w:t xml:space="preserve">Läpikulku: Islamilaisen perinteen mukaan Maria ja Jeesus olivat ainoat lapset, joita Saatana ei voinut koskettaa heidän syntymänsä hetkellä, sillä Jumala asetti verhon heidän ja Saatanan välille. Kirjoittaja Shabbir Akhtarin mukaan islamilainen näkökulma Marian tahrattomaan hedelmöitymiseen on yhteensopiva samaa aihetta koskevan katolisen opin kanssa. "Oi Kirjan kansa! Älkää ylittäkö rajoja uskonnossanne, älkääkä sanoko Allahista mitään muuta kuin totuutta. Messias, Jeesus, Marian poika, oli vain Jumalan lähettiläs ja Hänen (Voimansa) Sana, jonka Hän välitti Marialle, ja henki Häneltä. Uskokaa siis Allahiin (Yhtenä, Ainutlaatuisena Jumalana) ja Hänen Sanansaattajiinsa (mukaan luettuna Jeesus Sanansaattajana); älkääkä sanoko: (Allah on yksi) kolminaisuudesta. Luopukaa (tästä väitteestä) - (se on) omaksi parhaaksenne. Allah on vain yksi Allah ; Kaikkivaltias Hän on siinä mielessä, että Hän on ehdottomasti yli sen, että Hänellä on poika. Hänelle kuuluu kaikki, mitä on taivaassa ja mitä on maan päällä. Ja Allah riittää Yhtenä, johon voi luottaa ja jonka puoleen asiat tulee kääntyä." Koraani 4/171</w:t>
      </w:r>
    </w:p>
    <w:p>
      <w:r>
        <w:rPr>
          <w:b/>
        </w:rPr>
        <w:t xml:space="preserve">Tulos</w:t>
      </w:r>
    </w:p>
    <w:p>
      <w:r>
        <w:t xml:space="preserve">Ketkä olivat ainoat lapset, jotka saattoivat koskettaa Saatanaa?</w:t>
      </w:r>
    </w:p>
    <w:p>
      <w:r>
        <w:rPr>
          <w:b/>
        </w:rPr>
        <w:t xml:space="preserve">Tulos</w:t>
      </w:r>
    </w:p>
    <w:p>
      <w:r>
        <w:t xml:space="preserve">Milloin Jumala poisti verhon, joka oli asetettu heidän (Marian ja Jeesuksen) ja Saatanan välille?</w:t>
      </w:r>
    </w:p>
    <w:p>
      <w:r>
        <w:rPr>
          <w:b/>
        </w:rPr>
        <w:t xml:space="preserve">Tulos</w:t>
      </w:r>
    </w:p>
    <w:p>
      <w:r>
        <w:t xml:space="preserve">Kuka kirjoitti, että Allah ei ole pojan saamisen yläpuolella?</w:t>
      </w:r>
    </w:p>
    <w:p>
      <w:r>
        <w:rPr>
          <w:b/>
        </w:rPr>
        <w:t xml:space="preserve">Tulos</w:t>
      </w:r>
    </w:p>
    <w:p>
      <w:r>
        <w:t xml:space="preserve">Kuka kirjoitti katolisen näkökulman Marian tahrattomaan käsitykseen?</w:t>
      </w:r>
    </w:p>
    <w:p>
      <w:r>
        <w:rPr>
          <w:b/>
        </w:rPr>
        <w:t xml:space="preserve">Esimerkki 8.5659</w:t>
      </w:r>
    </w:p>
    <w:p>
      <w:r>
        <w:t xml:space="preserve">Läpikulku: Englannin kruunu oli luvannut heille maa-apurahoja Lower Norfolkin kreivikunnassa.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oli kansallistettava. Eristyneen asutuksen alkuperäisistä 390 uudisasukkaasta monet olivat kuolleet, toiset asuivat kaupungin ulkopuolella englantilaistyylisillä maatiloilla, ja toiset muuttivat eri alueille. Vähitellen he sekaantuivat englantilaisiin naapureihinsa.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kohteet, kuten useat koulut, kuten Huguenot High School.</w:t>
      </w:r>
    </w:p>
    <w:p>
      <w:r>
        <w:rPr>
          <w:b/>
        </w:rPr>
        <w:t xml:space="preserve">Tulos</w:t>
      </w:r>
    </w:p>
    <w:p>
      <w:r>
        <w:t xml:space="preserve">Kuinka monta ranskalaista hugenottia muutti lopulta Missouriin Manakin Townista?</w:t>
      </w:r>
    </w:p>
    <w:p>
      <w:r>
        <w:rPr>
          <w:b/>
        </w:rPr>
        <w:t xml:space="preserve">Tulos</w:t>
      </w:r>
    </w:p>
    <w:p>
      <w:r>
        <w:t xml:space="preserve">Kuinka moni Manakin Townin ranskalaisista hugenoteista muutti lopulta Kentuckyyn?</w:t>
      </w:r>
    </w:p>
    <w:p>
      <w:r>
        <w:rPr>
          <w:b/>
        </w:rPr>
        <w:t xml:space="preserve">Tulos</w:t>
      </w:r>
    </w:p>
    <w:p>
      <w:r>
        <w:t xml:space="preserve">Kuinka moni Manakinin kaupungin ranskalaisista hugenottien asukkaista asuu todellisuudessa kaupungin ulkopuolella maatiloilla?</w:t>
      </w:r>
    </w:p>
    <w:p>
      <w:r>
        <w:rPr>
          <w:b/>
        </w:rPr>
        <w:t xml:space="preserve">Tulos</w:t>
      </w:r>
    </w:p>
    <w:p>
      <w:r>
        <w:t xml:space="preserve">Millä vuosisadalla hugenottien muistosilta rakennettiin?</w:t>
      </w:r>
    </w:p>
    <w:p>
      <w:r>
        <w:rPr>
          <w:b/>
        </w:rPr>
        <w:t xml:space="preserve">Tulos</w:t>
      </w:r>
    </w:p>
    <w:p>
      <w:r>
        <w:t xml:space="preserve">Minä vuonna Manakinin kaupunki hylättiin ensimmäisen kerran?</w:t>
      </w:r>
    </w:p>
    <w:p>
      <w:r>
        <w:rPr>
          <w:b/>
        </w:rPr>
        <w:t xml:space="preserve">Esimerkki 8.5660</w:t>
      </w:r>
    </w:p>
    <w:p>
      <w:r>
        <w:t xml:space="preserve">Läpikulku: Kandidaatin odotetaan vannovan vihkimisseremonian aikana (tavallisesti hänen henkilökohtaiseen uskonnolliseen vakaumukseensa sopivalla pyhällä tekstillä), että hän täyttää tietyt velvollisuudet vapaamuurarina. Kolmen asteen aikana uudet vapaamuurarit lupaavat pitää astettaan koskevat salaisuudet salassa alemmilta asteilta ja ulkopuolisilta sekä tukea hädässä olevaa vapaamuurarikollegaa (sikäli kuin käytännöllisyys ja laki sen sallivat). Vapaamuurarin velvollisuuksia opastetaan, mutta kaiken kaikkiaan vapaamuurarit jätetään tutkimaan käsityötaitoa tavalla, joka heitä tyydyttää parhaiten. Jotkut tutustuvat tarkemmin käsityön rituaaleihin ja symboliikkaan, toiset keskittyvät loosin sosiaaliseen puoleen, kun taas toiset keskittyvät loosin hyväntekeväisyystehtäviin.</w:t>
      </w:r>
    </w:p>
    <w:p>
      <w:r>
        <w:rPr>
          <w:b/>
        </w:rPr>
        <w:t xml:space="preserve">Tulos</w:t>
      </w:r>
    </w:p>
    <w:p>
      <w:r>
        <w:t xml:space="preserve">Milloin ehdokas menettää kykynsä täyttää velvollisuutensa vapaamuurarina?</w:t>
      </w:r>
    </w:p>
    <w:p>
      <w:r>
        <w:rPr>
          <w:b/>
        </w:rPr>
        <w:t xml:space="preserve">Tulos</w:t>
      </w:r>
    </w:p>
    <w:p>
      <w:r>
        <w:t xml:space="preserve">Millä ehdokas hikoilee?</w:t>
      </w:r>
    </w:p>
    <w:p>
      <w:r>
        <w:rPr>
          <w:b/>
        </w:rPr>
        <w:t xml:space="preserve">Tulos</w:t>
      </w:r>
    </w:p>
    <w:p>
      <w:r>
        <w:t xml:space="preserve">Kuinka monta astetta vapaamuurarin on vannottava kertovansa ulkopuolisille?</w:t>
      </w:r>
    </w:p>
    <w:p>
      <w:r>
        <w:rPr>
          <w:b/>
        </w:rPr>
        <w:t xml:space="preserve">Tulos</w:t>
      </w:r>
    </w:p>
    <w:p>
      <w:r>
        <w:t xml:space="preserve">Mitä vapaamuurarien on tehtävä käsityönsä puolesta?</w:t>
      </w:r>
    </w:p>
    <w:p>
      <w:r>
        <w:rPr>
          <w:b/>
        </w:rPr>
        <w:t xml:space="preserve">Esimerkki 8.5661</w:t>
      </w:r>
    </w:p>
    <w:p>
      <w:r>
        <w:t xml:space="preserve">Läpikulku: Tehtävienhallinta on uudistettu, ja se sisältää uuden prosessit-välilehden, jossa on mahdollisuus näyttää vähemmän tai enemmän tietoja käynnissä olevista sovelluksista ja taustaprosesseista, lämpökartan, jossa käytetään eri värejä osoittamaan resurssien käyttöastetta, verkko- ja levylaskurit, ryhmittely prosessityypin mukaan (esim. sovellukset, taustaprosessit ja Windows-prosessit), prosessien ystävälliset nimet ja uuden vaihtoehdon, jonka avulla käyttäjät voivat etsiä tietoa epäselvistä prosesseista verkosta. Lisäksi Blue Screen of Death on päivitetty yksinkertaisempaan ja nykyaikaisempaan ulkoasuun, jossa näytetään vähemmän teknisiä tietoja.</w:t>
      </w:r>
    </w:p>
    <w:p>
      <w:r>
        <w:rPr>
          <w:b/>
        </w:rPr>
        <w:t xml:space="preserve">Tulos</w:t>
      </w:r>
    </w:p>
    <w:p>
      <w:r>
        <w:t xml:space="preserve">Mitä järkeä on käyttää samoja värejä lämpökartassa?</w:t>
      </w:r>
    </w:p>
    <w:p>
      <w:r>
        <w:rPr>
          <w:b/>
        </w:rPr>
        <w:t xml:space="preserve">Tulos</w:t>
      </w:r>
    </w:p>
    <w:p>
      <w:r>
        <w:t xml:space="preserve">Mitä järkeä on käyttää eri värejä hienossa kartassa?</w:t>
      </w:r>
    </w:p>
    <w:p>
      <w:r>
        <w:rPr>
          <w:b/>
        </w:rPr>
        <w:t xml:space="preserve">Tulos</w:t>
      </w:r>
    </w:p>
    <w:p>
      <w:r>
        <w:t xml:space="preserve">Mitä muutoksia BSoB:hen tehtiin?</w:t>
      </w:r>
    </w:p>
    <w:p>
      <w:r>
        <w:rPr>
          <w:b/>
        </w:rPr>
        <w:t xml:space="preserve">Tulos</w:t>
      </w:r>
    </w:p>
    <w:p>
      <w:r>
        <w:t xml:space="preserve">Mitä prosessityyppiryhmiä Windows 9:ssä on otettu käyttöön?</w:t>
      </w:r>
    </w:p>
    <w:p>
      <w:r>
        <w:rPr>
          <w:b/>
        </w:rPr>
        <w:t xml:space="preserve">Tulos</w:t>
      </w:r>
    </w:p>
    <w:p>
      <w:r>
        <w:t xml:space="preserve">Miten käyttäjät voivat saada lisätietoja Windows 9:n hämäristä prosesseista?</w:t>
      </w:r>
    </w:p>
    <w:p>
      <w:r>
        <w:rPr>
          <w:b/>
        </w:rPr>
        <w:t xml:space="preserve">Esimerkki 8.5662</w:t>
      </w:r>
    </w:p>
    <w:p>
      <w:r>
        <w:t xml:space="preserve">Läpikulku: Huhtikuussa 1946 Itä-Preussin pohjoisosasta tuli Venäjän SFSR:n virallinen maakunta "Kyonigsbergskaja Oblast", ja Memelin alueesta tuli osa Liettuan SSR:ää. Kesäkuussa 1946 alueella oli rekisteröity 114 070 Saksan ja 41 029 Neuvostoliiton kansalaista sekä tuntematon määrä rekisteröimättömiä henkilöitä. Saman vuoden heinäkuussa Königsbergin historiallinen kaupunki nimettiin uudelleen Kaliningradiksi Mihail Kalininin kunniaksi ja alue Kaliningradin alueeksi. Elokuun 24. päivän ja lokakuun 26. päivän 1948 välisenä aikana 21 kuljetusta, joissa oli yhteensä 42 094 saksalaista, lähti alueelta Neuvostoliiton miehitysalueelle (josta tuli Itä-Saksa). Viimeiset saksalaiset lähtivät marraskuussa 1949 (1 401 henkilöä) ja tammikuussa 1950 (7 henkilöä).</w:t>
      </w:r>
    </w:p>
    <w:p>
      <w:r>
        <w:rPr>
          <w:b/>
        </w:rPr>
        <w:t xml:space="preserve">Tulos</w:t>
      </w:r>
    </w:p>
    <w:p>
      <w:r>
        <w:t xml:space="preserve">Kuinka monta rekisteröimätöntä henkilöä oli alueella?</w:t>
      </w:r>
    </w:p>
    <w:p>
      <w:r>
        <w:rPr>
          <w:b/>
        </w:rPr>
        <w:t xml:space="preserve">Tulos</w:t>
      </w:r>
    </w:p>
    <w:p>
      <w:r>
        <w:t xml:space="preserve">Kuinka monta ihmistä asui Kaliningradissa?</w:t>
      </w:r>
    </w:p>
    <w:p>
      <w:r>
        <w:rPr>
          <w:b/>
        </w:rPr>
        <w:t xml:space="preserve">Tulos</w:t>
      </w:r>
    </w:p>
    <w:p>
      <w:r>
        <w:t xml:space="preserve">Minä vuonna Memelin alue perustettiin?</w:t>
      </w:r>
    </w:p>
    <w:p>
      <w:r>
        <w:rPr>
          <w:b/>
        </w:rPr>
        <w:t xml:space="preserve">Tulos</w:t>
      </w:r>
    </w:p>
    <w:p>
      <w:r>
        <w:t xml:space="preserve">Minkä mukaan Königsberg oli nimetty?</w:t>
      </w:r>
    </w:p>
    <w:p>
      <w:r>
        <w:rPr>
          <w:b/>
        </w:rPr>
        <w:t xml:space="preserve">Tulos</w:t>
      </w:r>
    </w:p>
    <w:p>
      <w:r>
        <w:t xml:space="preserve">Kuinka monta ihmistä oli asunut Memelin alueella?</w:t>
      </w:r>
    </w:p>
    <w:p>
      <w:r>
        <w:rPr>
          <w:b/>
        </w:rPr>
        <w:t xml:space="preserve">Esimerkki 8.5663</w:t>
      </w:r>
    </w:p>
    <w:p>
      <w:r>
        <w:t xml:space="preserve">Läpikulku: Etelämpänä kaakkoista sisämaata hallitsivat siouaninkieliset catawba-, muskogee- ja choctaw-kieliset creek- ja choctaw-heimot sekä irokeesinkieliset cherokee-heimot. Kun sota syttyi, ranskalaiset käyttivät kauppayhteyksiään värvätäkseen taistelijoita Suurten järvien alueen länsiosien heimoista (alue, joka ei ollut suoraan ranskalaisten ja brittien välisen konfliktin kohteena), mukaan lukien huronit, mississaugat, ojibwat, winnebagot ja potawatomit. Brittejä tukivat sodassa irokeesien kuusi kansakuntaa ja myös cherokee-heimo - kunnes erimielisyydet johtivat englantilais-cherokee-sotaan vuonna 1758. Vuonna 1758 Pennsylvanian hallitus neuvotteli menestyksekkäästi Eastonin sopimuksen, jossa useat Ohion alueen heimot lupasivat puolueettomuuden vastineeksi maa-alueiden luovutuksesta ja muista eduista. Suurin osa muista pohjoisista heimoista asettui ranskalaisten puolelle, jotka olivat niiden ensisijainen kauppakumppani ja aseiden toimittaja. Sekä ranskalaiset että britit pyrkivät diplomaattisesti saamaan Creek- ja Cherokee-heimoille joko niiden tuen tai puolueettomuuden konfliktissa. Ei ollut harvinaista, että pienet joukot osallistuivat konfliktin "toisella puolella" virallisesti neuvotelluista sopimuksista, sillä useimmat heimot olivat hajautettuja ja joukot tekivät omat päätöksensä sodankäynnistä.</w:t>
      </w:r>
    </w:p>
    <w:p>
      <w:r>
        <w:rPr>
          <w:b/>
        </w:rPr>
        <w:t xml:space="preserve">Tulos</w:t>
      </w:r>
    </w:p>
    <w:p>
      <w:r>
        <w:t xml:space="preserve">Mitä eivät ole siouaninkieliset heimot?</w:t>
      </w:r>
    </w:p>
    <w:p>
      <w:r>
        <w:rPr>
          <w:b/>
        </w:rPr>
        <w:t xml:space="preserve">Tulos</w:t>
      </w:r>
    </w:p>
    <w:p>
      <w:r>
        <w:t xml:space="preserve">Mitä ovat siouaninkieliset britit?</w:t>
      </w:r>
    </w:p>
    <w:p>
      <w:r>
        <w:rPr>
          <w:b/>
        </w:rPr>
        <w:t xml:space="preserve">Tulos</w:t>
      </w:r>
    </w:p>
    <w:p>
      <w:r>
        <w:t xml:space="preserve">Miltä alueilta ranskalaiset hylkäsivät alkuasukkaat?</w:t>
      </w:r>
    </w:p>
    <w:p>
      <w:r>
        <w:rPr>
          <w:b/>
        </w:rPr>
        <w:t xml:space="preserve">Tulos</w:t>
      </w:r>
    </w:p>
    <w:p>
      <w:r>
        <w:t xml:space="preserve">Miltä alueilta englantilaiset värväsivät alkuasukkaita?</w:t>
      </w:r>
    </w:p>
    <w:p>
      <w:r>
        <w:rPr>
          <w:b/>
        </w:rPr>
        <w:t xml:space="preserve">Tulos</w:t>
      </w:r>
    </w:p>
    <w:p>
      <w:r>
        <w:t xml:space="preserve">Mitkä heimot vihasivat brittejä?</w:t>
      </w:r>
    </w:p>
    <w:p>
      <w:r>
        <w:rPr>
          <w:b/>
        </w:rPr>
        <w:t xml:space="preserve">Esimerkki 8.5664</w:t>
      </w:r>
    </w:p>
    <w:p>
      <w:r>
        <w:t xml:space="preserve">Läpikulku: Varsovan liiton perustamisen taustalla oli Neuvostoliiton halu hallita Keski- ja Itä-Eurooppaa. Tätä politiikkaa ohjasivat ideologiset ja geostrategiset syyt. Ideologisista syistä Neuvostoliitto otti itselleen oikeuden määritellä sosialismi ja kommunismi ja toimia maailmanlaajuisen sosialistisen liikkeen johtajana. Tästä ajatuksesta seurasi, että oli välttämätöntä puuttua tilanteeseen, jos jokin maa näytti rikkovan keskeisiä sosialistisia ajatuksia ja kommunistisen puolueen toimintoja, mikä ilmaistiin nimenomaisesti Brežnevin doktriinissa. Geostrategiset periaatteet ajoivat Neuvostoliittoa myös estämään länsieurooppalaisten valtojen hyökkäyksen alueelleen.</w:t>
      </w:r>
    </w:p>
    <w:p>
      <w:r>
        <w:rPr>
          <w:b/>
        </w:rPr>
        <w:t xml:space="preserve">Tulos</w:t>
      </w:r>
    </w:p>
    <w:p>
      <w:r>
        <w:t xml:space="preserve">Kuka halusi hallita Länsi- ja Itä-Eurooppaa?</w:t>
      </w:r>
    </w:p>
    <w:p>
      <w:r>
        <w:rPr>
          <w:b/>
        </w:rPr>
        <w:t xml:space="preserve">Tulos</w:t>
      </w:r>
    </w:p>
    <w:p>
      <w:r>
        <w:t xml:space="preserve">Mikä maa halusi määritellä sosialismin ja liberalismin?</w:t>
      </w:r>
    </w:p>
    <w:p>
      <w:r>
        <w:rPr>
          <w:b/>
        </w:rPr>
        <w:t xml:space="preserve">Tulos</w:t>
      </w:r>
    </w:p>
    <w:p>
      <w:r>
        <w:t xml:space="preserve">Kuka pelkäsi hyökkäystä Itä-Euroopasta?</w:t>
      </w:r>
    </w:p>
    <w:p>
      <w:r>
        <w:rPr>
          <w:b/>
        </w:rPr>
        <w:t xml:space="preserve">Tulos</w:t>
      </w:r>
    </w:p>
    <w:p>
      <w:r>
        <w:t xml:space="preserve">Minkä doktriinin tavoitteena oli pitää sosialistiset satelliittivaltiot kurissa?</w:t>
      </w:r>
    </w:p>
    <w:p>
      <w:r>
        <w:rPr>
          <w:b/>
        </w:rPr>
        <w:t xml:space="preserve">Esimerkki 8.5665</w:t>
      </w:r>
    </w:p>
    <w:p>
      <w:r>
        <w:t xml:space="preserve">Läpikulku: Tuberkuloosi-infektio alkaa, kun mykobakteerit pääsevät keuhkorakkuloihin, missä ne tunkeutuvat ja lisääntyvät alveolimakrofagien endosomeissa. Makrofagit tunnistavat bakteerin vieraaksi ja yrittävät poistaa sen fagosytoosilla. Tämän prosessin aikana makrofagi ympäröi bakteerin ja varastoi sen väliaikaisesti kalvoon sidottuun rakkulaan, jota kutsutaan fagosomiksi. Tämän jälkeen fagosomi yhdistyy lysosomin kanssa muodostaen fagolysosomin. Fagolysosomissa solu yrittää käyttää reaktiivisia happilajeja ja happoa bakteerin tappamiseksi. M. tuberculosis -bakteerilla on kuitenkin paksu, vahamainen mykolihappokapseli, joka suojaa sitä näiltä myrkyllisiltä aineilta. M. tuberculosis pystyy lisääntymään makrofagin sisällä ja lopulta tappaa immuunisolun.</w:t>
      </w:r>
    </w:p>
    <w:p>
      <w:r>
        <w:rPr>
          <w:b/>
        </w:rPr>
        <w:t xml:space="preserve">Tulos</w:t>
      </w:r>
    </w:p>
    <w:p>
      <w:r>
        <w:t xml:space="preserve">Mikä monistuu keuhkorakkuloiden sisällä?</w:t>
      </w:r>
    </w:p>
    <w:p>
      <w:r>
        <w:rPr>
          <w:b/>
        </w:rPr>
        <w:t xml:space="preserve">Tulos</w:t>
      </w:r>
    </w:p>
    <w:p>
      <w:r>
        <w:t xml:space="preserve">Mikä alkaa, kun endosomit saapuvat keuhkorakkuloihin?</w:t>
      </w:r>
    </w:p>
    <w:p>
      <w:r>
        <w:rPr>
          <w:b/>
        </w:rPr>
        <w:t xml:space="preserve">Tulos</w:t>
      </w:r>
    </w:p>
    <w:p>
      <w:r>
        <w:t xml:space="preserve">Mitä bakteeri tunnistaa?</w:t>
      </w:r>
    </w:p>
    <w:p>
      <w:r>
        <w:rPr>
          <w:b/>
        </w:rPr>
        <w:t xml:space="preserve">Tulos</w:t>
      </w:r>
    </w:p>
    <w:p>
      <w:r>
        <w:t xml:space="preserve">Mikä ympäröi makrofagia?</w:t>
      </w:r>
    </w:p>
    <w:p>
      <w:r>
        <w:rPr>
          <w:b/>
        </w:rPr>
        <w:t xml:space="preserve">Tulos</w:t>
      </w:r>
    </w:p>
    <w:p>
      <w:r>
        <w:t xml:space="preserve">Mitä syntyy lysosomin ja fagolysosomin yhdistelmästä?</w:t>
      </w:r>
    </w:p>
    <w:p>
      <w:r>
        <w:rPr>
          <w:b/>
        </w:rPr>
        <w:t xml:space="preserve">Esimerkki 8.5666</w:t>
      </w:r>
    </w:p>
    <w:p>
      <w:r>
        <w:t xml:space="preserve">Läpikulku: Kuvantunnistusreseptorit ovat proteiineja, joita lähes kaikki organismit käyttävät tunnistamaan taudinaiheuttajiin liittyviä molekyylejä. Defensiineiksi kutsutut antimikrobiset peptidit ovat evolutiivisesti konservoitunut osa synnynnäistä immuunivastetta, jota esiintyy kaikissa eläimissä ja kasveissa, ja ne edustavat selkärangattomien systeemisen immuniteetin päämuotoa. Useimmat selkärangattomat käyttävät myös komplementtijärjestelmää ja fagosyyttisiä soluja. Ribonukleaasit ja RNA-interferenssiväylä ovat konservoituneita kaikissa eukaryooteissa, ja niillä uskotaan olevan merkitystä virusten immuunivasteessa.</w:t>
      </w:r>
    </w:p>
    <w:p>
      <w:r>
        <w:rPr>
          <w:b/>
        </w:rPr>
        <w:t xml:space="preserve">Tulos</w:t>
      </w:r>
    </w:p>
    <w:p>
      <w:r>
        <w:t xml:space="preserve">Mitä proteiineja käyttävät hyvin harvat eliöt?</w:t>
      </w:r>
    </w:p>
    <w:p>
      <w:r>
        <w:rPr>
          <w:b/>
        </w:rPr>
        <w:t xml:space="preserve">Tulos</w:t>
      </w:r>
    </w:p>
    <w:p>
      <w:r>
        <w:t xml:space="preserve">Miksi kutsutaan peptidejä, jotka auttavat mikrobeja kukoistamaan?</w:t>
      </w:r>
    </w:p>
    <w:p>
      <w:r>
        <w:rPr>
          <w:b/>
        </w:rPr>
        <w:t xml:space="preserve">Tulos</w:t>
      </w:r>
    </w:p>
    <w:p>
      <w:r>
        <w:t xml:space="preserve">Mitä mikään selkärangaton ei käytä?</w:t>
      </w:r>
    </w:p>
    <w:p>
      <w:r>
        <w:rPr>
          <w:b/>
        </w:rPr>
        <w:t xml:space="preserve">Tulos</w:t>
      </w:r>
    </w:p>
    <w:p>
      <w:r>
        <w:t xml:space="preserve">Millä ei ole merkitystä virusten immuunivasteessa?</w:t>
      </w:r>
    </w:p>
    <w:p>
      <w:r>
        <w:rPr>
          <w:b/>
        </w:rPr>
        <w:t xml:space="preserve">Tulos</w:t>
      </w:r>
    </w:p>
    <w:p>
      <w:r>
        <w:t xml:space="preserve">Missä ribonukleaasit eivät ole konservoituneet?</w:t>
      </w:r>
    </w:p>
    <w:p>
      <w:r>
        <w:rPr>
          <w:b/>
        </w:rPr>
        <w:t xml:space="preserve">Esimerkki 8.5667</w:t>
      </w:r>
    </w:p>
    <w:p>
      <w:r>
        <w:t xml:space="preserve">Läpikulku: Tunisiassa, Algeriassa ja Marokossa darijoja (puhuttuja pohjoisafrikkalaisia kieliä) pidetään joskus erilaisempina kuin muita arabian murteita. Virallisesti Pohjois-Afrikan maat suosivat mieluummin kirjallisarabiaa ja käyttävät sitä suuressa määrin poliittisessa ja uskonnollisessa elämässään (islaminuskon noudattaminen) ja pidättäytyvät julistamasta kunkin maan erityistä muunnelmaa erilliseksi kieleksi, koska kirjallisarabia on islamin liturginen kieli ja islamin pyhän kirjan, Koraanin, kieli. Tosin erityisesti 1960-luvulta lähtien darijojen käyttö ja vaikutusvalta näiden maiden kulttuurielämässä on lisääntynyt. Esimerkkejä kulttuurielementeistä, joissa darijas-kielen käyttö on tullut hallitsevaksi, ovat teatteri, elokuva, musiikki, televisio, mainonta, sosiaalinen media, kansansatukirjat ja yritysten nimet.</w:t>
      </w:r>
    </w:p>
    <w:p>
      <w:r>
        <w:rPr>
          <w:b/>
        </w:rPr>
        <w:t xml:space="preserve">Tulos</w:t>
      </w:r>
    </w:p>
    <w:p>
      <w:r>
        <w:t xml:space="preserve">Missä darijoja pidetään samoina kuin muita arabian murteita?</w:t>
      </w:r>
    </w:p>
    <w:p>
      <w:r>
        <w:rPr>
          <w:b/>
        </w:rPr>
        <w:t xml:space="preserve">Tulos</w:t>
      </w:r>
    </w:p>
    <w:p>
      <w:r>
        <w:t xml:space="preserve">Mitkä maat suosivat Darijoja?</w:t>
      </w:r>
    </w:p>
    <w:p>
      <w:r>
        <w:rPr>
          <w:b/>
        </w:rPr>
        <w:t xml:space="preserve">Tulos</w:t>
      </w:r>
    </w:p>
    <w:p>
      <w:r>
        <w:t xml:space="preserve">Millä kielellä Darijas on kirjoitettu?</w:t>
      </w:r>
    </w:p>
    <w:p>
      <w:r>
        <w:rPr>
          <w:b/>
        </w:rPr>
        <w:t xml:space="preserve">Tulos</w:t>
      </w:r>
    </w:p>
    <w:p>
      <w:r>
        <w:t xml:space="preserve">Mikä on kansansatukirjojen kieli?</w:t>
      </w:r>
    </w:p>
    <w:p>
      <w:r>
        <w:rPr>
          <w:b/>
        </w:rPr>
        <w:t xml:space="preserve">Tulos</w:t>
      </w:r>
    </w:p>
    <w:p>
      <w:r>
        <w:t xml:space="preserve">Mikä kieli on sosiaalisen median liturginen kieli?</w:t>
      </w:r>
    </w:p>
    <w:p>
      <w:r>
        <w:rPr>
          <w:b/>
        </w:rPr>
        <w:t xml:space="preserve">Esimerkki 8.5668</w:t>
      </w:r>
    </w:p>
    <w:p>
      <w:r>
        <w:t xml:space="preserve">Läpikulku: Vuonna 1790 Yhdysvalloissa tehtiin ensimmäinen liittovaltion väestölaskenta. Luetteloijia ohjeistettiin luokittelemaan vapaat asukkaat valkoisiin tai "muihin". Vuoteen 1850 asti liittovaltion väestönlaskennassa tunnistettiin vain kotitalouksien päämiehet nimeltä. Amerikan alkuperäisasukkaat luettiin ryhmään "muut"; myöhemmissä väestölaskennoissa heidät luettiin ryhmään "vapaat värilliset", jos he eivät asuneet intiaanireservaatissa. Orjat laskettiin erillään vapaista henkilöistä kaikissa väestölaskennoissa sisällissotaan ja orjuuden loppumiseen asti. Myöhemmissä väestölaskennoissa afrikkalaista syntyperää olevat henkilöt luokiteltiin ulkonäön perusteella mulattiksi (jossa tunnustettiin afrikkalaisten lisäksi myös näkyvä eurooppalainen syntyperä) tai mustiksi.</w:t>
      </w:r>
    </w:p>
    <w:p>
      <w:r>
        <w:rPr>
          <w:b/>
        </w:rPr>
        <w:t xml:space="preserve">Tulos</w:t>
      </w:r>
    </w:p>
    <w:p>
      <w:r>
        <w:t xml:space="preserve">Minä vuonna Yhdysvalloissa tehtiin viimeinen liittovaltion väestölaskenta?</w:t>
      </w:r>
    </w:p>
    <w:p>
      <w:r>
        <w:rPr>
          <w:b/>
        </w:rPr>
        <w:t xml:space="preserve">Tulos</w:t>
      </w:r>
    </w:p>
    <w:p>
      <w:r>
        <w:t xml:space="preserve">Mikä otettiin ensimmäisen kerran Englannissa vuonna 1790?</w:t>
      </w:r>
    </w:p>
    <w:p>
      <w:r>
        <w:rPr>
          <w:b/>
        </w:rPr>
        <w:t xml:space="preserve">Tulos</w:t>
      </w:r>
    </w:p>
    <w:p>
      <w:r>
        <w:t xml:space="preserve">Mihin alkuperäisamerikkalaiset luokiteltiin, jos he asuivat intiaanireservaatissa?</w:t>
      </w:r>
    </w:p>
    <w:p>
      <w:r>
        <w:rPr>
          <w:b/>
        </w:rPr>
        <w:t xml:space="preserve">Tulos</w:t>
      </w:r>
    </w:p>
    <w:p>
      <w:r>
        <w:t xml:space="preserve">Ketkä tunnistettiin nimeltä liittovaltion väestölaskennassa vuoden 1850 jälkeen?</w:t>
      </w:r>
    </w:p>
    <w:p>
      <w:r>
        <w:rPr>
          <w:b/>
        </w:rPr>
        <w:t xml:space="preserve">Tulos</w:t>
      </w:r>
    </w:p>
    <w:p>
      <w:r>
        <w:t xml:space="preserve">Miten aasialaista syntyperää olevat henkilöt luokiteltiin myöhemmissä väestölaskennoissa?</w:t>
      </w:r>
    </w:p>
    <w:p>
      <w:r>
        <w:rPr>
          <w:b/>
        </w:rPr>
        <w:t xml:space="preserve">Esimerkki 8.5669</w:t>
      </w:r>
    </w:p>
    <w:p>
      <w:r>
        <w:t xml:space="preserve">Läpikulku: SCIM-moottorit eivät voi kääntää akselia nopeammin kuin sähköverkon taajuus sallii, kun taas yleismoottorit voivat toimia paljon suuremmilla nopeuksilla. Tämän vuoksi ne ovat hyödyllisiä esimerkiksi tehosekoittimissa, pölynimureissa ja hiustenkuivaajissa, joissa halutaan suuri nopeus ja keveys. Niitä käytetään yleisesti myös kannettavissa sähkötyökaluissa, kuten porakoneissa, hiomakoneissa, pyörösahoissa ja pistosahoissa, joissa moottorin ominaisuudet toimivat hyvin. Monien pölynimurien ja ruohonleikkureiden moottorit ylittävät 10 000 kierrosta minuutissa, kun taas monien vastaavien pienoishiomakoneiden moottorit ylittävät 30 000 kierrosta minuutissa.</w:t>
      </w:r>
    </w:p>
    <w:p>
      <w:r>
        <w:rPr>
          <w:b/>
        </w:rPr>
        <w:t xml:space="preserve">Tulos</w:t>
      </w:r>
    </w:p>
    <w:p>
      <w:r>
        <w:t xml:space="preserve"> Millä RRP:llä rikkaruohotrimmerin moottorit toimivat?</w:t>
      </w:r>
    </w:p>
    <w:p>
      <w:r>
        <w:rPr>
          <w:b/>
        </w:rPr>
        <w:t xml:space="preserve">Tulos</w:t>
      </w:r>
    </w:p>
    <w:p>
      <w:r>
        <w:t xml:space="preserve"> Millä RMR-arvolla pienoismyllyt toimivat?</w:t>
      </w:r>
    </w:p>
    <w:p>
      <w:r>
        <w:rPr>
          <w:b/>
        </w:rPr>
        <w:t xml:space="preserve">Tulos</w:t>
      </w:r>
    </w:p>
    <w:p>
      <w:r>
        <w:t xml:space="preserve">Minkä tyyppisiä moottoreita yleismoottorit eivät voi toimia paljon nopeammin?</w:t>
      </w:r>
    </w:p>
    <w:p>
      <w:r>
        <w:rPr>
          <w:b/>
        </w:rPr>
        <w:t xml:space="preserve">Tulos</w:t>
      </w:r>
    </w:p>
    <w:p>
      <w:r>
        <w:t xml:space="preserve">Mitkä ominaisuudet tekevät yleismoottoreista vähemmän toivottuja kuluttajasovelluksissa, kuten hiustenkuivaajissa?</w:t>
      </w:r>
    </w:p>
    <w:p>
      <w:r>
        <w:rPr>
          <w:b/>
        </w:rPr>
        <w:t xml:space="preserve">Esimerkki 8.5670</w:t>
      </w:r>
    </w:p>
    <w:p>
      <w:r>
        <w:t xml:space="preserve">Läpikulku: Pakkaamattomien streamien arkistointiin tarvittava valtava määrä tallennustilaa merkitsi sitä, että kuluttajille ei ollut tarjolla edullisia pakkaamattomia tallennusvaihtoehtoja. Vuonna 2008 esiteltiin Hauppauge 1212 Personal Video Recorder. Tämä laite vastaanottaa HD-sisältöä komponenttivideotulojen kautta ja tallentaa sisällön MPEG-2-muodossa .ts-tiedostona tai Blu-ray-yhteensopivassa .m2ts-muodossa kiintolevylle tai DVD-polttimelle tietokoneessa, joka on liitetty videonauhuriin USB 2.0 -liitännän kautta. Uudemmat järjestelmät pystyvät tallentamaan lähetetyn teräväpiirto-ohjelman lähetysmuodossaan tai transkoodaamaan sen Blu-ray-yhteensopivampaan muotoon.</w:t>
      </w:r>
    </w:p>
    <w:p>
      <w:r>
        <w:rPr>
          <w:b/>
        </w:rPr>
        <w:t xml:space="preserve">Tulos</w:t>
      </w:r>
    </w:p>
    <w:p>
      <w:r>
        <w:t xml:space="preserve">Milloin Hauppauge 1212 NonPersonal Video Recorder esiteltiin?</w:t>
      </w:r>
    </w:p>
    <w:p>
      <w:r>
        <w:rPr>
          <w:b/>
        </w:rPr>
        <w:t xml:space="preserve">Tulos</w:t>
      </w:r>
    </w:p>
    <w:p>
      <w:r>
        <w:t xml:space="preserve"> Miten henkilökohtainen videonauhuri ei tallenna sisältöä?</w:t>
      </w:r>
    </w:p>
    <w:p>
      <w:r>
        <w:rPr>
          <w:b/>
        </w:rPr>
        <w:t xml:space="preserve">Tulos</w:t>
      </w:r>
    </w:p>
    <w:p>
      <w:r>
        <w:t xml:space="preserve">Viimeaikaiset järjestelmät voivat tallentaa SD-lähetyksen missä muodossa?</w:t>
      </w:r>
    </w:p>
    <w:p>
      <w:r>
        <w:rPr>
          <w:b/>
        </w:rPr>
        <w:t xml:space="preserve">Tulos</w:t>
      </w:r>
    </w:p>
    <w:p>
      <w:r>
        <w:t xml:space="preserve"> Mitä pakkaamatonta tallennusvaihtoehtoa ei otettu käyttöön vuonna 2008?</w:t>
      </w:r>
    </w:p>
    <w:p>
      <w:r>
        <w:rPr>
          <w:b/>
        </w:rPr>
        <w:t xml:space="preserve">Esimerkki 8.5671</w:t>
      </w:r>
    </w:p>
    <w:p>
      <w:r>
        <w:t xml:space="preserve">Läpikulku: Brittitutkijat Richard G. Wilkinson ja Kate Pickett ovat havainneet, että terveys- ja sosiaaliset ongelmat (lihavuus, mielenterveysongelmat, henkirikokset, teini-ikäisten syntyvyys, vankeus, lapsiristiriidat, huumeiden käyttö) ovat yleisempiä ja sosiaaliset hyödykkeet (elinajanodote maittain, koulutustaso, luottamus vieraiden ihmisten välillä, naisten asema, sosiaalinen liikkuvuus, jopa myönnettyjen patenttien määrä) vähäisempiä niissä maissa ja valtioissa, joissa on suurempi eriarvoisuus. He käyttivät 23 kehittyneen maan ja Yhdysvaltojen 50 osavaltion tilastoja ja havaitsivat, että sosiaaliset/terveydelliset ongelmat olivat vähäisempiä Japanin ja Suomen kaltaisissa maissa ja Utahin ja New Hampshiren kaltaisissa osavaltioissa, joissa tasa-arvo on korkealla tasolla, kuin maissa (Yhdysvallat ja Yhdistynyt kuningaskunta) ja osavaltioissa (Mississippi ja New York), joissa kotitalouksien tuloerot ovat suuret.</w:t>
      </w:r>
    </w:p>
    <w:p>
      <w:r>
        <w:rPr>
          <w:b/>
        </w:rPr>
        <w:t xml:space="preserve">Tulos</w:t>
      </w:r>
    </w:p>
    <w:p>
      <w:r>
        <w:t xml:space="preserve">Mitä kansallisuutta tutkijat Richard G. Wilkinson ja Kate Pickett eivät ole?</w:t>
      </w:r>
    </w:p>
    <w:p>
      <w:r>
        <w:rPr>
          <w:b/>
        </w:rPr>
        <w:t xml:space="preserve">Tulos</w:t>
      </w:r>
    </w:p>
    <w:p>
      <w:r>
        <w:t xml:space="preserve">Millaisia terveys- ja sosiaalisia ongelmia esiintyy maissa, joissa eriarvoisuus on vähäistä?</w:t>
      </w:r>
    </w:p>
    <w:p>
      <w:r>
        <w:rPr>
          <w:b/>
        </w:rPr>
        <w:t xml:space="preserve">Tulos</w:t>
      </w:r>
    </w:p>
    <w:p>
      <w:r>
        <w:t xml:space="preserve">Miten sosiaalihyödykkeiden hinnat ovat alhaisemman eriarvoisuuden maissa?</w:t>
      </w:r>
    </w:p>
    <w:p>
      <w:r>
        <w:rPr>
          <w:b/>
        </w:rPr>
        <w:t xml:space="preserve">Tulos</w:t>
      </w:r>
    </w:p>
    <w:p>
      <w:r>
        <w:t xml:space="preserve">Terveysongelmat olivat suurempia paikoissa, joissa oli enemmän mitä?</w:t>
      </w:r>
    </w:p>
    <w:p>
      <w:r>
        <w:rPr>
          <w:b/>
        </w:rPr>
        <w:t xml:space="preserve">Tulos</w:t>
      </w:r>
    </w:p>
    <w:p>
      <w:r>
        <w:t xml:space="preserve">Kuinka monesta kehittymättömästä maasta brittitutkijat keräsivät tilastoja?</w:t>
      </w:r>
    </w:p>
    <w:p>
      <w:r>
        <w:rPr>
          <w:b/>
        </w:rPr>
        <w:t xml:space="preserve">Esimerkki 8.5672</w:t>
      </w:r>
    </w:p>
    <w:p>
      <w:r>
        <w:t xml:space="preserve">Läpikulku: Jalkapallossa on monia sääntöjä. Ensinnäkin ainoa kentällä oleva pelaaja, jota voidaan laillisesti taklata, on pelaaja, jolla on jalkapallo hallussaan (pallon kantaja). Toiseksi, vastaanottajaan, eli hyökkäävään pelaajaan, joka lähetetään kentälle vastaanottamaan syöttöä, ei saa puuttua (hänen liikkumistaan ei saa estää, häntä ei saa estää jne.), ellei hän ole yhden jaardin sisällä maalilinjasta (amerikkalaisessa jalkapallossa käytetyn 5 jaardin (4,6 metrin) sijasta). Kuka tahansa pelaaja saa estää toisen pelaajan kulun, kunhan hän ei pidä kiinni tai kompastu pelaajaan, jonka aikoo estää. Potkaisijaan ei saa ottaa kontaktia potkun jälkeen, mutta ennen kuin hänen potkaiseva jalkansa palaa maahan (tätä sääntöä ei sovelleta pelaajaan, joka on estänyt potkun), eikä pelinrakentajaa, joka on jo heittänyt pallon, saa lyödä tai taklata.</w:t>
      </w:r>
    </w:p>
    <w:p>
      <w:r>
        <w:rPr>
          <w:b/>
        </w:rPr>
        <w:t xml:space="preserve">Tulos</w:t>
      </w:r>
    </w:p>
    <w:p>
      <w:r>
        <w:t xml:space="preserve">Mitä pelaajaa voidaan laillisesti taklata, kun hän kompastuu pelaajaan, jonka hän aikoo blokata?</w:t>
      </w:r>
    </w:p>
    <w:p>
      <w:r>
        <w:rPr>
          <w:b/>
        </w:rPr>
        <w:t xml:space="preserve">Tulos</w:t>
      </w:r>
    </w:p>
    <w:p>
      <w:r>
        <w:t xml:space="preserve">Ketä pelaajaa ei saa häiritä, ellei hän ole yhden jaardin säteellä kenestäkään pelaajasta?</w:t>
      </w:r>
    </w:p>
    <w:p>
      <w:r>
        <w:rPr>
          <w:b/>
        </w:rPr>
        <w:t xml:space="preserve">Tulos</w:t>
      </w:r>
    </w:p>
    <w:p>
      <w:r>
        <w:t xml:space="preserve">Mihin pelaajaan ei saa ottaa yhteyttä potkun jälkeen syötön heiton jälkeen?</w:t>
      </w:r>
    </w:p>
    <w:p>
      <w:r>
        <w:rPr>
          <w:b/>
        </w:rPr>
        <w:t xml:space="preserve">Tulos</w:t>
      </w:r>
    </w:p>
    <w:p>
      <w:r>
        <w:t xml:space="preserve">Mitkä ovat kaksi laitonta tapaa, joilla pallo voi tällä hetkellä olla hallussaan lähellä maalintekolinjaa?</w:t>
      </w:r>
    </w:p>
    <w:p>
      <w:r>
        <w:rPr>
          <w:b/>
        </w:rPr>
        <w:t xml:space="preserve">Tulos</w:t>
      </w:r>
    </w:p>
    <w:p>
      <w:r>
        <w:t xml:space="preserve">Milloin sovelletaan sääntöä, jonka mukaan hyökkäävään pelaajaan ei saa ottaa yhteyttä?</w:t>
      </w:r>
    </w:p>
    <w:p>
      <w:r>
        <w:rPr>
          <w:b/>
        </w:rPr>
        <w:t xml:space="preserve">Esimerkki 8.5673</w:t>
      </w:r>
    </w:p>
    <w:p>
      <w:r>
        <w:t xml:space="preserve">Läpikulku: Rayleigh ja Jeans (toisaalta) ja Einstein (toisaalta) osoittivat toisistaan riippumatta, että klassinen sähkömagnetismi ei voi koskaan selittää havaittua spektriä. Nämä todisteet tunnetaan yleisesti nimellä "ultraviolettikatastrofi", jonka Paul Ehrenfest keksi vuonna 1911. Ne vaikuttivat suuresti (yhdessä Einsteinin valosähköistä vaikutusta koskevan työn kanssa) siihen, että fyysikot vakuuttuivat siitä, että Planckin postulaatti kvantittuneista energiatasoista oli enemmän kuin pelkkä matemaattinen formalismi. Aivan ensimmäinen Solvayn konferenssi vuonna 1911 oli omistettu "säteilyn ja kvanttien teorialle". Max Planck sai vuonna 1918 fysiikan Nobel-palkinnon "tunnustuksena niistä ansioista, joita hän on tehnyt fysiikan edistämiseksi löytämällä energiakvantit".</w:t>
      </w:r>
    </w:p>
    <w:p>
      <w:r>
        <w:rPr>
          <w:b/>
        </w:rPr>
        <w:t xml:space="preserve">Tulos</w:t>
      </w:r>
    </w:p>
    <w:p>
      <w:r>
        <w:t xml:space="preserve">Mitkä kaksi muuta henkilöä Einsteinin lisäksi tarkastelivat mustan kappaleen ongelmaa uudelleen vuonna 1945?</w:t>
      </w:r>
    </w:p>
    <w:p>
      <w:r>
        <w:rPr>
          <w:b/>
        </w:rPr>
        <w:t xml:space="preserve">Tulos</w:t>
      </w:r>
    </w:p>
    <w:p>
      <w:r>
        <w:t xml:space="preserve">Kuka ei ole koskaan käyttänyt termiä "ultraviolettikatastrofi"?</w:t>
      </w:r>
    </w:p>
    <w:p>
      <w:r>
        <w:rPr>
          <w:b/>
        </w:rPr>
        <w:t xml:space="preserve">Tulos</w:t>
      </w:r>
    </w:p>
    <w:p>
      <w:r>
        <w:t xml:space="preserve"> Milloin Solvayn konferenssi pidettiin viimeksi?</w:t>
      </w:r>
    </w:p>
    <w:p>
      <w:r>
        <w:rPr>
          <w:b/>
        </w:rPr>
        <w:t xml:space="preserve">Tulos</w:t>
      </w:r>
    </w:p>
    <w:p>
      <w:r>
        <w:t xml:space="preserve">Kuka kieltäytyi fysiikan Nobel-palkinnosta vuonna 1918?</w:t>
      </w:r>
    </w:p>
    <w:p>
      <w:r>
        <w:rPr>
          <w:b/>
        </w:rPr>
        <w:t xml:space="preserve">Tulos</w:t>
      </w:r>
    </w:p>
    <w:p>
      <w:r>
        <w:t xml:space="preserve">Kuka sai fysiikan Nobel-palkinnon energiakvanttien tuhoutumisen perusteella?</w:t>
      </w:r>
    </w:p>
    <w:p>
      <w:r>
        <w:rPr>
          <w:b/>
        </w:rPr>
        <w:t xml:space="preserve">Esimerkki 8.5674</w:t>
      </w:r>
    </w:p>
    <w:p>
      <w:r>
        <w:t xml:space="preserve">Läpikulku: Tämä muuttui äskettäisen valtionvelkakriisin myötä. EKP saattoi aina ostaa heikompien valtioiden liikkeeseen laskemia joukkovelkakirjoja, ja loppukesästä 2011 se osti niitä, vaikka se ottaa näin tehdessään riskin taseen heikkenemisestä. EKP:n ostot keskittyivät pääasiassa Espanjan ja Italian velkakirjoihin. Tietyt tekniikat voivat minimoida vaikutukset. Esimerkiksi keskuspankin Italian joukkovelkakirjojen ostoilla pyrittiin hillitsemään kansainvälistä keinottelua ja vahvistamaan yksityisen sektorin ja myös keskuspankin salkkuja.</w:t>
      </w:r>
    </w:p>
    <w:p>
      <w:r>
        <w:rPr>
          <w:b/>
        </w:rPr>
        <w:t xml:space="preserve">Tulos</w:t>
      </w:r>
    </w:p>
    <w:p>
      <w:r>
        <w:t xml:space="preserve">Mitä velkaa EKP antoi anteeksi?</w:t>
      </w:r>
    </w:p>
    <w:p>
      <w:r>
        <w:rPr>
          <w:b/>
        </w:rPr>
        <w:t xml:space="preserve">Tulos</w:t>
      </w:r>
    </w:p>
    <w:p>
      <w:r>
        <w:t xml:space="preserve">Mikä riski pienenee, kun EKP ostaa heikompien valtioiden joukkovelkakirjoja?</w:t>
      </w:r>
    </w:p>
    <w:p>
      <w:r>
        <w:rPr>
          <w:b/>
        </w:rPr>
        <w:t xml:space="preserve">Tulos</w:t>
      </w:r>
    </w:p>
    <w:p>
      <w:r>
        <w:t xml:space="preserve">Miksi EKP menetti Italian joukkovelkakirjat?</w:t>
      </w:r>
    </w:p>
    <w:p>
      <w:r>
        <w:rPr>
          <w:b/>
        </w:rPr>
        <w:t xml:space="preserve">Tulos</w:t>
      </w:r>
    </w:p>
    <w:p>
      <w:r>
        <w:t xml:space="preserve">Mitä käytettiin valtionvelkakriisin vaikutusten maksimoimiseksi?</w:t>
      </w:r>
    </w:p>
    <w:p>
      <w:r>
        <w:rPr>
          <w:b/>
        </w:rPr>
        <w:t xml:space="preserve">Esimerkki 8.5675</w:t>
      </w:r>
    </w:p>
    <w:p>
      <w:r>
        <w:t xml:space="preserve">Läpikulku: Keskiajalla Vergiliuksen maine oli sellainen, että se innoitti legendoja, jotka liittivät hänet taikuuteen ja ennustamiseen. Ainakin 3. vuosisadalta lähtien kristityt ajattelijat tulkitsivat Eclogues 4:n, jossa kuvataan pojan syntymää, joka aloittaa kultaisen aikakauden, ennusteeksi Jeesuksen syntymästä. Vergilius nähtiin näin ollen samalla tasolla kuin Raamatun heprealaiset profeetat kristinuskon julistajana.</w:t>
      </w:r>
    </w:p>
    <w:p>
      <w:r>
        <w:rPr>
          <w:b/>
        </w:rPr>
        <w:t xml:space="preserve">Tulos</w:t>
      </w:r>
    </w:p>
    <w:p>
      <w:r>
        <w:t xml:space="preserve">Mistä Vergilius kirjoitti eniten?</w:t>
      </w:r>
    </w:p>
    <w:p>
      <w:r>
        <w:rPr>
          <w:b/>
        </w:rPr>
        <w:t xml:space="preserve">Tulos</w:t>
      </w:r>
    </w:p>
    <w:p>
      <w:r>
        <w:t xml:space="preserve">Kuka ennusti ensimmäisenä Jeesuksen syntymän?</w:t>
      </w:r>
    </w:p>
    <w:p>
      <w:r>
        <w:rPr>
          <w:b/>
        </w:rPr>
        <w:t xml:space="preserve">Tulos</w:t>
      </w:r>
    </w:p>
    <w:p>
      <w:r>
        <w:t xml:space="preserve">Mitä uskontoa Vergilius noudatti?</w:t>
      </w:r>
    </w:p>
    <w:p>
      <w:r>
        <w:rPr>
          <w:b/>
        </w:rPr>
        <w:t xml:space="preserve">Tulos</w:t>
      </w:r>
    </w:p>
    <w:p>
      <w:r>
        <w:t xml:space="preserve">Milloin Vergilius ennusti Jeesuksen syntyvän?</w:t>
      </w:r>
    </w:p>
    <w:p>
      <w:r>
        <w:rPr>
          <w:b/>
        </w:rPr>
        <w:t xml:space="preserve">Esimerkki 8.5676</w:t>
      </w:r>
    </w:p>
    <w:p>
      <w:r>
        <w:t xml:space="preserve">Läpikulku: Kilpailu työntekijöistä julkisen ja yksityisen sektorin kanssa on toinen ongelma, jonka voittoa tavoittelemattomat organisaatiot väistämättä kohtaavat, erityisesti johtotehtävissä. Voittoa tavoittelemattomalla sektorilla on nykyään raportoitu suuresta osaajapulasta vastavalmistuneiden työntekijöiden osalta, ja voittoa tavoittelemattomat järjestöt ovat liian pitkään pitäneet palkkaamista toissijaisena prioriteettina, mikä saattaa olla syynä siihen, että ne ovat nykyisessä tilanteessa. Vaikka monet vakiintuneet voittoa tavoittelemattomat järjestöt ovat hyvin rahoitettuja ja verrattavissa julkisen sektorin kilpailijoihinsa, monet muut ovat itsenäisiä ja joutuvat olemaan luovia sen suhteen, millaisia kannustimia ne käyttävät houkutellakseen ja pitääkseen yllä elinvoimaisia persoonia. Monia kiinnostaa aluksi palkka ja etuuspaketti, vaikka monet niistä, joita on kysytty kansalaisjärjestöstä lähdön jälkeen, ovatkin kertoneet, että stressaava työympäristö ja armoton työ olivat ne, jotka ajoivat heidät pois.</w:t>
      </w:r>
    </w:p>
    <w:p>
      <w:r>
        <w:rPr>
          <w:b/>
        </w:rPr>
        <w:t xml:space="preserve">Tulos</w:t>
      </w:r>
    </w:p>
    <w:p>
      <w:r>
        <w:t xml:space="preserve">Mikä on toinen julkisen sektorin kilpailijoiden kohtaama ongelma?</w:t>
      </w:r>
    </w:p>
    <w:p>
      <w:r>
        <w:rPr>
          <w:b/>
        </w:rPr>
        <w:t xml:space="preserve">Tulos</w:t>
      </w:r>
    </w:p>
    <w:p>
      <w:r>
        <w:t xml:space="preserve">Millä alalla julkinen sektori tarvitsee työntekijöitä?</w:t>
      </w:r>
    </w:p>
    <w:p>
      <w:r>
        <w:rPr>
          <w:b/>
        </w:rPr>
        <w:t xml:space="preserve">Tulos</w:t>
      </w:r>
    </w:p>
    <w:p>
      <w:r>
        <w:t xml:space="preserve">Millainen pula pörssiyhtiöissä on nykyään?</w:t>
      </w:r>
    </w:p>
    <w:p>
      <w:r>
        <w:rPr>
          <w:b/>
        </w:rPr>
        <w:t xml:space="preserve">Tulos</w:t>
      </w:r>
    </w:p>
    <w:p>
      <w:r>
        <w:t xml:space="preserve">Millainen prioriteetti on kansalaisjärjestöjen mielestä stressiä aiheuttavan työympäristön muuttaminen?</w:t>
      </w:r>
    </w:p>
    <w:p>
      <w:r>
        <w:rPr>
          <w:b/>
        </w:rPr>
        <w:t xml:space="preserve">Tulos</w:t>
      </w:r>
    </w:p>
    <w:p>
      <w:r>
        <w:t xml:space="preserve">Mitä ongelmia julkisen sektorin kilpailijoilla on, jotka karkottavat työntekijöitä?</w:t>
      </w:r>
    </w:p>
    <w:p>
      <w:r>
        <w:rPr>
          <w:b/>
        </w:rPr>
        <w:t xml:space="preserve">Esimerkki 8.5677</w:t>
      </w:r>
    </w:p>
    <w:p>
      <w:r>
        <w:t xml:space="preserve">Läpikulku: Etelä-Euroopassa vallitseva uskonto on kristinusko. Kristinusko levisi Etelä-Eurooppaan Rooman valtakunnan aikana, ja kristinusko hyväksyttiin Rooman valtakunnan viralliseksi uskonnoksi vuonna 380 jKr. Koska kristillinen kirkko on historiallisesti jakautunut Roomassa sijaitsevaan läntiseen ja Konstantinopolissa sijaitsevaan itäiseen puoliskoon, kristinuskon eri haarat ovat vallitsevia eri puolilla Eurooppaa. Etelä-Euroopan läntisen puoliskon - esimerkiksi Portugalin, Espanjan ja Italian - kristityt ovat yleensä roomalaiskatolisia. Etelä-Euroopan itäisen puoliskon - esimerkiksi Kreikan ja Makedonian - kristityt ovat yleensä kreikkalaisortodokseja.</w:t>
      </w:r>
    </w:p>
    <w:p>
      <w:r>
        <w:rPr>
          <w:b/>
        </w:rPr>
        <w:t xml:space="preserve">Tulos</w:t>
      </w:r>
    </w:p>
    <w:p>
      <w:r>
        <w:t xml:space="preserve">Mikä on tärkein Länsi-Euroopassa harjoitettu uskonto?</w:t>
      </w:r>
    </w:p>
    <w:p>
      <w:r>
        <w:rPr>
          <w:b/>
        </w:rPr>
        <w:t xml:space="preserve">Tulos</w:t>
      </w:r>
    </w:p>
    <w:p>
      <w:r>
        <w:t xml:space="preserve">Milloin roomalaiset sanoivat, että kristinusko oli totta? </w:t>
      </w:r>
    </w:p>
    <w:p>
      <w:r>
        <w:rPr>
          <w:b/>
        </w:rPr>
        <w:t xml:space="preserve">Tulos</w:t>
      </w:r>
    </w:p>
    <w:p>
      <w:r>
        <w:t xml:space="preserve">Mikä kristinuskon uskontokunta oli yleinen Konstantinopolissa?</w:t>
      </w:r>
    </w:p>
    <w:p>
      <w:r>
        <w:rPr>
          <w:b/>
        </w:rPr>
        <w:t xml:space="preserve">Tulos</w:t>
      </w:r>
    </w:p>
    <w:p>
      <w:r>
        <w:t xml:space="preserve">Mikä kristinuskon uskontokunta oli yleisin Rooman valtakunnan aikana?</w:t>
      </w:r>
    </w:p>
    <w:p>
      <w:r>
        <w:rPr>
          <w:b/>
        </w:rPr>
        <w:t xml:space="preserve">Tulos</w:t>
      </w:r>
    </w:p>
    <w:p>
      <w:r>
        <w:t xml:space="preserve">Miksi kristinuskon eri haarat ovat levinneet tasaisesti ympäri Eurooppaa?</w:t>
      </w:r>
    </w:p>
    <w:p>
      <w:r>
        <w:rPr>
          <w:b/>
        </w:rPr>
        <w:t xml:space="preserve">Esimerkki 8.5678</w:t>
      </w:r>
    </w:p>
    <w:p>
      <w:r>
        <w:t xml:space="preserve">Läpikulku: Libyan sisällissodan seurauksena Yhdistyneet Kansakunnat hyväksyi Yhdistyneiden Kansakuntien turvallisuusneuvoston päätöslauselman 1973, jossa määrättiin lentokieltoalue Libyan ylle ja suojeltiin siviilejä Muammar Gaddafin joukoilta. Yhdysvallat sekä Iso-Britannia, Ranska ja useat muut valtiot lähettivät liittouman joukot Gaddafin joukkoja vastaan. Maaliskuun 19. päivänä Yhdysvallat ryhtyi ensimmäiseen toimeen, kun Yhdysvaltojen ja Yhdistyneen kuningaskunnan sota-alusten laukaisemat 114 Tomahawk-ohjusta tuhosivat Gaddafin hallinnon rannikon ilmapuolustuksen. Yhdysvalloilla oli edelleen merkittävä rooli operaatio Unified Protectorissa, Naton johtamassa operaatiossa, johon lopulta sisällytettiin kaikki sotilaskoalition toimet operaatioalueella. Koko konfliktin ajan Yhdysvallat kuitenkin väitti, että sillä oli vain tukeva rooli ja että se noudatti YK:n mandaattia suojella siviilejä, kun taas todellinen konflikti oli Gaddafin uskollisten ja hänen syrjäyttämisekseen taistelevien libyalaisten kapinallisten välinen. Konfliktin aikana käytettiin myös amerikkalaisia lennokkeja.</w:t>
      </w:r>
    </w:p>
    <w:p>
      <w:r>
        <w:rPr>
          <w:b/>
        </w:rPr>
        <w:t xml:space="preserve">Tulos</w:t>
      </w:r>
    </w:p>
    <w:p>
      <w:r>
        <w:t xml:space="preserve">Millä julistuksella lopetettiin lentokieltoalue Libyan yllä?</w:t>
      </w:r>
    </w:p>
    <w:p>
      <w:r>
        <w:rPr>
          <w:b/>
        </w:rPr>
        <w:t xml:space="preserve">Tulos</w:t>
      </w:r>
    </w:p>
    <w:p>
      <w:r>
        <w:t xml:space="preserve"> Mikä on Yhdistyneen kuningaskunnan joukkojen vastustaman Libyan johtajan nimi?</w:t>
      </w:r>
    </w:p>
    <w:p>
      <w:r>
        <w:rPr>
          <w:b/>
        </w:rPr>
        <w:t xml:space="preserve">Tulos</w:t>
      </w:r>
    </w:p>
    <w:p>
      <w:r>
        <w:t xml:space="preserve"> Mikä oli Irakin vastaisen sotatoimen nimi?</w:t>
      </w:r>
    </w:p>
    <w:p>
      <w:r>
        <w:rPr>
          <w:b/>
        </w:rPr>
        <w:t xml:space="preserve">Tulos</w:t>
      </w:r>
    </w:p>
    <w:p>
      <w:r>
        <w:t xml:space="preserve"> Minkä ryhmien välillä Irakin konflikti käytiin pääasiassa?</w:t>
      </w:r>
    </w:p>
    <w:p>
      <w:r>
        <w:rPr>
          <w:b/>
        </w:rPr>
        <w:t xml:space="preserve">Esimerkki 8.5679</w:t>
      </w:r>
    </w:p>
    <w:p>
      <w:r>
        <w:t xml:space="preserve">Läpikulku: Cote &amp; Levin 2002, s. 24). Self-psykologian näkökulmasta kiinnostuksen kohteena on kaksi aluetta: prosessit, joiden avulla minuus muodostuu ("minä"), ja minäkäsityksen muodostavien skeemojen varsinainen sisältö ("minä"). Jälkimmäisellä alalla teoreetikot ovat osoittaneet kiinnostusta minäkäsityksen liittämiseen itsetuntemukseen, monimutkaisten ja yksinkertaisten itsetuntemuksen organisointitapojen välisiin eroihin sekä näiden organisointiperiaatteiden ja tiedonkäsittelyn välisiin yhteyksiin (Cote &amp; Levin 2002).</w:t>
      </w:r>
    </w:p>
    <w:p>
      <w:r>
        <w:rPr>
          <w:b/>
        </w:rPr>
        <w:t xml:space="preserve">Tulos</w:t>
      </w:r>
    </w:p>
    <w:p>
      <w:r>
        <w:t xml:space="preserve">Mikä on identiteettikysymyksen synonyymi</w:t>
      </w:r>
    </w:p>
    <w:p>
      <w:r>
        <w:rPr>
          <w:b/>
        </w:rPr>
        <w:t xml:space="preserve">Tulos</w:t>
      </w:r>
    </w:p>
    <w:p>
      <w:r>
        <w:t xml:space="preserve">Mikä tarjoaa vähän tietoa siitä, miten identiteettiä ylläpidetään?</w:t>
      </w:r>
    </w:p>
    <w:p>
      <w:r>
        <w:rPr>
          <w:b/>
        </w:rPr>
        <w:t xml:space="preserve">Tulos</w:t>
      </w:r>
    </w:p>
    <w:p>
      <w:r>
        <w:t xml:space="preserve">Mitkä ovat ryhmäpsykologian näkökulmat?</w:t>
      </w:r>
    </w:p>
    <w:p>
      <w:r>
        <w:rPr>
          <w:b/>
        </w:rPr>
        <w:t xml:space="preserve">Tulos</w:t>
      </w:r>
    </w:p>
    <w:p>
      <w:r>
        <w:t xml:space="preserve">Kuka on osoittanut, että minäkäsitys ja itsetunto ovat sama asia?</w:t>
      </w:r>
    </w:p>
    <w:p>
      <w:r>
        <w:rPr>
          <w:b/>
        </w:rPr>
        <w:t xml:space="preserve">Esimerkki 8.5680</w:t>
      </w:r>
    </w:p>
    <w:p>
      <w:r>
        <w:t xml:space="preserve">Läpikulku: Kemiassa energia on aineen ominaisuus, joka on seurausta sen atomi-, molekyyli- tai aggregaattirakenteesta. Koska kemialliseen muuntumiseen liittyy yhden tai useamman tällaisen rakenteen muutos, siihen liittyy poikkeuksetta mukana olevien aineiden energian lisääntyminen tai väheneminen. Jonkin verran energiaa siirtyy ympäristön ja reaktion reagoivien aineiden välillä lämmön tai valon muodossa, joten reaktiotuotteilla voi olla enemmän tai vähemmän energiaa kuin reagoivilla aineilla. Reaktiota sanotaan eksergoniseksi, jos lopputila on energia-asteikolla alhaisempi kuin alkutila; endergonisissa reaktioissa tilanne on päinvastainen. Kemialliset reaktiot ovat poikkeuksetta mahdollisia vain, jos reagoivat aineet ylittävät aktivoitumisenergiaksi kutsutun energiaesteen. Kemiallisen reaktion nopeus (tietyssä lämpötilassa T) liittyy aktivoitumisenergiaan E Boltzmannin populaatiokertoimen e-E/kT avulla - eli molekyylin todennäköisyydellä, jonka energia on suurempi tai yhtä suuri kuin E tietyssä lämpötilassa T. Tätä reaktionopeuden eksponentiaalista riippuvuutta lämpötilasta kutsutaan Arrheniuksen yhtälöksi.Kemialliseen reaktioon tarvittava aktivoitumisenergia voi olla lämpöenergian muodossa.</w:t>
      </w:r>
    </w:p>
    <w:p>
      <w:r>
        <w:rPr>
          <w:b/>
        </w:rPr>
        <w:t xml:space="preserve">Tulos</w:t>
      </w:r>
    </w:p>
    <w:p>
      <w:r>
        <w:t xml:space="preserve">Mikä on biologian yhteydessä aineen ominaisuus, joka on seurausta sen atomi-, molekyyli- tai aggregaattirakenteesta?</w:t>
      </w:r>
    </w:p>
    <w:p>
      <w:r>
        <w:rPr>
          <w:b/>
        </w:rPr>
        <w:t xml:space="preserve">Tulos</w:t>
      </w:r>
    </w:p>
    <w:p>
      <w:r>
        <w:t xml:space="preserve">Mikä on aina mahdollista paitsi silloin, kun reagoivat aineet ylittävät aktivoitumisenergiaksi kutsutun energiaesteen?</w:t>
      </w:r>
    </w:p>
    <w:p>
      <w:r>
        <w:rPr>
          <w:b/>
        </w:rPr>
        <w:t xml:space="preserve">Tulos</w:t>
      </w:r>
    </w:p>
    <w:p>
      <w:r>
        <w:t xml:space="preserve">Mikä on molekyylin varmuus siitä, että sen energia on suurempi tai yhtä suuri kuin E tietyssä lämpötilassa T?</w:t>
      </w:r>
    </w:p>
    <w:p>
      <w:r>
        <w:rPr>
          <w:b/>
        </w:rPr>
        <w:t xml:space="preserve">Tulos</w:t>
      </w:r>
    </w:p>
    <w:p>
      <w:r>
        <w:t xml:space="preserve">Kuka hylkäsi väestökertoimen e-E/kT?</w:t>
      </w:r>
    </w:p>
    <w:p>
      <w:r>
        <w:rPr>
          <w:b/>
        </w:rPr>
        <w:t xml:space="preserve">Tulos</w:t>
      </w:r>
    </w:p>
    <w:p>
      <w:r>
        <w:t xml:space="preserve">Mikä on reaktionopeuden eksponentiaalinen riippumattomuus lämpötilasta?</w:t>
      </w:r>
    </w:p>
    <w:p>
      <w:r>
        <w:rPr>
          <w:b/>
        </w:rPr>
        <w:t xml:space="preserve">Esimerkki 8.5681</w:t>
      </w:r>
    </w:p>
    <w:p>
      <w:r>
        <w:t xml:space="preserve">Läpikulku: Keskusoskillaattori tuottaa itseään ylläpitävän rytmin, ja sitä ohjaa kaksi vuorovaikutteista palautesilmukkaa, jotka ovat aktiivisia eri vuorokaudenaikoina. Aamun silmukka koostuu CCA1:stä (Circadian and Clock-Associated 1) ja LHY:stä (Late Elongated Hypocotyl), jotka koodaavat toisiinsa läheisesti liittyviä MYB-transkriptiotekijöitä, jotka säätelevät Arabidopsiksen sirkadiaanista rytmiä, sekä PRR 7:stä ja 9:stä (Pseudo-Response Regulators). Illan silmukka koostuu GI:stä (Gigantea) ja ELF4:stä, jotka molemmat ovat mukana kukinta-aikageenien säätelyssä. Kun CCA1:tä ja LHY:tä yliekspressoidaan (jatkuvissa valo- tai pimeäolosuhteissa), kasveista tulee rytmihäiriöisiä ja mRNA-signaalit vähenevät, mikä edistää negatiivista palautesilmukkaa. CCA1:n ja LHY:n geeniekspressio värähtelee ja saavuttaa huippunsa varhain aamulla, kun taas TOC1:n geeniekspressio värähtelee ja saavuttaa huippunsa varhain illalla. Vaikka aiemmin oletettiin, että nämä kolme geeniä mallintavat negatiivisen takaisinkytkennän, jossa yli-ilmentyneet CCA1 ja LHY tukahduttavat TOC1:n ja yli-ilmentynyt TOC1 on CCA1:n ja LHY:n positiivinen säätelijä, Andrew Millar ja muut osoittivat vuonna 2012, että TOC1 toimii itse asiassa CCA1:n, LHY:n ja PRR7:n ja 9:n tukahduttajana aamukierrossa, mutta myös GI:n ja ELF4:n tukahduttajana iltakierrossa. Tämä havainto ja TOC1-geenin toimintojen ja vuorovaikutusten laskennallinen mallintaminen edelleen viittaavat siihen, että kasvien vuorokausikello on pikemminkin kolmen negatiivisen komponentin repressorimalli kuin positiivisen/negatiivisen elementin takaisinkytkentäsilmukka, joka on ominaista nisäkkäiden kellolle.</w:t>
      </w:r>
    </w:p>
    <w:p>
      <w:r>
        <w:rPr>
          <w:b/>
        </w:rPr>
        <w:t xml:space="preserve">Tulos</w:t>
      </w:r>
    </w:p>
    <w:p>
      <w:r>
        <w:t xml:space="preserve">Mitä yksittäinen takaisinkytkentä ohjaa?</w:t>
      </w:r>
    </w:p>
    <w:p>
      <w:r>
        <w:rPr>
          <w:b/>
        </w:rPr>
        <w:t xml:space="preserve">Tulos</w:t>
      </w:r>
    </w:p>
    <w:p>
      <w:r>
        <w:t xml:space="preserve">Milloin CCA1 ELF4 toimii?</w:t>
      </w:r>
    </w:p>
    <w:p>
      <w:r>
        <w:rPr>
          <w:b/>
        </w:rPr>
        <w:t xml:space="preserve">Tulos</w:t>
      </w:r>
    </w:p>
    <w:p>
      <w:r>
        <w:t xml:space="preserve">Milloin GI ja LHY toimivat?</w:t>
      </w:r>
    </w:p>
    <w:p>
      <w:r>
        <w:rPr>
          <w:b/>
        </w:rPr>
        <w:t xml:space="preserve">Tulos</w:t>
      </w:r>
    </w:p>
    <w:p>
      <w:r>
        <w:t xml:space="preserve">Mihin mRNA-signaalien lisääntyminen vaikuttaa?</w:t>
      </w:r>
    </w:p>
    <w:p>
      <w:r>
        <w:rPr>
          <w:b/>
        </w:rPr>
        <w:t xml:space="preserve">Tulos</w:t>
      </w:r>
    </w:p>
    <w:p>
      <w:r>
        <w:t xml:space="preserve">Mitä Andrew Millar näytti vuonna 2000?</w:t>
      </w:r>
    </w:p>
    <w:p>
      <w:r>
        <w:rPr>
          <w:b/>
        </w:rPr>
        <w:t xml:space="preserve">Esimerkki 8.5682</w:t>
      </w:r>
    </w:p>
    <w:p>
      <w:r>
        <w:t xml:space="preserve">Läpikulku: Rothko alkoi myös käyttää uusia synteettisiä pigmenttejä, mutta ei aina tyytyväisin tuloksin. Vuonna 1962 hän lahjoitti Harvardin yliopistolle sarjan suuria seinämaalauksia Kristuksen kärsimyksestä, joiden hallitsevat värit olivat tummanpunainen ja syvä karmiininpunainen. Hän sekoitti vaaleanpunaisen ja karmiininpunaisen valmistukseen enimmäkseen perinteisiä värejä; synteettistä ultramariinia, keruleansinistä ja titaaninvalkoista, mutta hän käytti myös kahta uutta orgaanista punaista, naphtolia ja litolia. Naphtol pärjäsi hyvin, mutta Lithol muutti hitaasti väriään valolle altistuessaan. Viidessä vuodessa syvät vaaleanpunaiset ja punaiset värit alkoivat muuttua vaaleansinisiksi, ja vuonna 1979 maalaukset olivat pilalla ja ne oli purettava.</w:t>
      </w:r>
    </w:p>
    <w:p>
      <w:r>
        <w:rPr>
          <w:b/>
        </w:rPr>
        <w:t xml:space="preserve">Tulos</w:t>
      </w:r>
    </w:p>
    <w:p>
      <w:r>
        <w:t xml:space="preserve">Minä vuonna synteettisiä pigmenttejä käytettiin ensimmäisen kerran?</w:t>
      </w:r>
    </w:p>
    <w:p>
      <w:r>
        <w:rPr>
          <w:b/>
        </w:rPr>
        <w:t xml:space="preserve">Tulos</w:t>
      </w:r>
    </w:p>
    <w:p>
      <w:r>
        <w:t xml:space="preserve">Kuka käytti synteettisiä pigmenttejä ensimmäisen kerran vuonna 1962?</w:t>
      </w:r>
    </w:p>
    <w:p>
      <w:r>
        <w:rPr>
          <w:b/>
        </w:rPr>
        <w:t xml:space="preserve">Tulos</w:t>
      </w:r>
    </w:p>
    <w:p>
      <w:r>
        <w:t xml:space="preserve">Missä yliopistossa Rothko opiskeli?</w:t>
      </w:r>
    </w:p>
    <w:p>
      <w:r>
        <w:rPr>
          <w:b/>
        </w:rPr>
        <w:t xml:space="preserve">Tulos</w:t>
      </w:r>
    </w:p>
    <w:p>
      <w:r>
        <w:t xml:space="preserve">Mitä tapahtui vuonna 1997?</w:t>
      </w:r>
    </w:p>
    <w:p>
      <w:r>
        <w:rPr>
          <w:b/>
        </w:rPr>
        <w:t xml:space="preserve">Esimerkki 8.5683</w:t>
      </w:r>
    </w:p>
    <w:p>
      <w:r>
        <w:t xml:space="preserve">Läpikulku: Valko-Venäjän SFSR:n presidentti sekä Valko-Venäjän SNT:n ja Ukrainan SNT:n johtajat allekirjoittivat 8. joulukuuta 1991 Viskulissa Brestin lähellä (Valko-Venäjällä) "Sopimuksen itsenäisten valtioiden yhteisön perustamisesta" (joka tunnetaan tiedotusvälineissä nimellä Belavezha-sopimus). Asiakirjassa, joka koostui johdanto-osasta ja neljästätoista artiklasta, todettiin, että Neuvostoliitto lakkasi olemasta kansainvälisen oikeuden ja geopoliittisen todellisuuden subjektina. Perustuen kuitenkin kansojen historialliseen yhteisöön, niiden välisiin suhteisiin, ottaen huomioon kahdenväliset sopimukset, toive demokraattisesta oikeusvaltiosta, aikomus kehittää suhteitaan vastavuoroiseen tunnustamiseen ja valtioiden suvereniteetin kunnioittamiseen, osapuolet sopivat itsenäisten valtioiden yhteisön muodostamisesta. Venäjän SFSR:n korkein neuvosto ratifioi sopimuksen 12. joulukuuta ylivoimaisella enemmistöllä: 188 ääntä puolesta, 6 vastaan, 7 tyhjää. Samana päivänä Venäjän SFSR:n korkein neuvosto irtisanoi Neuvostoliiton perustamista koskevan sopimuksen ja kutsui takaisin kaikki venäläiset kansanedustajat Neuvostoliiton korkeimmasta neuvostosta. Tämän teon laillisuudesta käydään keskustelua, koska Venäjän SFSR:n vuoden 1978 perustuslain (peruslaki) mukaan Venäjän korkeimmalla neuvostolla ei ollut siihen oikeutta. Neuvostoliiton hallitus oli kuitenkin tähän mennessä menettänyt enemmän tai vähemmän toimintakykynsä, eikä se voinut vastustaa sitä. Vaikka joulukuun 12. päivän äänestystä pidetäänkin joskus hetkenä, jolloin RSFSR erosi hajoavasta Neuvostoliitosta, näin ei kuitenkaan ole. Näyttää siltä, että RSFSR oli sitä mieltä, että ei ollut mahdollista irtautua kokonaisuudesta, jota ei enää ollut olemassa.</w:t>
      </w:r>
    </w:p>
    <w:p>
      <w:r>
        <w:rPr>
          <w:b/>
        </w:rPr>
        <w:t xml:space="preserve">Tulos</w:t>
      </w:r>
    </w:p>
    <w:p>
      <w:r>
        <w:t xml:space="preserve">Missä maassa Viskuli ei sijaitse?</w:t>
      </w:r>
    </w:p>
    <w:p>
      <w:r>
        <w:rPr>
          <w:b/>
        </w:rPr>
        <w:t xml:space="preserve">Tulos</w:t>
      </w:r>
    </w:p>
    <w:p>
      <w:r>
        <w:t xml:space="preserve">Minä päivänä itsenäisten valtioiden yhteisön perustamista koskeva sopimus hylättiin?</w:t>
      </w:r>
    </w:p>
    <w:p>
      <w:r>
        <w:rPr>
          <w:b/>
        </w:rPr>
        <w:t xml:space="preserve">Tulos</w:t>
      </w:r>
    </w:p>
    <w:p>
      <w:r>
        <w:t xml:space="preserve">Mikä ei ole toinen nimi itsenäisten valtioiden yhteisön perustamista koskevalle sopimukselle?</w:t>
      </w:r>
    </w:p>
    <w:p>
      <w:r>
        <w:rPr>
          <w:b/>
        </w:rPr>
        <w:t xml:space="preserve">Tulos</w:t>
      </w:r>
    </w:p>
    <w:p>
      <w:r>
        <w:t xml:space="preserve">Mikä elin ratifioi Belavezhan sopimuksen 21. joulukuuta?</w:t>
      </w:r>
    </w:p>
    <w:p>
      <w:r>
        <w:rPr>
          <w:b/>
        </w:rPr>
        <w:t xml:space="preserve">Tulos</w:t>
      </w:r>
    </w:p>
    <w:p>
      <w:r>
        <w:t xml:space="preserve">Mikä elin hylkäsi Belavezhan sopimuksen 12. joulukuuta?</w:t>
      </w:r>
    </w:p>
    <w:p>
      <w:r>
        <w:rPr>
          <w:b/>
        </w:rPr>
        <w:t xml:space="preserve">Esimerkki 8.5684</w:t>
      </w:r>
    </w:p>
    <w:p>
      <w:r>
        <w:t xml:space="preserve">Läpikulku: Dean oli kesään 2003 mennessä noussut demokraattien ehdokkaaksi, sillä hän menestyi vahvasti useimmissa mielipidemittauksissa ja johti pakkaa suurimman kampanjakassan turvin. Deanin vahvuus varainkerääjänä johtui pääasiassa siitä, että hän käytti Internetiä kampanjoinnissaan. Suurin osa hänen lahjoituksistaan tuli yksittäisiltä kannattajilta, jotka tunnettiin nimellä Deanit tai yleisemmin Deaniacs. Kuvernöörinä ollessaan Deania pidettiin yleisesti pragmaattisena keskustalaisena, mutta presidentinvaalikampanjansa aikana Dean nousi esiin vasemmistopopulistina, joka tuomitsi Bushin hallinnon politiikan (erityisesti Irakin hyökkäyksen vuonna 2003) sekä muut demokraatit, jotka hänen mielestään eivät vastustaneet sitä voimakkaasti. Senaattori Lieberman, joka on liberaali sisäpoliittisissa kysymyksissä mutta haukka terrorismin vastaisessa sodassa, ei onnistunut saamaan vetoapua liberaalien demokraattiäänestäjien keskuudessa.</w:t>
      </w:r>
    </w:p>
    <w:p>
      <w:r>
        <w:rPr>
          <w:b/>
        </w:rPr>
        <w:t xml:space="preserve">Tulos</w:t>
      </w:r>
    </w:p>
    <w:p>
      <w:r>
        <w:t xml:space="preserve">Millaisen aseman senaattori Lieberman oli saanut vuonna 2003?</w:t>
      </w:r>
    </w:p>
    <w:p>
      <w:r>
        <w:rPr>
          <w:b/>
        </w:rPr>
        <w:t xml:space="preserve">Tulos</w:t>
      </w:r>
    </w:p>
    <w:p>
      <w:r>
        <w:t xml:space="preserve">Kuinka hyvin senaattori Lieberman menestyi mielipidemittauksissa vuonna 2003?</w:t>
      </w:r>
    </w:p>
    <w:p>
      <w:r>
        <w:rPr>
          <w:b/>
        </w:rPr>
        <w:t xml:space="preserve">Tulos</w:t>
      </w:r>
    </w:p>
    <w:p>
      <w:r>
        <w:t xml:space="preserve">Mitä senaattori Liebermanilla oli, joka auttoi häntä kampanjassaan?</w:t>
      </w:r>
    </w:p>
    <w:p>
      <w:r>
        <w:rPr>
          <w:b/>
        </w:rPr>
        <w:t xml:space="preserve">Tulos</w:t>
      </w:r>
    </w:p>
    <w:p>
      <w:r>
        <w:t xml:space="preserve">Minkä menetelmän avulla senaattori Lieberman onnistui keräämään varoja?</w:t>
      </w:r>
    </w:p>
    <w:p>
      <w:r>
        <w:rPr>
          <w:b/>
        </w:rPr>
        <w:t xml:space="preserve">Tulos</w:t>
      </w:r>
    </w:p>
    <w:p>
      <w:r>
        <w:t xml:space="preserve">Mistä suurin osa senaattori Liebermanin lahjoituksista tuli?</w:t>
      </w:r>
    </w:p>
    <w:p>
      <w:r>
        <w:rPr>
          <w:b/>
        </w:rPr>
        <w:t xml:space="preserve">Esimerkki 8.5685</w:t>
      </w:r>
    </w:p>
    <w:p>
      <w:r>
        <w:t xml:space="preserve">Läpikulku: Keskiajalla tulevan palatsin paikka oli osa Eburyn kartanoa (jota kutsuttiin myös nimellä Eia). Suota kasteli Tyburn-joki, joka virtaa yhä palatsin sisäpihan ja eteläsiiven alapuolella. Eye Crossin kylä kasvoi siellä, missä joki oli kahlittavissa (Cow Fordin kohdalla). Alueen omistaja vaihtoi omistajaa useaan otteeseen; omistajia olivat muun muassa Edvard Tunnustaja ja hänen kuningatarpuolisonsa Edith of Wessex myöhäissaksilaisina aikoina ja normannien valloituksen jälkeen Vilhelm Valloittaja. Vilhelm antoi alueen Geoffrey de Mandevillelle, joka testamenttasi sen Westminster Abbeyn munkille.</w:t>
      </w:r>
    </w:p>
    <w:p>
      <w:r>
        <w:rPr>
          <w:b/>
        </w:rPr>
        <w:t xml:space="preserve">Tulos</w:t>
      </w:r>
    </w:p>
    <w:p>
      <w:r>
        <w:t xml:space="preserve">Mikä joki virtaa palatsin yläpuolella?</w:t>
      </w:r>
    </w:p>
    <w:p>
      <w:r>
        <w:rPr>
          <w:b/>
        </w:rPr>
        <w:t xml:space="preserve">Tulos</w:t>
      </w:r>
    </w:p>
    <w:p>
      <w:r>
        <w:t xml:space="preserve">Kuka kuningatar konsortti myöhäissaksalaisella ajalla vuokrasi kerran palatsin paikan?</w:t>
      </w:r>
    </w:p>
    <w:p>
      <w:r>
        <w:rPr>
          <w:b/>
        </w:rPr>
        <w:t xml:space="preserve">Tulos</w:t>
      </w:r>
    </w:p>
    <w:p>
      <w:r>
        <w:t xml:space="preserve">Keneltä Vilhelm Valloittaja osti palatsin paikan?</w:t>
      </w:r>
    </w:p>
    <w:p>
      <w:r>
        <w:rPr>
          <w:b/>
        </w:rPr>
        <w:t xml:space="preserve">Tulos</w:t>
      </w:r>
    </w:p>
    <w:p>
      <w:r>
        <w:t xml:space="preserve">Mikä luostari kieltäytyi luovuttamasta aluetta munkkien haltuun?</w:t>
      </w:r>
    </w:p>
    <w:p>
      <w:r>
        <w:rPr>
          <w:b/>
        </w:rPr>
        <w:t xml:space="preserve">Tulos</w:t>
      </w:r>
    </w:p>
    <w:p>
      <w:r>
        <w:t xml:space="preserve">Mikä oli sen kylän nimi, joka paloi Cow Fordissa?</w:t>
      </w:r>
    </w:p>
    <w:p>
      <w:r>
        <w:rPr>
          <w:b/>
        </w:rPr>
        <w:t xml:space="preserve">Esimerkki 8.5686</w:t>
      </w:r>
    </w:p>
    <w:p>
      <w:r>
        <w:t xml:space="preserve">Läpikulku: Englannilla ei aluksi ollut pysyvää kotistadionia. Se liittyi FIFA:han vuonna 1906 ja pelasi ensimmäiset ottelunsa muita maita kuin kotimaita vastaan Keski-Euroopan kiertueella vuonna 1908. Wembley Stadium avattiin vuonna 1923, ja siitä tuli Englannin kotikenttä. Englannin ja FIFA:n väliset suhteet kiristyivät, minkä vuoksi Englanti erosi FIFA:sta vuonna 1928, mutta liittyi uudelleen mukaan vuonna 1946. Tämän seurauksena Englanti osallistui maailmanmestaruuskilpailuihin vasta vuonna 1950, jolloin se hävisi Yhdysvalloille 1-0. Se ei päässyt ensimmäistä kierrosta pidemmälle, mikä oli yksi joukkueen historian noloimpia tappioita.</w:t>
      </w:r>
    </w:p>
    <w:p>
      <w:r>
        <w:rPr>
          <w:b/>
        </w:rPr>
        <w:t xml:space="preserve">Tulos</w:t>
      </w:r>
    </w:p>
    <w:p>
      <w:r>
        <w:t xml:space="preserve">Minä vuonna FIFA perustettiin?</w:t>
      </w:r>
    </w:p>
    <w:p>
      <w:r>
        <w:rPr>
          <w:b/>
        </w:rPr>
        <w:t xml:space="preserve">Tulos</w:t>
      </w:r>
    </w:p>
    <w:p>
      <w:r>
        <w:t xml:space="preserve">Minä vuonna pelattiin ensimmäiset maailmanmestaruuskilpailut?</w:t>
      </w:r>
    </w:p>
    <w:p>
      <w:r>
        <w:rPr>
          <w:b/>
        </w:rPr>
        <w:t xml:space="preserve">Tulos</w:t>
      </w:r>
    </w:p>
    <w:p>
      <w:r>
        <w:t xml:space="preserve">Mikä oli tulos, kun Yhdysvallat kilpaili ensimmäistä kertaa MM-kisoissa?</w:t>
      </w:r>
    </w:p>
    <w:p>
      <w:r>
        <w:rPr>
          <w:b/>
        </w:rPr>
        <w:t xml:space="preserve">Tulos</w:t>
      </w:r>
    </w:p>
    <w:p>
      <w:r>
        <w:t xml:space="preserve">Mikä oli yhden Englannin kotistadionin nimi ennen vuotta 1923?</w:t>
      </w:r>
    </w:p>
    <w:p>
      <w:r>
        <w:rPr>
          <w:b/>
        </w:rPr>
        <w:t xml:space="preserve">Tulos</w:t>
      </w:r>
    </w:p>
    <w:p>
      <w:r>
        <w:t xml:space="preserve">Minä vuonna Yhdysvallat liittyi FIFAan?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docId:D5DC148CA2F743F515E3B3C8A4F2277D</keywords>
  <dc:description>generated by python-docx</dc:description>
  <lastModifiedBy/>
  <revision>1</revision>
  <dcterms:created xsi:type="dcterms:W3CDTF">2013-12-23T23:15:00.0000000Z</dcterms:created>
  <dcterms:modified xsi:type="dcterms:W3CDTF">2013-12-23T23:15:00.0000000Z</dcterms:modified>
  <category/>
</coreProperties>
</file>