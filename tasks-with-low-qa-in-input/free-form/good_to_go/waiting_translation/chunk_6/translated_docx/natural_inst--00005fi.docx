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4.379</w:t>
      </w:r>
    </w:p>
    <w:p>
      <w:r>
        <w:t xml:space="preserve">Ei, en löytänyt mitään tapahtumia maanantaina 29. päivä aamulla.</w:t>
      </w:r>
    </w:p>
    <w:p>
      <w:r>
        <w:rPr>
          <w:b/>
        </w:rPr>
        <w:t xml:space="preserve">Tulos</w:t>
      </w:r>
    </w:p>
    <w:p>
      <w:r>
        <w:t xml:space="preserve">Onko minulla jotain maanantaiaamuksi sovittua?</w:t>
      </w:r>
    </w:p>
    <w:p>
      <w:r>
        <w:rPr>
          <w:b/>
        </w:rPr>
        <w:t xml:space="preserve">Esimerkki 4.380</w:t>
      </w:r>
    </w:p>
    <w:p>
      <w:r>
        <w:t xml:space="preserve">Laitoin sen kalenteriisi. __BREAK Toimiiko jokin näistä?</w:t>
      </w:r>
    </w:p>
    <w:p>
      <w:r>
        <w:rPr>
          <w:b/>
        </w:rPr>
        <w:t xml:space="preserve">Tulos</w:t>
      </w:r>
    </w:p>
    <w:p>
      <w:r>
        <w:t xml:space="preserve">Kyllä, toinen tapahtuma on hyvä. Voitteko varata minulle myös vaellusretken perjantaina klo 14.00?</w:t>
      </w:r>
    </w:p>
    <w:p>
      <w:r>
        <w:rPr>
          <w:b/>
        </w:rPr>
        <w:t xml:space="preserve">Esimerkki 4.381</w:t>
      </w:r>
    </w:p>
    <w:p>
      <w:r>
        <w:t xml:space="preserve">En löytänyt yhtään tapahtumaa, joka vastaisi "kokouksia" tästä päivästä päivän loppuun.</w:t>
      </w:r>
    </w:p>
    <w:p>
      <w:r>
        <w:rPr>
          <w:b/>
        </w:rPr>
        <w:t xml:space="preserve">Tulos</w:t>
      </w:r>
    </w:p>
    <w:p>
      <w:r>
        <w:t xml:space="preserve">Onko tänään esityslistalla kokouksia?</w:t>
      </w:r>
    </w:p>
    <w:p>
      <w:r>
        <w:rPr>
          <w:b/>
        </w:rPr>
        <w:t xml:space="preserve">Esimerkki 4.382</w:t>
      </w:r>
    </w:p>
    <w:p>
      <w:r>
        <w:t xml:space="preserve">Olen muuttanut "hammaslääkärin tapaamisen" kello 14:00.</w:t>
      </w:r>
    </w:p>
    <w:p>
      <w:r>
        <w:rPr>
          <w:b/>
        </w:rPr>
        <w:t xml:space="preserve">Tulos</w:t>
      </w:r>
    </w:p>
    <w:p>
      <w:r>
        <w:t xml:space="preserve">Se on hyvä.</w:t>
      </w:r>
    </w:p>
    <w:p>
      <w:r>
        <w:rPr>
          <w:b/>
        </w:rPr>
        <w:t xml:space="preserve">Esimerkki 4.383</w:t>
      </w:r>
    </w:p>
    <w:p>
      <w:r>
        <w:t xml:space="preserve">Olen muuttanut "hammaslääkärin tapaaminen" nimeksi "Hammaslääkärin tapaaminen".</w:t>
      </w:r>
    </w:p>
    <w:p>
      <w:r>
        <w:rPr>
          <w:b/>
        </w:rPr>
        <w:t xml:space="preserve">Tulos</w:t>
      </w:r>
    </w:p>
    <w:p>
      <w:r>
        <w:t xml:space="preserve">Niin on.</w:t>
      </w:r>
    </w:p>
    <w:p>
      <w:r>
        <w:rPr>
          <w:b/>
        </w:rPr>
        <w:t xml:space="preserve">Esimerkki 4.384</w:t>
      </w:r>
    </w:p>
    <w:p>
      <w:r>
        <w:t xml:space="preserve">Tapahtuma, joka vastaa "perheillallista" tässä kuussa, on lauantaina 20. päivä klo 16:00.</w:t>
      </w:r>
    </w:p>
    <w:p>
      <w:r>
        <w:rPr>
          <w:b/>
        </w:rPr>
        <w:t xml:space="preserve">Tulos</w:t>
      </w:r>
    </w:p>
    <w:p>
      <w:r>
        <w:t xml:space="preserve">Mihin aikaan perhepäivällinen on tässä kuussa?</w:t>
      </w:r>
    </w:p>
    <w:p>
      <w:r>
        <w:rPr>
          <w:b/>
        </w:rPr>
        <w:t xml:space="preserve">Esimerkki 4.385</w:t>
      </w:r>
    </w:p>
    <w:p>
      <w:r>
        <w:t xml:space="preserve">Olen muuttanut "perhepäivällisen" kello 17:00.</w:t>
      </w:r>
    </w:p>
    <w:p>
      <w:r>
        <w:rPr>
          <w:b/>
        </w:rPr>
        <w:t xml:space="preserve">Tulos</w:t>
      </w:r>
    </w:p>
    <w:p>
      <w:r>
        <w:t xml:space="preserve">Oi!Okei.</w:t>
      </w:r>
    </w:p>
    <w:p>
      <w:r>
        <w:rPr>
          <w:b/>
        </w:rPr>
        <w:t xml:space="preserve">Esimerkki 4.386</w:t>
      </w:r>
    </w:p>
    <w:p>
      <w:r>
        <w:t xml:space="preserve">En löytänyt yhtään tapahtumaa, joka vastaisi "perheillallinen".</w:t>
      </w:r>
    </w:p>
    <w:p>
      <w:r>
        <w:rPr>
          <w:b/>
        </w:rPr>
        <w:t xml:space="preserve">Tulos</w:t>
      </w:r>
    </w:p>
    <w:p>
      <w:r>
        <w:t xml:space="preserve">Voin tehdä perheillallisen muutoksessa 20. huhtikuuta, la 5.00 PM - 5.30 PM.</w:t>
      </w:r>
    </w:p>
    <w:p>
      <w:r>
        <w:rPr>
          <w:b/>
        </w:rPr>
        <w:t xml:space="preserve">Esimerkki 4.387</w:t>
      </w:r>
    </w:p>
    <w:p>
      <w:r>
        <w:t xml:space="preserve">Olen muuttanut "Tapaaminen Abby Gonanon ja Damon Straeterin kanssa" muotoon.</w:t>
      </w:r>
    </w:p>
    <w:p>
      <w:r>
        <w:rPr>
          <w:b/>
        </w:rPr>
        <w:t xml:space="preserve">Tulos</w:t>
      </w:r>
    </w:p>
    <w:p>
      <w:r>
        <w:t xml:space="preserve">Kyllä. Näyttää hyvältä</w:t>
      </w:r>
    </w:p>
    <w:p>
      <w:r>
        <w:rPr>
          <w:b/>
        </w:rPr>
        <w:t xml:space="preserve">Esimerkki 4.388</w:t>
      </w:r>
    </w:p>
    <w:p>
      <w:r>
        <w:t xml:space="preserve">Olen muuttanut "treenin" kello 16:00. Anteeksi, en pysty käsittelemään sitä vielä.</w:t>
      </w:r>
    </w:p>
    <w:p>
      <w:r>
        <w:rPr>
          <w:b/>
        </w:rPr>
        <w:t xml:space="preserve">Tulos</w:t>
      </w:r>
    </w:p>
    <w:p>
      <w:r>
        <w:t xml:space="preserve">Kyllä. Kopioi tapahtuma myös torstaille.</w:t>
      </w:r>
    </w:p>
    <w:p>
      <w:r>
        <w:rPr>
          <w:b/>
        </w:rPr>
        <w:t xml:space="preserve">Esimerkki 4.389</w:t>
      </w:r>
    </w:p>
    <w:p>
      <w:r>
        <w:t xml:space="preserve">Kalenterissasi on 3 tapahtumaa. "Öljynvaihto" on huomenna klo 8.00-9.00.</w:t>
      </w:r>
    </w:p>
    <w:p>
      <w:r>
        <w:rPr>
          <w:b/>
        </w:rPr>
        <w:t xml:space="preserve">Tulos</w:t>
      </w:r>
    </w:p>
    <w:p>
      <w:r>
        <w:t xml:space="preserve">Voisitko järjestää huomisen aikatauluni ensimmäisestä suunnitellusta kohteesta alkaen ja luetella ne loppupäivän ajaksi.</w:t>
      </w:r>
    </w:p>
    <w:p>
      <w:r>
        <w:rPr>
          <w:b/>
        </w:rPr>
        <w:t xml:space="preserve">Esimerkki 4.390</w:t>
      </w:r>
    </w:p>
    <w:p>
      <w:r>
        <w:t xml:space="preserve">Seuraavaksi tapaaminen Jimin kanssa on huomenna klo 10:00-11:30.</w:t>
      </w:r>
    </w:p>
    <w:p>
      <w:r>
        <w:rPr>
          <w:b/>
        </w:rPr>
        <w:t xml:space="preserve">Tulos</w:t>
      </w:r>
    </w:p>
    <w:p>
      <w:r>
        <w:t xml:space="preserve">Mitä tapahtuu öljynvaihdon jälkeen?</w:t>
      </w:r>
    </w:p>
    <w:p>
      <w:r>
        <w:rPr>
          <w:b/>
        </w:rPr>
        <w:t xml:space="preserve">Esimerkki 4.391</w:t>
      </w:r>
    </w:p>
    <w:p>
      <w:r>
        <w:t xml:space="preserve">Olen muuttanut "Magic the Gathering Tournament" klo 9:00. "Punaisen lokakuun metsästys" on 1. marraskuuta kello 14:00-14:30.</w:t>
      </w:r>
    </w:p>
    <w:p>
      <w:r>
        <w:rPr>
          <w:b/>
        </w:rPr>
        <w:t xml:space="preserve">Tulos</w:t>
      </w:r>
    </w:p>
    <w:p>
      <w:r>
        <w:t xml:space="preserve">Kyllä. Näyttää hyvältä. Etsi Hunt for Red October -tapahtumani</w:t>
      </w:r>
    </w:p>
    <w:p>
      <w:r>
        <w:rPr>
          <w:b/>
        </w:rPr>
        <w:t xml:space="preserve">Esimerkki 4.392</w:t>
      </w:r>
    </w:p>
    <w:p>
      <w:r>
        <w:t xml:space="preserve">Olen laittanut "Hunt for Better Meals" -tapahtuman maanantaina 7. päivä klo 10:00-10:30.</w:t>
      </w:r>
    </w:p>
    <w:p>
      <w:r>
        <w:rPr>
          <w:b/>
        </w:rPr>
        <w:t xml:space="preserve">Tulos</w:t>
      </w:r>
    </w:p>
    <w:p>
      <w:r>
        <w:t xml:space="preserve">Otetaan ensimmäinen.</w:t>
      </w:r>
    </w:p>
    <w:p>
      <w:r>
        <w:rPr>
          <w:b/>
        </w:rPr>
        <w:t xml:space="preserve">Esimerkki 4.393</w:t>
      </w:r>
    </w:p>
    <w:p>
      <w:r>
        <w:t xml:space="preserve">Laitoin sen kalenteriisi. __BREAK Tässä on joitakin aikoja, jolloin sinä ja Jim olette vapaita.</w:t>
      </w:r>
    </w:p>
    <w:p>
      <w:r>
        <w:rPr>
          <w:b/>
        </w:rPr>
        <w:t xml:space="preserve">Tulos</w:t>
      </w:r>
    </w:p>
    <w:p>
      <w:r>
        <w:t xml:space="preserve">Kello 10:00 sopii hyvin, ja tapaan Jimin lounaalla samana päivänä.</w:t>
      </w:r>
    </w:p>
    <w:p>
      <w:r>
        <w:rPr>
          <w:b/>
        </w:rPr>
        <w:t xml:space="preserve">Esimerkki 4.394</w:t>
      </w:r>
    </w:p>
    <w:p>
      <w:r>
        <w:t xml:space="preserve">Tässä on joitakin aikoja, jolloin kaikki ovat vapaita seuraavien viiden päivän aikana.</w:t>
      </w:r>
    </w:p>
    <w:p>
      <w:r>
        <w:rPr>
          <w:b/>
        </w:rPr>
        <w:t xml:space="preserve">Tulos</w:t>
      </w:r>
    </w:p>
    <w:p>
      <w:r>
        <w:t xml:space="preserve">Hyvä on. Lisää sen sijaan tapaaminen Rilesin ja hänen pomonsa kanssa.</w:t>
      </w:r>
    </w:p>
    <w:p>
      <w:r>
        <w:rPr>
          <w:b/>
        </w:rPr>
        <w:t xml:space="preserve">Esimerkki 4.395</w:t>
      </w:r>
    </w:p>
    <w:p>
      <w:r>
        <w:t xml:space="preserve">Seuraavassa on muutamia aikoja, jolloin kaikki ovat vapaita maanantaina 21. päivä.</w:t>
      </w:r>
    </w:p>
    <w:p>
      <w:r>
        <w:rPr>
          <w:b/>
        </w:rPr>
        <w:t xml:space="preserve">Tulos</w:t>
      </w:r>
    </w:p>
    <w:p>
      <w:r>
        <w:t xml:space="preserve">Minun on pidettävä maanantaina kokous Janetin ja hänen esimiehensä kanssa.</w:t>
      </w:r>
    </w:p>
    <w:p>
      <w:r>
        <w:rPr>
          <w:b/>
        </w:rPr>
        <w:t xml:space="preserve">Esimerkki 4.396</w:t>
      </w:r>
    </w:p>
    <w:p>
      <w:r>
        <w:t xml:space="preserve">Tokissa on selkeää, ja korkein lämpötila on 0,00 °F ja matalin 0,00 °F.</w:t>
      </w:r>
    </w:p>
    <w:p>
      <w:r>
        <w:rPr>
          <w:b/>
        </w:rPr>
        <w:t xml:space="preserve">Tulos</w:t>
      </w:r>
    </w:p>
    <w:p>
      <w:r>
        <w:t xml:space="preserve">mikä on sää huomenna</w:t>
      </w:r>
    </w:p>
    <w:p>
      <w:r>
        <w:rPr>
          <w:b/>
        </w:rPr>
        <w:t xml:space="preserve">Esimerkki 4.397</w:t>
      </w:r>
    </w:p>
    <w:p>
      <w:r>
        <w:t xml:space="preserve">Ei, en löytänyt mitään tapahtumia Abbyn kanssa.</w:t>
      </w:r>
    </w:p>
    <w:p>
      <w:r>
        <w:rPr>
          <w:b/>
        </w:rPr>
        <w:t xml:space="preserve">Tulos</w:t>
      </w:r>
    </w:p>
    <w:p>
      <w:r>
        <w:t xml:space="preserve">Hei, onko minulla tapaaminen Abbyn kanssa tänään?</w:t>
      </w:r>
    </w:p>
    <w:p>
      <w:r>
        <w:rPr>
          <w:b/>
        </w:rPr>
        <w:t xml:space="preserve">Esimerkki 4.398</w:t>
      </w:r>
    </w:p>
    <w:p>
      <w:r>
        <w:t xml:space="preserve">Kyllä, löysin yhden tapahtuman Shanen kanssa ensi viikolla. Se on "terapiaa" tiistaina 10. päivä klo 15.00-15.30.</w:t>
      </w:r>
    </w:p>
    <w:p>
      <w:r>
        <w:rPr>
          <w:b/>
        </w:rPr>
        <w:t xml:space="preserve">Tulos</w:t>
      </w:r>
    </w:p>
    <w:p>
      <w:r>
        <w:t xml:space="preserve">onko minulla tapahtumia Shanen kanssa ensi viikolla?</w:t>
      </w:r>
    </w:p>
    <w:p>
      <w:r>
        <w:rPr>
          <w:b/>
        </w:rPr>
        <w:t xml:space="preserve">Esimerkki 4.399</w:t>
      </w:r>
    </w:p>
    <w:p>
      <w:r>
        <w:t xml:space="preserve">Ei, en löytänyt muita tapahtumia Shanen kanssa tällä viikolla.</w:t>
      </w:r>
    </w:p>
    <w:p>
      <w:r>
        <w:rPr>
          <w:b/>
        </w:rPr>
        <w:t xml:space="preserve">Tulos</w:t>
      </w:r>
    </w:p>
    <w:p>
      <w:r>
        <w:t xml:space="preserve">Onko tällä viikolla muita tapaamisia Shanen kanssa?</w:t>
      </w:r>
    </w:p>
    <w:p>
      <w:r>
        <w:rPr>
          <w:b/>
        </w:rPr>
        <w:t xml:space="preserve">Esimerkki 4.400</w:t>
      </w:r>
    </w:p>
    <w:p>
      <w:r>
        <w:t xml:space="preserve">Kyllä, Abby Gonano on hyväksynyt kutsun "juhliin".</w:t>
      </w:r>
    </w:p>
    <w:p>
      <w:r>
        <w:rPr>
          <w:b/>
        </w:rPr>
        <w:t xml:space="preserve">Tulos</w:t>
      </w:r>
    </w:p>
    <w:p>
      <w:r>
        <w:t xml:space="preserve">Tuleeko Abby juhliin viikonloppuna?</w:t>
      </w:r>
    </w:p>
    <w:p>
      <w:r>
        <w:rPr>
          <w:b/>
        </w:rPr>
        <w:t xml:space="preserve">Esimerkki 4.401</w:t>
      </w:r>
    </w:p>
    <w:p>
      <w:r>
        <w:t xml:space="preserve">Ei, en löytänyt tapahtumia, jotka sopisivat "hammaslääkärin tapaaminen" tiistaina 10. päivä.</w:t>
      </w:r>
    </w:p>
    <w:p>
      <w:r>
        <w:rPr>
          <w:b/>
        </w:rPr>
        <w:t xml:space="preserve">Tulos</w:t>
      </w:r>
    </w:p>
    <w:p>
      <w:r>
        <w:t xml:space="preserve">Onko minulla hammaslääkäriaika ensi tiistaina jo kalenterissa?</w:t>
      </w:r>
    </w:p>
    <w:p>
      <w:r>
        <w:rPr>
          <w:b/>
        </w:rPr>
        <w:t xml:space="preserve">Esimerkki 4.402</w:t>
      </w:r>
    </w:p>
    <w:p>
      <w:r>
        <w:t xml:space="preserve">Tässä on joitakin aikoja, jolloin sinä ja Barack Obama olette vapaita.</w:t>
      </w:r>
    </w:p>
    <w:p>
      <w:r>
        <w:rPr>
          <w:b/>
        </w:rPr>
        <w:t xml:space="preserve">Tulos</w:t>
      </w:r>
    </w:p>
    <w:p>
      <w:r>
        <w:t xml:space="preserve">toukokuu 15 barack obaman kanssa</w:t>
      </w:r>
    </w:p>
    <w:p>
      <w:r>
        <w:rPr>
          <w:b/>
        </w:rPr>
        <w:t xml:space="preserve">Esimerkki 4.403</w:t>
      </w:r>
    </w:p>
    <w:p>
      <w:r>
        <w:t xml:space="preserve">Tässä on joitakin aikoja, jolloin sinä ja Karl Boon olette vapaita.</w:t>
      </w:r>
    </w:p>
    <w:p>
      <w:r>
        <w:rPr>
          <w:b/>
        </w:rPr>
        <w:t xml:space="preserve">Tulos</w:t>
      </w:r>
    </w:p>
    <w:p>
      <w:r>
        <w:t xml:space="preserve">Sync with Karl Boon</w:t>
      </w:r>
    </w:p>
    <w:p>
      <w:r>
        <w:rPr>
          <w:b/>
        </w:rPr>
        <w:t xml:space="preserve">Esimerkki 4.404</w:t>
      </w:r>
    </w:p>
    <w:p>
      <w:r>
        <w:t xml:space="preserve">Kyllä, Hank Thomas on kutsuttu "viikoittaiseen wrap upiin".</w:t>
      </w:r>
    </w:p>
    <w:p>
      <w:r>
        <w:rPr>
          <w:b/>
        </w:rPr>
        <w:t xml:space="preserve">Tulos</w:t>
      </w:r>
    </w:p>
    <w:p>
      <w:r>
        <w:t xml:space="preserve">Onko Hank kutsuttu juhliin?</w:t>
      </w:r>
    </w:p>
    <w:p>
      <w:r>
        <w:rPr>
          <w:b/>
        </w:rPr>
        <w:t xml:space="preserve">Esimerkki 4.405</w:t>
      </w:r>
    </w:p>
    <w:p>
      <w:r>
        <w:t xml:space="preserve">Tässä on joitakin aikoja, jolloin sinä ja John Wick olette vapaita.</w:t>
      </w:r>
    </w:p>
    <w:p>
      <w:r>
        <w:rPr>
          <w:b/>
        </w:rPr>
        <w:t xml:space="preserve">Tulos</w:t>
      </w:r>
    </w:p>
    <w:p>
      <w:r>
        <w:t xml:space="preserve">Hyvä on, lisää toinen tapaaminen Johnin kanssa.</w:t>
      </w:r>
    </w:p>
    <w:p>
      <w:r>
        <w:rPr>
          <w:b/>
        </w:rPr>
        <w:t xml:space="preserve">Esimerkki 4.406</w:t>
      </w:r>
    </w:p>
    <w:p>
      <w:r>
        <w:t xml:space="preserve">Tässä on joitakin aikoja, jolloin sinä ja Abby olette vapaita.</w:t>
      </w:r>
    </w:p>
    <w:p>
      <w:r>
        <w:rPr>
          <w:b/>
        </w:rPr>
        <w:t xml:space="preserve">Tulos</w:t>
      </w:r>
    </w:p>
    <w:p>
      <w:r>
        <w:t xml:space="preserve">mitään myöhemmin, kiitos?</w:t>
      </w:r>
    </w:p>
    <w:p>
      <w:r>
        <w:rPr>
          <w:b/>
        </w:rPr>
        <w:t xml:space="preserve">Esimerkki 4.407</w:t>
      </w:r>
    </w:p>
    <w:p>
      <w:r>
        <w:t xml:space="preserve">Olen muuttanut "baseball-pelin" nimeksi "jalkapallopeli".</w:t>
      </w:r>
    </w:p>
    <w:p>
      <w:r>
        <w:rPr>
          <w:b/>
        </w:rPr>
        <w:t xml:space="preserve">Tulos</w:t>
      </w:r>
    </w:p>
    <w:p>
      <w:r>
        <w:t xml:space="preserve">Kyllä, se näyttää oikealta! Kiitos.</w:t>
      </w:r>
    </w:p>
    <w:p>
      <w:r>
        <w:rPr>
          <w:b/>
        </w:rPr>
        <w:t xml:space="preserve">Esimerkki 4.408</w:t>
      </w:r>
    </w:p>
    <w:p>
      <w:r>
        <w:t xml:space="preserve">Sarahin manageri on Dan Schoffel.</w:t>
      </w:r>
    </w:p>
    <w:p>
      <w:r>
        <w:rPr>
          <w:b/>
        </w:rPr>
        <w:t xml:space="preserve">Tulos</w:t>
      </w:r>
    </w:p>
    <w:p>
      <w:r>
        <w:t xml:space="preserve">Minun on selvitettävä, kuka on Sarahin manageri.</w:t>
      </w:r>
    </w:p>
    <w:p>
      <w:r>
        <w:rPr>
          <w:b/>
        </w:rPr>
        <w:t xml:space="preserve">Esimerkki 4.409</w:t>
      </w:r>
    </w:p>
    <w:p>
      <w:r>
        <w:t xml:space="preserve">Tässä on joitakin aikoja, jolloin sinä ja Dan Schoffel olette vapaita.</w:t>
      </w:r>
    </w:p>
    <w:p>
      <w:r>
        <w:rPr>
          <w:b/>
        </w:rPr>
        <w:t xml:space="preserve">Tulos</w:t>
      </w:r>
    </w:p>
    <w:p>
      <w:r>
        <w:t xml:space="preserve">Kiitos ja sovi tapaaminen Dan Schoffelin kanssa huomenna.</w:t>
      </w:r>
    </w:p>
    <w:p>
      <w:r>
        <w:rPr>
          <w:b/>
        </w:rPr>
        <w:t xml:space="preserve">Esimerkki 4.410</w:t>
      </w:r>
    </w:p>
    <w:p>
      <w:r>
        <w:t xml:space="preserve">Kalenterissasi on yksi tapahtuma. Tiimisi kokous oli 19. marraskuuta kello 14.00-14.30.</w:t>
      </w:r>
    </w:p>
    <w:p>
      <w:r>
        <w:rPr>
          <w:b/>
        </w:rPr>
        <w:t xml:space="preserve">Tulos</w:t>
      </w:r>
    </w:p>
    <w:p>
      <w:r>
        <w:t xml:space="preserve">Voitko etsiä kaikki tapahtumat, jotka olin varannut viikolle 18. marraskuuta 2018?</w:t>
      </w:r>
    </w:p>
    <w:p>
      <w:r>
        <w:rPr>
          <w:b/>
        </w:rPr>
        <w:t xml:space="preserve">Esimerkki 4.411</w:t>
      </w:r>
    </w:p>
    <w:p>
      <w:r>
        <w:t xml:space="preserve">En löytänyt kalenteristasi tapahtumia nimeltä "lounastapaaminen".</w:t>
      </w:r>
    </w:p>
    <w:p>
      <w:r>
        <w:rPr>
          <w:b/>
        </w:rPr>
        <w:t xml:space="preserve">Tulos</w:t>
      </w:r>
    </w:p>
    <w:p>
      <w:r>
        <w:t xml:space="preserve">Voitko selvittää, milloin minulla on lounastapaaminen Frankin kanssa?</w:t>
      </w:r>
    </w:p>
    <w:p>
      <w:r>
        <w:rPr>
          <w:b/>
        </w:rPr>
        <w:t xml:space="preserve">Esimerkki 4.412</w:t>
      </w:r>
    </w:p>
    <w:p>
      <w:r>
        <w:t xml:space="preserve">En löytänyt mitään tapahtumia juuri nyt.</w:t>
      </w:r>
    </w:p>
    <w:p>
      <w:r>
        <w:rPr>
          <w:b/>
        </w:rPr>
        <w:t xml:space="preserve">Tulos</w:t>
      </w:r>
    </w:p>
    <w:p>
      <w:r>
        <w:t xml:space="preserve">poista tapahtuma nyt</w:t>
      </w:r>
    </w:p>
    <w:p>
      <w:r>
        <w:rPr>
          <w:b/>
        </w:rPr>
        <w:t xml:space="preserve">Esimerkki 4.413</w:t>
      </w:r>
    </w:p>
    <w:p>
      <w:r>
        <w:t xml:space="preserve">Kalenterissasi on yksi tapahtuma. Aika mennä Ultra Wild uudenvuodenaattona Joen juhlissa on 31. joulukuuta kello 21:00 - 3:00.</w:t>
      </w:r>
    </w:p>
    <w:p>
      <w:r>
        <w:rPr>
          <w:b/>
        </w:rPr>
        <w:t xml:space="preserve">Tulos</w:t>
      </w:r>
    </w:p>
    <w:p>
      <w:r>
        <w:t xml:space="preserve">Mitä tapahtumia aikataulussani on.</w:t>
      </w:r>
    </w:p>
    <w:p>
      <w:r>
        <w:rPr>
          <w:b/>
        </w:rPr>
        <w:t xml:space="preserve">Esimerkki 4.414</w:t>
      </w:r>
    </w:p>
    <w:p>
      <w:r>
        <w:t xml:space="preserve">Kyllä, löysin tällä viikolla yhden tapahtuman nimeltä "tiimikokous". Se on klo 10:00-10:30.</w:t>
      </w:r>
    </w:p>
    <w:p>
      <w:r>
        <w:rPr>
          <w:b/>
        </w:rPr>
        <w:t xml:space="preserve">Tulos</w:t>
      </w:r>
    </w:p>
    <w:p>
      <w:r>
        <w:t xml:space="preserve">Onko tällä viikolla tiimikokous?</w:t>
      </w:r>
    </w:p>
    <w:p>
      <w:r>
        <w:rPr>
          <w:b/>
        </w:rPr>
        <w:t xml:space="preserve">Esimerkki 4.415</w:t>
      </w:r>
    </w:p>
    <w:p>
      <w:r>
        <w:t xml:space="preserve">En löytänyt yhtään tapahtumaa, joka vastaisi "lasten jalkapallopeli".</w:t>
      </w:r>
    </w:p>
    <w:p>
      <w:r>
        <w:rPr>
          <w:b/>
        </w:rPr>
        <w:t xml:space="preserve">Tulos</w:t>
      </w:r>
    </w:p>
    <w:p>
      <w:r>
        <w:t xml:space="preserve">Kyllä hei Minun on etsittävä tapahtumaa, joka liittyy lapseni jalkapallopeliin.</w:t>
      </w:r>
    </w:p>
    <w:p>
      <w:r>
        <w:rPr>
          <w:b/>
        </w:rPr>
        <w:t xml:space="preserve">Esimerkki 4.416</w:t>
      </w:r>
    </w:p>
    <w:p>
      <w:r>
        <w:t xml:space="preserve">Olen muuttanut brunssin kello 11:00 alkavaksi.</w:t>
      </w:r>
    </w:p>
    <w:p>
      <w:r>
        <w:rPr>
          <w:b/>
        </w:rPr>
        <w:t xml:space="preserve">Tulos</w:t>
      </w:r>
    </w:p>
    <w:p>
      <w:r>
        <w:t xml:space="preserve">Se on hyvä.</w:t>
      </w:r>
    </w:p>
    <w:p>
      <w:r>
        <w:rPr>
          <w:b/>
        </w:rPr>
        <w:t xml:space="preserve">Esimerkki 4.417</w:t>
      </w:r>
    </w:p>
    <w:p>
      <w:r>
        <w:t xml:space="preserve">Löysin 1 tapahtuman kalenteristasi. Se on "Arm Workout" lauantaina klo 10:00-10:30.</w:t>
      </w:r>
    </w:p>
    <w:p>
      <w:r>
        <w:rPr>
          <w:b/>
        </w:rPr>
        <w:t xml:space="preserve">Tulos</w:t>
      </w:r>
    </w:p>
    <w:p>
      <w:r>
        <w:t xml:space="preserve">Etsi toinen tapahtuma.</w:t>
      </w:r>
    </w:p>
    <w:p>
      <w:r>
        <w:rPr>
          <w:b/>
        </w:rPr>
        <w:t xml:space="preserve">Esimerkki 4.418</w:t>
      </w:r>
    </w:p>
    <w:p>
      <w:r>
        <w:t xml:space="preserve">Olen poistanut tapahtumasi, joka vastaa "juhlaa" 1. kesäkuuta 2020 ja 31. elokuuta 2020 välisenä aikana.</w:t>
      </w:r>
    </w:p>
    <w:p>
      <w:r>
        <w:rPr>
          <w:b/>
        </w:rPr>
        <w:t xml:space="preserve">Tulos</w:t>
      </w:r>
    </w:p>
    <w:p>
      <w:r>
        <w:t xml:space="preserve">kyllä perua tämä puolue</w:t>
      </w:r>
    </w:p>
    <w:p>
      <w:r>
        <w:rPr>
          <w:b/>
        </w:rPr>
        <w:t xml:space="preserve">Esimerkki 4.419</w:t>
      </w:r>
    </w:p>
    <w:p>
      <w:r>
        <w:t xml:space="preserve">Löysin 1 tapahtuman 1. syyskuuta ja 30. marraskuuta välisenä aikana. Se on "Appointment" 9. syyskuuta kello 1:00-1:30.</w:t>
      </w:r>
    </w:p>
    <w:p>
      <w:r>
        <w:rPr>
          <w:b/>
        </w:rPr>
        <w:t xml:space="preserve">Tulos</w:t>
      </w:r>
    </w:p>
    <w:p>
      <w:r>
        <w:t xml:space="preserve">Mitä minulla on menossa ensi syksynä?</w:t>
      </w:r>
    </w:p>
    <w:p>
      <w:r>
        <w:rPr>
          <w:b/>
        </w:rPr>
        <w:t xml:space="preserve">Esimerkki 4.420</w:t>
      </w:r>
    </w:p>
    <w:p>
      <w:r>
        <w:t xml:space="preserve">Ei, en löytänyt mitään tapahtumia lauantaina.</w:t>
      </w:r>
    </w:p>
    <w:p>
      <w:r>
        <w:rPr>
          <w:b/>
        </w:rPr>
        <w:t xml:space="preserve">Tulos</w:t>
      </w:r>
    </w:p>
    <w:p>
      <w:r>
        <w:t xml:space="preserve">Onko lauantaina tarkoitus järjestää jotain?</w:t>
      </w:r>
    </w:p>
    <w:p>
      <w:r>
        <w:rPr>
          <w:b/>
        </w:rPr>
        <w:t xml:space="preserve">Esimerkki 4.421</w:t>
      </w:r>
    </w:p>
    <w:p>
      <w:r>
        <w:t xml:space="preserve">Olen muuttanut "tapaamisen" kestoksi puolitoista tuntia.</w:t>
      </w:r>
    </w:p>
    <w:p>
      <w:r>
        <w:rPr>
          <w:b/>
        </w:rPr>
        <w:t xml:space="preserve">Tulos</w:t>
      </w:r>
    </w:p>
    <w:p>
      <w:r>
        <w:t xml:space="preserve">Niin kai. Se riittää toistaiseksi.</w:t>
      </w:r>
    </w:p>
    <w:p>
      <w:r>
        <w:rPr>
          <w:b/>
        </w:rPr>
        <w:t xml:space="preserve">Esimerkki 4.422</w:t>
      </w:r>
    </w:p>
    <w:p>
      <w:r>
        <w:t xml:space="preserve">Löysin 1 vastaavaa tapahtumaa kalenteristasi. Se on "löydä lopullinen Pam" kello 20:00 - 12:00.</w:t>
      </w:r>
    </w:p>
    <w:p>
      <w:r>
        <w:rPr>
          <w:b/>
        </w:rPr>
        <w:t xml:space="preserve">Tulos</w:t>
      </w:r>
    </w:p>
    <w:p>
      <w:r>
        <w:t xml:space="preserve">Mitä muuta minulla on suunniteltuna 25. maaliskuuta</w:t>
      </w:r>
    </w:p>
    <w:p>
      <w:r>
        <w:rPr>
          <w:b/>
        </w:rPr>
        <w:t xml:space="preserve">Esimerkki 4.423</w:t>
      </w:r>
    </w:p>
    <w:p>
      <w:r>
        <w:t xml:space="preserve">Se alkaa huomenna klo 10:00.</w:t>
      </w:r>
    </w:p>
    <w:p>
      <w:r>
        <w:rPr>
          <w:b/>
        </w:rPr>
        <w:t xml:space="preserve">Tulos</w:t>
      </w:r>
    </w:p>
    <w:p>
      <w:r>
        <w:t xml:space="preserve">Voitteko kertoa, milloin tapaamiseni Daven kanssa on tällä viikolla?</w:t>
      </w:r>
    </w:p>
    <w:p>
      <w:r>
        <w:rPr>
          <w:b/>
        </w:rPr>
        <w:t xml:space="preserve">Esimerkki 4.424</w:t>
      </w:r>
    </w:p>
    <w:p>
      <w:r>
        <w:t xml:space="preserve">Ei, en löytänyt mitään tapahtumia ensi viikolla.</w:t>
      </w:r>
    </w:p>
    <w:p>
      <w:r>
        <w:rPr>
          <w:b/>
        </w:rPr>
        <w:t xml:space="preserve">Tulos</w:t>
      </w:r>
    </w:p>
    <w:p>
      <w:r>
        <w:t xml:space="preserve">Onko minulla hammaslääkäriaika ensi viikolla?</w:t>
      </w:r>
    </w:p>
    <w:p>
      <w:r>
        <w:rPr>
          <w:b/>
        </w:rPr>
        <w:t xml:space="preserve">Esimerkki 4.425</w:t>
      </w:r>
    </w:p>
    <w:p>
      <w:r>
        <w:t xml:space="preserve">Se alkaa perjantaina klo 9:00.</w:t>
      </w:r>
    </w:p>
    <w:p>
      <w:r>
        <w:rPr>
          <w:b/>
        </w:rPr>
        <w:t xml:space="preserve">Tulos</w:t>
      </w:r>
    </w:p>
    <w:p>
      <w:r>
        <w:t xml:space="preserve">Minä päivänä tapaan Rexin?</w:t>
      </w:r>
    </w:p>
    <w:p>
      <w:r>
        <w:rPr>
          <w:b/>
        </w:rPr>
        <w:t xml:space="preserve">Esimerkki 4.426</w:t>
      </w:r>
    </w:p>
    <w:p>
      <w:r>
        <w:t xml:space="preserve">Lauantaina klo 13:00-13:30 pidettävän "kylpyläpäivän" aikana on selkeää ja lämpötila on noin 0,00 °F.</w:t>
      </w:r>
    </w:p>
    <w:p>
      <w:r>
        <w:rPr>
          <w:b/>
        </w:rPr>
        <w:t xml:space="preserve">Tulos</w:t>
      </w:r>
    </w:p>
    <w:p>
      <w:r>
        <w:t xml:space="preserve">Hei! Voitko kertoa minulle sää Spa Day</w:t>
      </w:r>
    </w:p>
    <w:p>
      <w:r>
        <w:rPr>
          <w:b/>
        </w:rPr>
        <w:t xml:space="preserve">Esimerkki 4.427</w:t>
      </w:r>
    </w:p>
    <w:p>
      <w:r>
        <w:t xml:space="preserve">Se on selkeä ja lämpötila on 0.00 °F "Movie Marathon" 1. toukokuuta 8:00-8:30 AM.</w:t>
      </w:r>
    </w:p>
    <w:p>
      <w:r>
        <w:rPr>
          <w:b/>
        </w:rPr>
        <w:t xml:space="preserve">Tulos</w:t>
      </w:r>
    </w:p>
    <w:p>
      <w:r>
        <w:t xml:space="preserve">millainen sää on elokuvamaratonilla?</w:t>
      </w:r>
    </w:p>
    <w:p>
      <w:r>
        <w:rPr>
          <w:b/>
        </w:rPr>
        <w:t xml:space="preserve">Esimerkki 4.428</w:t>
      </w:r>
    </w:p>
    <w:p>
      <w:r>
        <w:t xml:space="preserve">Se on selkeä ja lämpötila on noin 0.00 °F "Hiihtoretki" 11. heinäkuuta 8:00-8:30 AM.</w:t>
      </w:r>
    </w:p>
    <w:p>
      <w:r>
        <w:rPr>
          <w:b/>
        </w:rPr>
        <w:t xml:space="preserve">Tulos</w:t>
      </w:r>
    </w:p>
    <w:p>
      <w:r>
        <w:t xml:space="preserve">Millainen sää on hiihtoretkellä?</w:t>
      </w:r>
    </w:p>
    <w:p>
      <w:r>
        <w:rPr>
          <w:b/>
        </w:rPr>
        <w:t xml:space="preserve">Esimerkki 4.429</w:t>
      </w:r>
    </w:p>
    <w:p>
      <w:r>
        <w:t xml:space="preserve">Kalenterissasi oleva tapahtuma kestää 30 minuuttia.</w:t>
      </w:r>
    </w:p>
    <w:p>
      <w:r>
        <w:rPr>
          <w:b/>
        </w:rPr>
        <w:t xml:space="preserve">Tulos</w:t>
      </w:r>
    </w:p>
    <w:p>
      <w:r>
        <w:t xml:space="preserve">Kuinka kauan illallinen kestää tänään?</w:t>
      </w:r>
    </w:p>
    <w:p>
      <w:r>
        <w:rPr>
          <w:b/>
        </w:rPr>
        <w:t xml:space="preserve">Esimerkki 4.430</w:t>
      </w:r>
    </w:p>
    <w:p>
      <w:r>
        <w:t xml:space="preserve">Huominen "henkilökunnan kokous" kestää 2 tuntia.</w:t>
      </w:r>
    </w:p>
    <w:p>
      <w:r>
        <w:rPr>
          <w:b/>
        </w:rPr>
        <w:t xml:space="preserve">Tulos</w:t>
      </w:r>
    </w:p>
    <w:p>
      <w:r>
        <w:t xml:space="preserve">Kuinka kauan perjantaina pidettävä henkilökunnan kokous kestää?</w:t>
      </w:r>
    </w:p>
    <w:p>
      <w:r>
        <w:rPr>
          <w:b/>
        </w:rPr>
        <w:t xml:space="preserve">Esimerkki 4.431</w:t>
      </w:r>
    </w:p>
    <w:p>
      <w:r>
        <w:t xml:space="preserve">Persian toimisto sijaitsee San Franciscossa.</w:t>
      </w:r>
    </w:p>
    <w:p>
      <w:r>
        <w:rPr>
          <w:b/>
        </w:rPr>
        <w:t xml:space="preserve">Tulos</w:t>
      </w:r>
    </w:p>
    <w:p>
      <w:r>
        <w:t xml:space="preserve">Voitteko antaa minulle Persian toimiston osoitteen?</w:t>
      </w:r>
    </w:p>
    <w:p>
      <w:r>
        <w:rPr>
          <w:b/>
        </w:rPr>
        <w:t xml:space="preserve">Esimerkki 4.432</w:t>
      </w:r>
    </w:p>
    <w:p>
      <w:r>
        <w:t xml:space="preserve">Persian puhelinnumero on 5671234.</w:t>
      </w:r>
    </w:p>
    <w:p>
      <w:r>
        <w:rPr>
          <w:b/>
        </w:rPr>
        <w:t xml:space="preserve">Tulos</w:t>
      </w:r>
    </w:p>
    <w:p>
      <w:r>
        <w:t xml:space="preserve">Hyvä on sitten. Saanko hänen puhelinnumeronsa?</w:t>
      </w:r>
    </w:p>
    <w:p>
      <w:r>
        <w:rPr>
          <w:b/>
        </w:rPr>
        <w:t xml:space="preserve">Esimerkki 4.433</w:t>
      </w:r>
    </w:p>
    <w:p>
      <w:r>
        <w:t xml:space="preserve">Persian sähköpostiosoite on prince@persia.com.</w:t>
      </w:r>
    </w:p>
    <w:p>
      <w:r>
        <w:rPr>
          <w:b/>
        </w:rPr>
        <w:t xml:space="preserve">Tulos</w:t>
      </w:r>
    </w:p>
    <w:p>
      <w:r>
        <w:t xml:space="preserve">No sitten. Mikä on Persian sähköpostiosoite, jotta voin lähettää hänelle jotain.</w:t>
      </w:r>
    </w:p>
    <w:p>
      <w:r>
        <w:rPr>
          <w:b/>
        </w:rPr>
        <w:t xml:space="preserve">Esimerkki 4.434</w:t>
      </w:r>
    </w:p>
    <w:p>
      <w:r>
        <w:t xml:space="preserve">Olen poistanut huomisen Jane-tapahtumasi.</w:t>
      </w:r>
    </w:p>
    <w:p>
      <w:r>
        <w:rPr>
          <w:b/>
        </w:rPr>
        <w:t xml:space="preserve">Tulos</w:t>
      </w:r>
    </w:p>
    <w:p>
      <w:r>
        <w:t xml:space="preserve">Kyllä.</w:t>
      </w:r>
    </w:p>
    <w:p>
      <w:r>
        <w:rPr>
          <w:b/>
        </w:rPr>
        <w:t xml:space="preserve">Esimerkki 4.435</w:t>
      </w:r>
    </w:p>
    <w:p>
      <w:r>
        <w:t xml:space="preserve">Tässä on joitakin aikoja, jolloin sinä ja Jerri Skinner olette vapaita.</w:t>
      </w:r>
    </w:p>
    <w:p>
      <w:r>
        <w:rPr>
          <w:b/>
        </w:rPr>
        <w:t xml:space="preserve">Tulos</w:t>
      </w:r>
    </w:p>
    <w:p>
      <w:r>
        <w:t xml:space="preserve">Tarvitsen tapaamisen Jerry Skinnerin kanssa maanantaina...</w:t>
      </w:r>
    </w:p>
    <w:p>
      <w:r>
        <w:rPr>
          <w:b/>
        </w:rPr>
        <w:t xml:space="preserve">Esimerkki 4.436</w:t>
      </w:r>
    </w:p>
    <w:p>
      <w:r>
        <w:t xml:space="preserve">Se on selkeä ja korkein 0,00 °F ja matalin 0,00 °F pe, 26 lokakuu.</w:t>
      </w:r>
    </w:p>
    <w:p>
      <w:r>
        <w:rPr>
          <w:b/>
        </w:rPr>
        <w:t xml:space="preserve">Tulos</w:t>
      </w:r>
    </w:p>
    <w:p>
      <w:r>
        <w:t xml:space="preserve">Millainen sää on huomenna?</w:t>
      </w:r>
    </w:p>
    <w:p>
      <w:r>
        <w:rPr>
          <w:b/>
        </w:rPr>
        <w:t xml:space="preserve">Esimerkki 4.437</w:t>
      </w:r>
    </w:p>
    <w:p>
      <w:r>
        <w:t xml:space="preserve">Hei. Voin auttaa sinua säähän liittyvissä kysymyksissä. Mitä haluaisit tietää?</w:t>
      </w:r>
    </w:p>
    <w:p>
      <w:r>
        <w:rPr>
          <w:b/>
        </w:rPr>
        <w:t xml:space="preserve">Tulos</w:t>
      </w:r>
    </w:p>
    <w:p>
      <w:r>
        <w:t xml:space="preserve">Mitä muita asioita voit kertoa säästä?</w:t>
      </w:r>
    </w:p>
    <w:p>
      <w:r>
        <w:rPr>
          <w:b/>
        </w:rPr>
        <w:t xml:space="preserve">Esimerkki 4.438</w:t>
      </w:r>
    </w:p>
    <w:p>
      <w:r>
        <w:t xml:space="preserve">Kyllä. Lumen todennäköisyys on 0.00 % ti, 25. lokakuuta.</w:t>
      </w:r>
    </w:p>
    <w:p>
      <w:r>
        <w:rPr>
          <w:b/>
        </w:rPr>
        <w:t xml:space="preserve">Tulos</w:t>
      </w:r>
    </w:p>
    <w:p>
      <w:r>
        <w:t xml:space="preserve">Tuleeko lunta?</w:t>
      </w:r>
    </w:p>
    <w:p>
      <w:r>
        <w:rPr>
          <w:b/>
        </w:rPr>
        <w:t xml:space="preserve">Esimerkki 4.439</w:t>
      </w:r>
    </w:p>
    <w:p>
      <w:r>
        <w:t xml:space="preserve">Kyllä. Sateen todennäköisyys on tänään 0,00 %.</w:t>
      </w:r>
    </w:p>
    <w:p>
      <w:r>
        <w:rPr>
          <w:b/>
        </w:rPr>
        <w:t xml:space="preserve">Tulos</w:t>
      </w:r>
    </w:p>
    <w:p>
      <w:r>
        <w:t xml:space="preserve">Sataako vettä?</w:t>
      </w:r>
    </w:p>
    <w:p>
      <w:r>
        <w:rPr>
          <w:b/>
        </w:rPr>
        <w:t xml:space="preserve">Esimerkki 4.440</w:t>
      </w:r>
    </w:p>
    <w:p>
      <w:r>
        <w:t xml:space="preserve">Se ei näytä siltä. Keskimääräinen pilvisyys on 39,58 % kohteessa Hanover Park To, 25 Lokakuu.</w:t>
      </w:r>
    </w:p>
    <w:p>
      <w:r>
        <w:rPr>
          <w:b/>
        </w:rPr>
        <w:t xml:space="preserve">Tulos</w:t>
      </w:r>
    </w:p>
    <w:p>
      <w:r>
        <w:t xml:space="preserve">Tuleeko aurinkoista?</w:t>
      </w:r>
    </w:p>
    <w:p>
      <w:r>
        <w:rPr>
          <w:b/>
        </w:rPr>
        <w:t xml:space="preserve">Esimerkki 4.441</w:t>
      </w:r>
    </w:p>
    <w:p>
      <w:r>
        <w:t xml:space="preserve">Olen muuttanut "matkan" koko huomiseksi päiväksi.</w:t>
      </w:r>
    </w:p>
    <w:p>
      <w:r>
        <w:rPr>
          <w:b/>
        </w:rPr>
        <w:t xml:space="preserve">Tulos</w:t>
      </w:r>
    </w:p>
    <w:p>
      <w:r>
        <w:t xml:space="preserve">Tämä näyttää hyvältä</w:t>
      </w:r>
    </w:p>
    <w:p>
      <w:r>
        <w:rPr>
          <w:b/>
        </w:rPr>
        <w:t xml:space="preserve">Esimerkki 4.442</w:t>
      </w:r>
    </w:p>
    <w:p>
      <w:r>
        <w:t xml:space="preserve">19.30.</w:t>
      </w:r>
    </w:p>
    <w:p>
      <w:r>
        <w:rPr>
          <w:b/>
        </w:rPr>
        <w:t xml:space="preserve">Tulos</w:t>
      </w:r>
    </w:p>
    <w:p>
      <w:r>
        <w:t xml:space="preserve">Milloin Maggien juhlat päättyvät?</w:t>
      </w:r>
    </w:p>
    <w:p>
      <w:r>
        <w:rPr>
          <w:b/>
        </w:rPr>
        <w:t xml:space="preserve">Esimerkki 4.443</w:t>
      </w:r>
    </w:p>
    <w:p>
      <w:r>
        <w:t xml:space="preserve">En löytänyt mitään tapahtumia huomenna klo 14:00.</w:t>
      </w:r>
    </w:p>
    <w:p>
      <w:r>
        <w:rPr>
          <w:b/>
        </w:rPr>
        <w:t xml:space="preserve">Tulos</w:t>
      </w:r>
    </w:p>
    <w:p>
      <w:r>
        <w:t xml:space="preserve">ok, tarkista sitten ensin iltapäivällä klo 14.00 kokouksen jälkeen.</w:t>
      </w:r>
    </w:p>
    <w:p>
      <w:r>
        <w:rPr>
          <w:b/>
        </w:rPr>
        <w:t xml:space="preserve">Esimerkki 4.444</w:t>
      </w:r>
    </w:p>
    <w:p>
      <w:r>
        <w:t xml:space="preserve">Laitoin sen kalenteriisi 2. huhtikuuta klo 10:00-10:30.</w:t>
      </w:r>
    </w:p>
    <w:p>
      <w:r>
        <w:rPr>
          <w:b/>
        </w:rPr>
        <w:t xml:space="preserve">Tulos</w:t>
      </w:r>
    </w:p>
    <w:p>
      <w:r>
        <w:t xml:space="preserve">kyllä</w:t>
      </w:r>
    </w:p>
    <w:p>
      <w:r>
        <w:rPr>
          <w:b/>
        </w:rPr>
        <w:t xml:space="preserve">Esimerkki 4.445</w:t>
      </w:r>
    </w:p>
    <w:p>
      <w:r>
        <w:t xml:space="preserve">Laitoin sen kalenteriisi. Tilasi on asetettu työskentelyyn muualla.</w:t>
      </w:r>
    </w:p>
    <w:p>
      <w:r>
        <w:rPr>
          <w:b/>
        </w:rPr>
        <w:t xml:space="preserve">Tulos</w:t>
      </w:r>
    </w:p>
    <w:p>
      <w:r>
        <w:t xml:space="preserve">Olen huomenna muualla töissä. Lisää Peppered Oak Farms kalenteriin kello 8-20.</w:t>
      </w:r>
    </w:p>
    <w:p>
      <w:r>
        <w:rPr>
          <w:b/>
        </w:rPr>
        <w:t xml:space="preserve">Esimerkki 4.446</w:t>
      </w:r>
    </w:p>
    <w:p>
      <w:r>
        <w:t xml:space="preserve">Se alkaa huomenna klo 11:45.</w:t>
      </w:r>
    </w:p>
    <w:p>
      <w:r>
        <w:rPr>
          <w:b/>
        </w:rPr>
        <w:t xml:space="preserve">Tulos</w:t>
      </w:r>
    </w:p>
    <w:p>
      <w:r>
        <w:t xml:space="preserve">Milloin Peppered Oak Farms on huomenna?</w:t>
      </w:r>
    </w:p>
    <w:p>
      <w:r>
        <w:rPr>
          <w:b/>
        </w:rPr>
        <w:t xml:space="preserve">Esimerkki 4.447</w:t>
      </w:r>
    </w:p>
    <w:p>
      <w:r>
        <w:t xml:space="preserve">Löysin 2 osallistujaa, jotka ovat hyväksyneet "pukujuhlan".</w:t>
      </w:r>
    </w:p>
    <w:p>
      <w:r>
        <w:rPr>
          <w:b/>
        </w:rPr>
        <w:t xml:space="preserve">Tulos</w:t>
      </w:r>
    </w:p>
    <w:p>
      <w:r>
        <w:t xml:space="preserve">Kuinka moni on hyväksynyt pukujuhlan?</w:t>
      </w:r>
    </w:p>
    <w:p>
      <w:r>
        <w:rPr>
          <w:b/>
        </w:rPr>
        <w:t xml:space="preserve">Esimerkki 4.448</w:t>
      </w:r>
    </w:p>
    <w:p>
      <w:r>
        <w:t xml:space="preserve">Löysin 0 osallistujaa, jotka ovat kieltäytyneet "pukujuhlista".</w:t>
      </w:r>
    </w:p>
    <w:p>
      <w:r>
        <w:rPr>
          <w:b/>
        </w:rPr>
        <w:t xml:space="preserve">Tulos</w:t>
      </w:r>
    </w:p>
    <w:p>
      <w:r>
        <w:t xml:space="preserve">Kuinka monta ihmistä hylkäsi naamiaiset?</w:t>
      </w:r>
    </w:p>
    <w:p>
      <w:r>
        <w:rPr>
          <w:b/>
        </w:rPr>
        <w:t xml:space="preserve">Esimerkki 4.449</w:t>
      </w:r>
    </w:p>
    <w:p>
      <w:r>
        <w:t xml:space="preserve">Löysin yhden osallistujan, joka on alustavasti hyväksynyt "pukujuhlan".</w:t>
      </w:r>
    </w:p>
    <w:p>
      <w:r>
        <w:rPr>
          <w:b/>
        </w:rPr>
        <w:t xml:space="preserve">Tulos</w:t>
      </w:r>
    </w:p>
    <w:p>
      <w:r>
        <w:t xml:space="preserve">Kuinka monta ihmistä hyväksyi alustavasti pukujuhlan?</w:t>
      </w:r>
    </w:p>
    <w:p>
      <w:r>
        <w:rPr>
          <w:b/>
        </w:rPr>
        <w:t xml:space="preserve">Esimerkki 4.450</w:t>
      </w:r>
    </w:p>
    <w:p>
      <w:r>
        <w:t xml:space="preserve">Olen laittanut "leirintäalueen" huomisesta sunnuntaihin 25. päivä.</w:t>
      </w:r>
    </w:p>
    <w:p>
      <w:r>
        <w:rPr>
          <w:b/>
        </w:rPr>
        <w:t xml:space="preserve">Tulos</w:t>
      </w:r>
    </w:p>
    <w:p>
      <w:r>
        <w:t xml:space="preserve">Ensin mainittua luullakseni</w:t>
      </w:r>
    </w:p>
    <w:p>
      <w:r>
        <w:rPr>
          <w:b/>
        </w:rPr>
        <w:t xml:space="preserve">Esimerkki 4.451</w:t>
      </w:r>
    </w:p>
    <w:p>
      <w:r>
        <w:t xml:space="preserve">Olen muuttanut "Tapaaminen Dan Schoffelin ja Damon Straeterin kanssa" tapahtumaksi Dierks Parkside Cafessa.</w:t>
      </w:r>
    </w:p>
    <w:p>
      <w:r>
        <w:rPr>
          <w:b/>
        </w:rPr>
        <w:t xml:space="preserve">Tulos</w:t>
      </w:r>
    </w:p>
    <w:p>
      <w:r>
        <w:t xml:space="preserve">Se on hienoa.</w:t>
      </w:r>
    </w:p>
    <w:p>
      <w:r>
        <w:rPr>
          <w:b/>
        </w:rPr>
        <w:t xml:space="preserve">Esimerkki 4.452</w:t>
      </w:r>
    </w:p>
    <w:p>
      <w:r>
        <w:t xml:space="preserve">En löytänyt tällä viikolla yhtään tapahtumaa, jossa David Lax olisi mukana.</w:t>
      </w:r>
    </w:p>
    <w:p>
      <w:r>
        <w:rPr>
          <w:b/>
        </w:rPr>
        <w:t xml:space="preserve">Tulos</w:t>
      </w:r>
    </w:p>
    <w:p>
      <w:r>
        <w:t xml:space="preserve">Milloin tapaan esimieheni tällä viikolla?</w:t>
      </w:r>
    </w:p>
    <w:p>
      <w:r>
        <w:rPr>
          <w:b/>
        </w:rPr>
        <w:t xml:space="preserve">Esimerkki 4.453</w:t>
      </w:r>
    </w:p>
    <w:p>
      <w:r>
        <w:t xml:space="preserve">Tässä on luettelo osallistujista, jotka ovat hyväksyneet "koirahäät": Jesse Rosenfeld ja Elli Parker.</w:t>
      </w:r>
    </w:p>
    <w:p>
      <w:r>
        <w:rPr>
          <w:b/>
        </w:rPr>
        <w:t xml:space="preserve">Tulos</w:t>
      </w:r>
    </w:p>
    <w:p>
      <w:r>
        <w:t xml:space="preserve">Kuka on menossa koiran häihin?</w:t>
      </w:r>
    </w:p>
    <w:p>
      <w:r>
        <w:rPr>
          <w:b/>
        </w:rPr>
        <w:t xml:space="preserve">Esimerkki 4.454</w:t>
      </w:r>
    </w:p>
    <w:p>
      <w:r>
        <w:t xml:space="preserve">Tässä on luettelo osallistujista, jotka eivät ole hyväksyneet "koiran häitä": Haymish Font, Sammy Tent ja sinä.</w:t>
      </w:r>
    </w:p>
    <w:p>
      <w:r>
        <w:rPr>
          <w:b/>
        </w:rPr>
        <w:t xml:space="preserve">Tulos</w:t>
      </w:r>
    </w:p>
    <w:p>
      <w:r>
        <w:t xml:space="preserve">Kuka ei ole vielä hyväksynyt koirahäitä?</w:t>
      </w:r>
    </w:p>
    <w:p>
      <w:r>
        <w:rPr>
          <w:b/>
        </w:rPr>
        <w:t xml:space="preserve">Esimerkki 4.455</w:t>
      </w:r>
    </w:p>
    <w:p>
      <w:r>
        <w:t xml:space="preserve">Kyllä, löysin 3 osallistujaa, jotka eivät ole kieltäytyneet "koiraerosta".</w:t>
      </w:r>
    </w:p>
    <w:p>
      <w:r>
        <w:rPr>
          <w:b/>
        </w:rPr>
        <w:t xml:space="preserve">Tulos</w:t>
      </w:r>
    </w:p>
    <w:p>
      <w:r>
        <w:t xml:space="preserve">onko kukaan kieltäytynyt kutsusta koiraeroon?</w:t>
      </w:r>
    </w:p>
    <w:p>
      <w:r>
        <w:rPr>
          <w:b/>
        </w:rPr>
        <w:t xml:space="preserve">Esimerkki 4.456</w:t>
      </w:r>
    </w:p>
    <w:p>
      <w:r>
        <w:t xml:space="preserve">Kalenterissasi on yksi tapahtuma. Vuosittainen perhekokoontuminen on 23. joulukuuta kello 15.00-17.00.</w:t>
      </w:r>
    </w:p>
    <w:p>
      <w:r>
        <w:rPr>
          <w:b/>
        </w:rPr>
        <w:t xml:space="preserve">Tulos</w:t>
      </w:r>
    </w:p>
    <w:p>
      <w:r>
        <w:t xml:space="preserve">Hei, voisitko luetella kaikki asiat, jotka olen varannut 23. joulukuuta 2019?</w:t>
      </w:r>
    </w:p>
    <w:p>
      <w:r>
        <w:rPr>
          <w:b/>
        </w:rPr>
        <w:t xml:space="preserve">Esimerkki 4.457</w:t>
      </w:r>
    </w:p>
    <w:p>
      <w:r>
        <w:t xml:space="preserve">Olen poistanut tapahtumasi, joka vastaa "auringonseisauksen juhlaa".</w:t>
      </w:r>
    </w:p>
    <w:p>
      <w:r>
        <w:rPr>
          <w:b/>
        </w:rPr>
        <w:t xml:space="preserve">Tulos</w:t>
      </w:r>
    </w:p>
    <w:p>
      <w:r>
        <w:t xml:space="preserve">se on</w:t>
      </w:r>
    </w:p>
    <w:p>
      <w:r>
        <w:rPr>
          <w:b/>
        </w:rPr>
        <w:t xml:space="preserve">Esimerkki 4.458</w:t>
      </w:r>
    </w:p>
    <w:p>
      <w:r>
        <w:t xml:space="preserve">Tässä on joitakin aikoja, jolloin sinä ja Joe olette vapaita.</w:t>
      </w:r>
    </w:p>
    <w:p>
      <w:r>
        <w:rPr>
          <w:b/>
        </w:rPr>
        <w:t xml:space="preserve">Tulos</w:t>
      </w:r>
    </w:p>
    <w:p>
      <w:r>
        <w:t xml:space="preserve">Lisää tapaaminen Joen kanssa keskustellaksesi LVI-liiketoiminnasta.</w:t>
      </w:r>
    </w:p>
    <w:p>
      <w:r>
        <w:rPr>
          <w:b/>
        </w:rPr>
        <w:t xml:space="preserve">Esimerkki 4.459</w:t>
      </w:r>
    </w:p>
    <w:p>
      <w:r>
        <w:t xml:space="preserve">Joen puhelinnumeroa ei ole mainittu.</w:t>
      </w:r>
    </w:p>
    <w:p>
      <w:r>
        <w:rPr>
          <w:b/>
        </w:rPr>
        <w:t xml:space="preserve">Tulos</w:t>
      </w:r>
    </w:p>
    <w:p>
      <w:r>
        <w:t xml:space="preserve">Mikä on Joen puhelinnumero?</w:t>
      </w:r>
    </w:p>
    <w:p>
      <w:r>
        <w:rPr>
          <w:b/>
        </w:rPr>
        <w:t xml:space="preserve">Esimerkki 4.460</w:t>
      </w:r>
    </w:p>
    <w:p>
      <w:r>
        <w:t xml:space="preserve">Ei, en löytänyt tapahtumia 15. marraskuuta 2019.</w:t>
      </w:r>
    </w:p>
    <w:p>
      <w:r>
        <w:rPr>
          <w:b/>
        </w:rPr>
        <w:t xml:space="preserve">Tulos</w:t>
      </w:r>
    </w:p>
    <w:p>
      <w:r>
        <w:t xml:space="preserve">Onko marraskuun 15. päivälle luvassa tapahtumia?</w:t>
      </w:r>
    </w:p>
    <w:p>
      <w:r>
        <w:rPr>
          <w:b/>
        </w:rPr>
        <w:t xml:space="preserve">Esimerkki 4.461</w:t>
      </w:r>
    </w:p>
    <w:p>
      <w:r>
        <w:t xml:space="preserve">Kyllä, löysin 3 tapahtumaa tänään iltapäivällä. Ensimmäinen oli "lounas" tänään klo 13.00-13.45.</w:t>
      </w:r>
    </w:p>
    <w:p>
      <w:r>
        <w:rPr>
          <w:b/>
        </w:rPr>
        <w:t xml:space="preserve">Tulos</w:t>
      </w:r>
    </w:p>
    <w:p>
      <w:r>
        <w:t xml:space="preserve">Olenko tänään iltapäivällä kiireinen?</w:t>
      </w:r>
    </w:p>
    <w:p>
      <w:r>
        <w:rPr>
          <w:b/>
        </w:rPr>
        <w:t xml:space="preserve">Esimerkki 4.462</w:t>
      </w:r>
    </w:p>
    <w:p>
      <w:r>
        <w:t xml:space="preserve">Olen muuttanut "Tapaaminen Tonyn ja Damon Straeterin kanssa" niin, että se tapahtuu toimistossani.</w:t>
      </w:r>
    </w:p>
    <w:p>
      <w:r>
        <w:rPr>
          <w:b/>
        </w:rPr>
        <w:t xml:space="preserve">Tulos</w:t>
      </w:r>
    </w:p>
    <w:p>
      <w:r>
        <w:t xml:space="preserve">parempi</w:t>
      </w:r>
    </w:p>
    <w:p>
      <w:r>
        <w:rPr>
          <w:b/>
        </w:rPr>
        <w:t xml:space="preserve">Esimerkki 4.463</w:t>
      </w:r>
    </w:p>
    <w:p>
      <w:r>
        <w:t xml:space="preserve">Kyllä, löysin yhden huomisen tapahtuman. Se on "tauolla" kello 18.00-18.30.</w:t>
      </w:r>
    </w:p>
    <w:p>
      <w:r>
        <w:rPr>
          <w:b/>
        </w:rPr>
        <w:t xml:space="preserve">Tulos</w:t>
      </w:r>
    </w:p>
    <w:p>
      <w:r>
        <w:t xml:space="preserve">Onko minulla mitään tiistaina?</w:t>
      </w:r>
    </w:p>
    <w:p>
      <w:r>
        <w:rPr>
          <w:b/>
        </w:rPr>
        <w:t xml:space="preserve">Esimerkki 4.464</w:t>
      </w:r>
    </w:p>
    <w:p>
      <w:r>
        <w:t xml:space="preserve">Olen muuttanut "aivoriihiistunnon" kello 13:00 alkavaksi.</w:t>
      </w:r>
    </w:p>
    <w:p>
      <w:r>
        <w:rPr>
          <w:b/>
        </w:rPr>
        <w:t xml:space="preserve">Tulos</w:t>
      </w:r>
    </w:p>
    <w:p>
      <w:r>
        <w:t xml:space="preserve">Hmm ok</w:t>
      </w:r>
    </w:p>
    <w:p>
      <w:r>
        <w:rPr>
          <w:b/>
        </w:rPr>
        <w:t xml:space="preserve">Esimerkki 4.465</w:t>
      </w:r>
    </w:p>
    <w:p>
      <w:r>
        <w:t xml:space="preserve">Olen muuttanut "miekkailuturnauksen" kello 17:00 alkavaksi. __BREAK Onko tämä haluamasi päivitys?</w:t>
      </w:r>
    </w:p>
    <w:p>
      <w:r>
        <w:rPr>
          <w:b/>
        </w:rPr>
        <w:t xml:space="preserve">Tulos</w:t>
      </w:r>
    </w:p>
    <w:p>
      <w:r>
        <w:t xml:space="preserve">Kyllä, se on mahtavaa. ja voitko sitten muuttaa Kimin kanssa pidettävän kokouksen alkamisajankohtaa iltapäivästä aamupäiväksi.</w:t>
      </w:r>
    </w:p>
    <w:p>
      <w:r>
        <w:rPr>
          <w:b/>
        </w:rPr>
        <w:t xml:space="preserve">Esimerkki 4.466</w:t>
      </w:r>
    </w:p>
    <w:p>
      <w:r>
        <w:t xml:space="preserve">En löytänyt kalenteristasi mitään tapahtumia tänään iltapäivällä.</w:t>
      </w:r>
    </w:p>
    <w:p>
      <w:r>
        <w:rPr>
          <w:b/>
        </w:rPr>
        <w:t xml:space="preserve">Tulos</w:t>
      </w:r>
    </w:p>
    <w:p>
      <w:r>
        <w:t xml:space="preserve">Lue minulle, mitä kalenterissani on tänään iltapäivällä.</w:t>
      </w:r>
    </w:p>
    <w:p>
      <w:r>
        <w:rPr>
          <w:b/>
        </w:rPr>
        <w:t xml:space="preserve">Esimerkki 4.467</w:t>
      </w:r>
    </w:p>
    <w:p>
      <w:r>
        <w:t xml:space="preserve">Kalenterissasi on yksi tapahtuma. Jousiammunnan mestaruuskilpailut ovat tiistaina 5. päivä klo 16.00-18.00.</w:t>
      </w:r>
    </w:p>
    <w:p>
      <w:r>
        <w:rPr>
          <w:b/>
        </w:rPr>
        <w:t xml:space="preserve">Tulos</w:t>
      </w:r>
    </w:p>
    <w:p>
      <w:r>
        <w:t xml:space="preserve">Mitä minulla on ensi viikolla?</w:t>
      </w:r>
    </w:p>
    <w:p>
      <w:r>
        <w:rPr>
          <w:b/>
        </w:rPr>
        <w:t xml:space="preserve">Esimerkki 4.468</w:t>
      </w:r>
    </w:p>
    <w:p>
      <w:r>
        <w:t xml:space="preserve">Olen poistanut tapahtumasi Jim ja Jill 1. lokakuuta.</w:t>
      </w:r>
    </w:p>
    <w:p>
      <w:r>
        <w:rPr>
          <w:b/>
        </w:rPr>
        <w:t xml:space="preserve">Tulos</w:t>
      </w:r>
    </w:p>
    <w:p>
      <w:r>
        <w:t xml:space="preserve">Kyllä on.</w:t>
      </w:r>
    </w:p>
    <w:p>
      <w:r>
        <w:rPr>
          <w:b/>
        </w:rPr>
        <w:t xml:space="preserve">Esimerkki 4.469</w:t>
      </w:r>
    </w:p>
    <w:p>
      <w:r>
        <w:t xml:space="preserve">Kyllä. Lumen mahdollisuus on 0,00 % keskiviikkona.</w:t>
      </w:r>
    </w:p>
    <w:p>
      <w:r>
        <w:rPr>
          <w:b/>
        </w:rPr>
        <w:t xml:space="preserve">Tulos</w:t>
      </w:r>
    </w:p>
    <w:p>
      <w:r>
        <w:t xml:space="preserve">Tuleeko Halloweenina lunta?</w:t>
      </w:r>
    </w:p>
    <w:p>
      <w:r>
        <w:rPr>
          <w:b/>
        </w:rPr>
        <w:t xml:space="preserve">Esimerkki 4.470</w:t>
      </w:r>
    </w:p>
    <w:p>
      <w:r>
        <w:t xml:space="preserve">Lämpötila on 0,00 °F 1. tammikuuta 2019.</w:t>
      </w:r>
    </w:p>
    <w:p>
      <w:r>
        <w:rPr>
          <w:b/>
        </w:rPr>
        <w:t xml:space="preserve">Tulos</w:t>
      </w:r>
    </w:p>
    <w:p>
      <w:r>
        <w:t xml:space="preserve">Mikä lämpötila on 1. tammikuuta 2019</w:t>
      </w:r>
    </w:p>
    <w:p>
      <w:r>
        <w:rPr>
          <w:b/>
        </w:rPr>
        <w:t xml:space="preserve">Esimerkki 4.471</w:t>
      </w:r>
    </w:p>
    <w:p>
      <w:r>
        <w:t xml:space="preserve">Se alkaa 13. maaliskuuta klo 18.00.</w:t>
      </w:r>
    </w:p>
    <w:p>
      <w:r>
        <w:rPr>
          <w:b/>
        </w:rPr>
        <w:t xml:space="preserve">Tulos</w:t>
      </w:r>
    </w:p>
    <w:p>
      <w:r>
        <w:t xml:space="preserve">Milloin on Ryanin hääharjoitukset?</w:t>
      </w:r>
    </w:p>
    <w:p>
      <w:r>
        <w:rPr>
          <w:b/>
        </w:rPr>
        <w:t xml:space="preserve">Esimerkki 4.472</w:t>
      </w:r>
    </w:p>
    <w:p>
      <w:r>
        <w:t xml:space="preserve">Olen poistanut tapahtumasi "Kahvitauko" 2. elokuuta.</w:t>
      </w:r>
    </w:p>
    <w:p>
      <w:r>
        <w:rPr>
          <w:b/>
        </w:rPr>
        <w:t xml:space="preserve">Tulos</w:t>
      </w:r>
    </w:p>
    <w:p>
      <w:r>
        <w:t xml:space="preserve">Kyllä, se on oikea</w:t>
      </w:r>
    </w:p>
    <w:p>
      <w:r>
        <w:rPr>
          <w:b/>
        </w:rPr>
        <w:t xml:space="preserve">Esimerkki 4.473</w:t>
      </w:r>
    </w:p>
    <w:p>
      <w:r>
        <w:t xml:space="preserve">En löytänyt yhtään tapahtumaa, jossa Audra olisi ensi viikolla.</w:t>
      </w:r>
    </w:p>
    <w:p>
      <w:r>
        <w:rPr>
          <w:b/>
        </w:rPr>
        <w:t xml:space="preserve">Tulos</w:t>
      </w:r>
    </w:p>
    <w:p>
      <w:r>
        <w:t xml:space="preserve">Mitä tapaamisia minulla on Audran kanssa ensi viikolla?</w:t>
      </w:r>
    </w:p>
    <w:p>
      <w:r>
        <w:rPr>
          <w:b/>
        </w:rPr>
        <w:t xml:space="preserve">Esimerkki 4.474</w:t>
      </w:r>
    </w:p>
    <w:p>
      <w:r>
        <w:t xml:space="preserve">Löysin yhden tapahtuman Audreyn kanssa ensi viikolla. Se on "Pool Party" tiistaina 20. päivä klo 15:00-15:30.</w:t>
      </w:r>
    </w:p>
    <w:p>
      <w:r>
        <w:rPr>
          <w:b/>
        </w:rPr>
        <w:t xml:space="preserve">Tulos</w:t>
      </w:r>
    </w:p>
    <w:p>
      <w:r>
        <w:t xml:space="preserve">Mitä tapaamisia minulla on Audreyn kanssa ensi viikolla?</w:t>
      </w:r>
    </w:p>
    <w:p>
      <w:r>
        <w:rPr>
          <w:b/>
        </w:rPr>
        <w:t xml:space="preserve">Esimerkki 4.475</w:t>
      </w:r>
    </w:p>
    <w:p>
      <w:r>
        <w:t xml:space="preserve">En löytänyt yhtään tapahtumaa, jossa Lani ja Alex olisivat ensi viikolla.</w:t>
      </w:r>
    </w:p>
    <w:p>
      <w:r>
        <w:rPr>
          <w:b/>
        </w:rPr>
        <w:t xml:space="preserve">Tulos</w:t>
      </w:r>
    </w:p>
    <w:p>
      <w:r>
        <w:t xml:space="preserve">Mihin tapahtumiin Lani ja Alex osallistuvat ensi viikolla?</w:t>
      </w:r>
    </w:p>
    <w:p>
      <w:r>
        <w:rPr>
          <w:b/>
        </w:rPr>
        <w:t xml:space="preserve">Esimerkki 4.476</w:t>
      </w:r>
    </w:p>
    <w:p>
      <w:r>
        <w:t xml:space="preserve">Löysin yhden tapahtuman huomenna. Se on "Pool Party" klo 15:00-15:30.</w:t>
      </w:r>
    </w:p>
    <w:p>
      <w:r>
        <w:rPr>
          <w:b/>
        </w:rPr>
        <w:t xml:space="preserve">Tulos</w:t>
      </w:r>
    </w:p>
    <w:p>
      <w:r>
        <w:t xml:space="preserve">Mitä tapahtumia minulla on huomenna</w:t>
      </w:r>
    </w:p>
    <w:p>
      <w:r>
        <w:rPr>
          <w:b/>
        </w:rPr>
        <w:t xml:space="preserve">Esimerkki 4.477</w:t>
      </w:r>
    </w:p>
    <w:p>
      <w:r>
        <w:t xml:space="preserve">Kyllä, löysin lauantaina yhden tapahtuman, jonka nimi ei ollut "Miken baseball". Se on "puhtaat vessat" kello 13-15.</w:t>
      </w:r>
    </w:p>
    <w:p>
      <w:r>
        <w:rPr>
          <w:b/>
        </w:rPr>
        <w:t xml:space="preserve">Tulos</w:t>
      </w:r>
    </w:p>
    <w:p>
      <w:r>
        <w:t xml:space="preserve">Onko minulla muuta ohjelmaa kyseisenä päivänä?</w:t>
      </w:r>
    </w:p>
    <w:p>
      <w:r>
        <w:rPr>
          <w:b/>
        </w:rPr>
        <w:t xml:space="preserve">Esimerkki 4.478</w:t>
      </w:r>
    </w:p>
    <w:p>
      <w:r>
        <w:t xml:space="preserve">En pysty selvittämään, onko OvenBird perheystävällinen. Sinun on otettava heihin yhteyttä.</w:t>
      </w:r>
    </w:p>
    <w:p>
      <w:r>
        <w:rPr>
          <w:b/>
        </w:rPr>
        <w:t xml:space="preserve">Tulos</w:t>
      </w:r>
    </w:p>
    <w:p>
      <w:r>
        <w:t xml:space="preserve">Onko Ovenbird Birminghamissa perheystävällinen ravintola?</w:t>
      </w:r>
    </w:p>
    <w:p>
      <w:r>
        <w:rPr>
          <w:b/>
        </w:rPr>
        <w:t xml:space="preserve">Esimerkki 4.479</w:t>
      </w:r>
    </w:p>
    <w:p>
      <w:r>
        <w:t xml:space="preserve">En pysty selvittämään, onko Lamppost Pizza perheystävällinen. Sinun on otettava heihin yhteyttä.</w:t>
      </w:r>
    </w:p>
    <w:p>
      <w:r>
        <w:rPr>
          <w:b/>
        </w:rPr>
        <w:t xml:space="preserve">Tulos</w:t>
      </w:r>
    </w:p>
    <w:p>
      <w:r>
        <w:t xml:space="preserve">Onko Lampost in Reno perheystävällinen?</w:t>
      </w:r>
    </w:p>
    <w:p>
      <w:r>
        <w:rPr>
          <w:b/>
        </w:rPr>
        <w:t xml:space="preserve">Esimerkki 4.480</w:t>
      </w:r>
    </w:p>
    <w:p>
      <w:r>
        <w:t xml:space="preserve">Valitettavasti en voi auttaa sinua siinä. Voin etsiä yrityksiä ja sijainteja ja antaa sinulle tietoja niistä.</w:t>
      </w:r>
    </w:p>
    <w:p>
      <w:r>
        <w:rPr>
          <w:b/>
        </w:rPr>
        <w:t xml:space="preserve">Tulos</w:t>
      </w:r>
    </w:p>
    <w:p>
      <w:r>
        <w:t xml:space="preserve">Onko verkossa valikkoa, jotta voin tehdä valintani?</w:t>
      </w:r>
    </w:p>
    <w:p>
      <w:r>
        <w:rPr>
          <w:b/>
        </w:rPr>
        <w:t xml:space="preserve">Esimerkki 4.481</w:t>
      </w:r>
    </w:p>
    <w:p>
      <w:r>
        <w:t xml:space="preserve">En pysty selvittämään, onko Benihana perheystävällinen. Sinun on otettava heihin yhteyttä.</w:t>
      </w:r>
    </w:p>
    <w:p>
      <w:r>
        <w:rPr>
          <w:b/>
        </w:rPr>
        <w:t xml:space="preserve">Tulos</w:t>
      </w:r>
    </w:p>
    <w:p>
      <w:r>
        <w:t xml:space="preserve">auttakaa minua tarkistamaan, onko Benihana Hoffman Estatesissa perheystävällinen.</w:t>
      </w:r>
    </w:p>
    <w:p>
      <w:r>
        <w:rPr>
          <w:b/>
        </w:rPr>
        <w:t xml:space="preserve">Esimerkki 4.482</w:t>
      </w:r>
    </w:p>
    <w:p>
      <w:r>
        <w:t xml:space="preserve">Tässä on joitakin aikoja, jolloin sinä ja Mary olette vapaita.</w:t>
      </w:r>
    </w:p>
    <w:p>
      <w:r>
        <w:rPr>
          <w:b/>
        </w:rPr>
        <w:t xml:space="preserve">Tulos</w:t>
      </w:r>
    </w:p>
    <w:p>
      <w:r>
        <w:t xml:space="preserve">luo tapaaminen Maryn kanssa torstaina</w:t>
      </w:r>
    </w:p>
    <w:p>
      <w:r>
        <w:rPr>
          <w:b/>
        </w:rPr>
        <w:t xml:space="preserve">Esimerkki 4.483</w:t>
      </w:r>
    </w:p>
    <w:p>
      <w:r>
        <w:t xml:space="preserve">En löytänyt mitään tapahtumia tänään.</w:t>
      </w:r>
    </w:p>
    <w:p>
      <w:r>
        <w:rPr>
          <w:b/>
        </w:rPr>
        <w:t xml:space="preserve">Tulos</w:t>
      </w:r>
    </w:p>
    <w:p>
      <w:r>
        <w:t xml:space="preserve">Voitteko kertoa minulle tämän päivän aikatauluni?</w:t>
      </w:r>
    </w:p>
    <w:p>
      <w:r>
        <w:rPr>
          <w:b/>
        </w:rPr>
        <w:t xml:space="preserve">Esimerkki 4.484</w:t>
      </w:r>
    </w:p>
    <w:p>
      <w:r>
        <w:t xml:space="preserve">Olen muuttanut "Fingerlickin Food Sessin" ilman Kim Possiblea, ilman Abby Gonanoa ja Katie Gonzalesia.</w:t>
      </w:r>
    </w:p>
    <w:p>
      <w:r>
        <w:rPr>
          <w:b/>
        </w:rPr>
        <w:t xml:space="preserve">Tulos</w:t>
      </w:r>
    </w:p>
    <w:p>
      <w:r>
        <w:t xml:space="preserve">Se näyttää minusta hyvältä.</w:t>
      </w:r>
    </w:p>
    <w:p>
      <w:r>
        <w:rPr>
          <w:b/>
        </w:rPr>
        <w:t xml:space="preserve">Esimerkki 4.485</w:t>
      </w:r>
    </w:p>
    <w:p>
      <w:r>
        <w:t xml:space="preserve">Löysin 4 eri paikkaa, jotka vastaavat tuota kuvausta. Voitteko tarkentaa?</w:t>
      </w:r>
    </w:p>
    <w:p>
      <w:r>
        <w:rPr>
          <w:b/>
        </w:rPr>
        <w:t xml:space="preserve">Tulos</w:t>
      </w:r>
    </w:p>
    <w:p>
      <w:r>
        <w:t xml:space="preserve">Tarjoaako Cottage Inn Detroitissa noutoruokaa?</w:t>
      </w:r>
    </w:p>
    <w:p>
      <w:r>
        <w:rPr>
          <w:b/>
        </w:rPr>
        <w:t xml:space="preserve">Esimerkki 4.486</w:t>
      </w:r>
    </w:p>
    <w:p>
      <w:r>
        <w:t xml:space="preserve">En pysty selvittämään, onko Supissa noutoruokaa. Sinun on otettava heihin yhteyttä.</w:t>
      </w:r>
    </w:p>
    <w:p>
      <w:r>
        <w:rPr>
          <w:b/>
        </w:rPr>
        <w:t xml:space="preserve">Tulos</w:t>
      </w:r>
    </w:p>
    <w:p>
      <w:r>
        <w:t xml:space="preserve">Onko Supissa Renossa noutoruokaa?</w:t>
      </w:r>
    </w:p>
    <w:p>
      <w:r>
        <w:rPr>
          <w:b/>
        </w:rPr>
        <w:t xml:space="preserve">Esimerkki 4.487</w:t>
      </w:r>
    </w:p>
    <w:p>
      <w:r>
        <w:t xml:space="preserve">En pysty selvittämään, onko Johnny's Ristorante Italiano -ravintolassa noutoruokaa. Sinun on otettava heihin yhteyttä.</w:t>
      </w:r>
    </w:p>
    <w:p>
      <w:r>
        <w:rPr>
          <w:b/>
        </w:rPr>
        <w:t xml:space="preserve">Tulos</w:t>
      </w:r>
    </w:p>
    <w:p>
      <w:r>
        <w:t xml:space="preserve">Tarkista sitten, onko Johnny's Ristorantessa Renossa tarjolla noutoruokaa -</w:t>
      </w:r>
    </w:p>
    <w:p>
      <w:r>
        <w:rPr>
          <w:b/>
        </w:rPr>
        <w:t xml:space="preserve">Esimerkki 4.488</w:t>
      </w:r>
    </w:p>
    <w:p>
      <w:r>
        <w:t xml:space="preserve">Steve on vapaa huomenna kello 15.00.</w:t>
      </w:r>
    </w:p>
    <w:p>
      <w:r>
        <w:rPr>
          <w:b/>
        </w:rPr>
        <w:t xml:space="preserve">Tulos</w:t>
      </w:r>
    </w:p>
    <w:p>
      <w:r>
        <w:t xml:space="preserve">Katso, onko vapaita tapaamisia Steven kanssa perjantaina 5. huhtikuuta klo 15.00.</w:t>
      </w:r>
    </w:p>
    <w:p>
      <w:r>
        <w:rPr>
          <w:b/>
        </w:rPr>
        <w:t xml:space="preserve">Esimerkki 4.489</w:t>
      </w:r>
    </w:p>
    <w:p>
      <w:r>
        <w:t xml:space="preserve">En löytänyt mitään tapahtumia tällä viikolla.</w:t>
      </w:r>
    </w:p>
    <w:p>
      <w:r>
        <w:rPr>
          <w:b/>
        </w:rPr>
        <w:t xml:space="preserve">Tulos</w:t>
      </w:r>
    </w:p>
    <w:p>
      <w:r>
        <w:t xml:space="preserve">Voitko hakea kalenterini viikon ajaksi?</w:t>
      </w:r>
    </w:p>
    <w:p>
      <w:r>
        <w:rPr>
          <w:b/>
        </w:rPr>
        <w:t xml:space="preserve">Esimerkki 4.490</w:t>
      </w:r>
    </w:p>
    <w:p>
      <w:r>
        <w:t xml:space="preserve">Olen asettanut risteilylle lähtemisen tilaksi Working Elsewhere.</w:t>
      </w:r>
    </w:p>
    <w:p>
      <w:r>
        <w:rPr>
          <w:b/>
        </w:rPr>
        <w:t xml:space="preserve">Tulos</w:t>
      </w:r>
    </w:p>
    <w:p>
      <w:r>
        <w:t xml:space="preserve">Voitteko muuttaa tilani "työskentelen muualla" kyseistä tapahtumaa varten?</w:t>
      </w:r>
    </w:p>
    <w:p>
      <w:r>
        <w:rPr>
          <w:b/>
        </w:rPr>
        <w:t xml:space="preserve">Esimerkki 4.491</w:t>
      </w:r>
    </w:p>
    <w:p>
      <w:r>
        <w:t xml:space="preserve">Tietojen hakemisessa on tapahtunut virhe. Yritä myöhemmin uudelleen.</w:t>
      </w:r>
    </w:p>
    <w:p>
      <w:r>
        <w:rPr>
          <w:b/>
        </w:rPr>
        <w:t xml:space="preserve">Tulos</w:t>
      </w:r>
    </w:p>
    <w:p>
      <w:r>
        <w:t xml:space="preserve">Milloin on tapaamiseni Tom &amp; Jerryn kanssa?</w:t>
      </w:r>
    </w:p>
    <w:p>
      <w:r>
        <w:rPr>
          <w:b/>
        </w:rPr>
        <w:t xml:space="preserve">Esimerkki 4.492</w:t>
      </w:r>
    </w:p>
    <w:p>
      <w:r>
        <w:t xml:space="preserve">Olen laittanut "lounaan" klo 10:00-10:30.</w:t>
      </w:r>
    </w:p>
    <w:p>
      <w:r>
        <w:rPr>
          <w:b/>
        </w:rPr>
        <w:t xml:space="preserve">Tulos</w:t>
      </w:r>
    </w:p>
    <w:p>
      <w:r>
        <w:t xml:space="preserve">valitse toinen</w:t>
      </w:r>
    </w:p>
    <w:p>
      <w:r>
        <w:rPr>
          <w:b/>
        </w:rPr>
        <w:t xml:space="preserve">Esimerkki 4.493</w:t>
      </w:r>
    </w:p>
    <w:p>
      <w:r>
        <w:t xml:space="preserve">Tiimisi jäsenet ovat Abby Gonano, Jesse Rosenfeld ja 1 muu.</w:t>
      </w:r>
    </w:p>
    <w:p>
      <w:r>
        <w:rPr>
          <w:b/>
        </w:rPr>
        <w:t xml:space="preserve">Tulos</w:t>
      </w:r>
    </w:p>
    <w:p>
      <w:r>
        <w:t xml:space="preserve">Kuka on tiimissäni</w:t>
      </w:r>
    </w:p>
    <w:p>
      <w:r>
        <w:rPr>
          <w:b/>
        </w:rPr>
        <w:t xml:space="preserve">Esimerkki 4.494</w:t>
      </w:r>
    </w:p>
    <w:p>
      <w:r>
        <w:t xml:space="preserve">En löytänyt yhtään tapahtumaa, joka sopisi "hammaslääkärin tapaaminen" tiistaina 9. päivä.</w:t>
      </w:r>
    </w:p>
    <w:p>
      <w:r>
        <w:rPr>
          <w:b/>
        </w:rPr>
        <w:t xml:space="preserve">Tulos</w:t>
      </w:r>
    </w:p>
    <w:p>
      <w:r>
        <w:t xml:space="preserve">Minun on poistettava hammaslääkärin tapaaminen ensi tiistaina -</w:t>
      </w:r>
    </w:p>
    <w:p>
      <w:r>
        <w:rPr>
          <w:b/>
        </w:rPr>
        <w:t xml:space="preserve">Esimerkki 4.495</w:t>
      </w:r>
    </w:p>
    <w:p>
      <w:r>
        <w:t xml:space="preserve">En löytänyt ketään Poppyseed-nimistä henkilöä osoitekirjastasi.</w:t>
      </w:r>
    </w:p>
    <w:p>
      <w:r>
        <w:rPr>
          <w:b/>
        </w:rPr>
        <w:t xml:space="preserve">Tulos</w:t>
      </w:r>
    </w:p>
    <w:p>
      <w:r>
        <w:t xml:space="preserve">Luo uusi tapahtuma maanantaiksi klo 12.00: Lounas Poppyseedin kanssa</w:t>
      </w:r>
    </w:p>
    <w:p>
      <w:r>
        <w:rPr>
          <w:b/>
        </w:rPr>
        <w:t xml:space="preserve">Esimerkki 4.496</w:t>
      </w:r>
    </w:p>
    <w:p>
      <w:r>
        <w:t xml:space="preserve">Kieltäydyn "lomasta Italiassa". Onko se ok?</w:t>
      </w:r>
    </w:p>
    <w:p>
      <w:r>
        <w:rPr>
          <w:b/>
        </w:rPr>
        <w:t xml:space="preserve">Tulos</w:t>
      </w:r>
    </w:p>
    <w:p>
      <w:r>
        <w:t xml:space="preserve">Kieltäydy kutsusta lomalle Italiaan</w:t>
      </w:r>
    </w:p>
    <w:p>
      <w:r>
        <w:rPr>
          <w:b/>
        </w:rPr>
        <w:t xml:space="preserve">Esimerkki 4.497</w:t>
      </w:r>
    </w:p>
    <w:p>
      <w:r>
        <w:t xml:space="preserve">Hyväksyn "Loma Ruotsissa". Onko se ok?</w:t>
      </w:r>
    </w:p>
    <w:p>
      <w:r>
        <w:rPr>
          <w:b/>
        </w:rPr>
        <w:t xml:space="preserve">Tulos</w:t>
      </w:r>
    </w:p>
    <w:p>
      <w:r>
        <w:t xml:space="preserve">hyväksy kutsu lomalle Ruotsiin</w:t>
      </w:r>
    </w:p>
    <w:p>
      <w:r>
        <w:rPr>
          <w:b/>
        </w:rPr>
        <w:t xml:space="preserve">Esimerkki 4.498</w:t>
      </w:r>
    </w:p>
    <w:p>
      <w:r>
        <w:t xml:space="preserve">Hyväksyn "Tanssiaiset Tukholmassa". Sopiiko se?</w:t>
      </w:r>
    </w:p>
    <w:p>
      <w:r>
        <w:rPr>
          <w:b/>
        </w:rPr>
        <w:t xml:space="preserve">Tulos</w:t>
      </w:r>
    </w:p>
    <w:p>
      <w:r>
        <w:t xml:space="preserve">Hyväksy kutsu Tukholman tanssijuhliin.</w:t>
      </w:r>
    </w:p>
    <w:p>
      <w:r>
        <w:rPr>
          <w:b/>
        </w:rPr>
        <w:t xml:space="preserve">Esimerkki 4.499</w:t>
      </w:r>
    </w:p>
    <w:p>
      <w:r>
        <w:t xml:space="preserve">Olen poistanut tapahtuman, joka vastaa "illalliskutsuja" Trey 23. elokuuta.</w:t>
      </w:r>
    </w:p>
    <w:p>
      <w:r>
        <w:rPr>
          <w:b/>
        </w:rPr>
        <w:t xml:space="preserve">Tulos</w:t>
      </w:r>
    </w:p>
    <w:p>
      <w:r>
        <w:t xml:space="preserve">Kyllä</w:t>
      </w:r>
    </w:p>
    <w:p>
      <w:r>
        <w:rPr>
          <w:b/>
        </w:rPr>
        <w:t xml:space="preserve">Esimerkki 4.500</w:t>
      </w:r>
    </w:p>
    <w:p>
      <w:r>
        <w:t xml:space="preserve">Olen poistanut tapahtuman, joka vastaa "romanttinen kävely rannalla" Trey sunnuntaina.</w:t>
      </w:r>
    </w:p>
    <w:p>
      <w:r>
        <w:rPr>
          <w:b/>
        </w:rPr>
        <w:t xml:space="preserve">Tulos</w:t>
      </w:r>
    </w:p>
    <w:p>
      <w:r>
        <w:t xml:space="preserve">Niin. Hän on ääliö ja jätti minut pulaan.</w:t>
      </w:r>
    </w:p>
    <w:p>
      <w:r>
        <w:rPr>
          <w:b/>
        </w:rPr>
        <w:t xml:space="preserve">Esimerkki 4.501</w:t>
      </w:r>
    </w:p>
    <w:p>
      <w:r>
        <w:t xml:space="preserve">En löytänyt kalenteristasi tapahtumia nimeltä "ar eseveral names" ennen kuin .</w:t>
      </w:r>
    </w:p>
    <w:p>
      <w:r>
        <w:rPr>
          <w:b/>
        </w:rPr>
        <w:t xml:space="preserve">Tulos</w:t>
      </w:r>
    </w:p>
    <w:p>
      <w:r>
        <w:t xml:space="preserve">siinä on useita nimiä.</w:t>
      </w:r>
    </w:p>
    <w:p>
      <w:r>
        <w:rPr>
          <w:b/>
        </w:rPr>
        <w:t xml:space="preserve">Esimerkki 4.502</w:t>
      </w:r>
    </w:p>
    <w:p>
      <w:r>
        <w:t xml:space="preserve">En pysty selvittämään, onko Joe's Crab Shackissa täysi baari. Sinun on otettava heihin yhteyttä.</w:t>
      </w:r>
    </w:p>
    <w:p>
      <w:r>
        <w:rPr>
          <w:b/>
        </w:rPr>
        <w:t xml:space="preserve">Tulos</w:t>
      </w:r>
    </w:p>
    <w:p>
      <w:r>
        <w:t xml:space="preserve">Onko River Northin rapukojussa täysi baari?</w:t>
      </w:r>
    </w:p>
    <w:p>
      <w:r>
        <w:rPr>
          <w:b/>
        </w:rPr>
        <w:t xml:space="preserve">Esimerkki 4.503</w:t>
      </w:r>
    </w:p>
    <w:p>
      <w:r>
        <w:t xml:space="preserve">En pysty selvittämään, onko Mi Casa Too Mexican ravintolassa täysi baari. Sinun on otettava heihin yhteyttä.</w:t>
      </w:r>
    </w:p>
    <w:p>
      <w:r>
        <w:rPr>
          <w:b/>
        </w:rPr>
        <w:t xml:space="preserve">Tulos</w:t>
      </w:r>
    </w:p>
    <w:p>
      <w:r>
        <w:t xml:space="preserve">Onko Micasa Too Renossa täysi baari?</w:t>
      </w:r>
    </w:p>
    <w:p>
      <w:r>
        <w:rPr>
          <w:b/>
        </w:rPr>
        <w:t xml:space="preserve">Esimerkki 4.504</w:t>
      </w:r>
    </w:p>
    <w:p>
      <w:r>
        <w:t xml:space="preserve">Olen muuttanut "Tohtorin tapaamisen" kello 11:00:ksi.</w:t>
      </w:r>
    </w:p>
    <w:p>
      <w:r>
        <w:rPr>
          <w:b/>
        </w:rPr>
        <w:t xml:space="preserve">Tulos</w:t>
      </w:r>
    </w:p>
    <w:p>
      <w:r>
        <w:t xml:space="preserve">Kyllä se on</w:t>
      </w:r>
    </w:p>
    <w:p>
      <w:r>
        <w:rPr>
          <w:b/>
        </w:rPr>
        <w:t xml:space="preserve">Esimerkki 4.505</w:t>
      </w:r>
    </w:p>
    <w:p>
      <w:r>
        <w:t xml:space="preserve">Löysin yhden huhtikuun tapahtuman, jonka tilaksi oli asetettu Out of Office. Se on "tapaaminen A-ryhmän kanssa" 15. huhtikuuta klo 14.00-19.00.</w:t>
      </w:r>
    </w:p>
    <w:p>
      <w:r>
        <w:rPr>
          <w:b/>
        </w:rPr>
        <w:t xml:space="preserve">Tulos</w:t>
      </w:r>
    </w:p>
    <w:p>
      <w:r>
        <w:t xml:space="preserve">Mitkä päivät on merkitty huhtikuun poissaolopäiviksi?</w:t>
      </w:r>
    </w:p>
    <w:p>
      <w:r>
        <w:rPr>
          <w:b/>
        </w:rPr>
        <w:t xml:space="preserve">Esimerkki 4.506</w:t>
      </w:r>
    </w:p>
    <w:p>
      <w:r>
        <w:t xml:space="preserve">Tässä on joitakin aikoja, jolloin sinä ja Jake Cobb olette vapaita.</w:t>
      </w:r>
    </w:p>
    <w:p>
      <w:r>
        <w:rPr>
          <w:b/>
        </w:rPr>
        <w:t xml:space="preserve">Tulos</w:t>
      </w:r>
    </w:p>
    <w:p>
      <w:r>
        <w:t xml:space="preserve">Tarvitsen huoneen, jossa voin viettää aikaa kahden Jaken kanssa -</w:t>
      </w:r>
    </w:p>
    <w:p>
      <w:r>
        <w:rPr>
          <w:b/>
        </w:rPr>
        <w:t xml:space="preserve">Esimerkki 4.507</w:t>
      </w:r>
    </w:p>
    <w:p>
      <w:r>
        <w:t xml:space="preserve">Löysin 1 tapahtuman kalenteristasi. Se on "Appointment" huomenna klo 16.00-16.30.</w:t>
      </w:r>
    </w:p>
    <w:p>
      <w:r>
        <w:rPr>
          <w:b/>
        </w:rPr>
        <w:t xml:space="preserve">Tulos</w:t>
      </w:r>
    </w:p>
    <w:p>
      <w:r>
        <w:t xml:space="preserve">Mitä tapahtumia minulla on perjantaina</w:t>
      </w:r>
    </w:p>
    <w:p>
      <w:r>
        <w:rPr>
          <w:b/>
        </w:rPr>
        <w:t xml:space="preserve">Esimerkki 4.508</w:t>
      </w:r>
    </w:p>
    <w:p>
      <w:r>
        <w:t xml:space="preserve">Valitettavasti kumpikaan ehdottamistani vaihtoehdoista ei ole .</w:t>
      </w:r>
    </w:p>
    <w:p>
      <w:r>
        <w:rPr>
          <w:b/>
        </w:rPr>
        <w:t xml:space="preserve">Tulos</w:t>
      </w:r>
    </w:p>
    <w:p>
      <w:r>
        <w:t xml:space="preserve">Joo, kiitos.</w:t>
      </w:r>
    </w:p>
    <w:p>
      <w:r>
        <w:rPr>
          <w:b/>
        </w:rPr>
        <w:t xml:space="preserve">Esimerkki 4.509</w:t>
      </w:r>
    </w:p>
    <w:p>
      <w:r>
        <w:t xml:space="preserve">Tässä on joitakin aikoja, jolloin sinä ja Cornelio Hernandez olette vapaita.</w:t>
      </w:r>
    </w:p>
    <w:p>
      <w:r>
        <w:rPr>
          <w:b/>
        </w:rPr>
        <w:t xml:space="preserve">Tulos</w:t>
      </w:r>
    </w:p>
    <w:p>
      <w:r>
        <w:t xml:space="preserve">Luo tapaaminen Hernandezin kanssa</w:t>
      </w:r>
    </w:p>
    <w:p>
      <w:r>
        <w:rPr>
          <w:b/>
        </w:rPr>
        <w:t xml:space="preserve">Esimerkki 4.510</w:t>
      </w:r>
    </w:p>
    <w:p>
      <w:r>
        <w:t xml:space="preserve">Olen merkinnyt sen kalenteriisi torstaina klo 10:00-10:30.</w:t>
      </w:r>
    </w:p>
    <w:p>
      <w:r>
        <w:rPr>
          <w:b/>
        </w:rPr>
        <w:t xml:space="preserve">Tulos</w:t>
      </w:r>
    </w:p>
    <w:p>
      <w:r>
        <w:t xml:space="preserve">kyllä kiitos</w:t>
      </w:r>
    </w:p>
    <w:p>
      <w:r>
        <w:rPr>
          <w:b/>
        </w:rPr>
        <w:t xml:space="preserve">Esimerkki 4.511</w:t>
      </w:r>
    </w:p>
    <w:p>
      <w:r>
        <w:t xml:space="preserve">Löysin 3 tapahtumaa kalenteristasi. Ensimmäinen oli "Appointment" keskiviikkona 8. päivä klo 9:00-9:30.</w:t>
      </w:r>
    </w:p>
    <w:p>
      <w:r>
        <w:rPr>
          <w:b/>
        </w:rPr>
        <w:t xml:space="preserve">Tulos</w:t>
      </w:r>
    </w:p>
    <w:p>
      <w:r>
        <w:t xml:space="preserve">Kuinka monta kokousta minulla oli viime keskiviikkona?</w:t>
      </w:r>
    </w:p>
    <w:p>
      <w:r>
        <w:rPr>
          <w:b/>
        </w:rPr>
        <w:t xml:space="preserve">Esimerkki 4.512</w:t>
      </w:r>
    </w:p>
    <w:p>
      <w:r>
        <w:t xml:space="preserve">Tuhkakeskiviikko on keskiviikkona 26. helmikuuta 2020.</w:t>
      </w:r>
    </w:p>
    <w:p>
      <w:r>
        <w:rPr>
          <w:b/>
        </w:rPr>
        <w:t xml:space="preserve">Tulos</w:t>
      </w:r>
    </w:p>
    <w:p>
      <w:r>
        <w:t xml:space="preserve">Milloin on tuhkakeskiviikko?</w:t>
      </w:r>
    </w:p>
    <w:p>
      <w:r>
        <w:rPr>
          <w:b/>
        </w:rPr>
        <w:t xml:space="preserve">Esimerkki 4.513</w:t>
      </w:r>
    </w:p>
    <w:p>
      <w:r>
        <w:t xml:space="preserve">En löytänyt ketään hae-nimistä henkilöä osoitekirjastasi.</w:t>
      </w:r>
    </w:p>
    <w:p>
      <w:r>
        <w:rPr>
          <w:b/>
        </w:rPr>
        <w:t xml:space="preserve">Tulos</w:t>
      </w:r>
    </w:p>
    <w:p>
      <w:r>
        <w:t xml:space="preserve">varaa minulle aika yhtiökokoukseen...</w:t>
      </w:r>
    </w:p>
    <w:p>
      <w:r>
        <w:rPr>
          <w:b/>
        </w:rPr>
        <w:t xml:space="preserve">Esimerkki 4.514</w:t>
      </w:r>
    </w:p>
    <w:p>
      <w:r>
        <w:t xml:space="preserve">Tapahtuma, joka vastaa "ystävän vauvakutsuja", järjestetään Carlan talossa.</w:t>
      </w:r>
    </w:p>
    <w:p>
      <w:r>
        <w:rPr>
          <w:b/>
        </w:rPr>
        <w:t xml:space="preserve">Tulos</w:t>
      </w:r>
    </w:p>
    <w:p>
      <w:r>
        <w:t xml:space="preserve">Missä ystäväni vauvakutsut pidetään?</w:t>
      </w:r>
    </w:p>
    <w:p>
      <w:r>
        <w:rPr>
          <w:b/>
        </w:rPr>
        <w:t xml:space="preserve">Esimerkki 4.515</w:t>
      </w:r>
    </w:p>
    <w:p>
      <w:r>
        <w:t xml:space="preserve">Huomenna on selkeää, ja korkein lämpötila on 0,00 °F ja matalin lämpötila 0,00 °F klo 12:00 ja 12:00 välillä.</w:t>
      </w:r>
    </w:p>
    <w:p>
      <w:r>
        <w:rPr>
          <w:b/>
        </w:rPr>
        <w:t xml:space="preserve">Tulos</w:t>
      </w:r>
    </w:p>
    <w:p>
      <w:r>
        <w:t xml:space="preserve">Voitko tarkistaa Lontoon sään klo 9?</w:t>
      </w:r>
    </w:p>
    <w:p>
      <w:r>
        <w:rPr>
          <w:b/>
        </w:rPr>
        <w:t xml:space="preserve">Esimerkki 4.516</w:t>
      </w:r>
    </w:p>
    <w:p>
      <w:r>
        <w:t xml:space="preserve">Kyllä. Sateen mahdollisuus on 0,00 % huomenna klo 8:00 ja 10:00 välillä.</w:t>
      </w:r>
    </w:p>
    <w:p>
      <w:r>
        <w:rPr>
          <w:b/>
        </w:rPr>
        <w:t xml:space="preserve">Tulos</w:t>
      </w:r>
    </w:p>
    <w:p>
      <w:r>
        <w:t xml:space="preserve">Ymmärrän, mutta saammeko lainkaan sadetta?</w:t>
      </w:r>
    </w:p>
    <w:p>
      <w:r>
        <w:rPr>
          <w:b/>
        </w:rPr>
        <w:t xml:space="preserve">Esimerkki 4.517</w:t>
      </w:r>
    </w:p>
    <w:p>
      <w:r>
        <w:t xml:space="preserve">Olen muuttanut "juhlat" siten, että ne ovat ilman Juliaa, ilman Lynneä ja ilman Andreaa.</w:t>
      </w:r>
    </w:p>
    <w:p>
      <w:r>
        <w:rPr>
          <w:b/>
        </w:rPr>
        <w:t xml:space="preserve">Tulos</w:t>
      </w:r>
    </w:p>
    <w:p>
      <w:r>
        <w:t xml:space="preserve">täydellinen, olet mahtava!</w:t>
      </w:r>
    </w:p>
    <w:p>
      <w:r>
        <w:rPr>
          <w:b/>
        </w:rPr>
        <w:t xml:space="preserve">Esimerkki 4.518</w:t>
      </w:r>
    </w:p>
    <w:p>
      <w:r>
        <w:t xml:space="preserve">Olen poistanut tapahtumasi, joka vastaa "juhlaa".</w:t>
      </w:r>
    </w:p>
    <w:p>
      <w:r>
        <w:rPr>
          <w:b/>
        </w:rPr>
        <w:t xml:space="preserve">Tulos</w:t>
      </w:r>
    </w:p>
    <w:p>
      <w:r>
        <w:t xml:space="preserve">Kyllä, sir, juuri sen halusin teidän peruuttavan, -</w:t>
      </w:r>
    </w:p>
    <w:p>
      <w:r>
        <w:rPr>
          <w:b/>
        </w:rPr>
        <w:t xml:space="preserve">Esimerkki 4.519</w:t>
      </w:r>
    </w:p>
    <w:p>
      <w:r>
        <w:t xml:space="preserve">Lapsenvahtipalvelusi on päivitetty 8 tuntiin.</w:t>
      </w:r>
    </w:p>
    <w:p>
      <w:r>
        <w:rPr>
          <w:b/>
        </w:rPr>
        <w:t xml:space="preserve">Tulos</w:t>
      </w:r>
    </w:p>
    <w:p>
      <w:r>
        <w:t xml:space="preserve">Itse asiassa osoittautuu, että se on paljon suurempi koettelemus, voitko tehdä sitä 8 tuntia?</w:t>
      </w:r>
    </w:p>
    <w:p>
      <w:r>
        <w:rPr>
          <w:b/>
        </w:rPr>
        <w:t xml:space="preserve">Esimerkki 4.520</w:t>
      </w:r>
    </w:p>
    <w:p>
      <w:r>
        <w:t xml:space="preserve">Olen muuttanut lapsenvahtisi paikan maatilalle.</w:t>
      </w:r>
    </w:p>
    <w:p>
      <w:r>
        <w:rPr>
          <w:b/>
        </w:rPr>
        <w:t xml:space="preserve">Tulos</w:t>
      </w:r>
    </w:p>
    <w:p>
      <w:r>
        <w:t xml:space="preserve">Lisäksi teen sen nyt omalla paikkakunnallani, joten voitko asettaa sijaintini maatilalle?</w:t>
      </w:r>
    </w:p>
    <w:p>
      <w:r>
        <w:rPr>
          <w:b/>
        </w:rPr>
        <w:t xml:space="preserve">Esimerkki 4.521</w:t>
      </w:r>
    </w:p>
    <w:p>
      <w:r>
        <w:t xml:space="preserve">Clark Kentin puhelinnumero on 958 662 8899. Klikkaa alla olevaa numeroa soittaaksesi.</w:t>
      </w:r>
    </w:p>
    <w:p>
      <w:r>
        <w:rPr>
          <w:b/>
        </w:rPr>
        <w:t xml:space="preserve">Tulos</w:t>
      </w:r>
    </w:p>
    <w:p>
      <w:r>
        <w:t xml:space="preserve">Minun täytyy soittaa Clark Kentille.</w:t>
      </w:r>
    </w:p>
    <w:p>
      <w:r>
        <w:rPr>
          <w:b/>
        </w:rPr>
        <w:t xml:space="preserve">Esimerkki 4.522</w:t>
      </w:r>
    </w:p>
    <w:p>
      <w:r>
        <w:t xml:space="preserve">Joanna Gainesin puhelinnumero on 0905484796. Klikkaa alla olevaa numeroa soittaaksesi.</w:t>
      </w:r>
    </w:p>
    <w:p>
      <w:r>
        <w:rPr>
          <w:b/>
        </w:rPr>
        <w:t xml:space="preserve">Tulos</w:t>
      </w:r>
    </w:p>
    <w:p>
      <w:r>
        <w:t xml:space="preserve">Soita Joanna Gainesille</w:t>
      </w:r>
    </w:p>
    <w:p>
      <w:r>
        <w:rPr>
          <w:b/>
        </w:rPr>
        <w:t xml:space="preserve">Esimerkki 4.523</w:t>
      </w:r>
    </w:p>
    <w:p>
      <w:r>
        <w:t xml:space="preserve">Esther Swannin puhelinnumero on 123-456-7891. Klikkaa alla olevaa numeroa soittaaksesi.</w:t>
      </w:r>
    </w:p>
    <w:p>
      <w:r>
        <w:rPr>
          <w:b/>
        </w:rPr>
        <w:t xml:space="preserve">Tulos</w:t>
      </w:r>
    </w:p>
    <w:p>
      <w:r>
        <w:t xml:space="preserve">Soita Esther Swannille</w:t>
      </w:r>
    </w:p>
    <w:p>
      <w:r>
        <w:rPr>
          <w:b/>
        </w:rPr>
        <w:t xml:space="preserve">Esimerkki 4.524</w:t>
      </w:r>
    </w:p>
    <w:p>
      <w:r>
        <w:t xml:space="preserve">Ben Hunterin puhelinnumero on 1349821598. Klikkaa alla olevaa numeroa soittaaksesi.</w:t>
      </w:r>
    </w:p>
    <w:p>
      <w:r>
        <w:rPr>
          <w:b/>
        </w:rPr>
        <w:t xml:space="preserve">Tulos</w:t>
      </w:r>
    </w:p>
    <w:p>
      <w:r>
        <w:t xml:space="preserve">Soitetaan Ben Hunterille.</w:t>
      </w:r>
    </w:p>
    <w:p>
      <w:r>
        <w:rPr>
          <w:b/>
        </w:rPr>
        <w:t xml:space="preserve">Esimerkki 4.525</w:t>
      </w:r>
    </w:p>
    <w:p>
      <w:r>
        <w:t xml:space="preserve">Jon Crawfordin puhelinnumero on 747932987. Klikkaa alla olevaa numeroa soittaaksesi.</w:t>
      </w:r>
    </w:p>
    <w:p>
      <w:r>
        <w:rPr>
          <w:b/>
        </w:rPr>
        <w:t xml:space="preserve">Tulos</w:t>
      </w:r>
    </w:p>
    <w:p>
      <w:r>
        <w:t xml:space="preserve">Soita Jon Crawfordille</w:t>
      </w:r>
    </w:p>
    <w:p>
      <w:r>
        <w:rPr>
          <w:b/>
        </w:rPr>
        <w:t xml:space="preserve">Esimerkki 4.526</w:t>
      </w:r>
    </w:p>
    <w:p>
      <w:r>
        <w:t xml:space="preserve">Kyllä, löysin yhden huomisen tapahtuman. Se on "Työttömien tapaaminen" klo 9.00-9.30.</w:t>
      </w:r>
    </w:p>
    <w:p>
      <w:r>
        <w:rPr>
          <w:b/>
        </w:rPr>
        <w:t xml:space="preserve">Tulos</w:t>
      </w:r>
    </w:p>
    <w:p>
      <w:r>
        <w:t xml:space="preserve">Onko minulla tapaaminen huomenna?</w:t>
      </w:r>
    </w:p>
    <w:p>
      <w:r>
        <w:rPr>
          <w:b/>
        </w:rPr>
        <w:t xml:space="preserve">Esimerkki 4.527</w:t>
      </w:r>
    </w:p>
    <w:p>
      <w:r>
        <w:t xml:space="preserve">"Tapaaminen Nokian kanssa" on kello 14.00-14.30.</w:t>
      </w:r>
    </w:p>
    <w:p>
      <w:r>
        <w:rPr>
          <w:b/>
        </w:rPr>
        <w:t xml:space="preserve">Tulos</w:t>
      </w:r>
    </w:p>
    <w:p>
      <w:r>
        <w:t xml:space="preserve">Onko minulla vielä kokous Nokian kanssa iltapäivällä?</w:t>
      </w:r>
    </w:p>
    <w:p>
      <w:r>
        <w:rPr>
          <w:b/>
        </w:rPr>
        <w:t xml:space="preserve">Esimerkki 4.528</w:t>
      </w:r>
    </w:p>
    <w:p>
      <w:r>
        <w:t xml:space="preserve">Olen muuttanut "tapaamisen Nokian kanssa" kello 15:00.</w:t>
      </w:r>
    </w:p>
    <w:p>
      <w:r>
        <w:rPr>
          <w:b/>
        </w:rPr>
        <w:t xml:space="preserve">Tulos</w:t>
      </w:r>
    </w:p>
    <w:p>
      <w:r>
        <w:t xml:space="preserve">ok</w:t>
      </w:r>
    </w:p>
    <w:p>
      <w:r>
        <w:rPr>
          <w:b/>
        </w:rPr>
        <w:t xml:space="preserve">Esimerkki 4.529</w:t>
      </w:r>
    </w:p>
    <w:p>
      <w:r>
        <w:t xml:space="preserve">Olen muuttanut "tapaaminen Nokian kanssa" tapaamiseksi herra Johnin kanssa.</w:t>
      </w:r>
    </w:p>
    <w:p>
      <w:r>
        <w:rPr>
          <w:b/>
        </w:rPr>
        <w:t xml:space="preserve">Tulos</w:t>
      </w:r>
    </w:p>
    <w:p>
      <w:r>
        <w:t xml:space="preserve">Kyllä kiitos</w:t>
      </w:r>
    </w:p>
    <w:p>
      <w:r>
        <w:rPr>
          <w:b/>
        </w:rPr>
        <w:t xml:space="preserve">Esimerkki 4.530</w:t>
      </w:r>
    </w:p>
    <w:p>
      <w:r>
        <w:t xml:space="preserve">Tapahtuma, joka vastaa "Amandan syntymäpäiväjuhlia" ensi viikolla, on tiistaina 8. päivä klo 11:00.</w:t>
      </w:r>
    </w:p>
    <w:p>
      <w:r>
        <w:rPr>
          <w:b/>
        </w:rPr>
        <w:t xml:space="preserve">Tulos</w:t>
      </w:r>
    </w:p>
    <w:p>
      <w:r>
        <w:t xml:space="preserve">Mikä päivä Amandan syntymäpäiväjuhlat ensi viikolla?</w:t>
      </w:r>
    </w:p>
    <w:p>
      <w:r>
        <w:rPr>
          <w:b/>
        </w:rPr>
        <w:t xml:space="preserve">Esimerkki 4.531</w:t>
      </w:r>
    </w:p>
    <w:p>
      <w:r>
        <w:t xml:space="preserve">Tässä on joitakin aikoja, jolloin sinä ja James olette vapaita.</w:t>
      </w:r>
    </w:p>
    <w:p>
      <w:r>
        <w:rPr>
          <w:b/>
        </w:rPr>
        <w:t xml:space="preserve">Tulos</w:t>
      </w:r>
    </w:p>
    <w:p>
      <w:r>
        <w:t xml:space="preserve">Järjestä Jamesin kanssa liiketapaaminen maratonjuoksun ja klubilla nautittavien drinkkien välille.</w:t>
      </w:r>
    </w:p>
    <w:p>
      <w:r>
        <w:rPr>
          <w:b/>
        </w:rPr>
        <w:t xml:space="preserve">Esimerkki 4.532</w:t>
      </w:r>
    </w:p>
    <w:p>
      <w:r>
        <w:t xml:space="preserve">Tilaisuus Smithin kanssa on lauantaina klo 16.00.</w:t>
      </w:r>
    </w:p>
    <w:p>
      <w:r>
        <w:rPr>
          <w:b/>
        </w:rPr>
        <w:t xml:space="preserve">Tulos</w:t>
      </w:r>
    </w:p>
    <w:p>
      <w:r>
        <w:t xml:space="preserve">Milloin tapaamiseni herra Smithin kanssa on?</w:t>
      </w:r>
    </w:p>
    <w:p>
      <w:r>
        <w:rPr>
          <w:b/>
        </w:rPr>
        <w:t xml:space="preserve">Esimerkki 4.533</w:t>
      </w:r>
    </w:p>
    <w:p>
      <w:r>
        <w:t xml:space="preserve">Löysin 2 tapahtumaa tänään yöllä.</w:t>
      </w:r>
    </w:p>
    <w:p>
      <w:r>
        <w:rPr>
          <w:b/>
        </w:rPr>
        <w:t xml:space="preserve">Tulos</w:t>
      </w:r>
    </w:p>
    <w:p>
      <w:r>
        <w:t xml:space="preserve">tarkista tapahtumat, jotka minulla on tänään illalla</w:t>
      </w:r>
    </w:p>
    <w:p>
      <w:r>
        <w:rPr>
          <w:b/>
        </w:rPr>
        <w:t xml:space="preserve">Esimerkki 4.534</w:t>
      </w:r>
    </w:p>
    <w:p>
      <w:r>
        <w:t xml:space="preserve">Toinen tapahtuma on "Syö sushia" tänään klo 18:00-18:30.</w:t>
      </w:r>
    </w:p>
    <w:p>
      <w:r>
        <w:rPr>
          <w:b/>
        </w:rPr>
        <w:t xml:space="preserve">Tulos</w:t>
      </w:r>
    </w:p>
    <w:p>
      <w:r>
        <w:t xml:space="preserve">Ja mikä on toinen tapahtuma?</w:t>
      </w:r>
    </w:p>
    <w:p>
      <w:r>
        <w:rPr>
          <w:b/>
        </w:rPr>
        <w:t xml:space="preserve">Esimerkki 4.535</w:t>
      </w:r>
    </w:p>
    <w:p>
      <w:r>
        <w:t xml:space="preserve">Kyllä, löysin 2 tapahtumaa huomenna. Ensimmäinen on "Liikekokous" klo 14.00-15.00.</w:t>
      </w:r>
    </w:p>
    <w:p>
      <w:r>
        <w:rPr>
          <w:b/>
        </w:rPr>
        <w:t xml:space="preserve">Tulos</w:t>
      </w:r>
    </w:p>
    <w:p>
      <w:r>
        <w:t xml:space="preserve">Onko huomenna jokin kokous?</w:t>
      </w:r>
    </w:p>
    <w:p>
      <w:r>
        <w:rPr>
          <w:b/>
        </w:rPr>
        <w:t xml:space="preserve">Esimerkki 4.536</w:t>
      </w:r>
    </w:p>
    <w:p>
      <w:r>
        <w:t xml:space="preserve">Löysin 5 tapahtumaa tällä viikolla. Ensimmäinen on "lääkäri" tänään klo 4:00-6:00.</w:t>
      </w:r>
    </w:p>
    <w:p>
      <w:r>
        <w:rPr>
          <w:b/>
        </w:rPr>
        <w:t xml:space="preserve">Tulos</w:t>
      </w:r>
    </w:p>
    <w:p>
      <w:r>
        <w:t xml:space="preserve">Kuinka monta tapahtumaa minulla on tällä hetkellä ohjelmassa tulevalla viikolla?</w:t>
      </w:r>
    </w:p>
    <w:p>
      <w:r>
        <w:rPr>
          <w:b/>
        </w:rPr>
        <w:t xml:space="preserve">Esimerkki 4.537</w:t>
      </w:r>
    </w:p>
    <w:p>
      <w:r>
        <w:t xml:space="preserve">Löysin 1 tapahtuman lauantaina. Se on "hammaslääkäri" klo 6:00-8:00.</w:t>
      </w:r>
    </w:p>
    <w:p>
      <w:r>
        <w:rPr>
          <w:b/>
        </w:rPr>
        <w:t xml:space="preserve">Tulos</w:t>
      </w:r>
    </w:p>
    <w:p>
      <w:r>
        <w:t xml:space="preserve">Luettele kaikki lauantaina 8. päivä järjestettävät tapahtumat.</w:t>
      </w:r>
    </w:p>
    <w:p>
      <w:r>
        <w:rPr>
          <w:b/>
        </w:rPr>
        <w:t xml:space="preserve">Esimerkki 4.538</w:t>
      </w:r>
    </w:p>
    <w:p>
      <w:r>
        <w:t xml:space="preserve">Löysin 6 tapahtumaa kalenteristasi.</w:t>
      </w:r>
    </w:p>
    <w:p>
      <w:r>
        <w:rPr>
          <w:b/>
        </w:rPr>
        <w:t xml:space="preserve">Tulos</w:t>
      </w:r>
    </w:p>
    <w:p>
      <w:r>
        <w:t xml:space="preserve">Luettelo suunnitelluista tulevista tapahtumista</w:t>
      </w:r>
    </w:p>
    <w:p>
      <w:r>
        <w:rPr>
          <w:b/>
        </w:rPr>
        <w:t xml:space="preserve">Esimerkki 4.539</w:t>
      </w:r>
    </w:p>
    <w:p>
      <w:r>
        <w:t xml:space="preserve">Löysin 7 vastaavaa tapahtumaa kalenteristasi.</w:t>
      </w:r>
    </w:p>
    <w:p>
      <w:r>
        <w:rPr>
          <w:b/>
        </w:rPr>
        <w:t xml:space="preserve">Tulos</w:t>
      </w:r>
    </w:p>
    <w:p>
      <w:r>
        <w:t xml:space="preserve">luettelo yhteystiedoista, joiden kanssa minulla on sovittuja tapahtumia</w:t>
      </w:r>
    </w:p>
    <w:p>
      <w:r>
        <w:rPr>
          <w:b/>
        </w:rPr>
        <w:t xml:space="preserve">Esimerkki 4.540</w:t>
      </w:r>
    </w:p>
    <w:p>
      <w:r>
        <w:t xml:space="preserve">Kyllä, löysin yhden tapahtuman kalenteristasi. Se on "synkronointi" sunnuntaina 9. päivä kello 5:00-6:00.</w:t>
      </w:r>
    </w:p>
    <w:p>
      <w:r>
        <w:rPr>
          <w:b/>
        </w:rPr>
        <w:t xml:space="preserve">Tulos</w:t>
      </w:r>
    </w:p>
    <w:p>
      <w:r>
        <w:t xml:space="preserve">Onko Cecelia Waller listattu tuleviin tapahtumiin?</w:t>
      </w:r>
    </w:p>
    <w:p>
      <w:r>
        <w:rPr>
          <w:b/>
        </w:rPr>
        <w:t xml:space="preserve">Esimerkki 4.541</w:t>
      </w:r>
    </w:p>
    <w:p>
      <w:r>
        <w:t xml:space="preserve">"Synkronointi" on sunnuntaina 9. syyskuuta kello 5:00-6:00.</w:t>
      </w:r>
    </w:p>
    <w:p>
      <w:r>
        <w:rPr>
          <w:b/>
        </w:rPr>
        <w:t xml:space="preserve">Tulos</w:t>
      </w:r>
    </w:p>
    <w:p>
      <w:r>
        <w:t xml:space="preserve">tapahtuman "sync" tiedot</w:t>
      </w:r>
    </w:p>
    <w:p>
      <w:r>
        <w:rPr>
          <w:b/>
        </w:rPr>
        <w:t xml:space="preserve">Esimerkki 4.542</w:t>
      </w:r>
    </w:p>
    <w:p>
      <w:r>
        <w:t xml:space="preserve">En löytänyt yhtään tapahtumaa Jerri Skinnerin ja Wade Blakeleyn kanssa.</w:t>
      </w:r>
    </w:p>
    <w:p>
      <w:r>
        <w:rPr>
          <w:b/>
        </w:rPr>
        <w:t xml:space="preserve">Tulos</w:t>
      </w:r>
    </w:p>
    <w:p>
      <w:r>
        <w:t xml:space="preserve">Näytä tapahtumat, joihin osallistuvat Jerri Skinner, Wade Blakeley tai Janice Kang.</w:t>
      </w:r>
    </w:p>
    <w:p>
      <w:r>
        <w:rPr>
          <w:b/>
        </w:rPr>
        <w:t xml:space="preserve">Esimerkki 4.543</w:t>
      </w:r>
    </w:p>
    <w:p>
      <w:r>
        <w:t xml:space="preserve">En löytänyt yhtään tapahtumaa Janice Kangin kanssa.</w:t>
      </w:r>
    </w:p>
    <w:p>
      <w:r>
        <w:rPr>
          <w:b/>
        </w:rPr>
        <w:t xml:space="preserve">Tulos</w:t>
      </w:r>
    </w:p>
    <w:p>
      <w:r>
        <w:t xml:space="preserve">Näytä tapahtumat mukaan lukien Janice Kang</w:t>
      </w:r>
    </w:p>
    <w:p>
      <w:r>
        <w:rPr>
          <w:b/>
        </w:rPr>
        <w:t xml:space="preserve">Esimerkki 4.544</w:t>
      </w:r>
    </w:p>
    <w:p>
      <w:r>
        <w:t xml:space="preserve">Löysin yhden tapahtuman Jeong-Ho Kimin kanssa. Se on "quick debrief" perjantaina klo 10:00-10:30.</w:t>
      </w:r>
    </w:p>
    <w:p>
      <w:r>
        <w:rPr>
          <w:b/>
        </w:rPr>
        <w:t xml:space="preserve">Tulos</w:t>
      </w:r>
    </w:p>
    <w:p>
      <w:r>
        <w:t xml:space="preserve">Näytä tapahtumat Jeong-Ho Kimin kanssa</w:t>
      </w:r>
    </w:p>
    <w:p>
      <w:r>
        <w:rPr>
          <w:b/>
        </w:rPr>
        <w:t xml:space="preserve">Esimerkki 4.545</w:t>
      </w:r>
    </w:p>
    <w:p>
      <w:r>
        <w:t xml:space="preserve">Tässä on osallistujien luettelo: Megan Bowen, Karl Boon ja Jeong-Ho Kim.</w:t>
      </w:r>
    </w:p>
    <w:p>
      <w:r>
        <w:rPr>
          <w:b/>
        </w:rPr>
        <w:t xml:space="preserve">Tulos</w:t>
      </w:r>
    </w:p>
    <w:p>
      <w:r>
        <w:t xml:space="preserve">kuka osallistuu tapahtuman "pikakeskusteluun"?</w:t>
      </w:r>
    </w:p>
    <w:p>
      <w:r>
        <w:rPr>
          <w:b/>
        </w:rPr>
        <w:t xml:space="preserve">Esimerkki 4.546</w:t>
      </w:r>
    </w:p>
    <w:p>
      <w:r>
        <w:t xml:space="preserve">En löytänyt tapahtumia kalenteristasi.</w:t>
      </w:r>
    </w:p>
    <w:p>
      <w:r>
        <w:rPr>
          <w:b/>
        </w:rPr>
        <w:t xml:space="preserve">Tulos</w:t>
      </w:r>
    </w:p>
    <w:p>
      <w:r>
        <w:t xml:space="preserve">Luettele kaikki kokoukset, joita minulla on ollut viimeisten 7 päivän aikana.</w:t>
      </w:r>
    </w:p>
    <w:p>
      <w:r>
        <w:rPr>
          <w:b/>
        </w:rPr>
        <w:t xml:space="preserve">Esimerkki 4.547</w:t>
      </w:r>
    </w:p>
    <w:p>
      <w:r>
        <w:t xml:space="preserve">Kyllä, löysin 2 tapahtumaa tiistaina 16. päivä yöllä. Ensimmäinen on "File Documents" klo 17:00-17:30.</w:t>
      </w:r>
    </w:p>
    <w:p>
      <w:r>
        <w:rPr>
          <w:b/>
        </w:rPr>
        <w:t xml:space="preserve">Tulos</w:t>
      </w:r>
    </w:p>
    <w:p>
      <w:r>
        <w:t xml:space="preserve">Onko minulla kokouksia ensi tiistai-iltana?</w:t>
      </w:r>
    </w:p>
    <w:p>
      <w:r>
        <w:rPr>
          <w:b/>
        </w:rPr>
        <w:t xml:space="preserve">Esimerkki 4.548</w:t>
      </w:r>
    </w:p>
    <w:p>
      <w:r>
        <w:t xml:space="preserve">Toinen tapahtuma on "Tapaaminen John Smithin kanssa" tiistaina 16. päivä klo 19.00-19.30.</w:t>
      </w:r>
    </w:p>
    <w:p>
      <w:r>
        <w:rPr>
          <w:b/>
        </w:rPr>
        <w:t xml:space="preserve">Tulos</w:t>
      </w:r>
    </w:p>
    <w:p>
      <w:r>
        <w:t xml:space="preserve">Mikä on toinen tapahtuma?</w:t>
      </w:r>
    </w:p>
    <w:p>
      <w:r>
        <w:rPr>
          <w:b/>
        </w:rPr>
        <w:t xml:space="preserve">Esimerkki 4.549</w:t>
      </w:r>
    </w:p>
    <w:p>
      <w:r>
        <w:t xml:space="preserve">Tässä on joitakin aikoja, jolloin sinä ja John Smith olette vapaita.</w:t>
      </w:r>
    </w:p>
    <w:p>
      <w:r>
        <w:rPr>
          <w:b/>
        </w:rPr>
        <w:t xml:space="preserve">Tulos</w:t>
      </w:r>
    </w:p>
    <w:p>
      <w:r>
        <w:t xml:space="preserve">Siirrä se aamuun</w:t>
      </w:r>
    </w:p>
    <w:p>
      <w:r>
        <w:rPr>
          <w:b/>
        </w:rPr>
        <w:t xml:space="preserve">Esimerkki 4.550</w:t>
      </w:r>
    </w:p>
    <w:p>
      <w:r>
        <w:t xml:space="preserve">Kyllä, löysin yhden tapahtuman ensi viikolla Country Clubilla. Se on "Gala Dinner" 1. huhtikuuta klo 17:00-17:30.</w:t>
      </w:r>
    </w:p>
    <w:p>
      <w:r>
        <w:rPr>
          <w:b/>
        </w:rPr>
        <w:t xml:space="preserve">Tulos</w:t>
      </w:r>
    </w:p>
    <w:p>
      <w:r>
        <w:t xml:space="preserve">Onko minulla ensi viikolla jotain sovittuna country clubilla?</w:t>
      </w:r>
    </w:p>
    <w:p>
      <w:r>
        <w:rPr>
          <w:b/>
        </w:rPr>
        <w:t xml:space="preserve">Esimerkki 4.551</w:t>
      </w:r>
    </w:p>
    <w:p>
      <w:r>
        <w:t xml:space="preserve">Kyllä, löysin yhden tapahtuman ensi kuussa Country Clubilla Floridassa. Se on "Appointment" 4. huhtikuuta klo 15.00-15.30.</w:t>
      </w:r>
    </w:p>
    <w:p>
      <w:r>
        <w:rPr>
          <w:b/>
        </w:rPr>
        <w:t xml:space="preserve">Tulos</w:t>
      </w:r>
    </w:p>
    <w:p>
      <w:r>
        <w:t xml:space="preserve">Ei, Country Club Floridassa ensi kuussa</w:t>
      </w:r>
    </w:p>
    <w:p>
      <w:r>
        <w:rPr>
          <w:b/>
        </w:rPr>
        <w:t xml:space="preserve">Esimerkki 4.552</w:t>
      </w:r>
    </w:p>
    <w:p>
      <w:r>
        <w:t xml:space="preserve">"Hammaslääkäri" on 20. huhtikuuta kello 17.00-17.30.</w:t>
      </w:r>
    </w:p>
    <w:p>
      <w:r>
        <w:rPr>
          <w:b/>
        </w:rPr>
        <w:t xml:space="preserve">Tulos</w:t>
      </w:r>
    </w:p>
    <w:p>
      <w:r>
        <w:t xml:space="preserve">Etsi tapaaminen hammaslääkäriin Floridassa</w:t>
      </w:r>
    </w:p>
    <w:p>
      <w:r>
        <w:rPr>
          <w:b/>
        </w:rPr>
        <w:t xml:space="preserve">Esimerkki 4.553</w:t>
      </w:r>
    </w:p>
    <w:p>
      <w:r>
        <w:t xml:space="preserve">Lääkärin sovellus on 22. marraskuuta klo 11:00-11:30.</w:t>
      </w:r>
    </w:p>
    <w:p>
      <w:r>
        <w:rPr>
          <w:b/>
        </w:rPr>
        <w:t xml:space="preserve">Tulos</w:t>
      </w:r>
    </w:p>
    <w:p>
      <w:r>
        <w:t xml:space="preserve">Itse asiassa tarkoitin lääkärin sovellusta marraskuussa.</w:t>
      </w:r>
    </w:p>
    <w:p>
      <w:r>
        <w:rPr>
          <w:b/>
        </w:rPr>
        <w:t xml:space="preserve">Esimerkki 4.554</w:t>
      </w:r>
    </w:p>
    <w:p>
      <w:r>
        <w:t xml:space="preserve">"Lattian kunnostus" on 20. syyskuuta kello 17:00-17:30.</w:t>
      </w:r>
    </w:p>
    <w:p>
      <w:r>
        <w:rPr>
          <w:b/>
        </w:rPr>
        <w:t xml:space="preserve">Tulos</w:t>
      </w:r>
    </w:p>
    <w:p>
      <w:r>
        <w:t xml:space="preserve">Etsi minulle minun Lattian kunnostus syyskuussa</w:t>
      </w:r>
    </w:p>
    <w:p>
      <w:r>
        <w:rPr>
          <w:b/>
        </w:rPr>
        <w:t xml:space="preserve">Esimerkki 4.555</w:t>
      </w:r>
    </w:p>
    <w:p>
      <w:r>
        <w:t xml:space="preserve">"Counter Install" on 23. syyskuuta klo 11:00-11:30.</w:t>
      </w:r>
    </w:p>
    <w:p>
      <w:r>
        <w:rPr>
          <w:b/>
        </w:rPr>
        <w:t xml:space="preserve">Tulos</w:t>
      </w:r>
    </w:p>
    <w:p>
      <w:r>
        <w:t xml:space="preserve">Tarkoitin tiskin asentamista klo 11</w:t>
      </w:r>
    </w:p>
    <w:p>
      <w:r>
        <w:rPr>
          <w:b/>
        </w:rPr>
        <w:t xml:space="preserve">Esimerkki 4.556</w:t>
      </w:r>
    </w:p>
    <w:p>
      <w:r>
        <w:t xml:space="preserve">Se kesti 3 tuntia.</w:t>
      </w:r>
    </w:p>
    <w:p>
      <w:r>
        <w:rPr>
          <w:b/>
        </w:rPr>
        <w:t xml:space="preserve">Tulos</w:t>
      </w:r>
    </w:p>
    <w:p>
      <w:r>
        <w:t xml:space="preserve">Kuinka pitkä lounastreffini on sen jälkeen?</w:t>
      </w:r>
    </w:p>
    <w:p>
      <w:r>
        <w:rPr>
          <w:b/>
        </w:rPr>
        <w:t xml:space="preserve">Esimerkki 4.557</w:t>
      </w:r>
    </w:p>
    <w:p>
      <w:r>
        <w:t xml:space="preserve">En löytänyt mitään tapahtumia "syntymäpäiväjuhlat".</w:t>
      </w:r>
    </w:p>
    <w:p>
      <w:r>
        <w:rPr>
          <w:b/>
        </w:rPr>
        <w:t xml:space="preserve">Tulos</w:t>
      </w:r>
    </w:p>
    <w:p>
      <w:r>
        <w:t xml:space="preserve">Entä syntymäpäiväjuhlat sen jälkeen?</w:t>
      </w:r>
    </w:p>
    <w:p>
      <w:r>
        <w:rPr>
          <w:b/>
        </w:rPr>
        <w:t xml:space="preserve">Esimerkki 4.558</w:t>
      </w:r>
    </w:p>
    <w:p>
      <w:r>
        <w:t xml:space="preserve">Uudenvuodenpäivä on keskiviikkona 1. tammikuuta 2020.</w:t>
      </w:r>
    </w:p>
    <w:p>
      <w:r>
        <w:rPr>
          <w:b/>
        </w:rPr>
        <w:t xml:space="preserve">Tulos</w:t>
      </w:r>
    </w:p>
    <w:p>
      <w:r>
        <w:t xml:space="preserve">Onko uusi vuosi viikonloppuna vai arkipäivänä?</w:t>
      </w:r>
    </w:p>
    <w:p>
      <w:r>
        <w:rPr>
          <w:b/>
        </w:rPr>
        <w:t xml:space="preserve">Esimerkki 4.559</w:t>
      </w:r>
    </w:p>
    <w:p>
      <w:r>
        <w:t xml:space="preserve">Presidenttien päivä on maanantaina 17. helmikuuta 2020.</w:t>
      </w:r>
    </w:p>
    <w:p>
      <w:r>
        <w:rPr>
          <w:b/>
        </w:rPr>
        <w:t xml:space="preserve">Tulos</w:t>
      </w:r>
    </w:p>
    <w:p>
      <w:r>
        <w:t xml:space="preserve">Milloin on presidentinpäivä?</w:t>
      </w:r>
    </w:p>
    <w:p>
      <w:r>
        <w:rPr>
          <w:b/>
        </w:rPr>
        <w:t xml:space="preserve">Esimerkki 4.560</w:t>
      </w:r>
    </w:p>
    <w:p>
      <w:r>
        <w:t xml:space="preserve">Olen muuttanut "illallistapahtuman" siten, että se on ilman Bobia, Amandaa ja Vincentiä. __BREAK Onko tämä haluamasi päivitys?</w:t>
      </w:r>
    </w:p>
    <w:p>
      <w:r>
        <w:rPr>
          <w:b/>
        </w:rPr>
        <w:t xml:space="preserve">Tulos</w:t>
      </w:r>
    </w:p>
    <w:p>
      <w:r>
        <w:t xml:space="preserve">Hyvä. Poistakaa Scott ja Jay ensi viikon kokouksesta.</w:t>
      </w:r>
    </w:p>
    <w:p>
      <w:r>
        <w:rPr>
          <w:b/>
        </w:rPr>
        <w:t xml:space="preserve">Esimerkki 4.561</w:t>
      </w:r>
    </w:p>
    <w:p>
      <w:r>
        <w:t xml:space="preserve">Olen muuttanut "Henkilökunnan kokous" ilman Scottia ja ilman Jayta.</w:t>
      </w:r>
    </w:p>
    <w:p>
      <w:r>
        <w:rPr>
          <w:b/>
        </w:rPr>
        <w:t xml:space="preserve">Tulos</w:t>
      </w:r>
    </w:p>
    <w:p>
      <w:r>
        <w:t xml:space="preserve">Näyttää hyvältä</w:t>
      </w:r>
    </w:p>
    <w:p>
      <w:r>
        <w:rPr>
          <w:b/>
        </w:rPr>
        <w:t xml:space="preserve">Esimerkki 4.562</w:t>
      </w:r>
    </w:p>
    <w:p>
      <w:r>
        <w:t xml:space="preserve">Löysin yhden tapahtuman huomenna. Se on "kokous" klo 11:00-12:00.</w:t>
      </w:r>
    </w:p>
    <w:p>
      <w:r>
        <w:rPr>
          <w:b/>
        </w:rPr>
        <w:t xml:space="preserve">Tulos</w:t>
      </w:r>
    </w:p>
    <w:p>
      <w:r>
        <w:t xml:space="preserve">Missä olen huomenna?</w:t>
      </w:r>
    </w:p>
    <w:p>
      <w:r>
        <w:rPr>
          <w:b/>
        </w:rPr>
        <w:t xml:space="preserve">Esimerkki 4.563</w:t>
      </w:r>
    </w:p>
    <w:p>
      <w:r>
        <w:t xml:space="preserve">Löysin yhden tapahtuman torstaina. Se on "koripalloharjoitus" klo 19.00-19.30.</w:t>
      </w:r>
    </w:p>
    <w:p>
      <w:r>
        <w:rPr>
          <w:b/>
        </w:rPr>
        <w:t xml:space="preserve">Tulos</w:t>
      </w:r>
    </w:p>
    <w:p>
      <w:r>
        <w:t xml:space="preserve">OK! Missä olen ylihuomenna?</w:t>
      </w:r>
    </w:p>
    <w:p>
      <w:r>
        <w:rPr>
          <w:b/>
        </w:rPr>
        <w:t xml:space="preserve">Esimerkki 4.564</w:t>
      </w:r>
    </w:p>
    <w:p>
      <w:r>
        <w:t xml:space="preserve">En löytänyt torstaina tapahtumia kello 19.30 jälkeen.</w:t>
      </w:r>
    </w:p>
    <w:p>
      <w:r>
        <w:rPr>
          <w:b/>
        </w:rPr>
        <w:t xml:space="preserve">Tulos</w:t>
      </w:r>
    </w:p>
    <w:p>
      <w:r>
        <w:t xml:space="preserve">mitä tapahtuu sen jälkeen?</w:t>
      </w:r>
    </w:p>
    <w:p>
      <w:r>
        <w:rPr>
          <w:b/>
        </w:rPr>
        <w:t xml:space="preserve">Esimerkki 4.565</w:t>
      </w:r>
    </w:p>
    <w:p>
      <w:r>
        <w:t xml:space="preserve">Kyllä, löysin yhden huomisen tapahtuman. Se on "öljynvaihto" klo 10:00-12:00.</w:t>
      </w:r>
    </w:p>
    <w:p>
      <w:r>
        <w:rPr>
          <w:b/>
        </w:rPr>
        <w:t xml:space="preserve">Tulos</w:t>
      </w:r>
    </w:p>
    <w:p>
      <w:r>
        <w:t xml:space="preserve">Onko minulla huomenna jotain suunniteltua?</w:t>
      </w:r>
    </w:p>
    <w:p>
      <w:r>
        <w:rPr>
          <w:b/>
        </w:rPr>
        <w:t xml:space="preserve">Esimerkki 4.566</w:t>
      </w:r>
    </w:p>
    <w:p>
      <w:r>
        <w:t xml:space="preserve">Löysin yhden tapahtuman ensi viikolla. Se on "Appointment" sunnuntaina 15. päivä klo 17:00-17:30.</w:t>
      </w:r>
    </w:p>
    <w:p>
      <w:r>
        <w:rPr>
          <w:b/>
        </w:rPr>
        <w:t xml:space="preserve">Tulos</w:t>
      </w:r>
    </w:p>
    <w:p>
      <w:r>
        <w:t xml:space="preserve">Näytä minulle ensi viikon tapaamiset.</w:t>
      </w:r>
    </w:p>
    <w:p>
      <w:r>
        <w:rPr>
          <w:b/>
        </w:rPr>
        <w:t xml:space="preserve">Esimerkki 4.567</w:t>
      </w:r>
    </w:p>
    <w:p>
      <w:r>
        <w:t xml:space="preserve">Löysin yhden tapahtuman sunnuntain 22. päivän ja lauantain 28. päivän välisenä aikana. Se on "Appointment" kello 15.00-15.30.</w:t>
      </w:r>
    </w:p>
    <w:p>
      <w:r>
        <w:rPr>
          <w:b/>
        </w:rPr>
        <w:t xml:space="preserve">Tulos</w:t>
      </w:r>
    </w:p>
    <w:p>
      <w:r>
        <w:t xml:space="preserve">Ja näytä minulle viikko sen jälkeen</w:t>
      </w:r>
    </w:p>
    <w:p>
      <w:r>
        <w:rPr>
          <w:b/>
        </w:rPr>
        <w:t xml:space="preserve">Esimerkki 4.568</w:t>
      </w:r>
    </w:p>
    <w:p>
      <w:r>
        <w:t xml:space="preserve">En löytänyt tapahtumia sunnuntain 29. päivän ja 5. lokakuuta väliseltä ajalta.</w:t>
      </w:r>
    </w:p>
    <w:p>
      <w:r>
        <w:rPr>
          <w:b/>
        </w:rPr>
        <w:t xml:space="preserve">Tulos</w:t>
      </w:r>
    </w:p>
    <w:p>
      <w:r>
        <w:t xml:space="preserve">Entä mitä on viikko sen jälkeen?</w:t>
      </w:r>
    </w:p>
    <w:p>
      <w:r>
        <w:rPr>
          <w:b/>
        </w:rPr>
        <w:t xml:space="preserve">Esimerkki 4.569</w:t>
      </w:r>
    </w:p>
    <w:p>
      <w:r>
        <w:t xml:space="preserve">Laitoin sen kalenteriisi. __BREAK Tässä on joitakin aikoja, jolloin sinä ja David Lax olette vapaita.</w:t>
      </w:r>
    </w:p>
    <w:p>
      <w:r>
        <w:rPr>
          <w:b/>
        </w:rPr>
        <w:t xml:space="preserve">Tulos</w:t>
      </w:r>
    </w:p>
    <w:p>
      <w:r>
        <w:t xml:space="preserve">Tammikuun 15. päivä onnistuu hienosti. Järjestä minulle myös tapaaminen Laxin tiimin kanssa, mutta älä ota Kimiä mukaan.</w:t>
      </w:r>
    </w:p>
    <w:p>
      <w:r>
        <w:rPr>
          <w:b/>
        </w:rPr>
        <w:t xml:space="preserve">Esimerkki 4.570</w:t>
      </w:r>
    </w:p>
    <w:p>
      <w:r>
        <w:t xml:space="preserve">Kello on tällä hetkellä 14:26.</w:t>
      </w:r>
    </w:p>
    <w:p>
      <w:r>
        <w:rPr>
          <w:b/>
        </w:rPr>
        <w:t xml:space="preserve">Tulos</w:t>
      </w:r>
    </w:p>
    <w:p>
      <w:r>
        <w:t xml:space="preserve">Sähköt katkesivat ja minun on nollattava kellot, joten mitä kello on?</w:t>
      </w:r>
    </w:p>
    <w:p>
      <w:r>
        <w:rPr>
          <w:b/>
        </w:rPr>
        <w:t xml:space="preserve">Esimerkki 4.571</w:t>
      </w:r>
    </w:p>
    <w:p>
      <w:r>
        <w:t xml:space="preserve">Kyllä, löysin 1 tapahtuman nimeltä "budjettikokous" tällä viikolla. Se on "budjettikokous" huomenna klo 14:00-15:00.</w:t>
      </w:r>
    </w:p>
    <w:p>
      <w:r>
        <w:rPr>
          <w:b/>
        </w:rPr>
        <w:t xml:space="preserve">Tulos</w:t>
      </w:r>
    </w:p>
    <w:p>
      <w:r>
        <w:t xml:space="preserve">Onko minun määrä osallistua talousarviokokoukseen tällä viikolla?</w:t>
      </w:r>
    </w:p>
    <w:p>
      <w:r>
        <w:rPr>
          <w:b/>
        </w:rPr>
        <w:t xml:space="preserve">Esimerkki 4.572</w:t>
      </w:r>
    </w:p>
    <w:p>
      <w:r>
        <w:t xml:space="preserve">Olen muuttanut "budjettikokouksen" kello 12:00.</w:t>
      </w:r>
    </w:p>
    <w:p>
      <w:r>
        <w:rPr>
          <w:b/>
        </w:rPr>
        <w:t xml:space="preserve">Tulos</w:t>
      </w:r>
    </w:p>
    <w:p>
      <w:r>
        <w:t xml:space="preserve">Kyllä, kiitos.</w:t>
      </w:r>
    </w:p>
    <w:p>
      <w:r>
        <w:rPr>
          <w:b/>
        </w:rPr>
        <w:t xml:space="preserve">Esimerkki 4.573</w:t>
      </w:r>
    </w:p>
    <w:p>
      <w:r>
        <w:t xml:space="preserve">En löytänyt kalenteristasi yhtään tapahtumaa nimeltä "hammaslääkärin tapaaminen" tämän hetken jälkeen.</w:t>
      </w:r>
    </w:p>
    <w:p>
      <w:r>
        <w:rPr>
          <w:b/>
        </w:rPr>
        <w:t xml:space="preserve">Tulos</w:t>
      </w:r>
    </w:p>
    <w:p>
      <w:r>
        <w:t xml:space="preserve">muuttaa hammaslääkärin tapaamiseni 14. toukokuuta</w:t>
      </w:r>
    </w:p>
    <w:p>
      <w:r>
        <w:rPr>
          <w:b/>
        </w:rPr>
        <w:t xml:space="preserve">Esimerkki 4.574</w:t>
      </w:r>
    </w:p>
    <w:p>
      <w:r>
        <w:t xml:space="preserve">Kalenterissasi on yksi tapahtuma. "Osta elintarvikkeita" on torstaina 28. päivä kello 15.00-15.30.</w:t>
      </w:r>
    </w:p>
    <w:p>
      <w:r>
        <w:rPr>
          <w:b/>
        </w:rPr>
        <w:t xml:space="preserve">Tulos</w:t>
      </w:r>
    </w:p>
    <w:p>
      <w:r>
        <w:t xml:space="preserve">mitä kalenterissani on ensi torstaina?</w:t>
      </w:r>
    </w:p>
    <w:p>
      <w:r>
        <w:rPr>
          <w:b/>
        </w:rPr>
        <w:t xml:space="preserve">Esimerkki 4.575</w:t>
      </w:r>
    </w:p>
    <w:p>
      <w:r>
        <w:t xml:space="preserve">Kalenterissasi on yksi tapahtuma. "Osta kirja" kello 13.00-13.30.</w:t>
      </w:r>
    </w:p>
    <w:p>
      <w:r>
        <w:rPr>
          <w:b/>
        </w:rPr>
        <w:t xml:space="preserve">Tulos</w:t>
      </w:r>
    </w:p>
    <w:p>
      <w:r>
        <w:t xml:space="preserve">Entä perjantaina? Onko minulla mitään perjantaina?</w:t>
      </w:r>
    </w:p>
    <w:p>
      <w:r>
        <w:rPr>
          <w:b/>
        </w:rPr>
        <w:t xml:space="preserve">Esimerkki 4.576</w:t>
      </w:r>
    </w:p>
    <w:p>
      <w:r>
        <w:t xml:space="preserve">Kyllä, löysin yhden tapahtuman kalenteristasi. Se on "Appointment" lauantaina klo 9:00-9:30.</w:t>
      </w:r>
    </w:p>
    <w:p>
      <w:r>
        <w:rPr>
          <w:b/>
        </w:rPr>
        <w:t xml:space="preserve">Tulos</w:t>
      </w:r>
    </w:p>
    <w:p>
      <w:r>
        <w:t xml:space="preserve">Onko lauantaiaamuksi sovittu jotain?</w:t>
      </w:r>
    </w:p>
    <w:p>
      <w:r>
        <w:rPr>
          <w:b/>
        </w:rPr>
        <w:t xml:space="preserve">Esimerkki 4.577</w:t>
      </w:r>
    </w:p>
    <w:p>
      <w:r>
        <w:t xml:space="preserve">Olen poistanut sen kalenteristasi. __BREAK Olen kohdannut virheen, jota minua ei ole koulutettu käsittelemään. Voitko yrittää toista pyyntöä?</w:t>
      </w:r>
    </w:p>
    <w:p>
      <w:r>
        <w:rPr>
          <w:b/>
        </w:rPr>
        <w:t xml:space="preserve">Tulos</w:t>
      </w:r>
    </w:p>
    <w:p>
      <w:r>
        <w:t xml:space="preserve">Voitko poistaa 5. helmikuuta järjestettävän lounastapahtuman ja korvata sen työpalaverilla?</w:t>
      </w:r>
    </w:p>
    <w:p>
      <w:r>
        <w:rPr>
          <w:b/>
        </w:rPr>
        <w:t xml:space="preserve">Esimerkki 4.578</w:t>
      </w:r>
    </w:p>
    <w:p>
      <w:r>
        <w:t xml:space="preserve">Olen poistanut huomisen tapahtumasi.</w:t>
      </w:r>
    </w:p>
    <w:p>
      <w:r>
        <w:rPr>
          <w:b/>
        </w:rPr>
        <w:t xml:space="preserve">Tulos</w:t>
      </w:r>
    </w:p>
    <w:p>
      <w:r>
        <w:t xml:space="preserve">Kyllä, se on oikea</w:t>
      </w:r>
    </w:p>
    <w:p>
      <w:r>
        <w:rPr>
          <w:b/>
        </w:rPr>
        <w:t xml:space="preserve">Esimerkki 4.579</w:t>
      </w:r>
    </w:p>
    <w:p>
      <w:r>
        <w:t xml:space="preserve">Kyllä. Löysin 1 tapahtuman kalenteristasi . Se on "Tapaaminen Amyn kanssa".</w:t>
      </w:r>
    </w:p>
    <w:p>
      <w:r>
        <w:rPr>
          <w:b/>
        </w:rPr>
        <w:t xml:space="preserve">Tulos</w:t>
      </w:r>
    </w:p>
    <w:p>
      <w:r>
        <w:t xml:space="preserve">Onko minulla jotain Amyn kanssa tällä viikolla?</w:t>
      </w:r>
    </w:p>
    <w:p>
      <w:r>
        <w:rPr>
          <w:b/>
        </w:rPr>
        <w:t xml:space="preserve">Esimerkki 4.580</w:t>
      </w:r>
    </w:p>
    <w:p>
      <w:r>
        <w:t xml:space="preserve">Ei, en löytänyt tapahtumia kalenteristasi ti, 28. toukokuuta klo 15:00.</w:t>
      </w:r>
    </w:p>
    <w:p>
      <w:r>
        <w:rPr>
          <w:b/>
        </w:rPr>
        <w:t xml:space="preserve">Tulos</w:t>
      </w:r>
    </w:p>
    <w:p>
      <w:r>
        <w:t xml:space="preserve">Onko hammaslääkäriaikani kello 15.00?</w:t>
      </w:r>
    </w:p>
    <w:p>
      <w:r>
        <w:rPr>
          <w:b/>
        </w:rPr>
        <w:t xml:space="preserve">Esimerkki 4.581</w:t>
      </w:r>
    </w:p>
    <w:p>
      <w:r>
        <w:t xml:space="preserve">Kyllä. Löysin 1 tapahtuman kalenteristasi . Se on "hammaslääkärin tapaaminen" huomenna klo 14.00-14.45.</w:t>
      </w:r>
    </w:p>
    <w:p>
      <w:r>
        <w:rPr>
          <w:b/>
        </w:rPr>
        <w:t xml:space="preserve">Tulos</w:t>
      </w:r>
    </w:p>
    <w:p>
      <w:r>
        <w:t xml:space="preserve">Onko minulla ollenkaan hammaslääkäriaikaa tällä viikolla?</w:t>
      </w:r>
    </w:p>
    <w:p>
      <w:r>
        <w:rPr>
          <w:b/>
        </w:rPr>
        <w:t xml:space="preserve">Esimerkki 4.582</w:t>
      </w:r>
    </w:p>
    <w:p>
      <w:r>
        <w:t xml:space="preserve">Ei, en löytänyt yhtään tapahtumaa nimeltä "terapiatapaamiset" ensi viikolla.</w:t>
      </w:r>
    </w:p>
    <w:p>
      <w:r>
        <w:rPr>
          <w:b/>
        </w:rPr>
        <w:t xml:space="preserve">Tulos</w:t>
      </w:r>
    </w:p>
    <w:p>
      <w:r>
        <w:t xml:space="preserve">Onko minulla ensi viikolla terapiakäyntejä?</w:t>
      </w:r>
    </w:p>
    <w:p>
      <w:r>
        <w:rPr>
          <w:b/>
        </w:rPr>
        <w:t xml:space="preserve">Esimerkki 4.583</w:t>
      </w:r>
    </w:p>
    <w:p>
      <w:r>
        <w:t xml:space="preserve">Kolmas tapahtuma tänä iltapäivänä on Globo Gymissä.</w:t>
      </w:r>
    </w:p>
    <w:p>
      <w:r>
        <w:rPr>
          <w:b/>
        </w:rPr>
        <w:t xml:space="preserve">Tulos</w:t>
      </w:r>
    </w:p>
    <w:p>
      <w:r>
        <w:t xml:space="preserve">Missä sijaitsee tämän iltapäivän kolmas tapahtuma?</w:t>
      </w:r>
    </w:p>
    <w:p>
      <w:r>
        <w:rPr>
          <w:b/>
        </w:rPr>
        <w:t xml:space="preserve">Esimerkki 4.584</w:t>
      </w:r>
    </w:p>
    <w:p>
      <w:r>
        <w:t xml:space="preserve">Kolmas tässä kuussa on "Appointment" sunnuntaina 22. päivä klo 15:00-15:30.</w:t>
      </w:r>
    </w:p>
    <w:p>
      <w:r>
        <w:rPr>
          <w:b/>
        </w:rPr>
        <w:t xml:space="preserve">Tulos</w:t>
      </w:r>
    </w:p>
    <w:p>
      <w:r>
        <w:t xml:space="preserve">Mikä on kolmas tapahtumani maaliskuussa?</w:t>
      </w:r>
    </w:p>
    <w:p>
      <w:r>
        <w:rPr>
          <w:b/>
        </w:rPr>
        <w:t xml:space="preserve">Esimerkki 4.585</w:t>
      </w:r>
    </w:p>
    <w:p>
      <w:r>
        <w:t xml:space="preserve">Tapahtuma, joka vastaa "kalastusta" Ryanin, Kevinin, Brianin ja Naten kanssa, on 6. joulukuuta klo 5:00 aamulla.</w:t>
      </w:r>
    </w:p>
    <w:p>
      <w:r>
        <w:rPr>
          <w:b/>
        </w:rPr>
        <w:t xml:space="preserve">Tulos</w:t>
      </w:r>
    </w:p>
    <w:p>
      <w:r>
        <w:t xml:space="preserve">Milloin menen kalastamaan Ryanin, Kevinin, Brianin ja Naten kanssa?</w:t>
      </w:r>
    </w:p>
    <w:p>
      <w:r>
        <w:rPr>
          <w:b/>
        </w:rPr>
        <w:t xml:space="preserve">Esimerkki 4.586</w:t>
      </w:r>
    </w:p>
    <w:p>
      <w:r>
        <w:t xml:space="preserve">Olen muuttanut "kalastuksen" kello 19:00.</w:t>
      </w:r>
    </w:p>
    <w:p>
      <w:r>
        <w:rPr>
          <w:b/>
        </w:rPr>
        <w:t xml:space="preserve">Tulos</w:t>
      </w:r>
    </w:p>
    <w:p>
      <w:r>
        <w:t xml:space="preserve">Se toimii.</w:t>
      </w:r>
    </w:p>
    <w:p>
      <w:r>
        <w:rPr>
          <w:b/>
        </w:rPr>
        <w:t xml:space="preserve">Esimerkki 4.587</w:t>
      </w:r>
    </w:p>
    <w:p>
      <w:r>
        <w:t xml:space="preserve">Kalenterissasi ei ole tapahtumia, jotka vastaavat kyseisiä kriteerejä.</w:t>
      </w:r>
    </w:p>
    <w:p>
      <w:r>
        <w:rPr>
          <w:b/>
        </w:rPr>
        <w:t xml:space="preserve">Tulos</w:t>
      </w:r>
    </w:p>
    <w:p>
      <w:r>
        <w:t xml:space="preserve">Katso, onko minulla tammikuussa lääkäriaikoja.</w:t>
      </w:r>
    </w:p>
    <w:p>
      <w:r>
        <w:rPr>
          <w:b/>
        </w:rPr>
        <w:t xml:space="preserve">Esimerkki 4.588</w:t>
      </w:r>
    </w:p>
    <w:p>
      <w:r>
        <w:t xml:space="preserve">Kalenterissasi on yksi tapahtuma. Lääkäriaikasi on 1. helmikuuta kello 9.00-9.30.</w:t>
      </w:r>
    </w:p>
    <w:p>
      <w:r>
        <w:rPr>
          <w:b/>
        </w:rPr>
        <w:t xml:space="preserve">Tulos</w:t>
      </w:r>
    </w:p>
    <w:p>
      <w:r>
        <w:t xml:space="preserve">Selvä! Onko minulla tapaamisia helmikuussa?</w:t>
      </w:r>
    </w:p>
    <w:p>
      <w:r>
        <w:rPr>
          <w:b/>
        </w:rPr>
        <w:t xml:space="preserve">Esimerkki 4.589</w:t>
      </w:r>
    </w:p>
    <w:p>
      <w:r>
        <w:t xml:space="preserve">Tässä on joitakin aikoja, jolloin sinä ja Greg olette vapaita.</w:t>
      </w:r>
    </w:p>
    <w:p>
      <w:r>
        <w:rPr>
          <w:b/>
        </w:rPr>
        <w:t xml:space="preserve">Tulos</w:t>
      </w:r>
    </w:p>
    <w:p>
      <w:r>
        <w:t xml:space="preserve">Voitko sopia tapaamisen Gregin kanssa lauantaiaamuksi?</w:t>
      </w:r>
    </w:p>
    <w:p>
      <w:r>
        <w:rPr>
          <w:b/>
        </w:rPr>
        <w:t xml:space="preserve">Esimerkki 4.590</w:t>
      </w:r>
    </w:p>
    <w:p>
      <w:r>
        <w:t xml:space="preserve">Tässä on joitakin aikoja, jolloin sinä ja Elli Parker olette vapaita.</w:t>
      </w:r>
    </w:p>
    <w:p>
      <w:r>
        <w:rPr>
          <w:b/>
        </w:rPr>
        <w:t xml:space="preserve">Tulos</w:t>
      </w:r>
    </w:p>
    <w:p>
      <w:r>
        <w:t xml:space="preserve">Sinun on muutettava se niin, että se ei ole viikonloppuna.</w:t>
      </w:r>
    </w:p>
    <w:p>
      <w:r>
        <w:rPr>
          <w:b/>
        </w:rPr>
        <w:t xml:space="preserve">Esimerkki 4.591</w:t>
      </w:r>
    </w:p>
    <w:p>
      <w:r>
        <w:t xml:space="preserve">Tapahtuma Brandonin kanssa on lauantaina klo 16.00.</w:t>
      </w:r>
    </w:p>
    <w:p>
      <w:r>
        <w:rPr>
          <w:b/>
        </w:rPr>
        <w:t xml:space="preserve">Tulos</w:t>
      </w:r>
    </w:p>
    <w:p>
      <w:r>
        <w:t xml:space="preserve">Milloin minulla on toinen tapaaminen Brandonin kanssa?</w:t>
      </w:r>
    </w:p>
    <w:p>
      <w:r>
        <w:rPr>
          <w:b/>
        </w:rPr>
        <w:t xml:space="preserve">Esimerkki 4.592</w:t>
      </w:r>
    </w:p>
    <w:p>
      <w:r>
        <w:t xml:space="preserve">Se ei näytä siltä.</w:t>
      </w:r>
    </w:p>
    <w:p>
      <w:r>
        <w:rPr>
          <w:b/>
        </w:rPr>
        <w:t xml:space="preserve">Tulos</w:t>
      </w:r>
    </w:p>
    <w:p>
      <w:r>
        <w:t xml:space="preserve">Onko hänen managerinsa kutsuttu siihen</w:t>
      </w:r>
    </w:p>
    <w:p>
      <w:r>
        <w:rPr>
          <w:b/>
        </w:rPr>
        <w:t xml:space="preserve">Esimerkki 4.593</w:t>
      </w:r>
    </w:p>
    <w:p>
      <w:r>
        <w:t xml:space="preserve">Dan Schoffelia ei ole kutsuttu "tapaamiseen Brandon ja Damon Straeterin kanssa".</w:t>
      </w:r>
    </w:p>
    <w:p>
      <w:r>
        <w:rPr>
          <w:b/>
        </w:rPr>
        <w:t xml:space="preserve">Tulos</w:t>
      </w:r>
    </w:p>
    <w:p>
      <w:r>
        <w:t xml:space="preserve">Onko hänen pomonsa tulossa siihen?</w:t>
      </w:r>
    </w:p>
    <w:p>
      <w:r>
        <w:rPr>
          <w:b/>
        </w:rPr>
        <w:t xml:space="preserve">Esimerkki 4.594</w:t>
      </w:r>
    </w:p>
    <w:p>
      <w:r>
        <w:t xml:space="preserve">Tapahtuma Abbyn kanssa on sunnuntaina 20. päivä klo 8:00.</w:t>
      </w:r>
    </w:p>
    <w:p>
      <w:r>
        <w:rPr>
          <w:b/>
        </w:rPr>
        <w:t xml:space="preserve">Tulos</w:t>
      </w:r>
    </w:p>
    <w:p>
      <w:r>
        <w:t xml:space="preserve">Milloin tapaan Abbyn?</w:t>
      </w:r>
    </w:p>
    <w:p>
      <w:r>
        <w:rPr>
          <w:b/>
        </w:rPr>
        <w:t xml:space="preserve">Esimerkki 4.595</w:t>
      </w:r>
    </w:p>
    <w:p>
      <w:r>
        <w:t xml:space="preserve">Olen poistanut lauantaisen tapahtumasi.</w:t>
      </w:r>
    </w:p>
    <w:p>
      <w:r>
        <w:rPr>
          <w:b/>
        </w:rPr>
        <w:t xml:space="preserve">Tulos</w:t>
      </w:r>
    </w:p>
    <w:p>
      <w:r>
        <w:t xml:space="preserve">Kyllä on</w:t>
      </w:r>
    </w:p>
    <w:p>
      <w:r>
        <w:rPr>
          <w:b/>
        </w:rPr>
        <w:t xml:space="preserve">Esimerkki 4.596</w:t>
      </w:r>
    </w:p>
    <w:p>
      <w:r>
        <w:t xml:space="preserve">Löysin 2 tapahtumaa huomenna.</w:t>
      </w:r>
    </w:p>
    <w:p>
      <w:r>
        <w:rPr>
          <w:b/>
        </w:rPr>
        <w:t xml:space="preserve">Tulos</w:t>
      </w:r>
    </w:p>
    <w:p>
      <w:r>
        <w:t xml:space="preserve">Mitä minulla on perjantaina?</w:t>
      </w:r>
    </w:p>
    <w:p>
      <w:r>
        <w:rPr>
          <w:b/>
        </w:rPr>
        <w:t xml:space="preserve">Esimerkki 4.597</w:t>
      </w:r>
    </w:p>
    <w:p>
      <w:r>
        <w:t xml:space="preserve">Olen pahoillani, mutta et ole kertonut minulle nykyistä sijaintisi. Missä sinä olet?</w:t>
      </w:r>
    </w:p>
    <w:p>
      <w:r>
        <w:rPr>
          <w:b/>
        </w:rPr>
        <w:t xml:space="preserve">Tulos</w:t>
      </w:r>
    </w:p>
    <w:p>
      <w:r>
        <w:t xml:space="preserve">mikä on, onko tänään</w:t>
      </w:r>
    </w:p>
    <w:p>
      <w:r>
        <w:rPr>
          <w:b/>
        </w:rPr>
        <w:t xml:space="preserve">Esimerkki 4.598</w:t>
      </w:r>
    </w:p>
    <w:p>
      <w:r>
        <w:t xml:space="preserve">Laitoin sen kalenteriisi. Miltä tämä kuulostaa?</w:t>
      </w:r>
    </w:p>
    <w:p>
      <w:r>
        <w:rPr>
          <w:b/>
        </w:rPr>
        <w:t xml:space="preserve">Tulos</w:t>
      </w:r>
    </w:p>
    <w:p>
      <w:r>
        <w:t xml:space="preserve">ensimmäinen on hyvä. Minulla on myös pallokokous sunnuntaina klo 20.00 Abbyn kanssa...</w:t>
      </w:r>
    </w:p>
    <w:p>
      <w:r>
        <w:rPr>
          <w:b/>
        </w:rPr>
        <w:t xml:space="preserve">Esimerkki 4.599</w:t>
      </w:r>
    </w:p>
    <w:p>
      <w:r>
        <w:t xml:space="preserve">En pysty selvittämään, onko Los Angelesissa noutoruokaa. Sinun on otettava heihin yhteyttä.</w:t>
      </w:r>
    </w:p>
    <w:p>
      <w:r>
        <w:rPr>
          <w:b/>
        </w:rPr>
        <w:t xml:space="preserve">Tulos</w:t>
      </w:r>
    </w:p>
    <w:p>
      <w:r>
        <w:t xml:space="preserve">Onko Kirarissa Los Angelesissa noutoruokaa?</w:t>
      </w:r>
    </w:p>
    <w:p>
      <w:r>
        <w:rPr>
          <w:b/>
        </w:rPr>
        <w:t xml:space="preserve">Esimerkki 4.600</w:t>
      </w:r>
    </w:p>
    <w:p>
      <w:r>
        <w:t xml:space="preserve">En pysty selvittämään, onko New Shilawon Korean Restaurant 뉴신라원 -ravintolassa noutopalvelua. Sinun on otettava heihin yhteyttä.</w:t>
      </w:r>
    </w:p>
    <w:p>
      <w:r>
        <w:rPr>
          <w:b/>
        </w:rPr>
        <w:t xml:space="preserve">Tulos</w:t>
      </w:r>
    </w:p>
    <w:p>
      <w:r>
        <w:t xml:space="preserve">Onko Shilawonissa Havaijilla noutoruokaa?</w:t>
      </w:r>
    </w:p>
    <w:p>
      <w:r>
        <w:rPr>
          <w:b/>
        </w:rPr>
        <w:t xml:space="preserve">Esimerkki 4.601</w:t>
      </w:r>
    </w:p>
    <w:p>
      <w:r>
        <w:t xml:space="preserve">Löysin 3 tapahtumaa ensi kuussa. Ensimmäinen on "Appointment" 2. marraskuuta klo 11:00-11:30.</w:t>
      </w:r>
    </w:p>
    <w:p>
      <w:r>
        <w:rPr>
          <w:b/>
        </w:rPr>
        <w:t xml:space="preserve">Tulos</w:t>
      </w:r>
    </w:p>
    <w:p>
      <w:r>
        <w:t xml:space="preserve">Kuinka monta kokousta minulla on sovittuna ensi kuussa?</w:t>
      </w:r>
    </w:p>
    <w:p>
      <w:r>
        <w:rPr>
          <w:b/>
        </w:rPr>
        <w:t xml:space="preserve">Esimerkki 4.602</w:t>
      </w:r>
    </w:p>
    <w:p>
      <w:r>
        <w:t xml:space="preserve">Löysin 2 tapahtumaa ensi viikolla. Ensimmäinen on "Appointment" tiistaina 12. päivä klo 11:00-11:30.</w:t>
      </w:r>
    </w:p>
    <w:p>
      <w:r>
        <w:rPr>
          <w:b/>
        </w:rPr>
        <w:t xml:space="preserve">Tulos</w:t>
      </w:r>
    </w:p>
    <w:p>
      <w:r>
        <w:t xml:space="preserve">Kuinka monta kokousta minulla on ensi viikolla?</w:t>
      </w:r>
    </w:p>
    <w:p>
      <w:r>
        <w:rPr>
          <w:b/>
        </w:rPr>
        <w:t xml:space="preserve">Esimerkki 4.603</w:t>
      </w:r>
    </w:p>
    <w:p>
      <w:r>
        <w:t xml:space="preserve">Viimeinen tapahtuma listalla on "tapaaminen" keskiviikkona 13. päivä kello 11:00-11:30.</w:t>
      </w:r>
    </w:p>
    <w:p>
      <w:r>
        <w:rPr>
          <w:b/>
        </w:rPr>
        <w:t xml:space="preserve">Tulos</w:t>
      </w:r>
    </w:p>
    <w:p>
      <w:r>
        <w:t xml:space="preserve">Mikä on toinen tapahtuma?</w:t>
      </w:r>
    </w:p>
    <w:p>
      <w:r>
        <w:rPr>
          <w:b/>
        </w:rPr>
        <w:t xml:space="preserve">Esimerkki 4.604</w:t>
      </w:r>
    </w:p>
    <w:p>
      <w:r>
        <w:t xml:space="preserve">Löysin 1 vastaavaa tapahtumaa kalenteristasi. Se on "Nimittäminen" klo 16:00-16:30.</w:t>
      </w:r>
    </w:p>
    <w:p>
      <w:r>
        <w:rPr>
          <w:b/>
        </w:rPr>
        <w:t xml:space="preserve">Tulos</w:t>
      </w:r>
    </w:p>
    <w:p>
      <w:r>
        <w:t xml:space="preserve">Mitä tänään on luvassa klo 1 jälkeen?</w:t>
      </w:r>
    </w:p>
    <w:p>
      <w:r>
        <w:rPr>
          <w:b/>
        </w:rPr>
        <w:t xml:space="preserve">Esimerkki 4.605</w:t>
      </w:r>
    </w:p>
    <w:p>
      <w:r>
        <w:t xml:space="preserve">Kyllä, löysin yhden tapahtuman kalenteristasi. Se on "Appointment" huomenna klo 9:00-9:30.</w:t>
      </w:r>
    </w:p>
    <w:p>
      <w:r>
        <w:rPr>
          <w:b/>
        </w:rPr>
        <w:t xml:space="preserve">Tulos</w:t>
      </w:r>
    </w:p>
    <w:p>
      <w:r>
        <w:t xml:space="preserve">Onko minulla huomenna ennen keskipäivää tapahtumia?</w:t>
      </w:r>
    </w:p>
    <w:p>
      <w:r>
        <w:rPr>
          <w:b/>
        </w:rPr>
        <w:t xml:space="preserve">Esimerkki 4.606</w:t>
      </w:r>
    </w:p>
    <w:p>
      <w:r>
        <w:t xml:space="preserve">Kyllä, löysin 3 tapahtumaa ensi viikolla. Ensimmäinen on "Tapaaminen Johanneksen kanssa" maanantaina 11. päivä kello 13.00-13.30.</w:t>
      </w:r>
    </w:p>
    <w:p>
      <w:r>
        <w:rPr>
          <w:b/>
        </w:rPr>
        <w:t xml:space="preserve">Tulos</w:t>
      </w:r>
    </w:p>
    <w:p>
      <w:r>
        <w:t xml:space="preserve">Onko minulla mitään ensi viikon aikataulussani?</w:t>
      </w:r>
    </w:p>
    <w:p>
      <w:r>
        <w:rPr>
          <w:b/>
        </w:rPr>
        <w:t xml:space="preserve">Esimerkki 4.607</w:t>
      </w:r>
    </w:p>
    <w:p>
      <w:r>
        <w:t xml:space="preserve">Viimeinen tapahtuma on "Tapaaminen Janen kanssa" keskiviikkona 13. päivä klo 10:00-10:30.</w:t>
      </w:r>
    </w:p>
    <w:p>
      <w:r>
        <w:rPr>
          <w:b/>
        </w:rPr>
        <w:t xml:space="preserve">Tulos</w:t>
      </w:r>
    </w:p>
    <w:p>
      <w:r>
        <w:t xml:space="preserve">Mikä on viimeinen tapahtuma?</w:t>
      </w:r>
    </w:p>
    <w:p>
      <w:r>
        <w:rPr>
          <w:b/>
        </w:rPr>
        <w:t xml:space="preserve">Esimerkki 4.608</w:t>
      </w:r>
    </w:p>
    <w:p>
      <w:r>
        <w:t xml:space="preserve">Se alkaa huomenna klo 18.00.</w:t>
      </w:r>
    </w:p>
    <w:p>
      <w:r>
        <w:rPr>
          <w:b/>
        </w:rPr>
        <w:t xml:space="preserve">Tulos</w:t>
      </w:r>
    </w:p>
    <w:p>
      <w:r>
        <w:t xml:space="preserve">Tarvitsen aikaa huomiselle päivälliselle.</w:t>
      </w:r>
    </w:p>
    <w:p>
      <w:r>
        <w:rPr>
          <w:b/>
        </w:rPr>
        <w:t xml:space="preserve">Esimerkki 4.609</w:t>
      </w:r>
    </w:p>
    <w:p>
      <w:r>
        <w:t xml:space="preserve">Olen muuttanut "päivällisen" kello 19:00.</w:t>
      </w:r>
    </w:p>
    <w:p>
      <w:r>
        <w:rPr>
          <w:b/>
        </w:rPr>
        <w:t xml:space="preserve">Tulos</w:t>
      </w:r>
    </w:p>
    <w:p>
      <w:r>
        <w:t xml:space="preserve">näyttää hyvältä</w:t>
      </w:r>
    </w:p>
    <w:p>
      <w:r>
        <w:rPr>
          <w:b/>
        </w:rPr>
        <w:t xml:space="preserve">Esimerkki 4.610</w:t>
      </w:r>
    </w:p>
    <w:p>
      <w:r>
        <w:t xml:space="preserve">Kalenterissasi on 2 tapahtumaa. "Lounastapaaminen" on huomenna klo 12:00-12:30.</w:t>
      </w:r>
    </w:p>
    <w:p>
      <w:r>
        <w:rPr>
          <w:b/>
        </w:rPr>
        <w:t xml:space="preserve">Tulos</w:t>
      </w:r>
    </w:p>
    <w:p>
      <w:r>
        <w:t xml:space="preserve">Hei, voisitko kertoa, onko minulla jotain suunnitelmia tälle viikolle?</w:t>
      </w:r>
    </w:p>
    <w:p>
      <w:r>
        <w:rPr>
          <w:b/>
        </w:rPr>
        <w:t xml:space="preserve">Esimerkki 4.611</w:t>
      </w:r>
    </w:p>
    <w:p>
      <w:r>
        <w:t xml:space="preserve">Seuraavaksi on vuorossa laskuvarjohyppy perjantaina 18. päivä kello 13.00-13.30.</w:t>
      </w:r>
    </w:p>
    <w:p>
      <w:r>
        <w:rPr>
          <w:b/>
        </w:rPr>
        <w:t xml:space="preserve">Tulos</w:t>
      </w:r>
    </w:p>
    <w:p>
      <w:r>
        <w:t xml:space="preserve">Mikä on toinen tapahtuma?</w:t>
      </w:r>
    </w:p>
    <w:p>
      <w:r>
        <w:rPr>
          <w:b/>
        </w:rPr>
        <w:t xml:space="preserve">Esimerkki 4.612</w:t>
      </w:r>
    </w:p>
    <w:p>
      <w:r>
        <w:t xml:space="preserve">Tässä on joitakin aikoja, jolloin sinä ja Thomas olette vapaita.</w:t>
      </w:r>
    </w:p>
    <w:p>
      <w:r>
        <w:rPr>
          <w:b/>
        </w:rPr>
        <w:t xml:space="preserve">Tulos</w:t>
      </w:r>
    </w:p>
    <w:p>
      <w:r>
        <w:t xml:space="preserve">Sovi tapaaminen Thomasin kanssa</w:t>
      </w:r>
    </w:p>
    <w:p>
      <w:r>
        <w:rPr>
          <w:b/>
        </w:rPr>
        <w:t xml:space="preserve">Esimerkki 4.613</w:t>
      </w:r>
    </w:p>
    <w:p>
      <w:r>
        <w:t xml:space="preserve">Olen merkinnyt sen kalenteriisi perjantaina 1. päivä klo 10:00-10:30.</w:t>
      </w:r>
    </w:p>
    <w:p>
      <w:r>
        <w:rPr>
          <w:b/>
        </w:rPr>
        <w:t xml:space="preserve">Tulos</w:t>
      </w:r>
    </w:p>
    <w:p>
      <w:r>
        <w:t xml:space="preserve">Näyttää hyvältä</w:t>
      </w:r>
    </w:p>
    <w:p>
      <w:r>
        <w:rPr>
          <w:b/>
        </w:rPr>
        <w:t xml:space="preserve">Esimerkki 4.614</w:t>
      </w:r>
    </w:p>
    <w:p>
      <w:r>
        <w:t xml:space="preserve">Laitoin sen kalenteriisi. Ei, en löytänyt mitään tapahtumia perjantaina 17. päivä klo 12:00.</w:t>
      </w:r>
    </w:p>
    <w:p>
      <w:r>
        <w:rPr>
          <w:b/>
        </w:rPr>
        <w:t xml:space="preserve">Tulos</w:t>
      </w:r>
    </w:p>
    <w:p>
      <w:r>
        <w:t xml:space="preserve">Kiitos. Onko minulla kokous heti sen jälkeen?</w:t>
      </w:r>
    </w:p>
    <w:p>
      <w:r>
        <w:rPr>
          <w:b/>
        </w:rPr>
        <w:t xml:space="preserve">Esimerkki 4.615</w:t>
      </w:r>
    </w:p>
    <w:p>
      <w:r>
        <w:t xml:space="preserve">En löytänyt mitään tapahtumia lauantaina 18. päivä.</w:t>
      </w:r>
    </w:p>
    <w:p>
      <w:r>
        <w:rPr>
          <w:b/>
        </w:rPr>
        <w:t xml:space="preserve">Tulos</w:t>
      </w:r>
    </w:p>
    <w:p>
      <w:r>
        <w:t xml:space="preserve">Mitä kokouksia minulla on seuraavana päivänä?</w:t>
      </w:r>
    </w:p>
    <w:p>
      <w:r>
        <w:rPr>
          <w:b/>
        </w:rPr>
        <w:t xml:space="preserve">Esimerkki 4.616</w:t>
      </w:r>
    </w:p>
    <w:p>
      <w:r>
        <w:t xml:space="preserve">En löytänyt tapahtumia sunnuntaina 26. päivä.</w:t>
      </w:r>
    </w:p>
    <w:p>
      <w:r>
        <w:rPr>
          <w:b/>
        </w:rPr>
        <w:t xml:space="preserve">Tulos</w:t>
      </w:r>
    </w:p>
    <w:p>
      <w:r>
        <w:t xml:space="preserve">Entä sunnuntai?</w:t>
      </w:r>
    </w:p>
    <w:p>
      <w:r>
        <w:rPr>
          <w:b/>
        </w:rPr>
        <w:t xml:space="preserve">Esimerkki 4.617</w:t>
      </w:r>
    </w:p>
    <w:p>
      <w:r>
        <w:t xml:space="preserve">Olen muuttanut "Hammaslääkärin tapaaminen" kello 15:00.</w:t>
      </w:r>
    </w:p>
    <w:p>
      <w:r>
        <w:rPr>
          <w:b/>
        </w:rPr>
        <w:t xml:space="preserve">Tulos</w:t>
      </w:r>
    </w:p>
    <w:p>
      <w:r>
        <w:t xml:space="preserve">Joo</w:t>
      </w:r>
    </w:p>
    <w:p>
      <w:r>
        <w:rPr>
          <w:b/>
        </w:rPr>
        <w:t xml:space="preserve">Esimerkki 4.618</w:t>
      </w:r>
    </w:p>
    <w:p>
      <w:r>
        <w:t xml:space="preserve">Tapahtumaa vastaava "hammaslääkärin tapaaminen" on lauantaina klo 12:00.</w:t>
      </w:r>
    </w:p>
    <w:p>
      <w:r>
        <w:rPr>
          <w:b/>
        </w:rPr>
        <w:t xml:space="preserve">Tulos</w:t>
      </w:r>
    </w:p>
    <w:p>
      <w:r>
        <w:t xml:space="preserve">Milloin on hammaslääkärin vastaanottoaika?</w:t>
      </w:r>
    </w:p>
    <w:p>
      <w:r>
        <w:rPr>
          <w:b/>
        </w:rPr>
        <w:t xml:space="preserve">Esimerkki 4.619</w:t>
      </w:r>
    </w:p>
    <w:p>
      <w:r>
        <w:t xml:space="preserve">Kalenterissasi on yksi tapahtuma. Perheesi kokoontuminen on 8. heinäkuuta kello 14.00-14.30.</w:t>
      </w:r>
    </w:p>
    <w:p>
      <w:r>
        <w:rPr>
          <w:b/>
        </w:rPr>
        <w:t xml:space="preserve">Tulos</w:t>
      </w:r>
    </w:p>
    <w:p>
      <w:r>
        <w:t xml:space="preserve">Mitä tapahtumia minulla on heinäkuun kahdeksannelle?</w:t>
      </w:r>
    </w:p>
    <w:p>
      <w:r>
        <w:rPr>
          <w:b/>
        </w:rPr>
        <w:t xml:space="preserve">Esimerkki 4.620</w:t>
      </w:r>
    </w:p>
    <w:p>
      <w:r>
        <w:t xml:space="preserve">En löytänyt mitään tapahtumia torstaina 29. päivä klo 11:30 jälkeen.</w:t>
      </w:r>
    </w:p>
    <w:p>
      <w:r>
        <w:rPr>
          <w:b/>
        </w:rPr>
        <w:t xml:space="preserve">Tulos</w:t>
      </w:r>
    </w:p>
    <w:p>
      <w:r>
        <w:t xml:space="preserve">Voitteko poistaa kokoukseni tämän jälkeen?</w:t>
      </w:r>
    </w:p>
    <w:p>
      <w:r>
        <w:rPr>
          <w:b/>
        </w:rPr>
        <w:t xml:space="preserve">Esimerkki 4.621</w:t>
      </w:r>
    </w:p>
    <w:p>
      <w:r>
        <w:t xml:space="preserve">Kyllä, löysin yhden tapahtuman, jossa on huomenna David Lax. Se on "Tapaaminen David Laxin ja Damon Straeterin kanssa" klo 15.00-15.30.</w:t>
      </w:r>
    </w:p>
    <w:p>
      <w:r>
        <w:rPr>
          <w:b/>
        </w:rPr>
        <w:t xml:space="preserve">Tulos</w:t>
      </w:r>
    </w:p>
    <w:p>
      <w:r>
        <w:t xml:space="preserve">Tapaanko David Laxin huomenna?</w:t>
      </w:r>
    </w:p>
    <w:p>
      <w:r>
        <w:rPr>
          <w:b/>
        </w:rPr>
        <w:t xml:space="preserve">Esimerkki 4.622</w:t>
      </w:r>
    </w:p>
    <w:p>
      <w:r>
        <w:t xml:space="preserve">Kyllä, löysin yhden tapahtuman eilen puoli neljän jälkeen. Se oli "Potkunyrkkeilyä" klo 16:00-16:30.</w:t>
      </w:r>
    </w:p>
    <w:p>
      <w:r>
        <w:rPr>
          <w:b/>
        </w:rPr>
        <w:t xml:space="preserve">Tulos</w:t>
      </w:r>
    </w:p>
    <w:p>
      <w:r>
        <w:t xml:space="preserve">Onko minulla tämän jälkeen toinen kokous samana päivänä?</w:t>
      </w:r>
    </w:p>
    <w:p>
      <w:r>
        <w:rPr>
          <w:b/>
        </w:rPr>
        <w:t xml:space="preserve">Esimerkki 4.623</w:t>
      </w:r>
    </w:p>
    <w:p>
      <w:r>
        <w:t xml:space="preserve">Ei, en löytänyt yhtään tapahtumaa, jossa Kim olisi huomenna.</w:t>
      </w:r>
    </w:p>
    <w:p>
      <w:r>
        <w:rPr>
          <w:b/>
        </w:rPr>
        <w:t xml:space="preserve">Tulos</w:t>
      </w:r>
    </w:p>
    <w:p>
      <w:r>
        <w:t xml:space="preserve">Onko minulla jotain Kimin kanssa huomenna?</w:t>
      </w:r>
    </w:p>
    <w:p>
      <w:r>
        <w:rPr>
          <w:b/>
        </w:rPr>
        <w:t xml:space="preserve">Esimerkki 4.624</w:t>
      </w:r>
    </w:p>
    <w:p>
      <w:r>
        <w:t xml:space="preserve">Ei, en löytänyt yhtään tapahtumaa, joka vastaa "Salsatunnit" ensi viikolla.</w:t>
      </w:r>
    </w:p>
    <w:p>
      <w:r>
        <w:rPr>
          <w:b/>
        </w:rPr>
        <w:t xml:space="preserve">Tulos</w:t>
      </w:r>
    </w:p>
    <w:p>
      <w:r>
        <w:t xml:space="preserve">Ovatko salsatunnit suunniteltu ensi viikolle?</w:t>
      </w:r>
    </w:p>
    <w:p>
      <w:r>
        <w:rPr>
          <w:b/>
        </w:rPr>
        <w:t xml:space="preserve">Esimerkki 4.625</w:t>
      </w:r>
    </w:p>
    <w:p>
      <w:r>
        <w:t xml:space="preserve">Ei, en löytänyt yhtään tapahtumaa nimeltä "pianotunteja" Rickin kanssa tiistaina 10. päivä.</w:t>
      </w:r>
    </w:p>
    <w:p>
      <w:r>
        <w:rPr>
          <w:b/>
        </w:rPr>
        <w:t xml:space="preserve">Tulos</w:t>
      </w:r>
    </w:p>
    <w:p>
      <w:r>
        <w:t xml:space="preserve">Menenkö tiistaina Rickin kanssa pianotunneille?</w:t>
      </w:r>
    </w:p>
    <w:p>
      <w:r>
        <w:rPr>
          <w:b/>
        </w:rPr>
        <w:t xml:space="preserve">Esimerkki 4.626</w:t>
      </w:r>
    </w:p>
    <w:p>
      <w:r>
        <w:t xml:space="preserve">Tässä on muutamia aikoja, jolloin sinä ja Susan Wright olette vapaita seuraavien viiden päivän aikana.</w:t>
      </w:r>
    </w:p>
    <w:p>
      <w:r>
        <w:rPr>
          <w:b/>
        </w:rPr>
        <w:t xml:space="preserve">Tulos</w:t>
      </w:r>
    </w:p>
    <w:p>
      <w:r>
        <w:t xml:space="preserve">Voitko tehdä aikataulun Susanin kanssa?</w:t>
      </w:r>
    </w:p>
    <w:p>
      <w:r>
        <w:rPr>
          <w:b/>
        </w:rPr>
        <w:t xml:space="preserve">Esimerkki 4.627</w:t>
      </w:r>
    </w:p>
    <w:p>
      <w:r>
        <w:t xml:space="preserve">Tilaisuutenne Ronald ja Dan Schoffelin kanssa on tänään klo 10:30.</w:t>
      </w:r>
    </w:p>
    <w:p>
      <w:r>
        <w:rPr>
          <w:b/>
        </w:rPr>
        <w:t xml:space="preserve">Tulos</w:t>
      </w:r>
    </w:p>
    <w:p>
      <w:r>
        <w:t xml:space="preserve">Milloin on tapaamiseni Ronaldin ja hänen pomonsa kanssa?</w:t>
      </w:r>
    </w:p>
    <w:p>
      <w:r>
        <w:rPr>
          <w:b/>
        </w:rPr>
        <w:t xml:space="preserve">Esimerkki 4.628</w:t>
      </w:r>
    </w:p>
    <w:p>
      <w:r>
        <w:t xml:space="preserve">Työntekijöiden lounas perjantaina 8. päivä on klo 11:00.</w:t>
      </w:r>
    </w:p>
    <w:p>
      <w:r>
        <w:rPr>
          <w:b/>
        </w:rPr>
        <w:t xml:space="preserve">Tulos</w:t>
      </w:r>
    </w:p>
    <w:p>
      <w:r>
        <w:t xml:space="preserve">Mihin aikaan perjantaina on suunniteltu työntekijöiden lounasta?</w:t>
      </w:r>
    </w:p>
    <w:p>
      <w:r>
        <w:rPr>
          <w:b/>
        </w:rPr>
        <w:t xml:space="preserve">Esimerkki 4.629</w:t>
      </w:r>
    </w:p>
    <w:p>
      <w:r>
        <w:t xml:space="preserve">Olen muuttanut "Työntekijöiden lounaan" kello 11:30:ksi.</w:t>
      </w:r>
    </w:p>
    <w:p>
      <w:r>
        <w:rPr>
          <w:b/>
        </w:rPr>
        <w:t xml:space="preserve">Tulos</w:t>
      </w:r>
    </w:p>
    <w:p>
      <w:r>
        <w:t xml:space="preserve">Joo, hyvä.</w:t>
      </w:r>
    </w:p>
    <w:p>
      <w:r>
        <w:rPr>
          <w:b/>
        </w:rPr>
        <w:t xml:space="preserve">Esimerkki 4.630</w:t>
      </w:r>
    </w:p>
    <w:p>
      <w:r>
        <w:t xml:space="preserve">Olen muuttanut "Employee Luncheon" nimeksi "company luncheon".</w:t>
      </w:r>
    </w:p>
    <w:p>
      <w:r>
        <w:rPr>
          <w:b/>
        </w:rPr>
        <w:t xml:space="preserve">Tulos</w:t>
      </w:r>
    </w:p>
    <w:p>
      <w:r>
        <w:t xml:space="preserve">Olette oikeassa.</w:t>
      </w:r>
    </w:p>
    <w:p>
      <w:r>
        <w:rPr>
          <w:b/>
        </w:rPr>
        <w:t xml:space="preserve">Esimerkki 4.631</w:t>
      </w:r>
    </w:p>
    <w:p>
      <w:r>
        <w:t xml:space="preserve">Seuraavassa on muutamia aikoja, jolloin sinä ja Kim Possible olette vapaita perjantaina 13. päivä.</w:t>
      </w:r>
    </w:p>
    <w:p>
      <w:r>
        <w:rPr>
          <w:b/>
        </w:rPr>
        <w:t xml:space="preserve">Tulos</w:t>
      </w:r>
    </w:p>
    <w:p>
      <w:r>
        <w:t xml:space="preserve">Tarvitsen myyntikokouksen Kimin kanssa 13. joulukuuta lounaan ja juomien välisenä aikana</w:t>
      </w:r>
    </w:p>
    <w:p>
      <w:r>
        <w:rPr>
          <w:b/>
        </w:rPr>
        <w:t xml:space="preserve">Esimerkki 4.632</w:t>
      </w:r>
    </w:p>
    <w:p>
      <w:r>
        <w:t xml:space="preserve">Seuraavassa on muutamia aikoja, jolloin sinä ja Kim olette vapaita perjantaina.</w:t>
      </w:r>
    </w:p>
    <w:p>
      <w:r>
        <w:rPr>
          <w:b/>
        </w:rPr>
        <w:t xml:space="preserve">Tulos</w:t>
      </w:r>
    </w:p>
    <w:p>
      <w:r>
        <w:t xml:space="preserve">Joo, voisitko tehdä siitä tunnin mittaisen?</w:t>
      </w:r>
    </w:p>
    <w:p>
      <w:r>
        <w:rPr>
          <w:b/>
        </w:rPr>
        <w:t xml:space="preserve">Esimerkki 4.633</w:t>
      </w:r>
    </w:p>
    <w:p>
      <w:r>
        <w:t xml:space="preserve">Tässä on joitakin aikoja, jolloin sinä ja Kim olette vapaita.</w:t>
      </w:r>
    </w:p>
    <w:p>
      <w:r>
        <w:rPr>
          <w:b/>
        </w:rPr>
        <w:t xml:space="preserve">Tulos</w:t>
      </w:r>
    </w:p>
    <w:p>
      <w:r>
        <w:t xml:space="preserve">Voitko lisätä Kimin kanssa harjoittelun myyntikokouksen ja päivällisen väliin?</w:t>
      </w:r>
    </w:p>
    <w:p>
      <w:r>
        <w:rPr>
          <w:b/>
        </w:rPr>
        <w:t xml:space="preserve">Esimerkki 4.634</w:t>
      </w:r>
    </w:p>
    <w:p>
      <w:r>
        <w:t xml:space="preserve">"Jamaika"</w:t>
      </w:r>
    </w:p>
    <w:p>
      <w:r>
        <w:rPr>
          <w:b/>
        </w:rPr>
        <w:t xml:space="preserve">Tulos</w:t>
      </w:r>
    </w:p>
    <w:p>
      <w:r>
        <w:t xml:space="preserve">Missä kokous pidetään?</w:t>
      </w:r>
    </w:p>
    <w:p>
      <w:r>
        <w:rPr>
          <w:b/>
        </w:rPr>
        <w:t xml:space="preserve">Esimerkki 4.635</w:t>
      </w:r>
    </w:p>
    <w:p>
      <w:r>
        <w:t xml:space="preserve">Okei, päivitän sen.</w:t>
      </w:r>
    </w:p>
    <w:p>
      <w:r>
        <w:rPr>
          <w:b/>
        </w:rPr>
        <w:t xml:space="preserve">Tulos</w:t>
      </w:r>
    </w:p>
    <w:p>
      <w:r>
        <w:t xml:space="preserve">näyttää hyvältä!</w:t>
      </w:r>
    </w:p>
    <w:p>
      <w:r>
        <w:rPr>
          <w:b/>
        </w:rPr>
        <w:t xml:space="preserve">Esimerkki 4.636</w:t>
      </w:r>
    </w:p>
    <w:p>
      <w:r>
        <w:t xml:space="preserve">Ei, en löytänyt tänään klo 12:00 jälkeen tapahtumia, joissa Abby Gonano olisi ollut mukana.</w:t>
      </w:r>
    </w:p>
    <w:p>
      <w:r>
        <w:rPr>
          <w:b/>
        </w:rPr>
        <w:t xml:space="preserve">Tulos</w:t>
      </w:r>
    </w:p>
    <w:p>
      <w:r>
        <w:t xml:space="preserve">Onko minulla tapaamisia Abby Gonanon kanssa iltapäivällä lounaan jälkeen?</w:t>
      </w:r>
    </w:p>
    <w:p>
      <w:r>
        <w:rPr>
          <w:b/>
        </w:rPr>
        <w:t xml:space="preserve">Esimerkki 4.637</w:t>
      </w:r>
    </w:p>
    <w:p>
      <w:r>
        <w:t xml:space="preserve">Ei, en löytänyt mitään tapahtumia, joissa Kim Possible, sinä tai David Lax olisi huomenna.</w:t>
      </w:r>
    </w:p>
    <w:p>
      <w:r>
        <w:rPr>
          <w:b/>
        </w:rPr>
        <w:t xml:space="preserve">Tulos</w:t>
      </w:r>
    </w:p>
    <w:p>
      <w:r>
        <w:t xml:space="preserve">Miten olisi tapaaminen David Laxin tiimin jäsenten kanssa huomenna?</w:t>
      </w:r>
    </w:p>
    <w:p>
      <w:r>
        <w:rPr>
          <w:b/>
        </w:rPr>
        <w:t xml:space="preserve">Esimerkki 4.638</w:t>
      </w:r>
    </w:p>
    <w:p>
      <w:r>
        <w:t xml:space="preserve">Ei, en löytänyt tapahtumia, joissa on mukana David Crim, David tai Dan Schoffel.</w:t>
      </w:r>
    </w:p>
    <w:p>
      <w:r>
        <w:rPr>
          <w:b/>
        </w:rPr>
        <w:t xml:space="preserve">Tulos</w:t>
      </w:r>
    </w:p>
    <w:p>
      <w:r>
        <w:t xml:space="preserve">Onko minulla tapaaminen jonkun Billyn tiimin jäsenen kanssa?</w:t>
      </w:r>
    </w:p>
    <w:p>
      <w:r>
        <w:rPr>
          <w:b/>
        </w:rPr>
        <w:t xml:space="preserve">Esimerkki 4.639</w:t>
      </w:r>
    </w:p>
    <w:p>
      <w:r>
        <w:t xml:space="preserve">Ei, en löytänyt yhtään tapahtumaa, jossa Elli Parker tai David Crim olisi ensi viikolla.</w:t>
      </w:r>
    </w:p>
    <w:p>
      <w:r>
        <w:rPr>
          <w:b/>
        </w:rPr>
        <w:t xml:space="preserve">Tulos</w:t>
      </w:r>
    </w:p>
    <w:p>
      <w:r>
        <w:t xml:space="preserve">Onko minulla tapaaminen jonkun kanssa Ellin tiimistä ensi viikolla?</w:t>
      </w:r>
    </w:p>
    <w:p>
      <w:r>
        <w:rPr>
          <w:b/>
        </w:rPr>
        <w:t xml:space="preserve">Esimerkki 4.640</w:t>
      </w:r>
    </w:p>
    <w:p>
      <w:r>
        <w:t xml:space="preserve">Ei, en löytänyt yhtään tapahtumaa, jossa Dan, Jesse tai Kim olisivat ensi kuussa.</w:t>
      </w:r>
    </w:p>
    <w:p>
      <w:r>
        <w:rPr>
          <w:b/>
        </w:rPr>
        <w:t xml:space="preserve">Tulos</w:t>
      </w:r>
    </w:p>
    <w:p>
      <w:r>
        <w:t xml:space="preserve">Tapaanko ensi kuussa Danin, Jessen vai Kimin?</w:t>
      </w:r>
    </w:p>
    <w:p>
      <w:r>
        <w:rPr>
          <w:b/>
        </w:rPr>
        <w:t xml:space="preserve">Esimerkki 4.641</w:t>
      </w:r>
    </w:p>
    <w:p>
      <w:r>
        <w:t xml:space="preserve">Kyllä, löysin yhden tapahtuman ensi kuussa. Se on "Tapaaminen Abby Gonanon ja Damon Straeterin kanssa" 12. maaliskuuta kello 13.00-13.30.</w:t>
      </w:r>
    </w:p>
    <w:p>
      <w:r>
        <w:rPr>
          <w:b/>
        </w:rPr>
        <w:t xml:space="preserve">Tulos</w:t>
      </w:r>
    </w:p>
    <w:p>
      <w:r>
        <w:t xml:space="preserve">Onko minulla tapahtumia, joihin joku osallistuu maaliskuussa?</w:t>
      </w:r>
    </w:p>
    <w:p>
      <w:r>
        <w:rPr>
          <w:b/>
        </w:rPr>
        <w:t xml:space="preserve">Esimerkki 4.642</w:t>
      </w:r>
    </w:p>
    <w:p>
      <w:r>
        <w:t xml:space="preserve">Löysin yhden tapahtuman 10. huhtikuuta. Se on "Tapaaminen David Crimin ja Damon Straeterin kanssa" klo 14.00-14.30.</w:t>
      </w:r>
    </w:p>
    <w:p>
      <w:r>
        <w:rPr>
          <w:b/>
        </w:rPr>
        <w:t xml:space="preserve">Tulos</w:t>
      </w:r>
    </w:p>
    <w:p>
      <w:r>
        <w:t xml:space="preserve">Hienoa! Onko minulla tapaamisia 10. huhtikuuta osallistuvien ihmisten kanssa? Minun on tiedettävä aikatauluni tuolle päivälle.</w:t>
      </w:r>
    </w:p>
    <w:p>
      <w:r>
        <w:rPr>
          <w:b/>
        </w:rPr>
        <w:t xml:space="preserve">Esimerkki 4.643</w:t>
      </w:r>
    </w:p>
    <w:p>
      <w:r>
        <w:t xml:space="preserve">Kyllä, löysin yhden tapahtuman toukokuussa. Se on "Tapaaminen Jesse Rosenfeldin ja Damon Straeterin kanssa" 3. toukokuuta klo 10:00-10:30.</w:t>
      </w:r>
    </w:p>
    <w:p>
      <w:r>
        <w:rPr>
          <w:b/>
        </w:rPr>
        <w:t xml:space="preserve">Tulos</w:t>
      </w:r>
    </w:p>
    <w:p>
      <w:r>
        <w:t xml:space="preserve">Onko minulla toukokuussa tapahtumia, joihin on tulossa ihmisiä?</w:t>
      </w:r>
    </w:p>
    <w:p>
      <w:r>
        <w:rPr>
          <w:b/>
        </w:rPr>
        <w:t xml:space="preserve">Esimerkki 4.644</w:t>
      </w:r>
    </w:p>
    <w:p>
      <w:r>
        <w:t xml:space="preserve">Se on keskiviikkona 29. toukokuuta 2019 klo 10:00.</w:t>
      </w:r>
    </w:p>
    <w:p>
      <w:r>
        <w:rPr>
          <w:b/>
        </w:rPr>
        <w:t xml:space="preserve">Tulos</w:t>
      </w:r>
    </w:p>
    <w:p>
      <w:r>
        <w:t xml:space="preserve">milloin on seuraava tapaaminen</w:t>
      </w:r>
    </w:p>
    <w:p>
      <w:r>
        <w:rPr>
          <w:b/>
        </w:rPr>
        <w:t xml:space="preserve">Esimerkki 4.645</w:t>
      </w:r>
    </w:p>
    <w:p>
      <w:r>
        <w:t xml:space="preserve">Ei, en löytänyt mitään tapahtumia huomenna klo 11:00 jälkeen.</w:t>
      </w:r>
    </w:p>
    <w:p>
      <w:r>
        <w:rPr>
          <w:b/>
        </w:rPr>
        <w:t xml:space="preserve">Tulos</w:t>
      </w:r>
    </w:p>
    <w:p>
      <w:r>
        <w:t xml:space="preserve">Pitääkö minulla olla muita kokouksia kunniakomitean kokouksen jälkeen?</w:t>
      </w:r>
    </w:p>
    <w:p>
      <w:r>
        <w:rPr>
          <w:b/>
        </w:rPr>
        <w:t xml:space="preserve">Esimerkki 4.646</w:t>
      </w:r>
    </w:p>
    <w:p>
      <w:r>
        <w:t xml:space="preserve">Ei, en löytänyt mitään tapahtumia lauantaina klo 19.30 jälkeen.</w:t>
      </w:r>
    </w:p>
    <w:p>
      <w:r>
        <w:rPr>
          <w:b/>
        </w:rPr>
        <w:t xml:space="preserve">Tulos</w:t>
      </w:r>
    </w:p>
    <w:p>
      <w:r>
        <w:t xml:space="preserve">Onko minulla tapaamisia Personal Trainer -harjoituksen jälkeen?</w:t>
      </w:r>
    </w:p>
    <w:p>
      <w:r>
        <w:rPr>
          <w:b/>
        </w:rPr>
        <w:t xml:space="preserve">Esimerkki 4.647</w:t>
      </w:r>
    </w:p>
    <w:p>
      <w:r>
        <w:t xml:space="preserve">Ei, en löytänyt mitään tapahtumia.</w:t>
      </w:r>
    </w:p>
    <w:p>
      <w:r>
        <w:rPr>
          <w:b/>
        </w:rPr>
        <w:t xml:space="preserve">Tulos</w:t>
      </w:r>
    </w:p>
    <w:p>
      <w:r>
        <w:t xml:space="preserve">Onko minulla tapaamisia Jessin kanssa tällä viikolla?</w:t>
      </w:r>
    </w:p>
    <w:p>
      <w:r>
        <w:rPr>
          <w:b/>
        </w:rPr>
        <w:t xml:space="preserve">Esimerkki 4.648</w:t>
      </w:r>
    </w:p>
    <w:p>
      <w:r>
        <w:t xml:space="preserve">Ei, en löytänyt tapahtumia nimeltä "lääkärin tapaaminen" 4. kesäkuuta.</w:t>
      </w:r>
    </w:p>
    <w:p>
      <w:r>
        <w:rPr>
          <w:b/>
        </w:rPr>
        <w:t xml:space="preserve">Tulos</w:t>
      </w:r>
    </w:p>
    <w:p>
      <w:r>
        <w:t xml:space="preserve">Onko minulla lääkäriaika tiistaina?</w:t>
      </w:r>
    </w:p>
    <w:p>
      <w:r>
        <w:rPr>
          <w:b/>
        </w:rPr>
        <w:t xml:space="preserve">Esimerkki 4.649</w:t>
      </w:r>
    </w:p>
    <w:p>
      <w:r>
        <w:t xml:space="preserve">Laitoin sen kalenteriisi perjantaina 18. päivä kello 13.00-13.30.</w:t>
      </w:r>
    </w:p>
    <w:p>
      <w:r>
        <w:rPr>
          <w:b/>
        </w:rPr>
        <w:t xml:space="preserve">Tulos</w:t>
      </w:r>
    </w:p>
    <w:p>
      <w:r>
        <w:t xml:space="preserve">Se näyttää virheettömältä</w:t>
      </w:r>
    </w:p>
    <w:p>
      <w:r>
        <w:rPr>
          <w:b/>
        </w:rPr>
        <w:t xml:space="preserve">Esimerkki 4.650</w:t>
      </w:r>
    </w:p>
    <w:p>
      <w:r>
        <w:t xml:space="preserve">Viimeinen tapahtuma 21. elokuuta on "myyntikokous" klo 11:00-11:30.</w:t>
      </w:r>
    </w:p>
    <w:p>
      <w:r>
        <w:rPr>
          <w:b/>
        </w:rPr>
        <w:t xml:space="preserve">Tulos</w:t>
      </w:r>
    </w:p>
    <w:p>
      <w:r>
        <w:t xml:space="preserve">Näytä minulle viimeinen myyntikokoukseni 21. päivä.</w:t>
      </w:r>
    </w:p>
    <w:p>
      <w:r>
        <w:rPr>
          <w:b/>
        </w:rPr>
        <w:t xml:space="preserve">Esimerkki 4.651</w:t>
      </w:r>
    </w:p>
    <w:p>
      <w:r>
        <w:t xml:space="preserve">Löysin 1 vastaavaa tapahtumaa kalenteristasi. Se on "viikoittainen päivityskokous" klo 16:00-16:30.</w:t>
      </w:r>
    </w:p>
    <w:p>
      <w:r>
        <w:rPr>
          <w:b/>
        </w:rPr>
        <w:t xml:space="preserve">Tulos</w:t>
      </w:r>
    </w:p>
    <w:p>
      <w:r>
        <w:t xml:space="preserve">Näytä kaikki seuraavan kuukauden viikoittaiset päivityskokoukseni</w:t>
      </w:r>
    </w:p>
    <w:p>
      <w:r>
        <w:rPr>
          <w:b/>
        </w:rPr>
        <w:t xml:space="preserve">Esimerkki 4.652</w:t>
      </w:r>
    </w:p>
    <w:p>
      <w:r>
        <w:t xml:space="preserve">Olen muuttanut "tapaamisen" kestoksi 15 minuuttia.</w:t>
      </w:r>
    </w:p>
    <w:p>
      <w:r>
        <w:rPr>
          <w:b/>
        </w:rPr>
        <w:t xml:space="preserve">Tulos</w:t>
      </w:r>
    </w:p>
    <w:p>
      <w:r>
        <w:t xml:space="preserve">Joo!Hienoa.</w:t>
      </w:r>
    </w:p>
    <w:p>
      <w:r>
        <w:rPr>
          <w:b/>
        </w:rPr>
        <w:t xml:space="preserve">Esimerkki 4.653</w:t>
      </w:r>
    </w:p>
    <w:p>
      <w:r>
        <w:t xml:space="preserve">En löytänyt mitään tapahtumia Bethin kanssa.</w:t>
      </w:r>
    </w:p>
    <w:p>
      <w:r>
        <w:rPr>
          <w:b/>
        </w:rPr>
        <w:t xml:space="preserve">Tulos</w:t>
      </w:r>
    </w:p>
    <w:p>
      <w:r>
        <w:t xml:space="preserve">Minun on siirrettävä tapaaminen Bethin kanssa myöhemmäksi -</w:t>
      </w:r>
    </w:p>
    <w:p>
      <w:r>
        <w:rPr>
          <w:b/>
        </w:rPr>
        <w:t xml:space="preserve">Esimerkki 4.654</w:t>
      </w:r>
    </w:p>
    <w:p>
      <w:r>
        <w:t xml:space="preserve">Kyllä, löysin yhden tällä viikolla. Se on "Tapaaminen Bob ja Damon Straeterin kanssa" lauantaina klo 14.00-14.30.</w:t>
      </w:r>
    </w:p>
    <w:p>
      <w:r>
        <w:rPr>
          <w:b/>
        </w:rPr>
        <w:t xml:space="preserve">Tulos</w:t>
      </w:r>
    </w:p>
    <w:p>
      <w:r>
        <w:t xml:space="preserve">Tapaanko Bobin myöhemmin tällä viikolla?</w:t>
      </w:r>
    </w:p>
    <w:p>
      <w:r>
        <w:rPr>
          <w:b/>
        </w:rPr>
        <w:t xml:space="preserve">Esimerkki 4.655</w:t>
      </w:r>
    </w:p>
    <w:p>
      <w:r>
        <w:t xml:space="preserve">Se on http://url.com</w:t>
      </w:r>
    </w:p>
    <w:p>
      <w:r>
        <w:rPr>
          <w:b/>
        </w:rPr>
        <w:t xml:space="preserve">Tulos</w:t>
      </w:r>
    </w:p>
    <w:p>
      <w:r>
        <w:t xml:space="preserve">Mikä on Atlantassa sijaitsevan Miller Unionin verkkosivusto?</w:t>
      </w:r>
    </w:p>
    <w:p>
      <w:r>
        <w:rPr>
          <w:b/>
        </w:rPr>
        <w:t xml:space="preserve">Esimerkki 4.656</w:t>
      </w:r>
    </w:p>
    <w:p>
      <w:r>
        <w:t xml:space="preserve">En löytänyt mitään tapahtumia eilen.</w:t>
      </w:r>
    </w:p>
    <w:p>
      <w:r>
        <w:rPr>
          <w:b/>
        </w:rPr>
        <w:t xml:space="preserve">Tulos</w:t>
      </w:r>
    </w:p>
    <w:p>
      <w:r>
        <w:t xml:space="preserve">Mitä kalenterissani oli eilen?</w:t>
      </w:r>
    </w:p>
    <w:p>
      <w:r>
        <w:rPr>
          <w:b/>
        </w:rPr>
        <w:t xml:space="preserve">Esimerkki 4.657</w:t>
      </w:r>
    </w:p>
    <w:p>
      <w:r>
        <w:t xml:space="preserve">En ymmärtänyt sitä. Voisitko sanoa sen toisin?</w:t>
      </w:r>
    </w:p>
    <w:p>
      <w:r>
        <w:rPr>
          <w:b/>
        </w:rPr>
        <w:t xml:space="preserve">Tulos</w:t>
      </w:r>
    </w:p>
    <w:p>
      <w:r>
        <w:t xml:space="preserve">hjkhnk</w:t>
      </w:r>
    </w:p>
    <w:p>
      <w:r>
        <w:rPr>
          <w:b/>
        </w:rPr>
        <w:t xml:space="preserve">Esimerkki 4.658</w:t>
      </w:r>
    </w:p>
    <w:p>
      <w:r>
        <w:t xml:space="preserve">En löytänyt yhtään tapahtumaa, jossa "sporting" olisi sopinut yhteen Jake Cobbin, Jennifer Wattsin tai Kim Possiblen kanssa.</w:t>
      </w:r>
    </w:p>
    <w:p>
      <w:r>
        <w:rPr>
          <w:b/>
        </w:rPr>
        <w:t xml:space="preserve">Tulos</w:t>
      </w:r>
    </w:p>
    <w:p>
      <w:r>
        <w:t xml:space="preserve">Milloin on seuraava urheilutapahtumani Kimin tai hänen joukkueensa kanssa?</w:t>
      </w:r>
    </w:p>
    <w:p>
      <w:r>
        <w:rPr>
          <w:b/>
        </w:rPr>
        <w:t xml:space="preserve">Esimerkki 4.659</w:t>
      </w:r>
    </w:p>
    <w:p>
      <w:r>
        <w:t xml:space="preserve">Löysin yhden tapahtuman, jossa oli Kim Possible. Se on "Jalkapalloharjoitukset" 15. joulukuuta klo 12:00-12:30.</w:t>
      </w:r>
    </w:p>
    <w:p>
      <w:r>
        <w:rPr>
          <w:b/>
        </w:rPr>
        <w:t xml:space="preserve">Tulos</w:t>
      </w:r>
    </w:p>
    <w:p>
      <w:r>
        <w:t xml:space="preserve">Hyvä on, onko minulla mitään tapahtumia Kim Possiblen kanssa?</w:t>
      </w:r>
    </w:p>
    <w:p>
      <w:r>
        <w:rPr>
          <w:b/>
        </w:rPr>
        <w:t xml:space="preserve">Esimerkki 4.660</w:t>
      </w:r>
    </w:p>
    <w:p>
      <w:r>
        <w:t xml:space="preserve">Olen muuttanut "Soccer Practice":n Jenniferiksi ja Jakeksi.</w:t>
      </w:r>
    </w:p>
    <w:p>
      <w:r>
        <w:rPr>
          <w:b/>
        </w:rPr>
        <w:t xml:space="preserve">Tulos</w:t>
      </w:r>
    </w:p>
    <w:p>
      <w:r>
        <w:t xml:space="preserve">Se toimii.</w:t>
      </w:r>
    </w:p>
    <w:p>
      <w:r>
        <w:rPr>
          <w:b/>
        </w:rPr>
        <w:t xml:space="preserve">Esimerkki 4.661</w:t>
      </w:r>
    </w:p>
    <w:p>
      <w:r>
        <w:t xml:space="preserve">Kyllä, löysin yhden tapahtuman Kimin kanssa huomenna. Se on "Meeting with Kim Possible and Damon Straeter" kello 21.00-21.30.</w:t>
      </w:r>
    </w:p>
    <w:p>
      <w:r>
        <w:rPr>
          <w:b/>
        </w:rPr>
        <w:t xml:space="preserve">Tulos</w:t>
      </w:r>
    </w:p>
    <w:p>
      <w:r>
        <w:t xml:space="preserve">Onko minulla jotain sovittuna Kimin kanssa huomenna?</w:t>
      </w:r>
    </w:p>
    <w:p>
      <w:r>
        <w:rPr>
          <w:b/>
        </w:rPr>
        <w:t xml:space="preserve">Esimerkki 4.662</w:t>
      </w:r>
    </w:p>
    <w:p>
      <w:r>
        <w:t xml:space="preserve">Olen merkinnyt sen kalenteriisi maanantaina 22. päivä kello 12:00-12:30.</w:t>
      </w:r>
    </w:p>
    <w:p>
      <w:r>
        <w:rPr>
          <w:b/>
        </w:rPr>
        <w:t xml:space="preserve">Tulos</w:t>
      </w:r>
    </w:p>
    <w:p>
      <w:r>
        <w:t xml:space="preserve">kyllä</w:t>
      </w:r>
    </w:p>
    <w:p>
      <w:r>
        <w:rPr>
          <w:b/>
        </w:rPr>
        <w:t xml:space="preserve">Esimerkki 4.663</w:t>
      </w:r>
    </w:p>
    <w:p>
      <w:r>
        <w:t xml:space="preserve">Tapahtuman "konferenssi" on maanantaina 21. päivä klo 11:00.</w:t>
      </w:r>
    </w:p>
    <w:p>
      <w:r>
        <w:rPr>
          <w:b/>
        </w:rPr>
        <w:t xml:space="preserve">Tulos</w:t>
      </w:r>
    </w:p>
    <w:p>
      <w:r>
        <w:t xml:space="preserve">Unohdin, minä päivänä minulla on kokous Rickin ja hänen esimiehensä kanssa.</w:t>
      </w:r>
    </w:p>
    <w:p>
      <w:r>
        <w:rPr>
          <w:b/>
        </w:rPr>
        <w:t xml:space="preserve">Esimerkki 4.664</w:t>
      </w:r>
    </w:p>
    <w:p>
      <w:r>
        <w:t xml:space="preserve">En löytänyt yhtään tapahtumaa, joka vastaisi "fysioterapia-aika" torstaina klo 15:00.</w:t>
      </w:r>
    </w:p>
    <w:p>
      <w:r>
        <w:rPr>
          <w:b/>
        </w:rPr>
        <w:t xml:space="preserve">Tulos</w:t>
      </w:r>
    </w:p>
    <w:p>
      <w:r>
        <w:t xml:space="preserve">Voitteko poistaa torstaina klo 15.00 alkavan fysioterapia-aikani?</w:t>
      </w:r>
    </w:p>
    <w:p>
      <w:r>
        <w:rPr>
          <w:b/>
        </w:rPr>
        <w:t xml:space="preserve">Esimerkki 4.665</w:t>
      </w:r>
    </w:p>
    <w:p>
      <w:r>
        <w:t xml:space="preserve">En löytänyt torstain tapahtumia.</w:t>
      </w:r>
    </w:p>
    <w:p>
      <w:r>
        <w:rPr>
          <w:b/>
        </w:rPr>
        <w:t xml:space="preserve">Tulos</w:t>
      </w:r>
    </w:p>
    <w:p>
      <w:r>
        <w:t xml:space="preserve">Poistakaa torstain tapaamiseni.</w:t>
      </w:r>
    </w:p>
    <w:p>
      <w:r>
        <w:rPr>
          <w:b/>
        </w:rPr>
        <w:t xml:space="preserve">Esimerkki 4.666</w:t>
      </w:r>
    </w:p>
    <w:p>
      <w:r>
        <w:t xml:space="preserve">Tapahtuma "tutustu ramen-paikkaan" on perjantaina klo 14.30.</w:t>
      </w:r>
    </w:p>
    <w:p>
      <w:r>
        <w:rPr>
          <w:b/>
        </w:rPr>
        <w:t xml:space="preserve">Tulos</w:t>
      </w:r>
    </w:p>
    <w:p>
      <w:r>
        <w:t xml:space="preserve">Hei, milloin minun piti käydä ramen-paikassa tällä viikolla?</w:t>
      </w:r>
    </w:p>
    <w:p>
      <w:r>
        <w:rPr>
          <w:b/>
        </w:rPr>
        <w:t xml:space="preserve">Esimerkki 4.667</w:t>
      </w:r>
    </w:p>
    <w:p>
      <w:r>
        <w:t xml:space="preserve">Se kestää puoli tuntia.</w:t>
      </w:r>
    </w:p>
    <w:p>
      <w:r>
        <w:rPr>
          <w:b/>
        </w:rPr>
        <w:t xml:space="preserve">Tulos</w:t>
      </w:r>
    </w:p>
    <w:p>
      <w:r>
        <w:t xml:space="preserve">Kuinka kauan?</w:t>
      </w:r>
    </w:p>
    <w:p>
      <w:r>
        <w:rPr>
          <w:b/>
        </w:rPr>
        <w:t xml:space="preserve">Esimerkki 4.668</w:t>
      </w:r>
    </w:p>
    <w:p>
      <w:r>
        <w:t xml:space="preserve">Olen muuttanut "tutustu uuteen Ramen-paikkaan" Kizukissa vietettäväksi tunniksi.</w:t>
      </w:r>
    </w:p>
    <w:p>
      <w:r>
        <w:rPr>
          <w:b/>
        </w:rPr>
        <w:t xml:space="preserve">Tulos</w:t>
      </w:r>
    </w:p>
    <w:p>
      <w:r>
        <w:t xml:space="preserve">Täydellinen</w:t>
      </w:r>
    </w:p>
    <w:p>
      <w:r>
        <w:rPr>
          <w:b/>
        </w:rPr>
        <w:t xml:space="preserve">Esimerkki 4.669</w:t>
      </w:r>
    </w:p>
    <w:p>
      <w:r>
        <w:t xml:space="preserve">En löytänyt yhtään tapahtumaa, joka olisi sopinut Peten kanssa järjestettävään "pelisessioon".</w:t>
      </w:r>
    </w:p>
    <w:p>
      <w:r>
        <w:rPr>
          <w:b/>
        </w:rPr>
        <w:t xml:space="preserve">Tulos</w:t>
      </w:r>
    </w:p>
    <w:p>
      <w:r>
        <w:t xml:space="preserve">Päivitän pelisessioni Peten kanssa tänään klo 19:00.</w:t>
      </w:r>
    </w:p>
    <w:p>
      <w:r>
        <w:rPr>
          <w:b/>
        </w:rPr>
        <w:t xml:space="preserve">Esimerkki 4.670</w:t>
      </w:r>
    </w:p>
    <w:p>
      <w:r>
        <w:t xml:space="preserve">Tässä on joitakin aikoja, jolloin sinä ja Billy olette vapaita.</w:t>
      </w:r>
    </w:p>
    <w:p>
      <w:r>
        <w:rPr>
          <w:b/>
        </w:rPr>
        <w:t xml:space="preserve">Tulos</w:t>
      </w:r>
    </w:p>
    <w:p>
      <w:r>
        <w:t xml:space="preserve">Lisää jalkapallopeli Billy torstai-iltana @ 5:30p</w:t>
      </w:r>
    </w:p>
    <w:p>
      <w:r>
        <w:rPr>
          <w:b/>
        </w:rPr>
        <w:t xml:space="preserve">Esimerkki 4.671</w:t>
      </w:r>
    </w:p>
    <w:p>
      <w:r>
        <w:t xml:space="preserve">Löysin 2 muuta tapahtumaa.</w:t>
      </w:r>
    </w:p>
    <w:p>
      <w:r>
        <w:rPr>
          <w:b/>
        </w:rPr>
        <w:t xml:space="preserve">Tulos</w:t>
      </w:r>
    </w:p>
    <w:p>
      <w:r>
        <w:t xml:space="preserve">Voimmeko katsoa muita juttuja, joita minulla on tulossa...</w:t>
      </w:r>
    </w:p>
    <w:p>
      <w:r>
        <w:rPr>
          <w:b/>
        </w:rPr>
        <w:t xml:space="preserve">Esimerkki 4.672</w:t>
      </w:r>
    </w:p>
    <w:p>
      <w:r>
        <w:t xml:space="preserve">En löytänyt yhtään tapahtumaa, joka vastaisi "meeting it'sjoe".</w:t>
      </w:r>
    </w:p>
    <w:p>
      <w:r>
        <w:rPr>
          <w:b/>
        </w:rPr>
        <w:t xml:space="preserve">Tulos</w:t>
      </w:r>
    </w:p>
    <w:p>
      <w:r>
        <w:t xml:space="preserve">Siirrä tapaaminen Hannahin kanssa minun kokoukseni jälkeen. Se on Joe...</w:t>
      </w:r>
    </w:p>
    <w:p>
      <w:r>
        <w:rPr>
          <w:b/>
        </w:rPr>
        <w:t xml:space="preserve">Esimerkki 4.673</w:t>
      </w:r>
    </w:p>
    <w:p>
      <w:r>
        <w:t xml:space="preserve">En löytänyt yhtään tapahtumaa Hannahin kanssa.</w:t>
      </w:r>
    </w:p>
    <w:p>
      <w:r>
        <w:rPr>
          <w:b/>
        </w:rPr>
        <w:t xml:space="preserve">Tulos</w:t>
      </w:r>
    </w:p>
    <w:p>
      <w:r>
        <w:t xml:space="preserve">Onko minulla mitään menossa Hannahin tapaamisen jälkeen?</w:t>
      </w:r>
    </w:p>
    <w:p>
      <w:r>
        <w:rPr>
          <w:b/>
        </w:rPr>
        <w:t xml:space="preserve">Esimerkki 4.674</w:t>
      </w:r>
    </w:p>
    <w:p>
      <w:r>
        <w:t xml:space="preserve">Olen muuttanut "harjoitus" olevan LA Fitness.</w:t>
      </w:r>
    </w:p>
    <w:p>
      <w:r>
        <w:rPr>
          <w:b/>
        </w:rPr>
        <w:t xml:space="preserve">Tulos</w:t>
      </w:r>
    </w:p>
    <w:p>
      <w:r>
        <w:t xml:space="preserve">Kyllä on.</w:t>
      </w:r>
    </w:p>
    <w:p>
      <w:r>
        <w:rPr>
          <w:b/>
        </w:rPr>
        <w:t xml:space="preserve">Esimerkki 4.675</w:t>
      </w:r>
    </w:p>
    <w:p>
      <w:r>
        <w:t xml:space="preserve">Olen muuttanut joukkueen kokoontumispaikan kokoushuoneeseen T1.</w:t>
      </w:r>
    </w:p>
    <w:p>
      <w:r>
        <w:rPr>
          <w:b/>
        </w:rPr>
        <w:t xml:space="preserve">Tulos</w:t>
      </w:r>
    </w:p>
    <w:p>
      <w:r>
        <w:t xml:space="preserve">Muistatteko tiimin pow-wow'n, jonka suunnittelin aiemmin tänään? Sijainti muuttui: Kokoushuone T1</w:t>
      </w:r>
    </w:p>
    <w:p>
      <w:r>
        <w:rPr>
          <w:b/>
        </w:rPr>
        <w:t xml:space="preserve">Esimerkki 4.676</w:t>
      </w:r>
    </w:p>
    <w:p>
      <w:r>
        <w:t xml:space="preserve">Olen muuttanut joukkueen kokouksen maanantaiksi 21. päiväksi.</w:t>
      </w:r>
    </w:p>
    <w:p>
      <w:r>
        <w:rPr>
          <w:b/>
        </w:rPr>
        <w:t xml:space="preserve">Tulos</w:t>
      </w:r>
    </w:p>
    <w:p>
      <w:r>
        <w:t xml:space="preserve">Ja se järjestetään maanantaina.</w:t>
      </w:r>
    </w:p>
    <w:p>
      <w:r>
        <w:rPr>
          <w:b/>
        </w:rPr>
        <w:t xml:space="preserve">Esimerkki 4.677</w:t>
      </w:r>
    </w:p>
    <w:p>
      <w:r>
        <w:t xml:space="preserve">Kyllä, löysin 2 tapahtumaa tiistaina 29. päivä. Ensimmäinen on "Animation Station" klo 10:00-10:30.</w:t>
      </w:r>
    </w:p>
    <w:p>
      <w:r>
        <w:rPr>
          <w:b/>
        </w:rPr>
        <w:t xml:space="preserve">Tulos</w:t>
      </w:r>
    </w:p>
    <w:p>
      <w:r>
        <w:t xml:space="preserve">Hei, onko minulla ensi tiistaiksi sovittu kokouksia?</w:t>
      </w:r>
    </w:p>
    <w:p>
      <w:r>
        <w:rPr>
          <w:b/>
        </w:rPr>
        <w:t xml:space="preserve">Esimerkki 4.678</w:t>
      </w:r>
    </w:p>
    <w:p>
      <w:r>
        <w:t xml:space="preserve">Kyllä, löysin yhden huomisen tapahtuman. Se on "Appointment" klo 11:00-11:30.</w:t>
      </w:r>
    </w:p>
    <w:p>
      <w:r>
        <w:rPr>
          <w:b/>
        </w:rPr>
        <w:t xml:space="preserve">Tulos</w:t>
      </w:r>
    </w:p>
    <w:p>
      <w:r>
        <w:t xml:space="preserve">Onko keskiviikoksi suunniteltu tapahtumia?</w:t>
      </w:r>
    </w:p>
    <w:p>
      <w:r>
        <w:rPr>
          <w:b/>
        </w:rPr>
        <w:t xml:space="preserve">Esimerkki 4.679</w:t>
      </w:r>
    </w:p>
    <w:p>
      <w:r>
        <w:t xml:space="preserve">Olen muuttanut "Appointment" nimeksi "follow up session on animation".</w:t>
      </w:r>
    </w:p>
    <w:p>
      <w:r>
        <w:rPr>
          <w:b/>
        </w:rPr>
        <w:t xml:space="preserve">Tulos</w:t>
      </w:r>
    </w:p>
    <w:p>
      <w:r>
        <w:t xml:space="preserve">Se on hienoa.</w:t>
      </w:r>
    </w:p>
    <w:p>
      <w:r>
        <w:rPr>
          <w:b/>
        </w:rPr>
        <w:t xml:space="preserve">Esimerkki 4.680</w:t>
      </w:r>
    </w:p>
    <w:p>
      <w:r>
        <w:t xml:space="preserve">Laitoin sen kalenteriisi. Tilasi on Tuntematon.</w:t>
      </w:r>
    </w:p>
    <w:p>
      <w:r>
        <w:rPr>
          <w:b/>
        </w:rPr>
        <w:t xml:space="preserve">Tulos</w:t>
      </w:r>
    </w:p>
    <w:p>
      <w:r>
        <w:t xml:space="preserve">lisää jotain 21. päiväksi klo 16.00 ja merkitse se tuntemattomaksi.</w:t>
      </w:r>
    </w:p>
    <w:p>
      <w:r>
        <w:rPr>
          <w:b/>
        </w:rPr>
        <w:t xml:space="preserve">Esimerkki 4.681</w:t>
      </w:r>
    </w:p>
    <w:p>
      <w:r>
        <w:t xml:space="preserve">Olen vaihtanut tilaisuutesi aiheen koripalloharjoituksiin.</w:t>
      </w:r>
    </w:p>
    <w:p>
      <w:r>
        <w:rPr>
          <w:b/>
        </w:rPr>
        <w:t xml:space="preserve">Tulos</w:t>
      </w:r>
    </w:p>
    <w:p>
      <w:r>
        <w:t xml:space="preserve">No, oikeastaan se on enemmän kuin se. Vaihda nimi koripalloharjoituksiin</w:t>
      </w:r>
    </w:p>
    <w:p>
      <w:r>
        <w:rPr>
          <w:b/>
        </w:rPr>
        <w:t xml:space="preserve">Esimerkki 4.682</w:t>
      </w:r>
    </w:p>
    <w:p>
      <w:r>
        <w:t xml:space="preserve">Koripalloharjoituksesi on päivitetty tuntiin.</w:t>
      </w:r>
    </w:p>
    <w:p>
      <w:r>
        <w:rPr>
          <w:b/>
        </w:rPr>
        <w:t xml:space="preserve">Tulos</w:t>
      </w:r>
    </w:p>
    <w:p>
      <w:r>
        <w:t xml:space="preserve">Niin ja sen pitäisi kestää myös tunnin ajan.</w:t>
      </w:r>
    </w:p>
    <w:p>
      <w:r>
        <w:rPr>
          <w:b/>
        </w:rPr>
        <w:t xml:space="preserve">Esimerkki 4.683</w:t>
      </w:r>
    </w:p>
    <w:p>
      <w:r>
        <w:t xml:space="preserve">KELLO 17.00.</w:t>
      </w:r>
    </w:p>
    <w:p>
      <w:r>
        <w:rPr>
          <w:b/>
        </w:rPr>
        <w:t xml:space="preserve">Tulos</w:t>
      </w:r>
    </w:p>
    <w:p>
      <w:r>
        <w:t xml:space="preserve">Milloin se loppuu nyt?</w:t>
      </w:r>
    </w:p>
    <w:p>
      <w:r>
        <w:rPr>
          <w:b/>
        </w:rPr>
        <w:t xml:space="preserve">Esimerkki 4.684</w:t>
      </w:r>
    </w:p>
    <w:p>
      <w:r>
        <w:t xml:space="preserve">Se on kirkas ja lämpötila on noin 0,00 °F "Miken syntymäpäiväjuhliin" tiistaina 31. päivänä 31. päivänä kello 17:00-17:30.</w:t>
      </w:r>
    </w:p>
    <w:p>
      <w:r>
        <w:rPr>
          <w:b/>
        </w:rPr>
        <w:t xml:space="preserve">Tulos</w:t>
      </w:r>
    </w:p>
    <w:p>
      <w:r>
        <w:t xml:space="preserve">Millainen sää on Miken syntymäpäiväjuhlissa tiistaina?</w:t>
      </w:r>
    </w:p>
    <w:p>
      <w:r>
        <w:rPr>
          <w:b/>
        </w:rPr>
        <w:t xml:space="preserve">Esimerkki 4.685</w:t>
      </w:r>
    </w:p>
    <w:p>
      <w:r>
        <w:t xml:space="preserve">Kyllä. Sateen todennäköisyys on 0.00% "kisassa" lauantaina klo 10:00 - 10:30.</w:t>
      </w:r>
    </w:p>
    <w:p>
      <w:r>
        <w:rPr>
          <w:b/>
        </w:rPr>
        <w:t xml:space="preserve">Tulos</w:t>
      </w:r>
    </w:p>
    <w:p>
      <w:r>
        <w:t xml:space="preserve">Sataako lauantaina kilpailun aikana?</w:t>
      </w:r>
    </w:p>
    <w:p>
      <w:r>
        <w:rPr>
          <w:b/>
        </w:rPr>
        <w:t xml:space="preserve">Esimerkki 4.686</w:t>
      </w:r>
    </w:p>
    <w:p>
      <w:r>
        <w:t xml:space="preserve">Sunnuntaina 29. päivä kello 13.00-13.30 on selkeää ja lämpötila on 0,00 °F "hopscotchia" varten.</w:t>
      </w:r>
    </w:p>
    <w:p>
      <w:r>
        <w:rPr>
          <w:b/>
        </w:rPr>
        <w:t xml:space="preserve">Tulos</w:t>
      </w:r>
    </w:p>
    <w:p>
      <w:r>
        <w:t xml:space="preserve">Millainen sää on sunnuntaina hopscotchiin?</w:t>
      </w:r>
    </w:p>
    <w:p>
      <w:r>
        <w:rPr>
          <w:b/>
        </w:rPr>
        <w:t xml:space="preserve">Esimerkki 4.687</w:t>
      </w:r>
    </w:p>
    <w:p>
      <w:r>
        <w:t xml:space="preserve">En löytänyt yhtään tapahtumaa 1. elokuuta klo 17:30 jälkeen.</w:t>
      </w:r>
    </w:p>
    <w:p>
      <w:r>
        <w:rPr>
          <w:b/>
        </w:rPr>
        <w:t xml:space="preserve">Tulos</w:t>
      </w:r>
    </w:p>
    <w:p>
      <w:r>
        <w:t xml:space="preserve">Mitä on sen jälkeen</w:t>
      </w:r>
    </w:p>
    <w:p>
      <w:r>
        <w:rPr>
          <w:b/>
        </w:rPr>
        <w:t xml:space="preserve">Esimerkki 4.688</w:t>
      </w:r>
    </w:p>
    <w:p>
      <w:r>
        <w:t xml:space="preserve">En löytänyt yhtään tapahtumaa nimeltä "date".</w:t>
      </w:r>
    </w:p>
    <w:p>
      <w:r>
        <w:rPr>
          <w:b/>
        </w:rPr>
        <w:t xml:space="preserve">Tulos</w:t>
      </w:r>
    </w:p>
    <w:p>
      <w:r>
        <w:t xml:space="preserve">muuttaa päivämääräksi 7. toukokuuta</w:t>
      </w:r>
    </w:p>
    <w:p>
      <w:r>
        <w:rPr>
          <w:b/>
        </w:rPr>
        <w:t xml:space="preserve">Esimerkki 4.689</w:t>
      </w:r>
    </w:p>
    <w:p>
      <w:r>
        <w:t xml:space="preserve">Muutin "Käy Kim Jeong Hon toimistossa" seuraavasti.</w:t>
      </w:r>
    </w:p>
    <w:p>
      <w:r>
        <w:rPr>
          <w:b/>
        </w:rPr>
        <w:t xml:space="preserve">Tulos</w:t>
      </w:r>
    </w:p>
    <w:p>
      <w:r>
        <w:t xml:space="preserve">kyllä kiitos</w:t>
      </w:r>
    </w:p>
    <w:p>
      <w:r>
        <w:rPr>
          <w:b/>
        </w:rPr>
        <w:t xml:space="preserve">Esimerkki 4.690</w:t>
      </w:r>
    </w:p>
    <w:p>
      <w:r>
        <w:t xml:space="preserve">En löytänyt yhtään tapahtumaa, jossa olisi mukana Karl Boon, Barack Obama ja Fiona Mason.</w:t>
      </w:r>
    </w:p>
    <w:p>
      <w:r>
        <w:rPr>
          <w:b/>
        </w:rPr>
        <w:t xml:space="preserve">Tulos</w:t>
      </w:r>
    </w:p>
    <w:p>
      <w:r>
        <w:t xml:space="preserve">"Tapaamiseen Karl Boonin kanssa" osallistuvat myös Barack Obama ja Fiona Mason.</w:t>
      </w:r>
    </w:p>
    <w:p>
      <w:r>
        <w:rPr>
          <w:b/>
        </w:rPr>
        <w:t xml:space="preserve">Esimerkki 4.691</w:t>
      </w:r>
    </w:p>
    <w:p>
      <w:r>
        <w:t xml:space="preserve">Ei, en löytänyt yhtään tapahtumaa Karl Boonin kanssa.</w:t>
      </w:r>
    </w:p>
    <w:p>
      <w:r>
        <w:rPr>
          <w:b/>
        </w:rPr>
        <w:t xml:space="preserve">Tulos</w:t>
      </w:r>
    </w:p>
    <w:p>
      <w:r>
        <w:t xml:space="preserve">onko tapahtumia, joissa on mukana Karl Boon</w:t>
      </w:r>
    </w:p>
    <w:p>
      <w:r>
        <w:rPr>
          <w:b/>
        </w:rPr>
        <w:t xml:space="preserve">Esimerkki 4.692</w:t>
      </w:r>
    </w:p>
    <w:p>
      <w:r>
        <w:t xml:space="preserve">Kyllä, löysin yhden tapahtuman Jeong-Ho Kimin kanssa. Se on "lounas" tänään klo 13.00-13.30.</w:t>
      </w:r>
    </w:p>
    <w:p>
      <w:r>
        <w:rPr>
          <w:b/>
        </w:rPr>
        <w:t xml:space="preserve">Tulos</w:t>
      </w:r>
    </w:p>
    <w:p>
      <w:r>
        <w:t xml:space="preserve">Onko minulla tapahtumia Jeong-Ho Kimin kanssa?</w:t>
      </w:r>
    </w:p>
    <w:p>
      <w:r>
        <w:rPr>
          <w:b/>
        </w:rPr>
        <w:t xml:space="preserve">Esimerkki 4.693</w:t>
      </w:r>
    </w:p>
    <w:p>
      <w:r>
        <w:t xml:space="preserve">En löytänyt yhtään tapahtumaa Karl Boonin kanssa.</w:t>
      </w:r>
    </w:p>
    <w:p>
      <w:r>
        <w:rPr>
          <w:b/>
        </w:rPr>
        <w:t xml:space="preserve">Tulos</w:t>
      </w:r>
    </w:p>
    <w:p>
      <w:r>
        <w:t xml:space="preserve">Mitä tapahtui tapaamiselleni Karl Boonin kanssa?</w:t>
      </w:r>
    </w:p>
    <w:p>
      <w:r>
        <w:rPr>
          <w:b/>
        </w:rPr>
        <w:t xml:space="preserve">Esimerkki 4.694</w:t>
      </w:r>
    </w:p>
    <w:p>
      <w:r>
        <w:t xml:space="preserve">En löytänyt mitään tapahtumia huomenna.</w:t>
      </w:r>
    </w:p>
    <w:p>
      <w:r>
        <w:rPr>
          <w:b/>
        </w:rPr>
        <w:t xml:space="preserve">Tulos</w:t>
      </w:r>
    </w:p>
    <w:p>
      <w:r>
        <w:t xml:space="preserve">Voitteko kertoa minulle, ketkä osallistuvat huomiseen kokoukseen?</w:t>
      </w:r>
    </w:p>
    <w:p>
      <w:r>
        <w:rPr>
          <w:b/>
        </w:rPr>
        <w:t xml:space="preserve">Esimerkki 4.695</w:t>
      </w:r>
    </w:p>
    <w:p>
      <w:r>
        <w:t xml:space="preserve">Laitoin sen kalenteriisi. Löysin vielä yhden tapahtuman maanantaina 26. päivä. Se on "Karaoke-ilta" kello 19.00-19.30.</w:t>
      </w:r>
    </w:p>
    <w:p>
      <w:r>
        <w:rPr>
          <w:b/>
        </w:rPr>
        <w:t xml:space="preserve">Tulos</w:t>
      </w:r>
    </w:p>
    <w:p>
      <w:r>
        <w:t xml:space="preserve">Se näyttää hyvältä! Voisitko tarkistaa, mitä muuta minulla on aikataulussa sinä päivänä?</w:t>
      </w:r>
    </w:p>
    <w:p>
      <w:r>
        <w:rPr>
          <w:b/>
        </w:rPr>
        <w:t xml:space="preserve">Esimerkki 4.696</w:t>
      </w:r>
    </w:p>
    <w:p>
      <w:r>
        <w:t xml:space="preserve">Löysin yhden tapahtuman huomenna. Se on "Costco Run" klo 15:00-15:30.</w:t>
      </w:r>
    </w:p>
    <w:p>
      <w:r>
        <w:rPr>
          <w:b/>
        </w:rPr>
        <w:t xml:space="preserve">Tulos</w:t>
      </w:r>
    </w:p>
    <w:p>
      <w:r>
        <w:t xml:space="preserve">Mitkä ovat kaikki huomisen tapahtumat kalenterissa?</w:t>
      </w:r>
    </w:p>
    <w:p>
      <w:r>
        <w:rPr>
          <w:b/>
        </w:rPr>
        <w:t xml:space="preserve">Esimerkki 4.697</w:t>
      </w:r>
    </w:p>
    <w:p>
      <w:r>
        <w:t xml:space="preserve">En löytänyt kalenteristasi tapahtumia nimeltä "Costco Run".</w:t>
      </w:r>
    </w:p>
    <w:p>
      <w:r>
        <w:rPr>
          <w:b/>
        </w:rPr>
        <w:t xml:space="preserve">Tulos</w:t>
      </w:r>
    </w:p>
    <w:p>
      <w:r>
        <w:t xml:space="preserve">Costco Run. Peruuta</w:t>
      </w:r>
    </w:p>
    <w:p>
      <w:r>
        <w:rPr>
          <w:b/>
        </w:rPr>
        <w:t xml:space="preserve">Esimerkki 4.698</w:t>
      </w:r>
    </w:p>
    <w:p>
      <w:r>
        <w:t xml:space="preserve">Poistin tapahtumasi, joka vastaa "Costco Run".</w:t>
      </w:r>
    </w:p>
    <w:p>
      <w:r>
        <w:rPr>
          <w:b/>
        </w:rPr>
        <w:t xml:space="preserve">Tulos</w:t>
      </w:r>
    </w:p>
    <w:p>
      <w:r>
        <w:t xml:space="preserve">Kyllä.</w:t>
      </w:r>
    </w:p>
    <w:p>
      <w:r>
        <w:rPr>
          <w:b/>
        </w:rPr>
        <w:t xml:space="preserve">Esimerkki 4.699</w:t>
      </w:r>
    </w:p>
    <w:p>
      <w:r>
        <w:t xml:space="preserve">Laitoin sen kalenteriisi. Kerro minulle, jos voin auttaa sinua jossakin muussa asiassa.</w:t>
      </w:r>
    </w:p>
    <w:p>
      <w:r>
        <w:rPr>
          <w:b/>
        </w:rPr>
        <w:t xml:space="preserve">Tulos</w:t>
      </w:r>
    </w:p>
    <w:p>
      <w:r>
        <w:t xml:space="preserve">Okei, heippa.</w:t>
      </w:r>
    </w:p>
    <w:p>
      <w:r>
        <w:rPr>
          <w:b/>
        </w:rPr>
        <w:t xml:space="preserve">Esimerkki 4.700</w:t>
      </w:r>
    </w:p>
    <w:p>
      <w:r>
        <w:t xml:space="preserve">Löysin 1 tapahtuman tällä viikolla. Se on "Autonpesu" lauantaina klo 13.00-13.30.</w:t>
      </w:r>
    </w:p>
    <w:p>
      <w:r>
        <w:rPr>
          <w:b/>
        </w:rPr>
        <w:t xml:space="preserve">Tulos</w:t>
      </w:r>
    </w:p>
    <w:p>
      <w:r>
        <w:t xml:space="preserve">Mitä aikataulussani on tällä viikolla?</w:t>
      </w:r>
    </w:p>
    <w:p>
      <w:r>
        <w:rPr>
          <w:b/>
        </w:rPr>
        <w:t xml:space="preserve">Esimerkki 4.701</w:t>
      </w:r>
    </w:p>
    <w:p>
      <w:r>
        <w:t xml:space="preserve">En löytänyt ketään Sarah-nimistä henkilöä osoitekirjastasi.</w:t>
      </w:r>
    </w:p>
    <w:p>
      <w:r>
        <w:rPr>
          <w:b/>
        </w:rPr>
        <w:t xml:space="preserve">Tulos</w:t>
      </w:r>
    </w:p>
    <w:p>
      <w:r>
        <w:t xml:space="preserve">Kuka on Sarahin johtaja?</w:t>
      </w:r>
    </w:p>
    <w:p>
      <w:r>
        <w:rPr>
          <w:b/>
        </w:rPr>
        <w:t xml:space="preserve">Esimerkki 4.702</w:t>
      </w:r>
    </w:p>
    <w:p>
      <w:r>
        <w:t xml:space="preserve">En löytänyt kalenteristasi mitään tapahtumia huomisen klo 14:30 jälkeen.</w:t>
      </w:r>
    </w:p>
    <w:p>
      <w:r>
        <w:rPr>
          <w:b/>
        </w:rPr>
        <w:t xml:space="preserve">Tulos</w:t>
      </w:r>
    </w:p>
    <w:p>
      <w:r>
        <w:t xml:space="preserve">Mitä minulla on konsertin jälkeen?</w:t>
      </w:r>
    </w:p>
    <w:p>
      <w:r>
        <w:rPr>
          <w:b/>
        </w:rPr>
        <w:t xml:space="preserve">Esimerkki 4.703</w:t>
      </w:r>
    </w:p>
    <w:p>
      <w:r>
        <w:t xml:space="preserve">Tässä ovat Peterin yhteystiedot:</w:t>
      </w:r>
    </w:p>
    <w:p>
      <w:r>
        <w:rPr>
          <w:b/>
        </w:rPr>
        <w:t xml:space="preserve">Tulos</w:t>
      </w:r>
    </w:p>
    <w:p>
      <w:r>
        <w:t xml:space="preserve">Okei, tarkista Peterin yhteystiedot...</w:t>
      </w:r>
    </w:p>
    <w:p>
      <w:r>
        <w:rPr>
          <w:b/>
        </w:rPr>
        <w:t xml:space="preserve">Esimerkki 4.704</w:t>
      </w:r>
    </w:p>
    <w:p>
      <w:r>
        <w:t xml:space="preserve">On selkeää, ja lämpötila on 0,00 °F tänään klo 2:50 AM.</w:t>
      </w:r>
    </w:p>
    <w:p>
      <w:r>
        <w:rPr>
          <w:b/>
        </w:rPr>
        <w:t xml:space="preserve">Tulos</w:t>
      </w:r>
    </w:p>
    <w:p>
      <w:r>
        <w:t xml:space="preserve">Millainen sää Bellinghamissa on nyt?</w:t>
      </w:r>
    </w:p>
    <w:p>
      <w:r>
        <w:rPr>
          <w:b/>
        </w:rPr>
        <w:t xml:space="preserve">Esimerkki 4.705</w:t>
      </w:r>
    </w:p>
    <w:p>
      <w:r>
        <w:t xml:space="preserve">Se on selkeä ja lämpötila on noin 0,00 °F maanantaina 26. päivä noin klo 9:00.</w:t>
      </w:r>
    </w:p>
    <w:p>
      <w:r>
        <w:rPr>
          <w:b/>
        </w:rPr>
        <w:t xml:space="preserve">Tulos</w:t>
      </w:r>
    </w:p>
    <w:p>
      <w:r>
        <w:t xml:space="preserve">Entä maanantain kokoukseeni?</w:t>
      </w:r>
    </w:p>
    <w:p>
      <w:r>
        <w:rPr>
          <w:b/>
        </w:rPr>
        <w:t xml:space="preserve">Esimerkki 4.706</w:t>
      </w:r>
    </w:p>
    <w:p>
      <w:r>
        <w:t xml:space="preserve">En löytänyt yhtään tapahtumaa, jossa Glob olisi torstaina 29. päivä.</w:t>
      </w:r>
    </w:p>
    <w:p>
      <w:r>
        <w:rPr>
          <w:b/>
        </w:rPr>
        <w:t xml:space="preserve">Tulos</w:t>
      </w:r>
    </w:p>
    <w:p>
      <w:r>
        <w:t xml:space="preserve">Entä torstain tapaamiseni Globin kanssa?</w:t>
      </w:r>
    </w:p>
    <w:p>
      <w:r>
        <w:rPr>
          <w:b/>
        </w:rPr>
        <w:t xml:space="preserve">Esimerkki 4.707</w:t>
      </w:r>
    </w:p>
    <w:p>
      <w:r>
        <w:t xml:space="preserve">Kyllä. Korkein lämpötila on 0,00 °F 3. syyskuuta.</w:t>
      </w:r>
    </w:p>
    <w:p>
      <w:r>
        <w:rPr>
          <w:b/>
        </w:rPr>
        <w:t xml:space="preserve">Tulos</w:t>
      </w:r>
    </w:p>
    <w:p>
      <w:r>
        <w:t xml:space="preserve">Tiedätkö, onko Minneapolisissa kuuma 3. syyskuuta?</w:t>
      </w:r>
    </w:p>
    <w:p>
      <w:r>
        <w:rPr>
          <w:b/>
        </w:rPr>
        <w:t xml:space="preserve">Esimerkki 4.708</w:t>
      </w:r>
    </w:p>
    <w:p>
      <w:r>
        <w:t xml:space="preserve">Seuraava koko päivän tapahtuma on "Appointment" sunnuntaina 29. päivä.</w:t>
      </w:r>
    </w:p>
    <w:p>
      <w:r>
        <w:rPr>
          <w:b/>
        </w:rPr>
        <w:t xml:space="preserve">Tulos</w:t>
      </w:r>
    </w:p>
    <w:p>
      <w:r>
        <w:t xml:space="preserve">Mikä on seuraava tapahtumani, joka kestää koko päivän?</w:t>
      </w:r>
    </w:p>
    <w:p>
      <w:r>
        <w:rPr>
          <w:b/>
        </w:rPr>
        <w:t xml:space="preserve">Esimerkki 4.709</w:t>
      </w:r>
    </w:p>
    <w:p>
      <w:r>
        <w:t xml:space="preserve">"Ajanvaraus" on kello 2:00-6:00 aamulla.</w:t>
      </w:r>
    </w:p>
    <w:p>
      <w:r>
        <w:rPr>
          <w:b/>
        </w:rPr>
        <w:t xml:space="preserve">Tulos</w:t>
      </w:r>
    </w:p>
    <w:p>
      <w:r>
        <w:t xml:space="preserve">Voitteko kertoa minulle, mikä on neljän tunnin kokoukseni?</w:t>
      </w:r>
    </w:p>
    <w:p>
      <w:r>
        <w:rPr>
          <w:b/>
        </w:rPr>
        <w:t xml:space="preserve">Esimerkki 4.710</w:t>
      </w:r>
    </w:p>
    <w:p>
      <w:r>
        <w:t xml:space="preserve">Hyväksyn "nimityksen". Onko se ok?</w:t>
      </w:r>
    </w:p>
    <w:p>
      <w:r>
        <w:rPr>
          <w:b/>
        </w:rPr>
        <w:t xml:space="preserve">Tulos</w:t>
      </w:r>
    </w:p>
    <w:p>
      <w:r>
        <w:t xml:space="preserve">Hyvä on sitten. Hyväksyn tuon tapaamisen ja menen</w:t>
      </w:r>
    </w:p>
    <w:p>
      <w:r>
        <w:rPr>
          <w:b/>
        </w:rPr>
        <w:t xml:space="preserve">Esimerkki 4.711</w:t>
      </w:r>
    </w:p>
    <w:p>
      <w:r>
        <w:t xml:space="preserve">Kalenterissasi on yksi tapahtuma. "Autokilpailut" on huomenna klo 16-18.</w:t>
      </w:r>
    </w:p>
    <w:p>
      <w:r>
        <w:rPr>
          <w:b/>
        </w:rPr>
        <w:t xml:space="preserve">Tulos</w:t>
      </w:r>
    </w:p>
    <w:p>
      <w:r>
        <w:t xml:space="preserve">Mitä huomenna on kalenterissani?</w:t>
      </w:r>
    </w:p>
    <w:p>
      <w:r>
        <w:rPr>
          <w:b/>
        </w:rPr>
        <w:t xml:space="preserve">Esimerkki 4.712</w:t>
      </w:r>
    </w:p>
    <w:p>
      <w:r>
        <w:t xml:space="preserve">Olen pahoillani. En löytänyt kalenteristasi yhtään vastaavaa tapahtumaa.</w:t>
      </w:r>
    </w:p>
    <w:p>
      <w:r>
        <w:rPr>
          <w:b/>
        </w:rPr>
        <w:t xml:space="preserve">Tulos</w:t>
      </w:r>
    </w:p>
    <w:p>
      <w:r>
        <w:t xml:space="preserve">Tehkää autokilpailuja neljän tunnin ajan.</w:t>
      </w:r>
    </w:p>
    <w:p>
      <w:r>
        <w:rPr>
          <w:b/>
        </w:rPr>
        <w:t xml:space="preserve">Esimerkki 4.713</w:t>
      </w:r>
    </w:p>
    <w:p>
      <w:r>
        <w:t xml:space="preserve">Cowboy-päivä on huomenna klo 11:00-11:30.</w:t>
      </w:r>
    </w:p>
    <w:p>
      <w:r>
        <w:rPr>
          <w:b/>
        </w:rPr>
        <w:t xml:space="preserve">Tulos</w:t>
      </w:r>
    </w:p>
    <w:p>
      <w:r>
        <w:t xml:space="preserve">Etsi Cowboy-päivän tapahtuma</w:t>
      </w:r>
    </w:p>
    <w:p>
      <w:r>
        <w:rPr>
          <w:b/>
        </w:rPr>
        <w:t xml:space="preserve">Esimerkki 4.714</w:t>
      </w:r>
    </w:p>
    <w:p>
      <w:r>
        <w:t xml:space="preserve">Löysin yhden tapahtuman huomenna. Se on "tanssiaiset" klo 18:30-19:00.</w:t>
      </w:r>
    </w:p>
    <w:p>
      <w:r>
        <w:rPr>
          <w:b/>
        </w:rPr>
        <w:t xml:space="preserve">Tulos</w:t>
      </w:r>
    </w:p>
    <w:p>
      <w:r>
        <w:t xml:space="preserve">Mitä minulla on huomenna?</w:t>
      </w:r>
    </w:p>
    <w:p>
      <w:r>
        <w:rPr>
          <w:b/>
        </w:rPr>
        <w:t xml:space="preserve">Esimerkki 4.715</w:t>
      </w:r>
    </w:p>
    <w:p>
      <w:r>
        <w:t xml:space="preserve">Tässä on joitakin aikoja, jolloin sinä ja Brian olette vapaita.</w:t>
      </w:r>
    </w:p>
    <w:p>
      <w:r>
        <w:rPr>
          <w:b/>
        </w:rPr>
        <w:t xml:space="preserve">Tulos</w:t>
      </w:r>
    </w:p>
    <w:p>
      <w:r>
        <w:t xml:space="preserve">Tapaan Brianin 25.1. Sen pitäisi olla samana vuonna kuin pizzajuhlat.</w:t>
      </w:r>
    </w:p>
    <w:p>
      <w:r>
        <w:rPr>
          <w:b/>
        </w:rPr>
        <w:t xml:space="preserve">Esimerkki 4.716</w:t>
      </w:r>
    </w:p>
    <w:p>
      <w:r>
        <w:t xml:space="preserve">Laitoin sen kalenteriisi 25. helmikuuta 2020 kello 13.00-13.30.</w:t>
      </w:r>
    </w:p>
    <w:p>
      <w:r>
        <w:rPr>
          <w:b/>
        </w:rPr>
        <w:t xml:space="preserve">Tulos</w:t>
      </w:r>
    </w:p>
    <w:p>
      <w:r>
        <w:t xml:space="preserve">ok</w:t>
      </w:r>
    </w:p>
    <w:p>
      <w:r>
        <w:rPr>
          <w:b/>
        </w:rPr>
        <w:t xml:space="preserve">Esimerkki 4.717</w:t>
      </w:r>
    </w:p>
    <w:p>
      <w:r>
        <w:t xml:space="preserve">Pizza Vision alkaa vuonna 2021.</w:t>
      </w:r>
    </w:p>
    <w:p>
      <w:r>
        <w:rPr>
          <w:b/>
        </w:rPr>
        <w:t xml:space="preserve">Tulos</w:t>
      </w:r>
    </w:p>
    <w:p>
      <w:r>
        <w:t xml:space="preserve">Kiitos. Minä vuonna Pizza Vision -tapahtuma järjestetään?</w:t>
      </w:r>
    </w:p>
    <w:p>
      <w:r>
        <w:rPr>
          <w:b/>
        </w:rPr>
        <w:t xml:space="preserve">Esimerkki 4.718</w:t>
      </w:r>
    </w:p>
    <w:p>
      <w:r>
        <w:t xml:space="preserve">Olen muuttanut "myyntipuheenvuoron suunnittelupalaverin" siten, että siinä ovat Danielle Jones ja Kat tunnin ajan.</w:t>
      </w:r>
    </w:p>
    <w:p>
      <w:r>
        <w:rPr>
          <w:b/>
        </w:rPr>
        <w:t xml:space="preserve">Tulos</w:t>
      </w:r>
    </w:p>
    <w:p>
      <w:r>
        <w:t xml:space="preserve">Kyllä, päivittäkää se.</w:t>
      </w:r>
    </w:p>
    <w:p>
      <w:r>
        <w:rPr>
          <w:b/>
        </w:rPr>
        <w:t xml:space="preserve">Esimerkki 4.719</w:t>
      </w:r>
    </w:p>
    <w:p>
      <w:r>
        <w:t xml:space="preserve">Tässä on joitakin aikoja, jolloin sinä ja Jon olette vapaita.</w:t>
      </w:r>
    </w:p>
    <w:p>
      <w:r>
        <w:rPr>
          <w:b/>
        </w:rPr>
        <w:t xml:space="preserve">Tulos</w:t>
      </w:r>
    </w:p>
    <w:p>
      <w:r>
        <w:t xml:space="preserve">Järjestä tapaaminen Jonin kanssa lauantaina.</w:t>
      </w:r>
    </w:p>
    <w:p>
      <w:r>
        <w:rPr>
          <w:b/>
        </w:rPr>
        <w:t xml:space="preserve">Esimerkki 4.720</w:t>
      </w:r>
    </w:p>
    <w:p>
      <w:r>
        <w:t xml:space="preserve">En löytänyt osoitekirjastasi ketään John-nimistä henkilöä.</w:t>
      </w:r>
    </w:p>
    <w:p>
      <w:r>
        <w:rPr>
          <w:b/>
        </w:rPr>
        <w:t xml:space="preserve">Tulos</w:t>
      </w:r>
    </w:p>
    <w:p>
      <w:r>
        <w:t xml:space="preserve">Lisää myös John kokoukseen</w:t>
      </w:r>
    </w:p>
    <w:p>
      <w:r>
        <w:rPr>
          <w:b/>
        </w:rPr>
        <w:t xml:space="preserve">Esimerkki 4.721</w:t>
      </w:r>
    </w:p>
    <w:p>
      <w:r>
        <w:t xml:space="preserve">Olen muuttanut "markkinointikokouksen" muotoon.</w:t>
      </w:r>
    </w:p>
    <w:p>
      <w:r>
        <w:rPr>
          <w:b/>
        </w:rPr>
        <w:t xml:space="preserve">Tulos</w:t>
      </w:r>
    </w:p>
    <w:p>
      <w:r>
        <w:t xml:space="preserve">Täydellinen</w:t>
      </w:r>
    </w:p>
    <w:p>
      <w:r>
        <w:rPr>
          <w:b/>
        </w:rPr>
        <w:t xml:space="preserve">Esimerkki 4.722</w:t>
      </w:r>
    </w:p>
    <w:p>
      <w:r>
        <w:t xml:space="preserve">Tapahtumaa vastaava "jalkapallokatselubileet" järjestetään Jimin talolla.</w:t>
      </w:r>
    </w:p>
    <w:p>
      <w:r>
        <w:rPr>
          <w:b/>
        </w:rPr>
        <w:t xml:space="preserve">Tulos</w:t>
      </w:r>
    </w:p>
    <w:p>
      <w:r>
        <w:t xml:space="preserve">Hyvä, kerro nyt, missä jalkapallon katselujuhlat pidetään...</w:t>
      </w:r>
    </w:p>
    <w:p>
      <w:r>
        <w:rPr>
          <w:b/>
        </w:rPr>
        <w:t xml:space="preserve">Esimerkki 4.723</w:t>
      </w:r>
    </w:p>
    <w:p>
      <w:r>
        <w:t xml:space="preserve">Se on http://www.millerunion.com/.</w:t>
      </w:r>
    </w:p>
    <w:p>
      <w:r>
        <w:rPr>
          <w:b/>
        </w:rPr>
        <w:t xml:space="preserve">Tulos</w:t>
      </w:r>
    </w:p>
    <w:p>
      <w:r>
        <w:t xml:space="preserve">Vielä kerran, voisitteko antaa minulle sen verkkosivuston?</w:t>
      </w:r>
    </w:p>
    <w:p>
      <w:r>
        <w:rPr>
          <w:b/>
        </w:rPr>
        <w:t xml:space="preserve">Esimerkki 4.724</w:t>
      </w:r>
    </w:p>
    <w:p>
      <w:r>
        <w:t xml:space="preserve">En tiedä vastausta siihen.</w:t>
      </w:r>
    </w:p>
    <w:p>
      <w:r>
        <w:rPr>
          <w:b/>
        </w:rPr>
        <w:t xml:space="preserve">Tulos</w:t>
      </w:r>
    </w:p>
    <w:p>
      <w:r>
        <w:t xml:space="preserve">kuinka monessa kuukaudessa vuonna 2018 on 30 päivää?</w:t>
      </w:r>
    </w:p>
    <w:p>
      <w:r>
        <w:rPr>
          <w:b/>
        </w:rPr>
        <w:t xml:space="preserve">Esimerkki 4.725</w:t>
      </w:r>
    </w:p>
    <w:p>
      <w:r>
        <w:t xml:space="preserve">En löytänyt kalenteristasi yhtään tapahtumaa nimeltä "meet with contractor".</w:t>
      </w:r>
    </w:p>
    <w:p>
      <w:r>
        <w:rPr>
          <w:b/>
        </w:rPr>
        <w:t xml:space="preserve">Tulos</w:t>
      </w:r>
    </w:p>
    <w:p>
      <w:r>
        <w:t xml:space="preserve">peruuttaa 21. päivä järjestettävän urakoitsijoiden tapaamisen.</w:t>
      </w:r>
    </w:p>
    <w:p>
      <w:r>
        <w:rPr>
          <w:b/>
        </w:rPr>
        <w:t xml:space="preserve">Esimerkki 4.726</w:t>
      </w:r>
    </w:p>
    <w:p>
      <w:r>
        <w:t xml:space="preserve">Se on selkeä ja korkein 0,00 °F ja matalin 0,00 °F pe, 2. marraskuuta.</w:t>
      </w:r>
    </w:p>
    <w:p>
      <w:r>
        <w:rPr>
          <w:b/>
        </w:rPr>
        <w:t xml:space="preserve">Tulos</w:t>
      </w:r>
    </w:p>
    <w:p>
      <w:r>
        <w:t xml:space="preserve">millainen sää on Moskovassa viikon päästä?</w:t>
      </w:r>
    </w:p>
    <w:p>
      <w:r>
        <w:rPr>
          <w:b/>
        </w:rPr>
        <w:t xml:space="preserve">Esimerkki 4.727</w:t>
      </w:r>
    </w:p>
    <w:p>
      <w:r>
        <w:t xml:space="preserve">Löysin yhden tapahtuman ilman Audrey Naussia. Se on "kahvittelu" lauantaina 28. päivä kello 15.00-15.30.</w:t>
      </w:r>
    </w:p>
    <w:p>
      <w:r>
        <w:rPr>
          <w:b/>
        </w:rPr>
        <w:t xml:space="preserve">Tulos</w:t>
      </w:r>
    </w:p>
    <w:p>
      <w:r>
        <w:t xml:space="preserve">Milloin minulla on kokous ilman Audreya?</w:t>
      </w:r>
    </w:p>
    <w:p>
      <w:r>
        <w:rPr>
          <w:b/>
        </w:rPr>
        <w:t xml:space="preserve">Esimerkki 4.728</w:t>
      </w:r>
    </w:p>
    <w:p>
      <w:r>
        <w:t xml:space="preserve">Yrityksellä "kahvinkeitto" ei ole sijaintitietoja.</w:t>
      </w:r>
    </w:p>
    <w:p>
      <w:r>
        <w:rPr>
          <w:b/>
        </w:rPr>
        <w:t xml:space="preserve">Tulos</w:t>
      </w:r>
    </w:p>
    <w:p>
      <w:r>
        <w:t xml:space="preserve">missä se sijaitsee?</w:t>
      </w:r>
    </w:p>
    <w:p>
      <w:r>
        <w:rPr>
          <w:b/>
        </w:rPr>
        <w:t xml:space="preserve">Esimerkki 4.729</w:t>
      </w:r>
    </w:p>
    <w:p>
      <w:r>
        <w:t xml:space="preserve">Ei, löysin 0 osallistujaa, jotka eivät ole kieltäytyneet "kahvittelusta".</w:t>
      </w:r>
    </w:p>
    <w:p>
      <w:r>
        <w:rPr>
          <w:b/>
        </w:rPr>
        <w:t xml:space="preserve">Tulos</w:t>
      </w:r>
    </w:p>
    <w:p>
      <w:r>
        <w:t xml:space="preserve">Eikö kukaan ole kieltäytynyt olemasta siellä?</w:t>
      </w:r>
    </w:p>
    <w:p>
      <w:r>
        <w:rPr>
          <w:b/>
        </w:rPr>
        <w:t xml:space="preserve">Esimerkki 4.730</w:t>
      </w:r>
    </w:p>
    <w:p>
      <w:r>
        <w:t xml:space="preserve">Kyllä, löysin yhden tapahtuman kalenteristasi. Se on "Taco Bellin matka" huomenna klo 16.00-16.30.</w:t>
      </w:r>
    </w:p>
    <w:p>
      <w:r>
        <w:rPr>
          <w:b/>
        </w:rPr>
        <w:t xml:space="preserve">Tulos</w:t>
      </w:r>
    </w:p>
    <w:p>
      <w:r>
        <w:t xml:space="preserve">Onko minulla mitään huomenna klo 16.00?</w:t>
      </w:r>
    </w:p>
    <w:p>
      <w:r>
        <w:rPr>
          <w:b/>
        </w:rPr>
        <w:t xml:space="preserve">Esimerkki 4.731</w:t>
      </w:r>
    </w:p>
    <w:p>
      <w:r>
        <w:t xml:space="preserve">Olen muuttanut "tapaamisen" huomiseksi klo 8:00 jälkeen.</w:t>
      </w:r>
    </w:p>
    <w:p>
      <w:r>
        <w:rPr>
          <w:b/>
        </w:rPr>
        <w:t xml:space="preserve">Tulos</w:t>
      </w:r>
    </w:p>
    <w:p>
      <w:r>
        <w:t xml:space="preserve">Se on täydellinen</w:t>
      </w:r>
    </w:p>
    <w:p>
      <w:r>
        <w:rPr>
          <w:b/>
        </w:rPr>
        <w:t xml:space="preserve">Esimerkki 4.732</w:t>
      </w:r>
    </w:p>
    <w:p>
      <w:r>
        <w:t xml:space="preserve">Ei, en löytänyt mitään tapahtumia sunnuntaina 27. päivä.</w:t>
      </w:r>
    </w:p>
    <w:p>
      <w:r>
        <w:rPr>
          <w:b/>
        </w:rPr>
        <w:t xml:space="preserve">Tulos</w:t>
      </w:r>
    </w:p>
    <w:p>
      <w:r>
        <w:t xml:space="preserve">Onko minulla mitään aikataulua 27. päivälle?</w:t>
      </w:r>
    </w:p>
    <w:p>
      <w:r>
        <w:rPr>
          <w:b/>
        </w:rPr>
        <w:t xml:space="preserve">Esimerkki 4.733</w:t>
      </w:r>
    </w:p>
    <w:p>
      <w:r>
        <w:t xml:space="preserve">Ei, en löytänyt yhtään tapahtumaa Bruce tällä viikolla.</w:t>
      </w:r>
    </w:p>
    <w:p>
      <w:r>
        <w:rPr>
          <w:b/>
        </w:rPr>
        <w:t xml:space="preserve">Tulos</w:t>
      </w:r>
    </w:p>
    <w:p>
      <w:r>
        <w:t xml:space="preserve">Onko minulla tällä viikolla tapahtumia Brucen kanssa?</w:t>
      </w:r>
    </w:p>
    <w:p>
      <w:r>
        <w:rPr>
          <w:b/>
        </w:rPr>
        <w:t xml:space="preserve">Esimerkki 4.734</w:t>
      </w:r>
    </w:p>
    <w:p>
      <w:r>
        <w:t xml:space="preserve">Olen muuttanut "Summer at the Park" muotoon.</w:t>
      </w:r>
    </w:p>
    <w:p>
      <w:r>
        <w:rPr>
          <w:b/>
        </w:rPr>
        <w:t xml:space="preserve">Tulos</w:t>
      </w:r>
    </w:p>
    <w:p>
      <w:r>
        <w:t xml:space="preserve">Kyllä, se näyttää hyvältä</w:t>
      </w:r>
    </w:p>
    <w:p>
      <w:r>
        <w:rPr>
          <w:b/>
        </w:rPr>
        <w:t xml:space="preserve">Esimerkki 4.735</w:t>
      </w:r>
    </w:p>
    <w:p>
      <w:r>
        <w:t xml:space="preserve">Työn päivä on maanantaina 2. syyskuuta.</w:t>
      </w:r>
    </w:p>
    <w:p>
      <w:r>
        <w:rPr>
          <w:b/>
        </w:rPr>
        <w:t xml:space="preserve">Tulos</w:t>
      </w:r>
    </w:p>
    <w:p>
      <w:r>
        <w:t xml:space="preserve">Tiedätkö mikä päivä työpäivä sitten on?</w:t>
      </w:r>
    </w:p>
    <w:p>
      <w:r>
        <w:rPr>
          <w:b/>
        </w:rPr>
        <w:t xml:space="preserve">Esimerkki 4.736</w:t>
      </w:r>
    </w:p>
    <w:p>
      <w:r>
        <w:t xml:space="preserve">Ei, en löytänyt mitään tapahtumia maanantaina 21. päivä.</w:t>
      </w:r>
    </w:p>
    <w:p>
      <w:r>
        <w:rPr>
          <w:b/>
        </w:rPr>
        <w:t xml:space="preserve">Tulos</w:t>
      </w:r>
    </w:p>
    <w:p>
      <w:r>
        <w:t xml:space="preserve">Onko kalenterissani mitään ensi viikon maanantaina?</w:t>
      </w:r>
    </w:p>
    <w:p>
      <w:r>
        <w:rPr>
          <w:b/>
        </w:rPr>
        <w:t xml:space="preserve">Esimerkki 4.737</w:t>
      </w:r>
    </w:p>
    <w:p>
      <w:r>
        <w:t xml:space="preserve">Kalenterissasi on 2 tapahtumaa. "Lounas isän kanssa" on maanantaina 21. päivä kello 12.00-13.00.</w:t>
      </w:r>
    </w:p>
    <w:p>
      <w:r>
        <w:rPr>
          <w:b/>
        </w:rPr>
        <w:t xml:space="preserve">Tulos</w:t>
      </w:r>
    </w:p>
    <w:p>
      <w:r>
        <w:t xml:space="preserve">Mitä kaikkea minulla on sinä päivänä, joka on pidempi kuin 30 minuuttia.</w:t>
      </w:r>
    </w:p>
    <w:p>
      <w:r>
        <w:rPr>
          <w:b/>
        </w:rPr>
        <w:t xml:space="preserve">Esimerkki 4.738</w:t>
      </w:r>
    </w:p>
    <w:p>
      <w:r>
        <w:t xml:space="preserve">Kyllä, löysin yhden tapahtuman maanantaina 21. päivä. Se on "perheillallinen" klo 17.00-18.30.</w:t>
      </w:r>
    </w:p>
    <w:p>
      <w:r>
        <w:rPr>
          <w:b/>
        </w:rPr>
        <w:t xml:space="preserve">Tulos</w:t>
      </w:r>
    </w:p>
    <w:p>
      <w:r>
        <w:t xml:space="preserve">Onko minulla kyseisenä päivänä mitään, joka näkyy varattuna?</w:t>
      </w:r>
    </w:p>
    <w:p>
      <w:r>
        <w:rPr>
          <w:b/>
        </w:rPr>
        <w:t xml:space="preserve">Esimerkki 4.739</w:t>
      </w:r>
    </w:p>
    <w:p>
      <w:r>
        <w:t xml:space="preserve">Tässä on joitakin aikoja, jolloin sinä ja Sandra olette vapaita.</w:t>
      </w:r>
    </w:p>
    <w:p>
      <w:r>
        <w:rPr>
          <w:b/>
        </w:rPr>
        <w:t xml:space="preserve">Tulos</w:t>
      </w:r>
    </w:p>
    <w:p>
      <w:r>
        <w:t xml:space="preserve">Sovi päivällinen Sandran kanssa perjantaina kello 17.30-20.30 väliseksi ajaksi.</w:t>
      </w:r>
    </w:p>
    <w:p>
      <w:r>
        <w:rPr>
          <w:b/>
        </w:rPr>
        <w:t xml:space="preserve">Esimerkki 4.740</w:t>
      </w:r>
    </w:p>
    <w:p>
      <w:r>
        <w:t xml:space="preserve">Olen muuttanut "päivällisen" kello 21:00.</w:t>
      </w:r>
    </w:p>
    <w:p>
      <w:r>
        <w:rPr>
          <w:b/>
        </w:rPr>
        <w:t xml:space="preserve">Tulos</w:t>
      </w:r>
    </w:p>
    <w:p>
      <w:r>
        <w:t xml:space="preserve">Kyllä näyttää hyvältä</w:t>
      </w:r>
    </w:p>
    <w:p>
      <w:r>
        <w:rPr>
          <w:b/>
        </w:rPr>
        <w:t xml:space="preserve">Esimerkki 4.741</w:t>
      </w:r>
    </w:p>
    <w:p>
      <w:r>
        <w:t xml:space="preserve">Tässä on joitakin aikoja, jolloin sinä ja Sarah olette vapaita.</w:t>
      </w:r>
    </w:p>
    <w:p>
      <w:r>
        <w:rPr>
          <w:b/>
        </w:rPr>
        <w:t xml:space="preserve">Tulos</w:t>
      </w:r>
    </w:p>
    <w:p>
      <w:r>
        <w:t xml:space="preserve">Oikeastaan tehdä se myöhemmin päivällä</w:t>
      </w:r>
    </w:p>
    <w:p>
      <w:r>
        <w:rPr>
          <w:b/>
        </w:rPr>
        <w:t xml:space="preserve">Esimerkki 4.742</w:t>
      </w:r>
    </w:p>
    <w:p>
      <w:r>
        <w:t xml:space="preserve">Olen muuttanut "Tapaaminen Sarah ja Damon Straeterin kanssa" keskiviikoksi 18. päivä.</w:t>
      </w:r>
    </w:p>
    <w:p>
      <w:r>
        <w:rPr>
          <w:b/>
        </w:rPr>
        <w:t xml:space="preserve">Tulos</w:t>
      </w:r>
    </w:p>
    <w:p>
      <w:r>
        <w:t xml:space="preserve">korjaa ensimmäinen</w:t>
      </w:r>
    </w:p>
    <w:p>
      <w:r>
        <w:rPr>
          <w:b/>
        </w:rPr>
        <w:t xml:space="preserve">Esimerkki 4.743</w:t>
      </w:r>
    </w:p>
    <w:p>
      <w:r>
        <w:t xml:space="preserve">Olen muuttanut "lääkärin tapaamisen" olevan tohtori Jonesin vastaanotolla.</w:t>
      </w:r>
    </w:p>
    <w:p>
      <w:r>
        <w:rPr>
          <w:b/>
        </w:rPr>
        <w:t xml:space="preserve">Tulos</w:t>
      </w:r>
    </w:p>
    <w:p>
      <w:r>
        <w:t xml:space="preserve">Joo, täydellistä.</w:t>
      </w:r>
    </w:p>
    <w:p>
      <w:r>
        <w:rPr>
          <w:b/>
        </w:rPr>
        <w:t xml:space="preserve">Esimerkki 4.744</w:t>
      </w:r>
    </w:p>
    <w:p>
      <w:r>
        <w:t xml:space="preserve">Kyllä. Sateen todennäköisyys on 0,00 % St Louisissa to 25. lokakuuta ja la 27. lokakuuta välisenä aikana.</w:t>
      </w:r>
    </w:p>
    <w:p>
      <w:r>
        <w:rPr>
          <w:b/>
        </w:rPr>
        <w:t xml:space="preserve">Tulos</w:t>
      </w:r>
    </w:p>
    <w:p>
      <w:r>
        <w:t xml:space="preserve">onko sadetta luvassa?</w:t>
      </w:r>
    </w:p>
    <w:p>
      <w:r>
        <w:rPr>
          <w:b/>
        </w:rPr>
        <w:t xml:space="preserve">Esimerkki 4.745</w:t>
      </w:r>
    </w:p>
    <w:p>
      <w:r>
        <w:t xml:space="preserve">Kyllä. Keskimääräinen pilvisyys on 0.00 % pe, 26. lokakuuta.</w:t>
      </w:r>
    </w:p>
    <w:p>
      <w:r>
        <w:rPr>
          <w:b/>
        </w:rPr>
        <w:t xml:space="preserve">Tulos</w:t>
      </w:r>
    </w:p>
    <w:p>
      <w:r>
        <w:t xml:space="preserve">onko huomenna aurinkoista?</w:t>
      </w:r>
    </w:p>
    <w:p>
      <w:r>
        <w:rPr>
          <w:b/>
        </w:rPr>
        <w:t xml:space="preserve">Esimerkki 4.746</w:t>
      </w:r>
    </w:p>
    <w:p>
      <w:r>
        <w:t xml:space="preserve">Keskiviikkona 31. päivä on selkeää, ja korkein lämpötila on 0,00 °F ja matalin 0,00 °F.</w:t>
      </w:r>
    </w:p>
    <w:p>
      <w:r>
        <w:rPr>
          <w:b/>
        </w:rPr>
        <w:t xml:space="preserve">Tulos</w:t>
      </w:r>
    </w:p>
    <w:p>
      <w:r>
        <w:t xml:space="preserve">mikä on ennuste halloween yöksi?</w:t>
      </w:r>
    </w:p>
    <w:p>
      <w:r>
        <w:rPr>
          <w:b/>
        </w:rPr>
        <w:t xml:space="preserve">Esimerkki 4.747</w:t>
      </w:r>
    </w:p>
    <w:p>
      <w:r>
        <w:t xml:space="preserve">Se on selkeä, ja korkein 0,00 °F ja matalin 0,00 °F St Louisissa välillä To, 25 lokakuu ja Ti, 30 lokakuu.</w:t>
      </w:r>
    </w:p>
    <w:p>
      <w:r>
        <w:rPr>
          <w:b/>
        </w:rPr>
        <w:t xml:space="preserve">Tulos</w:t>
      </w:r>
    </w:p>
    <w:p>
      <w:r>
        <w:t xml:space="preserve">mikä on 5 päivän ennuste?</w:t>
      </w:r>
    </w:p>
    <w:p>
      <w:r>
        <w:rPr>
          <w:b/>
        </w:rPr>
        <w:t xml:space="preserve">Esimerkki 4.748</w:t>
      </w:r>
    </w:p>
    <w:p>
      <w:r>
        <w:t xml:space="preserve">Kyllä. Se on kirkas, ja sen lämpötila on 0,00 °F.</w:t>
      </w:r>
    </w:p>
    <w:p>
      <w:r>
        <w:rPr>
          <w:b/>
        </w:rPr>
        <w:t xml:space="preserve">Tulos</w:t>
      </w:r>
    </w:p>
    <w:p>
      <w:r>
        <w:t xml:space="preserve">pitäisikö minun pitää villapaitaa huomenna?</w:t>
      </w:r>
    </w:p>
    <w:p>
      <w:r>
        <w:rPr>
          <w:b/>
        </w:rPr>
        <w:t xml:space="preserve">Esimerkki 4.749</w:t>
      </w:r>
    </w:p>
    <w:p>
      <w:r>
        <w:t xml:space="preserve">Kyllä. Kokonaissademäärä on 0,00 tuumaa tunnissa juuri nyt.</w:t>
      </w:r>
    </w:p>
    <w:p>
      <w:r>
        <w:rPr>
          <w:b/>
        </w:rPr>
        <w:t xml:space="preserve">Tulos</w:t>
      </w:r>
    </w:p>
    <w:p>
      <w:r>
        <w:t xml:space="preserve">Sataako nyt?</w:t>
      </w:r>
    </w:p>
    <w:p>
      <w:r>
        <w:rPr>
          <w:b/>
        </w:rPr>
        <w:t xml:space="preserve">Esimerkki 4.750</w:t>
      </w:r>
    </w:p>
    <w:p>
      <w:r>
        <w:t xml:space="preserve">En pysty selvittämään, onko Jax At The Tracks rento. Sinun on otettava heihin yhteyttä.</w:t>
      </w:r>
    </w:p>
    <w:p>
      <w:r>
        <w:rPr>
          <w:b/>
        </w:rPr>
        <w:t xml:space="preserve">Tulos</w:t>
      </w:r>
    </w:p>
    <w:p>
      <w:r>
        <w:t xml:space="preserve">Onko Jax At The Tracks Truckeessa rento tunnelma?</w:t>
      </w:r>
    </w:p>
    <w:p>
      <w:r>
        <w:rPr>
          <w:b/>
        </w:rPr>
        <w:t xml:space="preserve">Esimerkki 4.751</w:t>
      </w:r>
    </w:p>
    <w:p>
      <w:r>
        <w:t xml:space="preserve">En löydä, onko Club 939 rento. Sinun on otettava heihin yhteyttä.</w:t>
      </w:r>
    </w:p>
    <w:p>
      <w:r>
        <w:rPr>
          <w:b/>
        </w:rPr>
        <w:t xml:space="preserve">Tulos</w:t>
      </w:r>
    </w:p>
    <w:p>
      <w:r>
        <w:t xml:space="preserve">Onko Club 939 Havaijilla rento?</w:t>
      </w:r>
    </w:p>
    <w:p>
      <w:r>
        <w:rPr>
          <w:b/>
        </w:rPr>
        <w:t xml:space="preserve">Esimerkki 4.752</w:t>
      </w:r>
    </w:p>
    <w:p>
      <w:r>
        <w:t xml:space="preserve">En löydä, onko Joe's Crab Shack rento. Sinun on otettava heihin yhteyttä.</w:t>
      </w:r>
    </w:p>
    <w:p>
      <w:r>
        <w:rPr>
          <w:b/>
        </w:rPr>
        <w:t xml:space="preserve">Tulos</w:t>
      </w:r>
    </w:p>
    <w:p>
      <w:r>
        <w:t xml:space="preserve">Onko Joe's crab Shack 95814:ssä pukukoodi?</w:t>
      </w:r>
    </w:p>
    <w:p>
      <w:r>
        <w:rPr>
          <w:b/>
        </w:rPr>
        <w:t xml:space="preserve">Esimerkki 4.753</w:t>
      </w:r>
    </w:p>
    <w:p>
      <w:r>
        <w:t xml:space="preserve">Löysin 1 vastaavaa tapahtumaa kalenteristasi. Se on "Nimittäminen" tänään klo 14:00 - 14:30.</w:t>
      </w:r>
    </w:p>
    <w:p>
      <w:r>
        <w:rPr>
          <w:b/>
        </w:rPr>
        <w:t xml:space="preserve">Tulos</w:t>
      </w:r>
    </w:p>
    <w:p>
      <w:r>
        <w:t xml:space="preserve">Pyydän, pienipalkkainen työni tappaa minut. Haluan tietää aikatauluni.</w:t>
      </w:r>
    </w:p>
    <w:p>
      <w:r>
        <w:rPr>
          <w:b/>
        </w:rPr>
        <w:t xml:space="preserve">Esimerkki 4.754</w:t>
      </w:r>
    </w:p>
    <w:p>
      <w:r>
        <w:t xml:space="preserve">Löysin 1 tapahtuman sunnuntaina 20. päivä. Se on "koripallo-ottelu" klo 9:00-10:00.</w:t>
      </w:r>
    </w:p>
    <w:p>
      <w:r>
        <w:rPr>
          <w:b/>
        </w:rPr>
        <w:t xml:space="preserve">Tulos</w:t>
      </w:r>
    </w:p>
    <w:p>
      <w:r>
        <w:t xml:space="preserve">Mitä minulla on menossa tänä viikonloppuna?</w:t>
      </w:r>
    </w:p>
    <w:p>
      <w:r>
        <w:rPr>
          <w:b/>
        </w:rPr>
        <w:t xml:space="preserve">Esimerkki 4.755</w:t>
      </w:r>
    </w:p>
    <w:p>
      <w:r>
        <w:t xml:space="preserve">Tänään oli selkeää, ja korkein lämpötila oli 0,00 °F ja matalin 0,00 °F.</w:t>
      </w:r>
    </w:p>
    <w:p>
      <w:r>
        <w:rPr>
          <w:b/>
        </w:rPr>
        <w:t xml:space="preserve">Tulos</w:t>
      </w:r>
    </w:p>
    <w:p>
      <w:r>
        <w:t xml:space="preserve">mikä on sää tänään</w:t>
      </w:r>
    </w:p>
    <w:p>
      <w:r>
        <w:rPr>
          <w:b/>
        </w:rPr>
        <w:t xml:space="preserve">Esimerkki 4.756</w:t>
      </w:r>
    </w:p>
    <w:p>
      <w:r>
        <w:t xml:space="preserve">Johnin kanssa ensi viikolla pidettävä tilaisuus on kokoushuoneessa 1.</w:t>
      </w:r>
    </w:p>
    <w:p>
      <w:r>
        <w:rPr>
          <w:b/>
        </w:rPr>
        <w:t xml:space="preserve">Tulos</w:t>
      </w:r>
    </w:p>
    <w:p>
      <w:r>
        <w:t xml:space="preserve">Mihin on sovittu tapaamiseni Johnin kanssa ensi viikolla?</w:t>
      </w:r>
    </w:p>
    <w:p>
      <w:r>
        <w:rPr>
          <w:b/>
        </w:rPr>
        <w:t xml:space="preserve">Esimerkki 4.757</w:t>
      </w:r>
    </w:p>
    <w:p>
      <w:r>
        <w:t xml:space="preserve">Tapahtuma kokoushuoneessa 1 on keskiviikkona 30. päivä klo 13.00.</w:t>
      </w:r>
    </w:p>
    <w:p>
      <w:r>
        <w:rPr>
          <w:b/>
        </w:rPr>
        <w:t xml:space="preserve">Tulos</w:t>
      </w:r>
    </w:p>
    <w:p>
      <w:r>
        <w:t xml:space="preserve">Mihin aikaan minun on oltava kokoushuoneessa 1?</w:t>
      </w:r>
    </w:p>
    <w:p>
      <w:r>
        <w:rPr>
          <w:b/>
        </w:rPr>
        <w:t xml:space="preserve">Esimerkki 4.758</w:t>
      </w:r>
    </w:p>
    <w:p>
      <w:r>
        <w:t xml:space="preserve">Tilaisuus Johnin kanssa kestää puoli tuntia.</w:t>
      </w:r>
    </w:p>
    <w:p>
      <w:r>
        <w:rPr>
          <w:b/>
        </w:rPr>
        <w:t xml:space="preserve">Tulos</w:t>
      </w:r>
    </w:p>
    <w:p>
      <w:r>
        <w:t xml:space="preserve">Kuinka kauan tapaamiseni Johnin kanssa kestää?</w:t>
      </w:r>
    </w:p>
    <w:p>
      <w:r>
        <w:rPr>
          <w:b/>
        </w:rPr>
        <w:t xml:space="preserve">Esimerkki 4.759</w:t>
      </w:r>
    </w:p>
    <w:p>
      <w:r>
        <w:t xml:space="preserve">Tässä on joitakin aikoja, jolloin sinä ja Carl olette vapaita.</w:t>
      </w:r>
    </w:p>
    <w:p>
      <w:r>
        <w:rPr>
          <w:b/>
        </w:rPr>
        <w:t xml:space="preserve">Tulos</w:t>
      </w:r>
    </w:p>
    <w:p>
      <w:r>
        <w:t xml:space="preserve">Lisää lounastreffit Carlin kanssa huomenna.</w:t>
      </w:r>
    </w:p>
    <w:p>
      <w:r>
        <w:rPr>
          <w:b/>
        </w:rPr>
        <w:t xml:space="preserve">Esimerkki 4.760</w:t>
      </w:r>
    </w:p>
    <w:p>
      <w:r>
        <w:t xml:space="preserve">Kalenterissasi on yksi tapahtuma. Palkankorotuspyyntösi on huomenna klo 10:00-10:30.</w:t>
      </w:r>
    </w:p>
    <w:p>
      <w:r>
        <w:rPr>
          <w:b/>
        </w:rPr>
        <w:t xml:space="preserve">Tulos</w:t>
      </w:r>
    </w:p>
    <w:p>
      <w:r>
        <w:t xml:space="preserve">Huomenaamulla ei siis ole mitään sovittua minulle?</w:t>
      </w:r>
    </w:p>
    <w:p>
      <w:r>
        <w:rPr>
          <w:b/>
        </w:rPr>
        <w:t xml:space="preserve">Esimerkki 4.761</w:t>
      </w:r>
    </w:p>
    <w:p>
      <w:r>
        <w:t xml:space="preserve">Olen poistanut tapahtuman, joka vastaa Janicen "lounasta" 31. elokuuta.</w:t>
      </w:r>
    </w:p>
    <w:p>
      <w:r>
        <w:rPr>
          <w:b/>
        </w:rPr>
        <w:t xml:space="preserve">Tulos</w:t>
      </w:r>
    </w:p>
    <w:p>
      <w:r>
        <w:t xml:space="preserve">Kyllä</w:t>
      </w:r>
    </w:p>
    <w:p>
      <w:r>
        <w:rPr>
          <w:b/>
        </w:rPr>
        <w:t xml:space="preserve">Esimerkki 4.762</w:t>
      </w:r>
    </w:p>
    <w:p>
      <w:r>
        <w:t xml:space="preserve">Kyllä. Sateen todennäköisyys on huomenna 0,00 %.</w:t>
      </w:r>
    </w:p>
    <w:p>
      <w:r>
        <w:rPr>
          <w:b/>
        </w:rPr>
        <w:t xml:space="preserve">Tulos</w:t>
      </w:r>
    </w:p>
    <w:p>
      <w:r>
        <w:t xml:space="preserve">Sataako huomenna?</w:t>
      </w:r>
    </w:p>
    <w:p>
      <w:r>
        <w:rPr>
          <w:b/>
        </w:rPr>
        <w:t xml:space="preserve">Esimerkki 4.763</w:t>
      </w:r>
    </w:p>
    <w:p>
      <w:r>
        <w:t xml:space="preserve">Alin lämpötila on huomenna 0,00 °F.</w:t>
      </w:r>
    </w:p>
    <w:p>
      <w:r>
        <w:rPr>
          <w:b/>
        </w:rPr>
        <w:t xml:space="preserve">Tulos</w:t>
      </w:r>
    </w:p>
    <w:p>
      <w:r>
        <w:t xml:space="preserve">kuinka kylmäksi se tulee?</w:t>
      </w:r>
    </w:p>
    <w:p>
      <w:r>
        <w:rPr>
          <w:b/>
        </w:rPr>
        <w:t xml:space="preserve">Esimerkki 4.764</w:t>
      </w:r>
    </w:p>
    <w:p>
      <w:r>
        <w:t xml:space="preserve">Auringonnousu on juuri nyt klo 12:00.</w:t>
      </w:r>
    </w:p>
    <w:p>
      <w:r>
        <w:rPr>
          <w:b/>
        </w:rPr>
        <w:t xml:space="preserve">Tulos</w:t>
      </w:r>
    </w:p>
    <w:p>
      <w:r>
        <w:t xml:space="preserve">mihin aikaan aurinko nousee?</w:t>
      </w:r>
    </w:p>
    <w:p>
      <w:r>
        <w:rPr>
          <w:b/>
        </w:rPr>
        <w:t xml:space="preserve">Esimerkki 4.765</w:t>
      </w:r>
    </w:p>
    <w:p>
      <w:r>
        <w:t xml:space="preserve">Enimmäislämpötila on 0,00 °F. Se on la 27. lokakuuta klo 12:00 ja 12:00 välillä.</w:t>
      </w:r>
    </w:p>
    <w:p>
      <w:r>
        <w:rPr>
          <w:b/>
        </w:rPr>
        <w:t xml:space="preserve">Tulos</w:t>
      </w:r>
    </w:p>
    <w:p>
      <w:r>
        <w:t xml:space="preserve">mikä on korkein tänä viikonloppuna?</w:t>
      </w:r>
    </w:p>
    <w:p>
      <w:r>
        <w:rPr>
          <w:b/>
        </w:rPr>
        <w:t xml:space="preserve">Esimerkki 4.766</w:t>
      </w:r>
    </w:p>
    <w:p>
      <w:r>
        <w:t xml:space="preserve">Kyllä. Sateen todennäköisyys on 0,00 % Williamsburgissa sunnuntain 28. lokakuuta ja sunnuntain 4. marraskuuta välisenä aikana.</w:t>
      </w:r>
    </w:p>
    <w:p>
      <w:r>
        <w:rPr>
          <w:b/>
        </w:rPr>
        <w:t xml:space="preserve">Tulos</w:t>
      </w:r>
    </w:p>
    <w:p>
      <w:r>
        <w:t xml:space="preserve">sataako ensi viikolla?</w:t>
      </w:r>
    </w:p>
    <w:p>
      <w:r>
        <w:rPr>
          <w:b/>
        </w:rPr>
        <w:t xml:space="preserve">Esimerkki 4.767</w:t>
      </w:r>
    </w:p>
    <w:p>
      <w:r>
        <w:t xml:space="preserve">Kyllä. Lumen todennäköisyys on 0,00 % Williamsburgissa sunnuntain 28. lokakuuta ja sunnuntain 4. marraskuuta välisenä aikana.</w:t>
      </w:r>
    </w:p>
    <w:p>
      <w:r>
        <w:rPr>
          <w:b/>
        </w:rPr>
        <w:t xml:space="preserve">Tulos</w:t>
      </w:r>
    </w:p>
    <w:p>
      <w:r>
        <w:t xml:space="preserve">tuleeko lunta?</w:t>
      </w:r>
    </w:p>
    <w:p>
      <w:r>
        <w:rPr>
          <w:b/>
        </w:rPr>
        <w:t xml:space="preserve">Esimerkki 4.768</w:t>
      </w:r>
    </w:p>
    <w:p>
      <w:r>
        <w:t xml:space="preserve">Olen muuttanut "liikenteen" muotoon.</w:t>
      </w:r>
    </w:p>
    <w:p>
      <w:r>
        <w:rPr>
          <w:b/>
        </w:rPr>
        <w:t xml:space="preserve">Tulos</w:t>
      </w:r>
    </w:p>
    <w:p>
      <w:r>
        <w:t xml:space="preserve">Vahvistan tämän.</w:t>
      </w:r>
    </w:p>
    <w:p>
      <w:r>
        <w:rPr>
          <w:b/>
        </w:rPr>
        <w:t xml:space="preserve">Esimerkki 4.769</w:t>
      </w:r>
    </w:p>
    <w:p>
      <w:r>
        <w:t xml:space="preserve">Löysin viime viikolla 2 tapahtumaa, jotka sopivat "konferenssipuheluihin". Ensimmäinen oli "Puhelinkonferenssi osa 1" maanantaina 19. päivä kello 14:00-15:00.</w:t>
      </w:r>
    </w:p>
    <w:p>
      <w:r>
        <w:rPr>
          <w:b/>
        </w:rPr>
        <w:t xml:space="preserve">Tulos</w:t>
      </w:r>
    </w:p>
    <w:p>
      <w:r>
        <w:t xml:space="preserve">Kuinka monta neuvottelupuhelua minulla oli viime viikolla?</w:t>
      </w:r>
    </w:p>
    <w:p>
      <w:r>
        <w:rPr>
          <w:b/>
        </w:rPr>
        <w:t xml:space="preserve">Esimerkki 4.770</w:t>
      </w:r>
    </w:p>
    <w:p>
      <w:r>
        <w:t xml:space="preserve">Ei ole osallistujia, jotka ovat hyväksyneet "Elokuvatapaamisen".</w:t>
      </w:r>
    </w:p>
    <w:p>
      <w:r>
        <w:rPr>
          <w:b/>
        </w:rPr>
        <w:t xml:space="preserve">Tulos</w:t>
      </w:r>
    </w:p>
    <w:p>
      <w:r>
        <w:t xml:space="preserve">Kuka oli elokuvakokouksessa viime torstaina?</w:t>
      </w:r>
    </w:p>
    <w:p>
      <w:r>
        <w:rPr>
          <w:b/>
        </w:rPr>
        <w:t xml:space="preserve">Esimerkki 4.771</w:t>
      </w:r>
    </w:p>
    <w:p>
      <w:r>
        <w:t xml:space="preserve">Tapahtuma, joka vastaa "matkaa Bahamalle" Jordanin kanssa ennen tätä päivää klo 20:13, oli koko päivän.</w:t>
      </w:r>
    </w:p>
    <w:p>
      <w:r>
        <w:rPr>
          <w:b/>
        </w:rPr>
        <w:t xml:space="preserve">Tulos</w:t>
      </w:r>
    </w:p>
    <w:p>
      <w:r>
        <w:t xml:space="preserve">Milloin olin viimeksi Bahamalla Jordanin kanssa?</w:t>
      </w:r>
    </w:p>
    <w:p>
      <w:r>
        <w:rPr>
          <w:b/>
        </w:rPr>
        <w:t xml:space="preserve">Esimerkki 4.772</w:t>
      </w:r>
    </w:p>
    <w:p>
      <w:r>
        <w:t xml:space="preserve">Tapahtuma, joka vastaa "matka Disneyyn" Amyn kanssa ennen tätä päivää klo 20:29, oli koko päivän.</w:t>
      </w:r>
    </w:p>
    <w:p>
      <w:r>
        <w:rPr>
          <w:b/>
        </w:rPr>
        <w:t xml:space="preserve">Tulos</w:t>
      </w:r>
    </w:p>
    <w:p>
      <w:r>
        <w:t xml:space="preserve">Milloin oli matkani Disneyyn Amyn kanssa?</w:t>
      </w:r>
    </w:p>
    <w:p>
      <w:r>
        <w:rPr>
          <w:b/>
        </w:rPr>
        <w:t xml:space="preserve">Esimerkki 4.773</w:t>
      </w:r>
    </w:p>
    <w:p>
      <w:r>
        <w:t xml:space="preserve">"Matka Disneyyn" oli yhden päivän mittainen.</w:t>
      </w:r>
    </w:p>
    <w:p>
      <w:r>
        <w:rPr>
          <w:b/>
        </w:rPr>
        <w:t xml:space="preserve">Tulos</w:t>
      </w:r>
    </w:p>
    <w:p>
      <w:r>
        <w:t xml:space="preserve">Kuinka kauan se kesti?</w:t>
      </w:r>
    </w:p>
    <w:p>
      <w:r>
        <w:rPr>
          <w:b/>
        </w:rPr>
        <w:t xml:space="preserve">Esimerkki 4.774</w:t>
      </w:r>
    </w:p>
    <w:p>
      <w:r>
        <w:t xml:space="preserve">Huomenna järjestettävä tapahtuma, joka vastaa "lounasta", sijaitsee Mother'sissa New Orleansissa.</w:t>
      </w:r>
    </w:p>
    <w:p>
      <w:r>
        <w:rPr>
          <w:b/>
        </w:rPr>
        <w:t xml:space="preserve">Tulos</w:t>
      </w:r>
    </w:p>
    <w:p>
      <w:r>
        <w:t xml:space="preserve">Mikä on sen ravintolan nimi, jossa syön huomenna lounasta?</w:t>
      </w:r>
    </w:p>
    <w:p>
      <w:r>
        <w:rPr>
          <w:b/>
        </w:rPr>
        <w:t xml:space="preserve">Esimerkki 4.775</w:t>
      </w:r>
    </w:p>
    <w:p>
      <w:r>
        <w:t xml:space="preserve">En pysty selvittämään, onko Mother's Restaurantissa ulkoruokailua. Sinun on otettava heihin yhteyttä.</w:t>
      </w:r>
    </w:p>
    <w:p>
      <w:r>
        <w:rPr>
          <w:b/>
        </w:rPr>
        <w:t xml:space="preserve">Tulos</w:t>
      </w:r>
    </w:p>
    <w:p>
      <w:r>
        <w:t xml:space="preserve">Voimmeko istua ulkona?</w:t>
      </w:r>
    </w:p>
    <w:p>
      <w:r>
        <w:rPr>
          <w:b/>
        </w:rPr>
        <w:t xml:space="preserve">Esimerkki 4.776</w:t>
      </w:r>
    </w:p>
    <w:p>
      <w:r>
        <w:t xml:space="preserve">En pysty selvittämään, onko Mother's Restaurantissa täysi baari. Sinun on otettava heihin yhteyttä.</w:t>
      </w:r>
    </w:p>
    <w:p>
      <w:r>
        <w:rPr>
          <w:b/>
        </w:rPr>
        <w:t xml:space="preserve">Tulos</w:t>
      </w:r>
    </w:p>
    <w:p>
      <w:r>
        <w:t xml:space="preserve">Onko heillä baari?</w:t>
      </w:r>
    </w:p>
    <w:p>
      <w:r>
        <w:rPr>
          <w:b/>
        </w:rPr>
        <w:t xml:space="preserve">Esimerkki 4.777</w:t>
      </w:r>
    </w:p>
    <w:p>
      <w:r>
        <w:t xml:space="preserve">En löydä tietoa siitä, onko Mother's Restaurant hyvä ryhmille. Sinun on otettava heihin yhteyttä.</w:t>
      </w:r>
    </w:p>
    <w:p>
      <w:r>
        <w:rPr>
          <w:b/>
        </w:rPr>
        <w:t xml:space="preserve">Tulos</w:t>
      </w:r>
    </w:p>
    <w:p>
      <w:r>
        <w:t xml:space="preserve">Mahtuuko sinne suuri ryhmä?</w:t>
      </w:r>
    </w:p>
    <w:p>
      <w:r>
        <w:rPr>
          <w:b/>
        </w:rPr>
        <w:t xml:space="preserve">Esimerkki 4.778</w:t>
      </w:r>
    </w:p>
    <w:p>
      <w:r>
        <w:t xml:space="preserve">En pysty selvittämään, onko Mother's Restaurant perheystävällinen. Sinun on otettava heihin yhteyttä.</w:t>
      </w:r>
    </w:p>
    <w:p>
      <w:r>
        <w:rPr>
          <w:b/>
        </w:rPr>
        <w:t xml:space="preserve">Tulos</w:t>
      </w:r>
    </w:p>
    <w:p>
      <w:r>
        <w:t xml:space="preserve">Onko se hyväksi lapsille?</w:t>
      </w:r>
    </w:p>
    <w:p>
      <w:r>
        <w:rPr>
          <w:b/>
        </w:rPr>
        <w:t xml:space="preserve">Esimerkki 4.779</w:t>
      </w:r>
    </w:p>
    <w:p>
      <w:r>
        <w:t xml:space="preserve">Viimeinen "leivontatapahtuma" on huomenna klo 10:00.</w:t>
      </w:r>
    </w:p>
    <w:p>
      <w:r>
        <w:rPr>
          <w:b/>
        </w:rPr>
        <w:t xml:space="preserve">Tulos</w:t>
      </w:r>
    </w:p>
    <w:p>
      <w:r>
        <w:t xml:space="preserve">Milloin on viimeinen leivontakertani?</w:t>
      </w:r>
    </w:p>
    <w:p>
      <w:r>
        <w:rPr>
          <w:b/>
        </w:rPr>
        <w:t xml:space="preserve">Esimerkki 4.780</w:t>
      </w:r>
    </w:p>
    <w:p>
      <w:r>
        <w:t xml:space="preserve">Olen muuttanut "Leivontaistunnon" muotoon.</w:t>
      </w:r>
    </w:p>
    <w:p>
      <w:r>
        <w:rPr>
          <w:b/>
        </w:rPr>
        <w:t xml:space="preserve">Tulos</w:t>
      </w:r>
    </w:p>
    <w:p>
      <w:r>
        <w:t xml:space="preserve">Kyllä, se on täydellinen!</w:t>
      </w:r>
    </w:p>
    <w:p>
      <w:r>
        <w:rPr>
          <w:b/>
        </w:rPr>
        <w:t xml:space="preserve">Esimerkki 4.781</w:t>
      </w:r>
    </w:p>
    <w:p>
      <w:r>
        <w:t xml:space="preserve">Lauantain viimeinen tapahtuma on "viimeinen" klo 10:00-22:30.</w:t>
      </w:r>
    </w:p>
    <w:p>
      <w:r>
        <w:rPr>
          <w:b/>
        </w:rPr>
        <w:t xml:space="preserve">Tulos</w:t>
      </w:r>
    </w:p>
    <w:p>
      <w:r>
        <w:t xml:space="preserve">Okei, mitä on päiväni lopussa 3. päivä?</w:t>
      </w:r>
    </w:p>
    <w:p>
      <w:r>
        <w:rPr>
          <w:b/>
        </w:rPr>
        <w:t xml:space="preserve">Esimerkki 4.782</w:t>
      </w:r>
    </w:p>
    <w:p>
      <w:r>
        <w:t xml:space="preserve">Tässä on joitakin aikoja, jolloin sinä ja Jim olette vapaita.</w:t>
      </w:r>
    </w:p>
    <w:p>
      <w:r>
        <w:rPr>
          <w:b/>
        </w:rPr>
        <w:t xml:space="preserve">Tulos</w:t>
      </w:r>
    </w:p>
    <w:p>
      <w:r>
        <w:t xml:space="preserve">Lisää tapaaminen Jimin kanssa Grand Canyonilla perjantaina.</w:t>
      </w:r>
    </w:p>
    <w:p>
      <w:r>
        <w:rPr>
          <w:b/>
        </w:rPr>
        <w:t xml:space="preserve">Esimerkki 4.783</w:t>
      </w:r>
    </w:p>
    <w:p>
      <w:r>
        <w:t xml:space="preserve">En löytänyt mitään tapahtumia Henryn kanssa.</w:t>
      </w:r>
    </w:p>
    <w:p>
      <w:r>
        <w:rPr>
          <w:b/>
        </w:rPr>
        <w:t xml:space="preserve">Tulos</w:t>
      </w:r>
    </w:p>
    <w:p>
      <w:r>
        <w:t xml:space="preserve">siirtää seuraavan tapaamiseni Henryn kanssa myöhempään ajankohtaan.</w:t>
      </w:r>
    </w:p>
    <w:p>
      <w:r>
        <w:rPr>
          <w:b/>
        </w:rPr>
        <w:t xml:space="preserve">Esimerkki 4.784</w:t>
      </w:r>
    </w:p>
    <w:p>
      <w:r>
        <w:t xml:space="preserve">En löytänyt kalenteristasi yhtään tapahtumaa Henryn kanssa.</w:t>
      </w:r>
    </w:p>
    <w:p>
      <w:r>
        <w:rPr>
          <w:b/>
        </w:rPr>
        <w:t xml:space="preserve">Tulos</w:t>
      </w:r>
    </w:p>
    <w:p>
      <w:r>
        <w:t xml:space="preserve">Milloin tapaamiseni Henryn kanssa on?</w:t>
      </w:r>
    </w:p>
    <w:p>
      <w:r>
        <w:rPr>
          <w:b/>
        </w:rPr>
        <w:t xml:space="preserve">Esimerkki 4.785</w:t>
      </w:r>
    </w:p>
    <w:p>
      <w:r>
        <w:t xml:space="preserve">Kyllä, löysin 2 tapahtumaa sunnuntain 12. päivän ja tiistain 14. päivän välisenä aikana. Ensimmäinen on "West Coast Swing" klo 19:30-20:00.</w:t>
      </w:r>
    </w:p>
    <w:p>
      <w:r>
        <w:rPr>
          <w:b/>
        </w:rPr>
        <w:t xml:space="preserve">Tulos</w:t>
      </w:r>
    </w:p>
    <w:p>
      <w:r>
        <w:t xml:space="preserve">Mitä kalenterissani on ensi viikon alussa?</w:t>
      </w:r>
    </w:p>
    <w:p>
      <w:r>
        <w:rPr>
          <w:b/>
        </w:rPr>
        <w:t xml:space="preserve">Esimerkki 4.786</w:t>
      </w:r>
    </w:p>
    <w:p>
      <w:r>
        <w:t xml:space="preserve">Ei, en löytänyt yhtään tapahtumaa, joka sopisi "luovuta verta" torstain 16. päivän ja lauantain 18. päivän välisenä aikana.</w:t>
      </w:r>
    </w:p>
    <w:p>
      <w:r>
        <w:rPr>
          <w:b/>
        </w:rPr>
        <w:t xml:space="preserve">Tulos</w:t>
      </w:r>
    </w:p>
    <w:p>
      <w:r>
        <w:t xml:space="preserve">Onko verenluovutus myöhässä ensi viikolla??</w:t>
      </w:r>
    </w:p>
    <w:p>
      <w:r>
        <w:rPr>
          <w:b/>
        </w:rPr>
        <w:t xml:space="preserve">Esimerkki 4.787</w:t>
      </w:r>
    </w:p>
    <w:p>
      <w:r>
        <w:t xml:space="preserve">En löytänyt yhtään tapahtumaa 24. joulukuuta ja 31. joulukuuta välisenä aikana.</w:t>
      </w:r>
    </w:p>
    <w:p>
      <w:r>
        <w:rPr>
          <w:b/>
        </w:rPr>
        <w:t xml:space="preserve">Tulos</w:t>
      </w:r>
    </w:p>
    <w:p>
      <w:r>
        <w:t xml:space="preserve">Onko tänä vuonna mitään myöhäistä?</w:t>
      </w:r>
    </w:p>
    <w:p>
      <w:r>
        <w:rPr>
          <w:b/>
        </w:rPr>
        <w:t xml:space="preserve">Esimerkki 4.788</w:t>
      </w:r>
    </w:p>
    <w:p>
      <w:r>
        <w:t xml:space="preserve">Ei, en löytänyt mitään tapahtumia huomenna klo 1:58.</w:t>
      </w:r>
    </w:p>
    <w:p>
      <w:r>
        <w:rPr>
          <w:b/>
        </w:rPr>
        <w:t xml:space="preserve">Tulos</w:t>
      </w:r>
    </w:p>
    <w:p>
      <w:r>
        <w:t xml:space="preserve">Onko aikataulussani jotain 3 tunnin sisällä?</w:t>
      </w:r>
    </w:p>
    <w:p>
      <w:r>
        <w:rPr>
          <w:b/>
        </w:rPr>
        <w:t xml:space="preserve">Esimerkki 4.789</w:t>
      </w:r>
    </w:p>
    <w:p>
      <w:r>
        <w:t xml:space="preserve">En löytänyt mitään tapahtumia huomenna klo 5:33.</w:t>
      </w:r>
    </w:p>
    <w:p>
      <w:r>
        <w:rPr>
          <w:b/>
        </w:rPr>
        <w:t xml:space="preserve">Tulos</w:t>
      </w:r>
    </w:p>
    <w:p>
      <w:r>
        <w:t xml:space="preserve">Voitko tarkistaa 6 tunnin kuluttua tästä hetkestä?</w:t>
      </w:r>
    </w:p>
    <w:p>
      <w:r>
        <w:rPr>
          <w:b/>
        </w:rPr>
        <w:t xml:space="preserve">Esimerkki 4.790</w:t>
      </w:r>
    </w:p>
    <w:p>
      <w:r>
        <w:t xml:space="preserve">Olen muuttanut "Pre-Fashion Week Prep Meeting" -tapahtuman siten, että se on ilman Chrisiä.</w:t>
      </w:r>
    </w:p>
    <w:p>
      <w:r>
        <w:rPr>
          <w:b/>
        </w:rPr>
        <w:t xml:space="preserve">Tulos</w:t>
      </w:r>
    </w:p>
    <w:p>
      <w:r>
        <w:t xml:space="preserve">Käskin sinun pitää sen.</w:t>
      </w:r>
    </w:p>
    <w:p>
      <w:r>
        <w:rPr>
          <w:b/>
        </w:rPr>
        <w:t xml:space="preserve">Esimerkki 4.791</w:t>
      </w:r>
    </w:p>
    <w:p>
      <w:r>
        <w:t xml:space="preserve">Olen asettanut "projektiaivoriihen" klo 10:00-10:30 väliseksi ajaksi.</w:t>
      </w:r>
    </w:p>
    <w:p>
      <w:r>
        <w:rPr>
          <w:b/>
        </w:rPr>
        <w:t xml:space="preserve">Tulos</w:t>
      </w:r>
    </w:p>
    <w:p>
      <w:r>
        <w:t xml:space="preserve">Otetaan ensimmäinen.</w:t>
      </w:r>
    </w:p>
    <w:p>
      <w:r>
        <w:rPr>
          <w:b/>
        </w:rPr>
        <w:t xml:space="preserve">Esimerkki 4.792</w:t>
      </w:r>
    </w:p>
    <w:p>
      <w:r>
        <w:t xml:space="preserve">Kyllä, löysin yhden tapahtuman sunnuntaina 21. päivä. Se on "Appointment" kello 11:59-12:01.</w:t>
      </w:r>
    </w:p>
    <w:p>
      <w:r>
        <w:rPr>
          <w:b/>
        </w:rPr>
        <w:t xml:space="preserve">Tulos</w:t>
      </w:r>
    </w:p>
    <w:p>
      <w:r>
        <w:t xml:space="preserve">Onko minulla jotain menossa sunnuntaina?</w:t>
      </w:r>
    </w:p>
    <w:p>
      <w:r>
        <w:rPr>
          <w:b/>
        </w:rPr>
        <w:t xml:space="preserve">Esimerkki 4.793</w:t>
      </w:r>
    </w:p>
    <w:p>
      <w:r>
        <w:t xml:space="preserve">Kyllä, löysin yhden tapahtuman maanantaina 22. päivä. Se on "Appointment" kello 11:59-12:01.</w:t>
      </w:r>
    </w:p>
    <w:p>
      <w:r>
        <w:rPr>
          <w:b/>
        </w:rPr>
        <w:t xml:space="preserve">Tulos</w:t>
      </w:r>
    </w:p>
    <w:p>
      <w:r>
        <w:t xml:space="preserve">Tapahtuuko maanantaina mitään?</w:t>
      </w:r>
    </w:p>
    <w:p>
      <w:r>
        <w:rPr>
          <w:b/>
        </w:rPr>
        <w:t xml:space="preserve">Esimerkki 4.794</w:t>
      </w:r>
    </w:p>
    <w:p>
      <w:r>
        <w:t xml:space="preserve">Olen muuttanut "Taksin nouto" kestoksi 15 minuuttia.</w:t>
      </w:r>
    </w:p>
    <w:p>
      <w:r>
        <w:rPr>
          <w:b/>
        </w:rPr>
        <w:t xml:space="preserve">Tulos</w:t>
      </w:r>
    </w:p>
    <w:p>
      <w:r>
        <w:t xml:space="preserve">Hyvä</w:t>
      </w:r>
    </w:p>
    <w:p>
      <w:r>
        <w:rPr>
          <w:b/>
        </w:rPr>
        <w:t xml:space="preserve">Esimerkki 4.795</w:t>
      </w:r>
    </w:p>
    <w:p>
      <w:r>
        <w:t xml:space="preserve">Ei, en löytänyt yhtään tapahtumaa, joka sopisi "golfretki" sunnuntaina 8. päivä.</w:t>
      </w:r>
    </w:p>
    <w:p>
      <w:r>
        <w:rPr>
          <w:b/>
        </w:rPr>
        <w:t xml:space="preserve">Tulos</w:t>
      </w:r>
    </w:p>
    <w:p>
      <w:r>
        <w:t xml:space="preserve">Onko minulla golfretki tänä sunnuntaina?</w:t>
      </w:r>
    </w:p>
    <w:p>
      <w:r>
        <w:rPr>
          <w:b/>
        </w:rPr>
        <w:t xml:space="preserve">Esimerkki 4.796</w:t>
      </w:r>
    </w:p>
    <w:p>
      <w:r>
        <w:t xml:space="preserve">Kyllä, löysin yhden tapahtuman, joka vastaa "golf outing" sunnuntaina 15. päivä. Se on "Golf outing" klo 11:00-11:30.</w:t>
      </w:r>
    </w:p>
    <w:p>
      <w:r>
        <w:rPr>
          <w:b/>
        </w:rPr>
        <w:t xml:space="preserve">Tulos</w:t>
      </w:r>
    </w:p>
    <w:p>
      <w:r>
        <w:t xml:space="preserve">Entä ensi sunnuntaina?</w:t>
      </w:r>
    </w:p>
    <w:p>
      <w:r>
        <w:rPr>
          <w:b/>
        </w:rPr>
        <w:t xml:space="preserve">Esimerkki 4.797</w:t>
      </w:r>
    </w:p>
    <w:p>
      <w:r>
        <w:t xml:space="preserve">Kyllä. "Hyväntekeväisyyteen" sopiva tapahtuma on huomenna.</w:t>
      </w:r>
    </w:p>
    <w:p>
      <w:r>
        <w:rPr>
          <w:b/>
        </w:rPr>
        <w:t xml:space="preserve">Tulos</w:t>
      </w:r>
    </w:p>
    <w:p>
      <w:r>
        <w:t xml:space="preserve">Onko hyväntekeväisyystapahtumani lauantaina?</w:t>
      </w:r>
    </w:p>
    <w:p>
      <w:r>
        <w:rPr>
          <w:b/>
        </w:rPr>
        <w:t xml:space="preserve">Esimerkki 4.798</w:t>
      </w:r>
    </w:p>
    <w:p>
      <w:r>
        <w:t xml:space="preserve">Kyllä, löysin yhden tapahtuman, joka vastaa "hyväntekeväisyyttä" ensi kuussa. Se on klo 10:00-10:30.</w:t>
      </w:r>
    </w:p>
    <w:p>
      <w:r>
        <w:rPr>
          <w:b/>
        </w:rPr>
        <w:t xml:space="preserve">Tulos</w:t>
      </w:r>
    </w:p>
    <w:p>
      <w:r>
        <w:t xml:space="preserve">Onko minulla ensi kuussa vielä muita hyväntekeväisyystapahtumia?</w:t>
      </w:r>
    </w:p>
    <w:p>
      <w:r>
        <w:rPr>
          <w:b/>
        </w:rPr>
        <w:t xml:space="preserve">Esimerkki 4.799</w:t>
      </w:r>
    </w:p>
    <w:p>
      <w:r>
        <w:t xml:space="preserve">Ei. Tapahtuma, joka vastaa "kesäpalloa", on 4. kesäkuuta 2020.</w:t>
      </w:r>
    </w:p>
    <w:p>
      <w:r>
        <w:rPr>
          <w:b/>
        </w:rPr>
        <w:t xml:space="preserve">Tulos</w:t>
      </w:r>
    </w:p>
    <w:p>
      <w:r>
        <w:t xml:space="preserve">Pidetäänkö kesäbileet 4. heinäkuuta?</w:t>
      </w:r>
    </w:p>
    <w:p>
      <w:r>
        <w:rPr>
          <w:b/>
        </w:rPr>
        <w:t xml:space="preserve">Esimerkki 4.800</w:t>
      </w:r>
    </w:p>
    <w:p>
      <w:r>
        <w:t xml:space="preserve">Se on 0,00 °C.</w:t>
      </w:r>
    </w:p>
    <w:p>
      <w:r>
        <w:rPr>
          <w:b/>
        </w:rPr>
        <w:t xml:space="preserve">Tulos</w:t>
      </w:r>
    </w:p>
    <w:p>
      <w:r>
        <w:t xml:space="preserve">Kuinka kuuma ulkona on?</w:t>
      </w:r>
    </w:p>
    <w:p>
      <w:r>
        <w:rPr>
          <w:b/>
        </w:rPr>
        <w:t xml:space="preserve">Esimerkki 4.801</w:t>
      </w:r>
    </w:p>
    <w:p>
      <w:r>
        <w:t xml:space="preserve">Se on 0,00 m/s.</w:t>
      </w:r>
    </w:p>
    <w:p>
      <w:r>
        <w:rPr>
          <w:b/>
        </w:rPr>
        <w:t xml:space="preserve">Tulos</w:t>
      </w:r>
    </w:p>
    <w:p>
      <w:r>
        <w:t xml:space="preserve">Mikä on tuulen nopeus</w:t>
      </w:r>
    </w:p>
    <w:p>
      <w:r>
        <w:rPr>
          <w:b/>
        </w:rPr>
        <w:t xml:space="preserve">Esimerkki 4.802</w:t>
      </w:r>
    </w:p>
    <w:p>
      <w:r>
        <w:t xml:space="preserve">Se ei näytä siltä. Keskimääräinen pilvisyys on 9 % Spencerissä juuri nyt.</w:t>
      </w:r>
    </w:p>
    <w:p>
      <w:r>
        <w:rPr>
          <w:b/>
        </w:rPr>
        <w:t xml:space="preserve">Tulos</w:t>
      </w:r>
    </w:p>
    <w:p>
      <w:r>
        <w:t xml:space="preserve">paistaako aurinko?</w:t>
      </w:r>
    </w:p>
    <w:p>
      <w:r>
        <w:rPr>
          <w:b/>
        </w:rPr>
        <w:t xml:space="preserve">Esimerkki 4.803</w:t>
      </w:r>
    </w:p>
    <w:p>
      <w:r>
        <w:t xml:space="preserve">Lämpötila on huomenna 0,00 °F.</w:t>
      </w:r>
    </w:p>
    <w:p>
      <w:r>
        <w:rPr>
          <w:b/>
        </w:rPr>
        <w:t xml:space="preserve">Tulos</w:t>
      </w:r>
    </w:p>
    <w:p>
      <w:r>
        <w:t xml:space="preserve">mikä on lämpötila huomenna?</w:t>
      </w:r>
    </w:p>
    <w:p>
      <w:r>
        <w:rPr>
          <w:b/>
        </w:rPr>
        <w:t xml:space="preserve">Esimerkki 4.804</w:t>
      </w:r>
    </w:p>
    <w:p>
      <w:r>
        <w:t xml:space="preserve">Kyllä. Keskimääräinen tuulen nopeus on huomenna 0,00 mph.</w:t>
      </w:r>
    </w:p>
    <w:p>
      <w:r>
        <w:rPr>
          <w:b/>
        </w:rPr>
        <w:t xml:space="preserve">Tulos</w:t>
      </w:r>
    </w:p>
    <w:p>
      <w:r>
        <w:t xml:space="preserve">tuuleeko huomenna</w:t>
      </w:r>
    </w:p>
    <w:p>
      <w:r>
        <w:rPr>
          <w:b/>
        </w:rPr>
        <w:t xml:space="preserve">Esimerkki 4.805</w:t>
      </w:r>
    </w:p>
    <w:p>
      <w:r>
        <w:t xml:space="preserve">Olen muuttanut "hallintoneuvoston kokous" muotoon.</w:t>
      </w:r>
    </w:p>
    <w:p>
      <w:r>
        <w:rPr>
          <w:b/>
        </w:rPr>
        <w:t xml:space="preserve">Tulos</w:t>
      </w:r>
    </w:p>
    <w:p>
      <w:r>
        <w:t xml:space="preserve">SE ON OIKEIN</w:t>
      </w:r>
    </w:p>
    <w:p>
      <w:r>
        <w:rPr>
          <w:b/>
        </w:rPr>
        <w:t xml:space="preserve">Esimerkki 4.806</w:t>
      </w:r>
    </w:p>
    <w:p>
      <w:r>
        <w:t xml:space="preserve">Seuraava tapahtuma, joka sopii Arnoldin kanssa, on maanantaina 21. päivä klo 17.00.</w:t>
      </w:r>
    </w:p>
    <w:p>
      <w:r>
        <w:rPr>
          <w:b/>
        </w:rPr>
        <w:t xml:space="preserve">Tulos</w:t>
      </w:r>
    </w:p>
    <w:p>
      <w:r>
        <w:t xml:space="preserve">Milloin tapaan seuraavan kerran Arnoldin?</w:t>
      </w:r>
    </w:p>
    <w:p>
      <w:r>
        <w:rPr>
          <w:b/>
        </w:rPr>
        <w:t xml:space="preserve">Esimerkki 4.807</w:t>
      </w:r>
    </w:p>
    <w:p>
      <w:r>
        <w:t xml:space="preserve">Kyllä, Mike Patton on hyväksynyt kutsun "omenapoimintakokoukseen".</w:t>
      </w:r>
    </w:p>
    <w:p>
      <w:r>
        <w:rPr>
          <w:b/>
        </w:rPr>
        <w:t xml:space="preserve">Tulos</w:t>
      </w:r>
    </w:p>
    <w:p>
      <w:r>
        <w:t xml:space="preserve">Hei, osallistuuko Mike ensi perjantain kokoukseen?</w:t>
      </w:r>
    </w:p>
    <w:p>
      <w:r>
        <w:rPr>
          <w:b/>
        </w:rPr>
        <w:t xml:space="preserve">Esimerkki 4.808</w:t>
      </w:r>
    </w:p>
    <w:p>
      <w:r>
        <w:t xml:space="preserve">Kyllä, Erin on hyväksynyt "Holiday Party" -kutsun.</w:t>
      </w:r>
    </w:p>
    <w:p>
      <w:r>
        <w:rPr>
          <w:b/>
        </w:rPr>
        <w:t xml:space="preserve">Tulos</w:t>
      </w:r>
    </w:p>
    <w:p>
      <w:r>
        <w:t xml:space="preserve">Kiitos. Tuleeko Erin lauantaina joulujuhliin?</w:t>
      </w:r>
    </w:p>
    <w:p>
      <w:r>
        <w:rPr>
          <w:b/>
        </w:rPr>
        <w:t xml:space="preserve">Esimerkki 4.809</w:t>
      </w:r>
    </w:p>
    <w:p>
      <w:r>
        <w:t xml:space="preserve">Kyllä, Josie on hyväksynyt kutsun työpaikan Halloween-juhliin.</w:t>
      </w:r>
    </w:p>
    <w:p>
      <w:r>
        <w:rPr>
          <w:b/>
        </w:rPr>
        <w:t xml:space="preserve">Tulos</w:t>
      </w:r>
    </w:p>
    <w:p>
      <w:r>
        <w:t xml:space="preserve">Osallistuuko Josie torstaina työpaikan Halloween-juhliin?</w:t>
      </w:r>
    </w:p>
    <w:p>
      <w:r>
        <w:rPr>
          <w:b/>
        </w:rPr>
        <w:t xml:space="preserve">Esimerkki 4.810</w:t>
      </w:r>
    </w:p>
    <w:p>
      <w:r>
        <w:t xml:space="preserve">Ei, Roger on alustavasti hyväksynyt kutsun "uuden hankkeen kokoukseen".</w:t>
      </w:r>
    </w:p>
    <w:p>
      <w:r>
        <w:rPr>
          <w:b/>
        </w:rPr>
        <w:t xml:space="preserve">Tulos</w:t>
      </w:r>
    </w:p>
    <w:p>
      <w:r>
        <w:t xml:space="preserve">Hienoa, tuleeko Roger uuden hankkeen kokoukseen?</w:t>
      </w:r>
    </w:p>
    <w:p>
      <w:r>
        <w:rPr>
          <w:b/>
        </w:rPr>
        <w:t xml:space="preserve">Esimerkki 4.811</w:t>
      </w:r>
    </w:p>
    <w:p>
      <w:r>
        <w:t xml:space="preserve">Kyllä, Kim Possible on hyväksynyt drinkkikutsun.</w:t>
      </w:r>
    </w:p>
    <w:p>
      <w:r>
        <w:rPr>
          <w:b/>
        </w:rPr>
        <w:t xml:space="preserve">Tulos</w:t>
      </w:r>
    </w:p>
    <w:p>
      <w:r>
        <w:t xml:space="preserve">Kiitos. Onko Kim menossa drinkille ensi viikolla?</w:t>
      </w:r>
    </w:p>
    <w:p>
      <w:r>
        <w:rPr>
          <w:b/>
        </w:rPr>
        <w:t xml:space="preserve">Esimerkki 4.812</w:t>
      </w:r>
    </w:p>
    <w:p>
      <w:r>
        <w:t xml:space="preserve">Löysin 2 tapahtumaa, jotka eivät vastaa "1:1".</w:t>
      </w:r>
    </w:p>
    <w:p>
      <w:r>
        <w:rPr>
          <w:b/>
        </w:rPr>
        <w:t xml:space="preserve">Tulos</w:t>
      </w:r>
    </w:p>
    <w:p>
      <w:r>
        <w:t xml:space="preserve">Tapahtuuko jotain muuta kuin minun 1:1?</w:t>
      </w:r>
    </w:p>
    <w:p>
      <w:r>
        <w:rPr>
          <w:b/>
        </w:rPr>
        <w:t xml:space="preserve">Esimerkki 4.813</w:t>
      </w:r>
    </w:p>
    <w:p>
      <w:r>
        <w:t xml:space="preserve">Löysin yhden tapahtuman keskiviikkona 22. päivä. Se on "Henkilökunnan kokous" klo 14:00-14:30.</w:t>
      </w:r>
    </w:p>
    <w:p>
      <w:r>
        <w:rPr>
          <w:b/>
        </w:rPr>
        <w:t xml:space="preserve">Tulos</w:t>
      </w:r>
    </w:p>
    <w:p>
      <w:r>
        <w:t xml:space="preserve">Entä vain keskiviikkona? Mitkä tapahtumat ovat keskiviikkona?</w:t>
      </w:r>
    </w:p>
    <w:p>
      <w:r>
        <w:rPr>
          <w:b/>
        </w:rPr>
        <w:t xml:space="preserve">Esimerkki 4.814</w:t>
      </w:r>
    </w:p>
    <w:p>
      <w:r>
        <w:t xml:space="preserve">Kyllä, löysin yhden tapahtuman, joka ei vastaa "henkilökunnan kokousta" tänä viikonloppuna. Se on "1:1" sunnuntaina 19. päivä kello 13.00-13.30.</w:t>
      </w:r>
    </w:p>
    <w:p>
      <w:r>
        <w:rPr>
          <w:b/>
        </w:rPr>
        <w:t xml:space="preserve">Tulos</w:t>
      </w:r>
    </w:p>
    <w:p>
      <w:r>
        <w:t xml:space="preserve">Onko minulla mitään muuta kuin henkilökunnan kokous tänä viikonloppuna?</w:t>
      </w:r>
    </w:p>
    <w:p>
      <w:r>
        <w:rPr>
          <w:b/>
        </w:rPr>
        <w:t xml:space="preserve">Esimerkki 4.815</w:t>
      </w:r>
    </w:p>
    <w:p>
      <w:r>
        <w:t xml:space="preserve">Kyllä, löysin yhden tapahtuman, joka ei vastaa "Koulutus" torstaina 23. päivä. Se on "Biz prep" klo 8:00-8:30.</w:t>
      </w:r>
    </w:p>
    <w:p>
      <w:r>
        <w:rPr>
          <w:b/>
        </w:rPr>
        <w:t xml:space="preserve">Tulos</w:t>
      </w:r>
    </w:p>
    <w:p>
      <w:r>
        <w:t xml:space="preserve">Onko minulla torstaina jotain, mitä ei kutsuta harjoitteluksi?</w:t>
      </w:r>
    </w:p>
    <w:p>
      <w:r>
        <w:rPr>
          <w:b/>
        </w:rPr>
        <w:t xml:space="preserve">Esimerkki 4.816</w:t>
      </w:r>
    </w:p>
    <w:p>
      <w:r>
        <w:t xml:space="preserve">Olen poistanut tapahtumasi maanantaina 23. päivä Starbucksissa. __BREAK Haluatko, että perun tämän?</w:t>
      </w:r>
    </w:p>
    <w:p>
      <w:r>
        <w:rPr>
          <w:b/>
        </w:rPr>
        <w:t xml:space="preserve">Tulos</w:t>
      </w:r>
    </w:p>
    <w:p>
      <w:r>
        <w:t xml:space="preserve">Jep, aivan oikein. Poistakaa myös tapahtumani Dunkin Donutsissa toukokuussa.</w:t>
      </w:r>
    </w:p>
    <w:p>
      <w:r>
        <w:rPr>
          <w:b/>
        </w:rPr>
        <w:t xml:space="preserve">Esimerkki 4.817</w:t>
      </w:r>
    </w:p>
    <w:p>
      <w:r>
        <w:t xml:space="preserve">Olen poistanut sen. Haluatko, että peruutan tämän?</w:t>
      </w:r>
    </w:p>
    <w:p>
      <w:r>
        <w:rPr>
          <w:b/>
        </w:rPr>
        <w:t xml:space="preserve">Tulos</w:t>
      </w:r>
    </w:p>
    <w:p>
      <w:r>
        <w:t xml:space="preserve">Kyllä se sopii. Poistakaa myös minun kalastusmatkani ensi joulukuussa.</w:t>
      </w:r>
    </w:p>
    <w:p>
      <w:r>
        <w:rPr>
          <w:b/>
        </w:rPr>
        <w:t xml:space="preserve">Esimerkki 4.818</w:t>
      </w:r>
    </w:p>
    <w:p>
      <w:r>
        <w:t xml:space="preserve">Tässä ovat Navan yhteystiedot:</w:t>
      </w:r>
    </w:p>
    <w:p>
      <w:r>
        <w:rPr>
          <w:b/>
        </w:rPr>
        <w:t xml:space="preserve">Tulos</w:t>
      </w:r>
    </w:p>
    <w:p>
      <w:r>
        <w:t xml:space="preserve">Nava</w:t>
      </w:r>
    </w:p>
    <w:p>
      <w:r>
        <w:rPr>
          <w:b/>
        </w:rPr>
        <w:t xml:space="preserve">Esimerkki 4.819</w:t>
      </w:r>
    </w:p>
    <w:p>
      <w:r>
        <w:t xml:space="preserve">Tässä ovat Linnettin yhteystiedot:</w:t>
      </w:r>
    </w:p>
    <w:p>
      <w:r>
        <w:rPr>
          <w:b/>
        </w:rPr>
        <w:t xml:space="preserve">Tulos</w:t>
      </w:r>
    </w:p>
    <w:p>
      <w:r>
        <w:t xml:space="preserve">Linnett</w:t>
      </w:r>
    </w:p>
    <w:p>
      <w:r>
        <w:rPr>
          <w:b/>
        </w:rPr>
        <w:t xml:space="preserve">Esimerkki 4.820</w:t>
      </w:r>
    </w:p>
    <w:p>
      <w:r>
        <w:t xml:space="preserve">Tässä ovat Olindan yhteystiedot:</w:t>
      </w:r>
    </w:p>
    <w:p>
      <w:r>
        <w:rPr>
          <w:b/>
        </w:rPr>
        <w:t xml:space="preserve">Tulos</w:t>
      </w:r>
    </w:p>
    <w:p>
      <w:r>
        <w:t xml:space="preserve">Olinda</w:t>
      </w:r>
    </w:p>
    <w:p>
      <w:r>
        <w:rPr>
          <w:b/>
        </w:rPr>
        <w:t xml:space="preserve">Esimerkki 4.821</w:t>
      </w:r>
    </w:p>
    <w:p>
      <w:r>
        <w:t xml:space="preserve">Tässä ovat Westlyn yhteystiedot:</w:t>
      </w:r>
    </w:p>
    <w:p>
      <w:r>
        <w:rPr>
          <w:b/>
        </w:rPr>
        <w:t xml:space="preserve">Tulos</w:t>
      </w:r>
    </w:p>
    <w:p>
      <w:r>
        <w:t xml:space="preserve">Westly</w:t>
      </w:r>
    </w:p>
    <w:p>
      <w:r>
        <w:rPr>
          <w:b/>
        </w:rPr>
        <w:t xml:space="preserve">Esimerkki 4.822</w:t>
      </w:r>
    </w:p>
    <w:p>
      <w:r>
        <w:t xml:space="preserve">Tässä ovat Winterin yhteystiedot:</w:t>
      </w:r>
    </w:p>
    <w:p>
      <w:r>
        <w:rPr>
          <w:b/>
        </w:rPr>
        <w:t xml:space="preserve">Tulos</w:t>
      </w:r>
    </w:p>
    <w:p>
      <w:r>
        <w:t xml:space="preserve">Talvi</w:t>
      </w:r>
    </w:p>
    <w:p>
      <w:r>
        <w:rPr>
          <w:b/>
        </w:rPr>
        <w:t xml:space="preserve">Esimerkki 4.823</w:t>
      </w:r>
    </w:p>
    <w:p>
      <w:r>
        <w:t xml:space="preserve">Tammikuun 1. päivän 2021 ja joulukuun 31. päivän 2021 välisenä "hääpäivänä" on 20. tammikuuta 2021.</w:t>
      </w:r>
    </w:p>
    <w:p>
      <w:r>
        <w:rPr>
          <w:b/>
        </w:rPr>
        <w:t xml:space="preserve">Tulos</w:t>
      </w:r>
    </w:p>
    <w:p>
      <w:r>
        <w:t xml:space="preserve">Milloin on hääpäiväni ensi vuonna?</w:t>
      </w:r>
    </w:p>
    <w:p>
      <w:r>
        <w:rPr>
          <w:b/>
        </w:rPr>
        <w:t xml:space="preserve">Esimerkki 4.824</w:t>
      </w:r>
    </w:p>
    <w:p>
      <w:r>
        <w:t xml:space="preserve">Löysin yhden tänään. Se on "Lakritsi: Luulin, että se kirjoitetaan Q:lla" klo 22.00-22.30.</w:t>
      </w:r>
    </w:p>
    <w:p>
      <w:r>
        <w:rPr>
          <w:b/>
        </w:rPr>
        <w:t xml:space="preserve">Tulos</w:t>
      </w:r>
    </w:p>
    <w:p>
      <w:r>
        <w:t xml:space="preserve">Mitä tapahtumia minulla on tänään?</w:t>
      </w:r>
    </w:p>
    <w:p>
      <w:r>
        <w:rPr>
          <w:b/>
        </w:rPr>
        <w:t xml:space="preserve">Esimerkki 4.825</w:t>
      </w:r>
    </w:p>
    <w:p>
      <w:r>
        <w:t xml:space="preserve">Löysin yhden huomenna. Se on "tapaaminen" klo 12:00-12:30.</w:t>
      </w:r>
    </w:p>
    <w:p>
      <w:r>
        <w:rPr>
          <w:b/>
        </w:rPr>
        <w:t xml:space="preserve">Tulos</w:t>
      </w:r>
    </w:p>
    <w:p>
      <w:r>
        <w:t xml:space="preserve">Selvä. Entä huomenna?</w:t>
      </w:r>
    </w:p>
    <w:p>
      <w:r>
        <w:rPr>
          <w:b/>
        </w:rPr>
        <w:t xml:space="preserve">Esimerkki 4.826</w:t>
      </w:r>
    </w:p>
    <w:p>
      <w:r>
        <w:t xml:space="preserve">En löytänyt mitään tapahtumia ensi viikolla.</w:t>
      </w:r>
    </w:p>
    <w:p>
      <w:r>
        <w:rPr>
          <w:b/>
        </w:rPr>
        <w:t xml:space="preserve">Tulos</w:t>
      </w:r>
    </w:p>
    <w:p>
      <w:r>
        <w:t xml:space="preserve">Mitä minulla on ensi viikolla?</w:t>
      </w:r>
    </w:p>
    <w:p>
      <w:r>
        <w:rPr>
          <w:b/>
        </w:rPr>
        <w:t xml:space="preserve">Esimerkki 4.827</w:t>
      </w:r>
    </w:p>
    <w:p>
      <w:r>
        <w:t xml:space="preserve">En löytänyt mitään tapahtumia maanantaina 16. päivä.</w:t>
      </w:r>
    </w:p>
    <w:p>
      <w:r>
        <w:rPr>
          <w:b/>
        </w:rPr>
        <w:t xml:space="preserve">Tulos</w:t>
      </w:r>
    </w:p>
    <w:p>
      <w:r>
        <w:t xml:space="preserve">Eikö lainkaan? Entä ensi maanantaina?</w:t>
      </w:r>
    </w:p>
    <w:p>
      <w:r>
        <w:rPr>
          <w:b/>
        </w:rPr>
        <w:t xml:space="preserve">Esimerkki 4.828</w:t>
      </w:r>
    </w:p>
    <w:p>
      <w:r>
        <w:t xml:space="preserve">En löytänyt ketään John-nimistä henkilöä osoitekirjastasi.</w:t>
      </w:r>
    </w:p>
    <w:p>
      <w:r>
        <w:rPr>
          <w:b/>
        </w:rPr>
        <w:t xml:space="preserve">Tulos</w:t>
      </w:r>
    </w:p>
    <w:p>
      <w:r>
        <w:t xml:space="preserve">Voidaan sopia tapaaminen Johnin kanssa maanantaiksi</w:t>
      </w:r>
    </w:p>
    <w:p>
      <w:r>
        <w:rPr>
          <w:b/>
        </w:rPr>
        <w:t xml:space="preserve">Esimerkki 4.829</w:t>
      </w:r>
    </w:p>
    <w:p>
      <w:r>
        <w:t xml:space="preserve">Viimeinen oli "Putous pohjattomaan kuoppaan" tänään klo 15.00-15.30.</w:t>
      </w:r>
    </w:p>
    <w:p>
      <w:r>
        <w:rPr>
          <w:b/>
        </w:rPr>
        <w:t xml:space="preserve">Tulos</w:t>
      </w:r>
    </w:p>
    <w:p>
      <w:r>
        <w:t xml:space="preserve">Mikä on toinen?</w:t>
      </w:r>
    </w:p>
    <w:p>
      <w:r>
        <w:rPr>
          <w:b/>
        </w:rPr>
        <w:t xml:space="preserve">Esimerkki 4.830</w:t>
      </w:r>
    </w:p>
    <w:p>
      <w:r>
        <w:t xml:space="preserve">En löytänyt kalenteristasi tapahtumia nimeltä "hammaslääkärin tapaaminen".</w:t>
      </w:r>
    </w:p>
    <w:p>
      <w:r>
        <w:rPr>
          <w:b/>
        </w:rPr>
        <w:t xml:space="preserve">Tulos</w:t>
      </w:r>
    </w:p>
    <w:p>
      <w:r>
        <w:t xml:space="preserve">ajoita silmätutkimus tunti hammaslääkärin tapaamisen jälkeen</w:t>
      </w:r>
    </w:p>
    <w:p>
      <w:r>
        <w:rPr>
          <w:b/>
        </w:rPr>
        <w:t xml:space="preserve">Esimerkki 4.831</w:t>
      </w:r>
    </w:p>
    <w:p>
      <w:r>
        <w:t xml:space="preserve">Tässä on luettelo osallistujista, jotka ovat hyväksyneet "johdon retriitin": Elli Parker ja Kim Possible.</w:t>
      </w:r>
    </w:p>
    <w:p>
      <w:r>
        <w:rPr>
          <w:b/>
        </w:rPr>
        <w:t xml:space="preserve">Tulos</w:t>
      </w:r>
    </w:p>
    <w:p>
      <w:r>
        <w:t xml:space="preserve">Kuka hyväksyi johdon retriitin?</w:t>
      </w:r>
    </w:p>
    <w:p>
      <w:r>
        <w:rPr>
          <w:b/>
        </w:rPr>
        <w:t xml:space="preserve">Esimerkki 4.832</w:t>
      </w:r>
    </w:p>
    <w:p>
      <w:r>
        <w:t xml:space="preserve">Kyllä, löysin yhden osallistujan, joka on kieltäytynyt "Team Spirit Partysta".</w:t>
      </w:r>
    </w:p>
    <w:p>
      <w:r>
        <w:rPr>
          <w:b/>
        </w:rPr>
        <w:t xml:space="preserve">Tulos</w:t>
      </w:r>
    </w:p>
    <w:p>
      <w:r>
        <w:t xml:space="preserve">Onko kukaan kieltäytynyt ensi tiistaina järjestettävistä tiimihenkisistä juhlistani?</w:t>
      </w:r>
    </w:p>
    <w:p>
      <w:r>
        <w:rPr>
          <w:b/>
        </w:rPr>
        <w:t xml:space="preserve">Esimerkki 4.833</w:t>
      </w:r>
    </w:p>
    <w:p>
      <w:r>
        <w:t xml:space="preserve">Ei ole osallistujia, jotka ovat hyväksyneet "Open House Event". Valitettavasti Jake Cobb kieltäytyi.</w:t>
      </w:r>
    </w:p>
    <w:p>
      <w:r>
        <w:rPr>
          <w:b/>
        </w:rPr>
        <w:t xml:space="preserve">Tulos</w:t>
      </w:r>
    </w:p>
    <w:p>
      <w:r>
        <w:t xml:space="preserve">Kiitos. Kuka on hyväksynyt Open House -tapahtumani ensi perjantaina?</w:t>
      </w:r>
    </w:p>
    <w:p>
      <w:r>
        <w:rPr>
          <w:b/>
        </w:rPr>
        <w:t xml:space="preserve">Esimerkki 4.834</w:t>
      </w:r>
    </w:p>
    <w:p>
      <w:r>
        <w:t xml:space="preserve">Tässä on joitakin aikoja, jolloin sinä ja Stephanie olette vapaita.</w:t>
      </w:r>
    </w:p>
    <w:p>
      <w:r>
        <w:rPr>
          <w:b/>
        </w:rPr>
        <w:t xml:space="preserve">Tulos</w:t>
      </w:r>
    </w:p>
    <w:p>
      <w:r>
        <w:t xml:space="preserve">Varaa lounas Stephanielle ensi tiistaina.</w:t>
      </w:r>
    </w:p>
    <w:p>
      <w:r>
        <w:rPr>
          <w:b/>
        </w:rPr>
        <w:t xml:space="preserve">Esimerkki 4.835</w:t>
      </w:r>
    </w:p>
    <w:p>
      <w:r>
        <w:t xml:space="preserve">Stephanien manageri on Dan Schoffel.</w:t>
      </w:r>
    </w:p>
    <w:p>
      <w:r>
        <w:rPr>
          <w:b/>
        </w:rPr>
        <w:t xml:space="preserve">Tulos</w:t>
      </w:r>
    </w:p>
    <w:p>
      <w:r>
        <w:t xml:space="preserve">Kuka on Stephanien manageri?</w:t>
      </w:r>
    </w:p>
    <w:p>
      <w:r>
        <w:rPr>
          <w:b/>
        </w:rPr>
        <w:t xml:space="preserve">Esimerkki 4.836</w:t>
      </w:r>
    </w:p>
    <w:p>
      <w:r>
        <w:t xml:space="preserve">Tässä on joitakin aikoja, jolloin sinä ja Kathy olette vapaita.</w:t>
      </w:r>
    </w:p>
    <w:p>
      <w:r>
        <w:rPr>
          <w:b/>
        </w:rPr>
        <w:t xml:space="preserve">Tulos</w:t>
      </w:r>
    </w:p>
    <w:p>
      <w:r>
        <w:t xml:space="preserve">Järjestä kokous Kathyn kanssa tiistaina.</w:t>
      </w:r>
    </w:p>
    <w:p>
      <w:r>
        <w:rPr>
          <w:b/>
        </w:rPr>
        <w:t xml:space="preserve">Esimerkki 4.837</w:t>
      </w:r>
    </w:p>
    <w:p>
      <w:r>
        <w:t xml:space="preserve">En löytänyt mitään tapahtumia Andrew'n kanssa.</w:t>
      </w:r>
    </w:p>
    <w:p>
      <w:r>
        <w:rPr>
          <w:b/>
        </w:rPr>
        <w:t xml:space="preserve">Tulos</w:t>
      </w:r>
    </w:p>
    <w:p>
      <w:r>
        <w:t xml:space="preserve">lykätä seuraavaa kokousta Andrew'n kanssa</w:t>
      </w:r>
    </w:p>
    <w:p>
      <w:r>
        <w:rPr>
          <w:b/>
        </w:rPr>
        <w:t xml:space="preserve">Esimerkki 4.838</w:t>
      </w:r>
    </w:p>
    <w:p>
      <w:r>
        <w:t xml:space="preserve">Yksikään mainituista tapahtumista ei ole kalenterissasi.</w:t>
      </w:r>
    </w:p>
    <w:p>
      <w:r>
        <w:rPr>
          <w:b/>
        </w:rPr>
        <w:t xml:space="preserve">Tulos</w:t>
      </w:r>
    </w:p>
    <w:p>
      <w:r>
        <w:t xml:space="preserve">Muutetaan sen sijaan alkamisaika kello 13:een.</w:t>
      </w:r>
    </w:p>
    <w:p>
      <w:r>
        <w:rPr>
          <w:b/>
        </w:rPr>
        <w:t xml:space="preserve">Esimerkki 4.839</w:t>
      </w:r>
    </w:p>
    <w:p>
      <w:r>
        <w:t xml:space="preserve">Löysin 1 vastaavaa tapahtumaa kalenteristasi. Se on "toivottavasti lattiat ovat valmiit, jotta voin vihdoin muuttaa sisään" perjantaina klo 10:00-10:30.</w:t>
      </w:r>
    </w:p>
    <w:p>
      <w:r>
        <w:rPr>
          <w:b/>
        </w:rPr>
        <w:t xml:space="preserve">Tulos</w:t>
      </w:r>
    </w:p>
    <w:p>
      <w:r>
        <w:t xml:space="preserve">miltä minun perjantaini näyttää?</w:t>
      </w:r>
    </w:p>
    <w:p>
      <w:r>
        <w:rPr>
          <w:b/>
        </w:rPr>
        <w:t xml:space="preserve">Esimerkki 4.840</w:t>
      </w:r>
    </w:p>
    <w:p>
      <w:r>
        <w:t xml:space="preserve">Olet "Sales Call" -tapahtuman järjestäjä.</w:t>
      </w:r>
    </w:p>
    <w:p>
      <w:r>
        <w:rPr>
          <w:b/>
        </w:rPr>
        <w:t xml:space="preserve">Tulos</w:t>
      </w:r>
    </w:p>
    <w:p>
      <w:r>
        <w:t xml:space="preserve">Hyväksyinkö myyntipuhelun tiistaiaamuna?</w:t>
      </w:r>
    </w:p>
    <w:p>
      <w:r>
        <w:rPr>
          <w:b/>
        </w:rPr>
        <w:t xml:space="preserve">Esimerkki 4.841</w:t>
      </w:r>
    </w:p>
    <w:p>
      <w:r>
        <w:t xml:space="preserve">Olet "Bothell Snothell" -tapahtuman järjestäjä.</w:t>
      </w:r>
    </w:p>
    <w:p>
      <w:r>
        <w:rPr>
          <w:b/>
        </w:rPr>
        <w:t xml:space="preserve">Tulos</w:t>
      </w:r>
    </w:p>
    <w:p>
      <w:r>
        <w:t xml:space="preserve">Hyväksyinkö huomisen tapahtuman</w:t>
      </w:r>
    </w:p>
    <w:p>
      <w:r>
        <w:rPr>
          <w:b/>
        </w:rPr>
        <w:t xml:space="preserve">Esimerkki 4.842</w:t>
      </w:r>
    </w:p>
    <w:p>
      <w:r>
        <w:t xml:space="preserve">Kyllä, olet hyväksynyt kutsun "Nimittäminen".</w:t>
      </w:r>
    </w:p>
    <w:p>
      <w:r>
        <w:rPr>
          <w:b/>
        </w:rPr>
        <w:t xml:space="preserve">Tulos</w:t>
      </w:r>
    </w:p>
    <w:p>
      <w:r>
        <w:t xml:space="preserve">Hyväksyinkö minä keskiviikon tapahtuman?</w:t>
      </w:r>
    </w:p>
    <w:p>
      <w:r>
        <w:rPr>
          <w:b/>
        </w:rPr>
        <w:t xml:space="preserve">Esimerkki 4.843</w:t>
      </w:r>
    </w:p>
    <w:p>
      <w:r>
        <w:t xml:space="preserve">En löytänyt yhtään tapahtumaa, joka vastaa "matka" 5. maaliskuuta 2020 klo 8:00.</w:t>
      </w:r>
    </w:p>
    <w:p>
      <w:r>
        <w:rPr>
          <w:b/>
        </w:rPr>
        <w:t xml:space="preserve">Tulos</w:t>
      </w:r>
    </w:p>
    <w:p>
      <w:r>
        <w:t xml:space="preserve">Peruuta matkani 5. maaliskuuta 2020 klo 8:00 aamulla</w:t>
      </w:r>
    </w:p>
    <w:p>
      <w:r>
        <w:rPr>
          <w:b/>
        </w:rPr>
        <w:t xml:space="preserve">Esimerkki 4.844</w:t>
      </w:r>
    </w:p>
    <w:p>
      <w:r>
        <w:t xml:space="preserve">Olen muuttanut "Projektisuunnittelun" muotoon Lindsay, Dan Schoffel ja Sarah.</w:t>
      </w:r>
    </w:p>
    <w:p>
      <w:r>
        <w:rPr>
          <w:b/>
        </w:rPr>
        <w:t xml:space="preserve">Tulos</w:t>
      </w:r>
    </w:p>
    <w:p>
      <w:r>
        <w:t xml:space="preserve">Kyllä, se näyttää hyvältä.</w:t>
      </w:r>
    </w:p>
    <w:p>
      <w:r>
        <w:rPr>
          <w:b/>
        </w:rPr>
        <w:t xml:space="preserve">Esimerkki 4.845</w:t>
      </w:r>
    </w:p>
    <w:p>
      <w:r>
        <w:t xml:space="preserve">Ei, Janet ei ole vastannut konserttikutsuun.</w:t>
      </w:r>
    </w:p>
    <w:p>
      <w:r>
        <w:rPr>
          <w:b/>
        </w:rPr>
        <w:t xml:space="preserve">Tulos</w:t>
      </w:r>
    </w:p>
    <w:p>
      <w:r>
        <w:t xml:space="preserve">Onko Janetin tarkoitus olla kokouksessa huomenna klo 16.00?</w:t>
      </w:r>
    </w:p>
    <w:p>
      <w:r>
        <w:rPr>
          <w:b/>
        </w:rPr>
        <w:t xml:space="preserve">Esimerkki 4.846</w:t>
      </w:r>
    </w:p>
    <w:p>
      <w:r>
        <w:t xml:space="preserve">Ei ole osallistujia, jotka ovat hyväksyneet "Konsertin".</w:t>
      </w:r>
    </w:p>
    <w:p>
      <w:r>
        <w:rPr>
          <w:b/>
        </w:rPr>
        <w:t xml:space="preserve">Tulos</w:t>
      </w:r>
    </w:p>
    <w:p>
      <w:r>
        <w:t xml:space="preserve">Keitä muita siellä on?</w:t>
      </w:r>
    </w:p>
    <w:p>
      <w:r>
        <w:rPr>
          <w:b/>
        </w:rPr>
        <w:t xml:space="preserve">Esimerkki 4.847</w:t>
      </w:r>
    </w:p>
    <w:p>
      <w:r>
        <w:t xml:space="preserve">Seuraava tapahtuma, joka vastaa "Pokemon League -turnausta", on keskiviikkona 9. päivä klo 11:00.</w:t>
      </w:r>
    </w:p>
    <w:p>
      <w:r>
        <w:rPr>
          <w:b/>
        </w:rPr>
        <w:t xml:space="preserve">Tulos</w:t>
      </w:r>
    </w:p>
    <w:p>
      <w:r>
        <w:t xml:space="preserve">Milloin on seuraava pokemon-liigan turnaus?</w:t>
      </w:r>
    </w:p>
    <w:p>
      <w:r>
        <w:rPr>
          <w:b/>
        </w:rPr>
        <w:t xml:space="preserve">Esimerkki 4.848</w:t>
      </w:r>
    </w:p>
    <w:p>
      <w:r>
        <w:t xml:space="preserve">Hyväksyn "Koko päivän tapahtuma" ja lähetän vastauksen järjestäjälle seuraavalla kommentilla: "Voin jäädä vain tunniksi". Onko se ok?</w:t>
      </w:r>
    </w:p>
    <w:p>
      <w:r>
        <w:rPr>
          <w:b/>
        </w:rPr>
        <w:t xml:space="preserve">Tulos</w:t>
      </w:r>
    </w:p>
    <w:p>
      <w:r>
        <w:t xml:space="preserve">Hyväksyn koko päivän tapahtuman, mutta sanon, että voin jäädä vain tunniksi.</w:t>
      </w:r>
    </w:p>
    <w:p>
      <w:r>
        <w:rPr>
          <w:b/>
        </w:rPr>
        <w:t xml:space="preserve">Esimerkki 4.849</w:t>
      </w:r>
    </w:p>
    <w:p>
      <w:r>
        <w:t xml:space="preserve">Kieltäydyn "Ystävänpäivästä". Onko se ok?</w:t>
      </w:r>
    </w:p>
    <w:p>
      <w:r>
        <w:rPr>
          <w:b/>
        </w:rPr>
        <w:t xml:space="preserve">Tulos</w:t>
      </w:r>
    </w:p>
    <w:p>
      <w:r>
        <w:t xml:space="preserve">Kieltäydy Ystävänpäivästä</w:t>
      </w:r>
    </w:p>
    <w:p>
      <w:r>
        <w:rPr>
          <w:b/>
        </w:rPr>
        <w:t xml:space="preserve">Esimerkki 4.850</w:t>
      </w:r>
    </w:p>
    <w:p>
      <w:r>
        <w:t xml:space="preserve">Hyväksyn "Valkoisen elefantin juhlat" ja lähetän vastauksen järjestäjälle seuraavalla kommentilla: "Myöhästyn.". Onko se ok?</w:t>
      </w:r>
    </w:p>
    <w:p>
      <w:r>
        <w:rPr>
          <w:b/>
        </w:rPr>
        <w:t xml:space="preserve">Tulos</w:t>
      </w:r>
    </w:p>
    <w:p>
      <w:r>
        <w:t xml:space="preserve">Hyväksy Valkoisen Elefantin juhlat, mutta kerro heille, että myöhästyn.</w:t>
      </w:r>
    </w:p>
    <w:p>
      <w:r>
        <w:rPr>
          <w:b/>
        </w:rPr>
        <w:t xml:space="preserve">Esimerkki 4.851</w:t>
      </w:r>
    </w:p>
    <w:p>
      <w:r>
        <w:t xml:space="preserve">Yhteyden muodostaminen "Konferenssipuheluun".</w:t>
      </w:r>
    </w:p>
    <w:p>
      <w:r>
        <w:rPr>
          <w:b/>
        </w:rPr>
        <w:t xml:space="preserve">Tulos</w:t>
      </w:r>
    </w:p>
    <w:p>
      <w:r>
        <w:t xml:space="preserve">Voitko liittyä siihen nyt?</w:t>
      </w:r>
    </w:p>
    <w:p>
      <w:r>
        <w:rPr>
          <w:b/>
        </w:rPr>
        <w:t xml:space="preserve">Esimerkki 4.852</w:t>
      </w:r>
    </w:p>
    <w:p>
      <w:r>
        <w:t xml:space="preserve">Ei, en löytänyt mitään tapahtumia huomisiltana.</w:t>
      </w:r>
    </w:p>
    <w:p>
      <w:r>
        <w:rPr>
          <w:b/>
        </w:rPr>
        <w:t xml:space="preserve">Tulos</w:t>
      </w:r>
    </w:p>
    <w:p>
      <w:r>
        <w:t xml:space="preserve">Onko minulla huomisiltana tapahtumia?</w:t>
      </w:r>
    </w:p>
    <w:p>
      <w:r>
        <w:rPr>
          <w:b/>
        </w:rPr>
        <w:t xml:space="preserve">Esimerkki 4.853</w:t>
      </w:r>
    </w:p>
    <w:p>
      <w:r>
        <w:t xml:space="preserve">Ei. "Urheilutapaaminen" on keskiviikkona klo 18.00.</w:t>
      </w:r>
    </w:p>
    <w:p>
      <w:r>
        <w:rPr>
          <w:b/>
        </w:rPr>
        <w:t xml:space="preserve">Tulos</w:t>
      </w:r>
    </w:p>
    <w:p>
      <w:r>
        <w:t xml:space="preserve">Onko urheilukokous jo alkanut?</w:t>
      </w:r>
    </w:p>
    <w:p>
      <w:r>
        <w:rPr>
          <w:b/>
        </w:rPr>
        <w:t xml:space="preserve">Esimerkki 4.854</w:t>
      </w:r>
    </w:p>
    <w:p>
      <w:r>
        <w:t xml:space="preserve">Ei. Tapahtuma, joka vastaa "Esittelyharjoituskokousta", on tänään klo 19.00.</w:t>
      </w:r>
    </w:p>
    <w:p>
      <w:r>
        <w:rPr>
          <w:b/>
        </w:rPr>
        <w:t xml:space="preserve">Tulos</w:t>
      </w:r>
    </w:p>
    <w:p>
      <w:r>
        <w:t xml:space="preserve">Entä esitysharjoituskokous?</w:t>
      </w:r>
    </w:p>
    <w:p>
      <w:r>
        <w:rPr>
          <w:b/>
        </w:rPr>
        <w:t xml:space="preserve">Esimerkki 4.855</w:t>
      </w:r>
    </w:p>
    <w:p>
      <w:r>
        <w:t xml:space="preserve">Ei. Tapahtuma, joka vastaa "syntymäpäiväjuhlia", on perjantaina klo 17.00.</w:t>
      </w:r>
    </w:p>
    <w:p>
      <w:r>
        <w:rPr>
          <w:b/>
        </w:rPr>
        <w:t xml:space="preserve">Tulos</w:t>
      </w:r>
    </w:p>
    <w:p>
      <w:r>
        <w:t xml:space="preserve">ovatko syntymäpäiväjuhlat jo alkaneet</w:t>
      </w:r>
    </w:p>
    <w:p>
      <w:r>
        <w:rPr>
          <w:b/>
        </w:rPr>
        <w:t xml:space="preserve">Esimerkki 4.856</w:t>
      </w:r>
    </w:p>
    <w:p>
      <w:r>
        <w:t xml:space="preserve">Ei. Tapahtuma David Laxin kanssa on huomenna klo 10.00.</w:t>
      </w:r>
    </w:p>
    <w:p>
      <w:r>
        <w:rPr>
          <w:b/>
        </w:rPr>
        <w:t xml:space="preserve">Tulos</w:t>
      </w:r>
    </w:p>
    <w:p>
      <w:r>
        <w:t xml:space="preserve">Onko tapaaminen pomoni kanssa jo alkanut?</w:t>
      </w:r>
    </w:p>
    <w:p>
      <w:r>
        <w:rPr>
          <w:b/>
        </w:rPr>
        <w:t xml:space="preserve">Esimerkki 4.857</w:t>
      </w:r>
    </w:p>
    <w:p>
      <w:r>
        <w:t xml:space="preserve">Kyllä, Debbie Little on hyväksynyt kutsun "kokouksen ulkopuoliseen kokoukseen".</w:t>
      </w:r>
    </w:p>
    <w:p>
      <w:r>
        <w:rPr>
          <w:b/>
        </w:rPr>
        <w:t xml:space="preserve">Tulos</w:t>
      </w:r>
    </w:p>
    <w:p>
      <w:r>
        <w:t xml:space="preserve">Liittyykö Debbie seuraamme maanantaina Big Lodgessa pidettävään kokoukseen?</w:t>
      </w:r>
    </w:p>
    <w:p>
      <w:r>
        <w:rPr>
          <w:b/>
        </w:rPr>
        <w:t xml:space="preserve">Esimerkki 4.858</w:t>
      </w:r>
    </w:p>
    <w:p>
      <w:r>
        <w:t xml:space="preserve">Kyllä, Mary on hyväksynyt "Koripallo-ottelun" kutsun.</w:t>
      </w:r>
    </w:p>
    <w:p>
      <w:r>
        <w:rPr>
          <w:b/>
        </w:rPr>
        <w:t xml:space="preserve">Tulos</w:t>
      </w:r>
    </w:p>
    <w:p>
      <w:r>
        <w:t xml:space="preserve">Mahtavaa. Tuleeko Mary lauantaina koripallopeliin?</w:t>
      </w:r>
    </w:p>
    <w:p>
      <w:r>
        <w:rPr>
          <w:b/>
        </w:rPr>
        <w:t xml:space="preserve">Esimerkki 4.859</w:t>
      </w:r>
    </w:p>
    <w:p>
      <w:r>
        <w:t xml:space="preserve">Ei, Susan on kieltäytynyt kutsusta eläkkeellejäämisjuhliin.</w:t>
      </w:r>
    </w:p>
    <w:p>
      <w:r>
        <w:rPr>
          <w:b/>
        </w:rPr>
        <w:t xml:space="preserve">Tulos</w:t>
      </w:r>
    </w:p>
    <w:p>
      <w:r>
        <w:t xml:space="preserve">Tuleeko Susan eläkejuhliin?</w:t>
      </w:r>
    </w:p>
    <w:p>
      <w:r>
        <w:rPr>
          <w:b/>
        </w:rPr>
        <w:t xml:space="preserve">Esimerkki 4.860</w:t>
      </w:r>
    </w:p>
    <w:p>
      <w:r>
        <w:t xml:space="preserve">Kyllä, Mike on hyväksynyt "Sarahin 30-vuotissyntymäpäiväkutsun".</w:t>
      </w:r>
    </w:p>
    <w:p>
      <w:r>
        <w:rPr>
          <w:b/>
        </w:rPr>
        <w:t xml:space="preserve">Tulos</w:t>
      </w:r>
    </w:p>
    <w:p>
      <w:r>
        <w:t xml:space="preserve">Tuleeko Mike Sarahin 30-vuotissyntymäpäiville?</w:t>
      </w:r>
    </w:p>
    <w:p>
      <w:r>
        <w:rPr>
          <w:b/>
        </w:rPr>
        <w:t xml:space="preserve">Esimerkki 4.861</w:t>
      </w:r>
    </w:p>
    <w:p>
      <w:r>
        <w:t xml:space="preserve">Kyllä, Steven on hyväksynyt golfkutsun.</w:t>
      </w:r>
    </w:p>
    <w:p>
      <w:r>
        <w:rPr>
          <w:b/>
        </w:rPr>
        <w:t xml:space="preserve">Tulos</w:t>
      </w:r>
    </w:p>
    <w:p>
      <w:r>
        <w:t xml:space="preserve">Hienoa. Lähteekö Steven golfaamaan kanssani lauantaiaamuna?</w:t>
      </w:r>
    </w:p>
    <w:p>
      <w:r>
        <w:rPr>
          <w:b/>
        </w:rPr>
        <w:t xml:space="preserve">Esimerkki 4.862</w:t>
      </w:r>
    </w:p>
    <w:p>
      <w:r>
        <w:t xml:space="preserve">Löysin 2 tapahtumaa Sarahin kanssa tällä viikolla.</w:t>
      </w:r>
    </w:p>
    <w:p>
      <w:r>
        <w:rPr>
          <w:b/>
        </w:rPr>
        <w:t xml:space="preserve">Tulos</w:t>
      </w:r>
    </w:p>
    <w:p>
      <w:r>
        <w:t xml:space="preserve">Mitä tapaamisia minulla on tällä viikolla Sarahin kanssa?</w:t>
      </w:r>
    </w:p>
    <w:p>
      <w:r>
        <w:rPr>
          <w:b/>
        </w:rPr>
        <w:t xml:space="preserve">Esimerkki 4.863</w:t>
      </w:r>
    </w:p>
    <w:p>
      <w:r>
        <w:t xml:space="preserve">Löysin yhden tapahtuman Sarahin ja Veran kanssa tällä viikolla. Se on "Tapaaminen Veran, Sarahin ja Damon Straeterin kanssa" torstaina klo 11:00-11:30.</w:t>
      </w:r>
    </w:p>
    <w:p>
      <w:r>
        <w:rPr>
          <w:b/>
        </w:rPr>
        <w:t xml:space="preserve">Tulos</w:t>
      </w:r>
    </w:p>
    <w:p>
      <w:r>
        <w:t xml:space="preserve">Entä Veran kanssa?</w:t>
      </w:r>
    </w:p>
    <w:p>
      <w:r>
        <w:rPr>
          <w:b/>
        </w:rPr>
        <w:t xml:space="preserve">Esimerkki 4.864</w:t>
      </w:r>
    </w:p>
    <w:p>
      <w:r>
        <w:t xml:space="preserve">Löysin yhden tapahtuman Sarahin kanssa. Se on "Tapaaminen Sarahin ja Damon Straeterin kanssa" klo 12:00-12:30.</w:t>
      </w:r>
    </w:p>
    <w:p>
      <w:r>
        <w:rPr>
          <w:b/>
        </w:rPr>
        <w:t xml:space="preserve">Tulos</w:t>
      </w:r>
    </w:p>
    <w:p>
      <w:r>
        <w:t xml:space="preserve">Mitä tapaamisia minulla on ensi viikolla Sarahin kanssa?</w:t>
      </w:r>
    </w:p>
    <w:p>
      <w:r>
        <w:rPr>
          <w:b/>
        </w:rPr>
        <w:t xml:space="preserve">Esimerkki 4.865</w:t>
      </w:r>
    </w:p>
    <w:p>
      <w:r>
        <w:t xml:space="preserve">Löysin yhden tapahtuman Sarahin kanssa. Se oli "Tapaaminen Sarahin ja Damon Straeterin kanssa" klo 16.00-16.30.</w:t>
      </w:r>
    </w:p>
    <w:p>
      <w:r>
        <w:rPr>
          <w:b/>
        </w:rPr>
        <w:t xml:space="preserve">Tulos</w:t>
      </w:r>
    </w:p>
    <w:p>
      <w:r>
        <w:t xml:space="preserve">Entä viime viikolla?</w:t>
      </w:r>
    </w:p>
    <w:p>
      <w:r>
        <w:rPr>
          <w:b/>
        </w:rPr>
        <w:t xml:space="preserve">Esimerkki 4.866</w:t>
      </w:r>
    </w:p>
    <w:p>
      <w:r>
        <w:t xml:space="preserve">Kello on tällä hetkellä 12:54 PM.</w:t>
      </w:r>
    </w:p>
    <w:p>
      <w:r>
        <w:rPr>
          <w:b/>
        </w:rPr>
        <w:t xml:space="preserve">Tulos</w:t>
      </w:r>
    </w:p>
    <w:p>
      <w:r>
        <w:t xml:space="preserve">Kerro minulle nyt aika</w:t>
      </w:r>
    </w:p>
    <w:p>
      <w:r>
        <w:rPr>
          <w:b/>
        </w:rPr>
        <w:t xml:space="preserve">Esimerkki 4.867</w:t>
      </w:r>
    </w:p>
    <w:p>
      <w:r>
        <w:t xml:space="preserve">Elli Parkerilla ei ole suoria alaisia.</w:t>
      </w:r>
    </w:p>
    <w:p>
      <w:r>
        <w:rPr>
          <w:b/>
        </w:rPr>
        <w:t xml:space="preserve">Tulos</w:t>
      </w:r>
    </w:p>
    <w:p>
      <w:r>
        <w:t xml:space="preserve">Kuka raportoi Elli Parkerille?</w:t>
      </w:r>
    </w:p>
    <w:p>
      <w:r>
        <w:rPr>
          <w:b/>
        </w:rPr>
        <w:t xml:space="preserve">Esimerkki 4.868</w:t>
      </w:r>
    </w:p>
    <w:p>
      <w:r>
        <w:t xml:space="preserve">David Laxin suorat alaiset ovat Kim Possible ja Damon Straeter.</w:t>
      </w:r>
    </w:p>
    <w:p>
      <w:r>
        <w:rPr>
          <w:b/>
        </w:rPr>
        <w:t xml:space="preserve">Tulos</w:t>
      </w:r>
    </w:p>
    <w:p>
      <w:r>
        <w:t xml:space="preserve">Löydätkö David Laxin raportit?</w:t>
      </w:r>
    </w:p>
    <w:p>
      <w:r>
        <w:rPr>
          <w:b/>
        </w:rPr>
        <w:t xml:space="preserve">Esimerkki 4.869</w:t>
      </w:r>
    </w:p>
    <w:p>
      <w:r>
        <w:t xml:space="preserve">Olen laittanut perjantaina klo 10:00-10:30 "Tapaaminen Jake Cobbin, Jennifer Wattsin ja Damon Straeterin kanssa".</w:t>
      </w:r>
    </w:p>
    <w:p>
      <w:r>
        <w:rPr>
          <w:b/>
        </w:rPr>
        <w:t xml:space="preserve">Tulos</w:t>
      </w:r>
    </w:p>
    <w:p>
      <w:r>
        <w:t xml:space="preserve">Valitse perjantai klo 10am</w:t>
      </w:r>
    </w:p>
    <w:p>
      <w:r>
        <w:rPr>
          <w:b/>
        </w:rPr>
        <w:t xml:space="preserve">Esimerkki 4.870</w:t>
      </w:r>
    </w:p>
    <w:p>
      <w:r>
        <w:t xml:space="preserve">Olen merkinnyt sen kalenteriisi kello 10:00-10:30.</w:t>
      </w:r>
    </w:p>
    <w:p>
      <w:r>
        <w:rPr>
          <w:b/>
        </w:rPr>
        <w:t xml:space="preserve">Tulos</w:t>
      </w:r>
    </w:p>
    <w:p>
      <w:r>
        <w:t xml:space="preserve">Kyllä, se on hienoa</w:t>
      </w:r>
    </w:p>
    <w:p>
      <w:r>
        <w:rPr>
          <w:b/>
        </w:rPr>
        <w:t xml:space="preserve">Esimerkki 4.871</w:t>
      </w:r>
    </w:p>
    <w:p>
      <w:r>
        <w:t xml:space="preserve">Löysin yhden tapahtuman tällä viikolla. Se on "Appointment" torstaina klo 13.00-13.30.</w:t>
      </w:r>
    </w:p>
    <w:p>
      <w:r>
        <w:rPr>
          <w:b/>
        </w:rPr>
        <w:t xml:space="preserve">Tulos</w:t>
      </w:r>
    </w:p>
    <w:p>
      <w:r>
        <w:t xml:space="preserve">löytää tapahtumat tällä viikolla</w:t>
      </w:r>
    </w:p>
    <w:p>
      <w:r>
        <w:rPr>
          <w:b/>
        </w:rPr>
        <w:t xml:space="preserve">Esimerkki 4.872</w:t>
      </w:r>
    </w:p>
    <w:p>
      <w:r>
        <w:t xml:space="preserve">Laitoin sen kalenteriisi. martha angelesin puhelinnumero on 1112223334. Klikkaa alla olevaa numeroa soittaaksesi.</w:t>
      </w:r>
    </w:p>
    <w:p>
      <w:r>
        <w:rPr>
          <w:b/>
        </w:rPr>
        <w:t xml:space="preserve">Tulos</w:t>
      </w:r>
    </w:p>
    <w:p>
      <w:r>
        <w:t xml:space="preserve">Toinen näyttää hyvältä, soita Marthalle</w:t>
      </w:r>
    </w:p>
    <w:p>
      <w:r>
        <w:rPr>
          <w:b/>
        </w:rPr>
        <w:t xml:space="preserve">Esimerkki 4.873</w:t>
      </w:r>
    </w:p>
    <w:p>
      <w:r>
        <w:t xml:space="preserve">Ei, en löytänyt mitään tapahtumia tällä viikolla.</w:t>
      </w:r>
    </w:p>
    <w:p>
      <w:r>
        <w:rPr>
          <w:b/>
        </w:rPr>
        <w:t xml:space="preserve">Tulos</w:t>
      </w:r>
    </w:p>
    <w:p>
      <w:r>
        <w:t xml:space="preserve">Onko minulla kokouksia tällä viikolla?</w:t>
      </w:r>
    </w:p>
    <w:p>
      <w:r>
        <w:rPr>
          <w:b/>
        </w:rPr>
        <w:t xml:space="preserve">Esimerkki 4.874</w:t>
      </w:r>
    </w:p>
    <w:p>
      <w:r>
        <w:t xml:space="preserve">Se on 0,00 %.</w:t>
      </w:r>
    </w:p>
    <w:p>
      <w:r>
        <w:rPr>
          <w:b/>
        </w:rPr>
        <w:t xml:space="preserve">Tulos</w:t>
      </w:r>
    </w:p>
    <w:p>
      <w:r>
        <w:t xml:space="preserve">Millainen ilmankosteus siellä on tänään?</w:t>
      </w:r>
    </w:p>
    <w:p>
      <w:r>
        <w:rPr>
          <w:b/>
        </w:rPr>
        <w:t xml:space="preserve">Esimerkki 4.875</w:t>
      </w:r>
    </w:p>
    <w:p>
      <w:r>
        <w:t xml:space="preserve">Kosteus on tänään 0,00 %.</w:t>
      </w:r>
    </w:p>
    <w:p>
      <w:r>
        <w:rPr>
          <w:b/>
        </w:rPr>
        <w:t xml:space="preserve">Tulos</w:t>
      </w:r>
    </w:p>
    <w:p>
      <w:r>
        <w:t xml:space="preserve">Mikä on illan odotettu kosteus?</w:t>
      </w:r>
    </w:p>
    <w:p>
      <w:r>
        <w:rPr>
          <w:b/>
        </w:rPr>
        <w:t xml:space="preserve">Esimerkki 4.876</w:t>
      </w:r>
    </w:p>
    <w:p>
      <w:r>
        <w:t xml:space="preserve">Kyllä, löysin 3 tapahtumaa huomenna. Ensimmäinen on "lounas" klo 12:30-13:00.</w:t>
      </w:r>
    </w:p>
    <w:p>
      <w:r>
        <w:rPr>
          <w:b/>
        </w:rPr>
        <w:t xml:space="preserve">Tulos</w:t>
      </w:r>
    </w:p>
    <w:p>
      <w:r>
        <w:t xml:space="preserve">Onko kalenterissani mitään huomenna?</w:t>
      </w:r>
    </w:p>
    <w:p>
      <w:r>
        <w:rPr>
          <w:b/>
        </w:rPr>
        <w:t xml:space="preserve">Esimerkki 4.877</w:t>
      </w:r>
    </w:p>
    <w:p>
      <w:r>
        <w:t xml:space="preserve">Löysin 3 vastaavaa tapahtumaa kalenteristasi.</w:t>
      </w:r>
    </w:p>
    <w:p>
      <w:r>
        <w:rPr>
          <w:b/>
        </w:rPr>
        <w:t xml:space="preserve">Tulos</w:t>
      </w:r>
    </w:p>
    <w:p>
      <w:r>
        <w:t xml:space="preserve">Näytä minulle huomisen kokoukseni</w:t>
      </w:r>
    </w:p>
    <w:p>
      <w:r>
        <w:rPr>
          <w:b/>
        </w:rPr>
        <w:t xml:space="preserve">Esimerkki 4.878</w:t>
      </w:r>
    </w:p>
    <w:p>
      <w:r>
        <w:t xml:space="preserve">En löytänyt yhtään tapahtumaa nimeltä "lounastapaaminen" Lisan kanssa 3. toukokuuta klo 12:00.</w:t>
      </w:r>
    </w:p>
    <w:p>
      <w:r>
        <w:rPr>
          <w:b/>
        </w:rPr>
        <w:t xml:space="preserve">Tulos</w:t>
      </w:r>
    </w:p>
    <w:p>
      <w:r>
        <w:t xml:space="preserve">Hei Haluaisin perua perjantaisen lounastapaamiseni Lisan kanssa klo 12:00.</w:t>
      </w:r>
    </w:p>
    <w:p>
      <w:r>
        <w:rPr>
          <w:b/>
        </w:rPr>
        <w:t xml:space="preserve">Esimerkki 4.879</w:t>
      </w:r>
    </w:p>
    <w:p>
      <w:r>
        <w:t xml:space="preserve">En löytänyt ketään Lisa-nimistä henkilöä osoitekirjastasi.</w:t>
      </w:r>
    </w:p>
    <w:p>
      <w:r>
        <w:rPr>
          <w:b/>
        </w:rPr>
        <w:t xml:space="preserve">Tulos</w:t>
      </w:r>
    </w:p>
    <w:p>
      <w:r>
        <w:t xml:space="preserve">Sovi tapaaminen Lisan kanssa klo 12:00 04/27/2019</w:t>
      </w:r>
    </w:p>
    <w:p>
      <w:r>
        <w:rPr>
          <w:b/>
        </w:rPr>
        <w:t xml:space="preserve">Esimerkki 4.880</w:t>
      </w:r>
    </w:p>
    <w:p>
      <w:r>
        <w:t xml:space="preserve">Kieltäydyn "Tapaaminen 1 ja Damon Straeterin kanssa". Onko se ok?</w:t>
      </w:r>
    </w:p>
    <w:p>
      <w:r>
        <w:rPr>
          <w:b/>
        </w:rPr>
        <w:t xml:space="preserve">Tulos</w:t>
      </w:r>
    </w:p>
    <w:p>
      <w:r>
        <w:t xml:space="preserve">Kieltäydy torstain tapaamisestani, en ole toimistossa.</w:t>
      </w:r>
    </w:p>
    <w:p>
      <w:r>
        <w:rPr>
          <w:b/>
        </w:rPr>
        <w:t xml:space="preserve">Esimerkki 4.881</w:t>
      </w:r>
    </w:p>
    <w:p>
      <w:r>
        <w:t xml:space="preserve">Kieltäydyn "St. Louis Cardinals Game" -kilpailusta ja lähetän vastauksen järjestäjälle seuraavalla kommentilla: "Go Cubbies!". Onko se ok?</w:t>
      </w:r>
    </w:p>
    <w:p>
      <w:r>
        <w:rPr>
          <w:b/>
        </w:rPr>
        <w:t xml:space="preserve">Tulos</w:t>
      </w:r>
    </w:p>
    <w:p>
      <w:r>
        <w:t xml:space="preserve">Kyllä. Voisitko myös kieltäytyä St. Louis Cardinalsin pelistä ja sanoa Go Cubbies!?</w:t>
      </w:r>
    </w:p>
    <w:p>
      <w:r>
        <w:rPr>
          <w:b/>
        </w:rPr>
        <w:t xml:space="preserve">Esimerkki 4.882</w:t>
      </w:r>
    </w:p>
    <w:p>
      <w:r>
        <w:t xml:space="preserve">Olen kieltäytynyt siitä.</w:t>
      </w:r>
    </w:p>
    <w:p>
      <w:r>
        <w:rPr>
          <w:b/>
        </w:rPr>
        <w:t xml:space="preserve">Tulos</w:t>
      </w:r>
    </w:p>
    <w:p>
      <w:r>
        <w:t xml:space="preserve">kyllä</w:t>
      </w:r>
    </w:p>
    <w:p>
      <w:r>
        <w:rPr>
          <w:b/>
        </w:rPr>
        <w:t xml:space="preserve">Esimerkki 4.883</w:t>
      </w:r>
    </w:p>
    <w:p>
      <w:r>
        <w:t xml:space="preserve">Kieltäydyn "harjoittelemasta Tedin kanssa turnausta varten". Sopiiko se?</w:t>
      </w:r>
    </w:p>
    <w:p>
      <w:r>
        <w:rPr>
          <w:b/>
        </w:rPr>
        <w:t xml:space="preserve">Tulos</w:t>
      </w:r>
    </w:p>
    <w:p>
      <w:r>
        <w:t xml:space="preserve">Kieltäydy harjoittelemasta Tedin kanssa tämän viikon turnausta varten.</w:t>
      </w:r>
    </w:p>
    <w:p>
      <w:r>
        <w:rPr>
          <w:b/>
        </w:rPr>
        <w:t xml:space="preserve">Esimerkki 4.884</w:t>
      </w:r>
    </w:p>
    <w:p>
      <w:r>
        <w:t xml:space="preserve">Olen kieltäytynyt siitä. __BREAK Kieltäydyn "lähteä panimokierrokselle" ja lähetän vastauksen järjestäjälle seuraavalla kommentilla: "Menen sinä päivänä vesipuistoon.".". Onko se ok?</w:t>
      </w:r>
    </w:p>
    <w:p>
      <w:r>
        <w:rPr>
          <w:b/>
        </w:rPr>
        <w:t xml:space="preserve">Tulos</w:t>
      </w:r>
    </w:p>
    <w:p>
      <w:r>
        <w:t xml:space="preserve">Kyllä, se on hyvä! Kieltäydy kutsusta lähteä panimokierrokselle Thomasin kanssa ja kerro hänelle, että menen sinä päivänä vesipuistoon.</w:t>
      </w:r>
    </w:p>
    <w:p>
      <w:r>
        <w:rPr>
          <w:b/>
        </w:rPr>
        <w:t xml:space="preserve">Esimerkki 4.885</w:t>
      </w:r>
    </w:p>
    <w:p>
      <w:r>
        <w:t xml:space="preserve">Sinun on otettava heihin suoraan yhteyttä.</w:t>
      </w:r>
    </w:p>
    <w:p>
      <w:r>
        <w:rPr>
          <w:b/>
        </w:rPr>
        <w:t xml:space="preserve">Tulos</w:t>
      </w:r>
    </w:p>
    <w:p>
      <w:r>
        <w:t xml:space="preserve">Mikä on Dominos-pizzan hinta Tahoessa?</w:t>
      </w:r>
    </w:p>
    <w:p>
      <w:r>
        <w:rPr>
          <w:b/>
        </w:rPr>
        <w:t xml:space="preserve">Esimerkki 4.886</w:t>
      </w:r>
    </w:p>
    <w:p>
      <w:r>
        <w:t xml:space="preserve">Se on hyvin kallista ($$$$).</w:t>
      </w:r>
    </w:p>
    <w:p>
      <w:r>
        <w:rPr>
          <w:b/>
        </w:rPr>
        <w:t xml:space="preserve">Tulos</w:t>
      </w:r>
    </w:p>
    <w:p>
      <w:r>
        <w:t xml:space="preserve">Okei, onko sinulla tietoa Frenchetten yleisestä hinnasta New Yorkissa?</w:t>
      </w:r>
    </w:p>
    <w:p>
      <w:r>
        <w:rPr>
          <w:b/>
        </w:rPr>
        <w:t xml:space="preserve">Esimerkki 4.887</w:t>
      </w:r>
    </w:p>
    <w:p>
      <w:r>
        <w:t xml:space="preserve">Poistin eilisen tapahtuman "kahvitapaaminen".</w:t>
      </w:r>
    </w:p>
    <w:p>
      <w:r>
        <w:rPr>
          <w:b/>
        </w:rPr>
        <w:t xml:space="preserve">Tulos</w:t>
      </w:r>
    </w:p>
    <w:p>
      <w:r>
        <w:t xml:space="preserve">Kyllä, se on se.</w:t>
      </w:r>
    </w:p>
    <w:p>
      <w:r>
        <w:rPr>
          <w:b/>
        </w:rPr>
        <w:t xml:space="preserve">Esimerkki 4.888</w:t>
      </w:r>
    </w:p>
    <w:p>
      <w:r>
        <w:t xml:space="preserve">Olen poistanut tapahtumasi, joka vastaa "Baseball-harjoituksia" huomenna klo 16:45.</w:t>
      </w:r>
    </w:p>
    <w:p>
      <w:r>
        <w:rPr>
          <w:b/>
        </w:rPr>
        <w:t xml:space="preserve">Tulos</w:t>
      </w:r>
    </w:p>
    <w:p>
      <w:r>
        <w:t xml:space="preserve">Kyllä, peruuttakaa se.</w:t>
      </w:r>
    </w:p>
    <w:p>
      <w:r>
        <w:rPr>
          <w:b/>
        </w:rPr>
        <w:t xml:space="preserve">Esimerkki 4.889</w:t>
      </w:r>
    </w:p>
    <w:p>
      <w:r>
        <w:t xml:space="preserve">En löytänyt yhtään tapahtumaa, joka vastaisi "harjoitus".</w:t>
      </w:r>
    </w:p>
    <w:p>
      <w:r>
        <w:rPr>
          <w:b/>
        </w:rPr>
        <w:t xml:space="preserve">Tulos</w:t>
      </w:r>
    </w:p>
    <w:p>
      <w:r>
        <w:t xml:space="preserve">Kiitos. Milloin on seuraava harjoitus?</w:t>
      </w:r>
    </w:p>
    <w:p>
      <w:r>
        <w:rPr>
          <w:b/>
        </w:rPr>
        <w:t xml:space="preserve">Esimerkki 4.890</w:t>
      </w:r>
    </w:p>
    <w:p>
      <w:r>
        <w:t xml:space="preserve">Löysin 5 eri paikkaa, jotka vastaavat tuota kuvausta. Voitteko tarkentaa?</w:t>
      </w:r>
    </w:p>
    <w:p>
      <w:r>
        <w:rPr>
          <w:b/>
        </w:rPr>
        <w:t xml:space="preserve">Tulos</w:t>
      </w:r>
    </w:p>
    <w:p>
      <w:r>
        <w:t xml:space="preserve">Mitä Red Lobster maksaa Miamissa?</w:t>
      </w:r>
    </w:p>
    <w:p>
      <w:r>
        <w:rPr>
          <w:b/>
        </w:rPr>
        <w:t xml:space="preserve">Esimerkki 4.891</w:t>
      </w:r>
    </w:p>
    <w:p>
      <w:r>
        <w:t xml:space="preserve">Se on (607) 748-5305.</w:t>
      </w:r>
    </w:p>
    <w:p>
      <w:r>
        <w:rPr>
          <w:b/>
        </w:rPr>
        <w:t xml:space="preserve">Tulos</w:t>
      </w:r>
    </w:p>
    <w:p>
      <w:r>
        <w:t xml:space="preserve">Voisitko lähettää minulle yhteystiedot?</w:t>
      </w:r>
    </w:p>
    <w:p>
      <w:r>
        <w:rPr>
          <w:b/>
        </w:rPr>
        <w:t xml:space="preserve">Esimerkki 4.892</w:t>
      </w:r>
    </w:p>
    <w:p>
      <w:r>
        <w:t xml:space="preserve">Olen muuttanut "BBQ:n" niin, että se on Abby Gonano, Jesse Rosenfeld, Dan Marton ja sinä kahden tunnin ajan.</w:t>
      </w:r>
    </w:p>
    <w:p>
      <w:r>
        <w:rPr>
          <w:b/>
        </w:rPr>
        <w:t xml:space="preserve">Tulos</w:t>
      </w:r>
    </w:p>
    <w:p>
      <w:r>
        <w:t xml:space="preserve">Täydellistä.</w:t>
      </w:r>
    </w:p>
    <w:p>
      <w:r>
        <w:rPr>
          <w:b/>
        </w:rPr>
        <w:t xml:space="preserve">Esimerkki 4.893</w:t>
      </w:r>
    </w:p>
    <w:p>
      <w:r>
        <w:t xml:space="preserve">Musiikkikonsertti on perjantaina 24. päivä kello 21.00-21.30.</w:t>
      </w:r>
    </w:p>
    <w:p>
      <w:r>
        <w:rPr>
          <w:b/>
        </w:rPr>
        <w:t xml:space="preserve">Tulos</w:t>
      </w:r>
    </w:p>
    <w:p>
      <w:r>
        <w:t xml:space="preserve">Mihin musiikkikonserttiin osallistun Hawaain ulkopuolella?</w:t>
      </w:r>
    </w:p>
    <w:p>
      <w:r>
        <w:rPr>
          <w:b/>
        </w:rPr>
        <w:t xml:space="preserve">Esimerkki 4.894</w:t>
      </w:r>
    </w:p>
    <w:p>
      <w:r>
        <w:t xml:space="preserve">Kyllä. Enimmäislämpötila on 0.00 °F New Orleansissa tällä viikolla.</w:t>
      </w:r>
    </w:p>
    <w:p>
      <w:r>
        <w:rPr>
          <w:b/>
        </w:rPr>
        <w:t xml:space="preserve">Tulos</w:t>
      </w:r>
    </w:p>
    <w:p>
      <w:r>
        <w:t xml:space="preserve">Odotetaanko lämpötilojen nousevan 90 asteeseen tällä viikolla?</w:t>
      </w:r>
    </w:p>
    <w:p>
      <w:r>
        <w:rPr>
          <w:b/>
        </w:rPr>
        <w:t xml:space="preserve">Esimerkki 4.895</w:t>
      </w:r>
    </w:p>
    <w:p>
      <w:r>
        <w:t xml:space="preserve">Kieltäydyn "Tapaaminen uusien asiakkaiden kanssa" ja lähetän vastauksen järjestäjälle seuraavalla kommentilla: "Olen poissa toimistosta koko päivän". Onko se ok?</w:t>
      </w:r>
    </w:p>
    <w:p>
      <w:r>
        <w:rPr>
          <w:b/>
        </w:rPr>
        <w:t xml:space="preserve">Tulos</w:t>
      </w:r>
    </w:p>
    <w:p>
      <w:r>
        <w:t xml:space="preserve">Kieltäydy tapaamasta uusia asiakkaita ja sano, että olen koko päivän poissa toimistosta.</w:t>
      </w:r>
    </w:p>
    <w:p>
      <w:r>
        <w:rPr>
          <w:b/>
        </w:rPr>
        <w:t xml:space="preserve">Esimerkki 4.896</w:t>
      </w:r>
    </w:p>
    <w:p>
      <w:r>
        <w:t xml:space="preserve">Kieltäydyn "Tapaaminen uusien asiakkaiden kanssa" ja lähetän vastauksen järjestäjälle seuraavalla kommentilla: "Olen poissa puolet päivästä". Onko se ok?</w:t>
      </w:r>
    </w:p>
    <w:p>
      <w:r>
        <w:rPr>
          <w:b/>
        </w:rPr>
        <w:t xml:space="preserve">Tulos</w:t>
      </w:r>
    </w:p>
    <w:p>
      <w:r>
        <w:t xml:space="preserve">Itse asiassa, kerro heille, että olen poissa puolet päivästä.</w:t>
      </w:r>
    </w:p>
    <w:p>
      <w:r>
        <w:rPr>
          <w:b/>
        </w:rPr>
        <w:t xml:space="preserve">Esimerkki 4.897</w:t>
      </w:r>
    </w:p>
    <w:p>
      <w:r>
        <w:t xml:space="preserve">Kieltäydyn "matkasta Denveriin". Onko se ok?</w:t>
      </w:r>
    </w:p>
    <w:p>
      <w:r>
        <w:rPr>
          <w:b/>
        </w:rPr>
        <w:t xml:space="preserve">Tulos</w:t>
      </w:r>
    </w:p>
    <w:p>
      <w:r>
        <w:t xml:space="preserve">En pääse aiemmin suunnitellulle matkalle Denveriin ensi viikolla.</w:t>
      </w:r>
    </w:p>
    <w:p>
      <w:r>
        <w:rPr>
          <w:b/>
        </w:rPr>
        <w:t xml:space="preserve">Esimerkki 4.898</w:t>
      </w:r>
    </w:p>
    <w:p>
      <w:r>
        <w:t xml:space="preserve">Eann on "Pick-Up Laptopin" järjestäjä.</w:t>
      </w:r>
    </w:p>
    <w:p>
      <w:r>
        <w:rPr>
          <w:b/>
        </w:rPr>
        <w:t xml:space="preserve">Tulos</w:t>
      </w:r>
    </w:p>
    <w:p>
      <w:r>
        <w:t xml:space="preserve">kuka järjesti tapahtuman noutokannettavan??</w:t>
      </w:r>
    </w:p>
    <w:p>
      <w:r>
        <w:rPr>
          <w:b/>
        </w:rPr>
        <w:t xml:space="preserve">Esimerkki 4.899</w:t>
      </w:r>
    </w:p>
    <w:p>
      <w:r>
        <w:t xml:space="preserve">Hyväksyn "Apex Legends". Sopiiko se?</w:t>
      </w:r>
    </w:p>
    <w:p>
      <w:r>
        <w:rPr>
          <w:b/>
        </w:rPr>
        <w:t xml:space="preserve">Tulos</w:t>
      </w:r>
    </w:p>
    <w:p>
      <w:r>
        <w:t xml:space="preserve">Haluan hyväksyä Apex Legendsin Gabrielin kanssa.</w:t>
      </w:r>
    </w:p>
    <w:p>
      <w:r>
        <w:rPr>
          <w:b/>
        </w:rPr>
        <w:t xml:space="preserve">Esimerkki 4.900</w:t>
      </w:r>
    </w:p>
    <w:p>
      <w:r>
        <w:t xml:space="preserve">Olen hyväksynyt sen. __BREAK Hyväksyn "road trip with Jolene" ja lähetän vastauksen järjestäjälle seuraavalla kommentilla: "En voi uskoa, että olemme menossa Napaan!". Onko se ok?</w:t>
      </w:r>
    </w:p>
    <w:p>
      <w:r>
        <w:rPr>
          <w:b/>
        </w:rPr>
        <w:t xml:space="preserve">Tulos</w:t>
      </w:r>
    </w:p>
    <w:p>
      <w:r>
        <w:t xml:space="preserve">Kyllä ja hyväksyn myös road trip Jolenen kanssa, ja kerro hänelle, etten voi uskoa, että olemme menossa Napaan!</w:t>
      </w:r>
    </w:p>
    <w:p>
      <w:r>
        <w:rPr>
          <w:b/>
        </w:rPr>
        <w:t xml:space="preserve">Esimerkki 4.901</w:t>
      </w:r>
    </w:p>
    <w:p>
      <w:r>
        <w:t xml:space="preserve">Olen hyväksynyt sen. __BREAK Hyväksyn "Brunssin". Sopiiko se?</w:t>
      </w:r>
    </w:p>
    <w:p>
      <w:r>
        <w:rPr>
          <w:b/>
        </w:rPr>
        <w:t xml:space="preserve">Tulos</w:t>
      </w:r>
    </w:p>
    <w:p>
      <w:r>
        <w:t xml:space="preserve">Täydellistä, voisitko myös hyväksyä brunssini Kimin kanssa? Kerro hänelle, että tuon samppanjaa.</w:t>
      </w:r>
    </w:p>
    <w:p>
      <w:r>
        <w:rPr>
          <w:b/>
        </w:rPr>
        <w:t xml:space="preserve">Esimerkki 4.902</w:t>
      </w:r>
    </w:p>
    <w:p>
      <w:r>
        <w:t xml:space="preserve">Tässä on joitakin aikoja, jolloin sinä ja Bob olette vapaita.</w:t>
      </w:r>
    </w:p>
    <w:p>
      <w:r>
        <w:rPr>
          <w:b/>
        </w:rPr>
        <w:t xml:space="preserve">Tulos</w:t>
      </w:r>
    </w:p>
    <w:p>
      <w:r>
        <w:t xml:space="preserve">Tapahtumani Bobin kanssa on oltava ensi viikonloppuna.</w:t>
      </w:r>
    </w:p>
    <w:p>
      <w:r>
        <w:rPr>
          <w:b/>
        </w:rPr>
        <w:t xml:space="preserve">Esimerkki 4.903</w:t>
      </w:r>
    </w:p>
    <w:p>
      <w:r>
        <w:t xml:space="preserve">Olen muuttanut "Tapaaminen Bob ja Damon Straeterin kanssa" lauantaiksi 23. helmikuuta klo 20:00. __BREAK Toimiiko jompikumpi näistä?</w:t>
      </w:r>
    </w:p>
    <w:p>
      <w:r>
        <w:rPr>
          <w:b/>
        </w:rPr>
        <w:t xml:space="preserve">Tulos</w:t>
      </w:r>
    </w:p>
    <w:p>
      <w:r>
        <w:t xml:space="preserve">Tunnen todella aikaisemman. ja nyt siirrän myyntipuhelun myöhemmin ensi viikolla.</w:t>
      </w:r>
    </w:p>
    <w:p>
      <w:r>
        <w:rPr>
          <w:b/>
        </w:rPr>
        <w:t xml:space="preserve">Esimerkki 4.904</w:t>
      </w:r>
    </w:p>
    <w:p>
      <w:r>
        <w:t xml:space="preserve">Tässä on joitakin aikoja, jolloin sinä ja Tina olette vapaita.</w:t>
      </w:r>
    </w:p>
    <w:p>
      <w:r>
        <w:rPr>
          <w:b/>
        </w:rPr>
        <w:t xml:space="preserve">Tulos</w:t>
      </w:r>
    </w:p>
    <w:p>
      <w:r>
        <w:t xml:space="preserve">Siirrä tee Tinan kanssa viikonlopuksi</w:t>
      </w:r>
    </w:p>
    <w:p>
      <w:r>
        <w:rPr>
          <w:b/>
        </w:rPr>
        <w:t xml:space="preserve">Esimerkki 4.905</w:t>
      </w:r>
    </w:p>
    <w:p>
      <w:r>
        <w:t xml:space="preserve">Kyllä. Enimmäislämpötila on huomenna 0.00 °F.</w:t>
      </w:r>
    </w:p>
    <w:p>
      <w:r>
        <w:rPr>
          <w:b/>
        </w:rPr>
        <w:t xml:space="preserve">Tulos</w:t>
      </w:r>
    </w:p>
    <w:p>
      <w:r>
        <w:t xml:space="preserve">Onko "Houstonissa" huomenna yli 90 astetta lämmintä?</w:t>
      </w:r>
    </w:p>
    <w:p>
      <w:r>
        <w:rPr>
          <w:b/>
        </w:rPr>
        <w:t xml:space="preserve">Esimerkki 4.906</w:t>
      </w:r>
    </w:p>
    <w:p>
      <w:r>
        <w:t xml:space="preserve">Tässä on tämän päivän asialista:</w:t>
      </w:r>
    </w:p>
    <w:p>
      <w:r>
        <w:rPr>
          <w:b/>
        </w:rPr>
        <w:t xml:space="preserve">Tulos</w:t>
      </w:r>
    </w:p>
    <w:p>
      <w:r>
        <w:t xml:space="preserve">Kaveri, näytä minulle kaikki tämänpäiväiset tapaamiseni.</w:t>
      </w:r>
    </w:p>
    <w:p>
      <w:r>
        <w:rPr>
          <w:b/>
        </w:rPr>
        <w:t xml:space="preserve">Esimerkki 4.907</w:t>
      </w:r>
    </w:p>
    <w:p>
      <w:r>
        <w:t xml:space="preserve">Olen muuttanut "tapaamisen" perjantaiksi 11. päivä klo 15:00.</w:t>
      </w:r>
    </w:p>
    <w:p>
      <w:r>
        <w:rPr>
          <w:b/>
        </w:rPr>
        <w:t xml:space="preserve">Tulos</w:t>
      </w:r>
    </w:p>
    <w:p>
      <w:r>
        <w:t xml:space="preserve">Laita ensimmäinen vaihtoehto kalenteriin.</w:t>
      </w:r>
    </w:p>
    <w:p>
      <w:r>
        <w:rPr>
          <w:b/>
        </w:rPr>
        <w:t xml:space="preserve">Esimerkki 4.908</w:t>
      </w:r>
    </w:p>
    <w:p>
      <w:r>
        <w:t xml:space="preserve">Ei, Alicea ei ole kutsuttu "juhliin".</w:t>
      </w:r>
    </w:p>
    <w:p>
      <w:r>
        <w:rPr>
          <w:b/>
        </w:rPr>
        <w:t xml:space="preserve">Tulos</w:t>
      </w:r>
    </w:p>
    <w:p>
      <w:r>
        <w:t xml:space="preserve">Onko Alice kutsuttu ensi kuun juhliin?</w:t>
      </w:r>
    </w:p>
    <w:p>
      <w:r>
        <w:rPr>
          <w:b/>
        </w:rPr>
        <w:t xml:space="preserve">Esimerkki 4.909</w:t>
      </w:r>
    </w:p>
    <w:p>
      <w:r>
        <w:t xml:space="preserve">Löysin 13 eri henkilöä, jotka vastaavat kyselyäsi. Ketä näistä tarkoitit?</w:t>
      </w:r>
    </w:p>
    <w:p>
      <w:r>
        <w:rPr>
          <w:b/>
        </w:rPr>
        <w:t xml:space="preserve">Tulos</w:t>
      </w:r>
    </w:p>
    <w:p>
      <w:r>
        <w:t xml:space="preserve">Voitko lähettää hänelle kutsun?</w:t>
      </w:r>
    </w:p>
    <w:p>
      <w:r>
        <w:rPr>
          <w:b/>
        </w:rPr>
        <w:t xml:space="preserve">Esimerkki 4.910</w:t>
      </w:r>
    </w:p>
    <w:p>
      <w:r>
        <w:t xml:space="preserve">Kyllä, löysin yhden tapahtuman tämän päivän ja keskiviikon välisenä aikana. Se on "Avaruuslento" klo 9:00-9:30.</w:t>
      </w:r>
    </w:p>
    <w:p>
      <w:r>
        <w:rPr>
          <w:b/>
        </w:rPr>
        <w:t xml:space="preserve">Tulos</w:t>
      </w:r>
    </w:p>
    <w:p>
      <w:r>
        <w:t xml:space="preserve">Onko lähipäivinä kokouksia?</w:t>
      </w:r>
    </w:p>
    <w:p>
      <w:r>
        <w:rPr>
          <w:b/>
        </w:rPr>
        <w:t xml:space="preserve">Esimerkki 4.911</w:t>
      </w:r>
    </w:p>
    <w:p>
      <w:r>
        <w:t xml:space="preserve">Kyllä. Korkein lämpötila on 0.00 °F Azusassa lauantaina 30. päivä.</w:t>
      </w:r>
    </w:p>
    <w:p>
      <w:r>
        <w:rPr>
          <w:b/>
        </w:rPr>
        <w:t xml:space="preserve">Tulos</w:t>
      </w:r>
    </w:p>
    <w:p>
      <w:r>
        <w:t xml:space="preserve">Onko 30. päivä lämmin?</w:t>
      </w:r>
    </w:p>
    <w:p>
      <w:r>
        <w:rPr>
          <w:b/>
        </w:rPr>
        <w:t xml:space="preserve">Esimerkki 4.912</w:t>
      </w:r>
    </w:p>
    <w:p>
      <w:r>
        <w:t xml:space="preserve">Löysin yhden tapahtuman tänään klo 17:00. Se oli "tapaaminen" klo 17:00-17:30.</w:t>
      </w:r>
    </w:p>
    <w:p>
      <w:r>
        <w:rPr>
          <w:b/>
        </w:rPr>
        <w:t xml:space="preserve">Tulos</w:t>
      </w:r>
    </w:p>
    <w:p>
      <w:r>
        <w:t xml:space="preserve">Mitä kalenterissani on tänään klo 17.00?</w:t>
      </w:r>
    </w:p>
    <w:p>
      <w:r>
        <w:rPr>
          <w:b/>
        </w:rPr>
        <w:t xml:space="preserve">Esimerkki 4.913</w:t>
      </w:r>
    </w:p>
    <w:p>
      <w:r>
        <w:t xml:space="preserve">"Kahvi" on torstaina klo 9:00-9:30.</w:t>
      </w:r>
    </w:p>
    <w:p>
      <w:r>
        <w:rPr>
          <w:b/>
        </w:rPr>
        <w:t xml:space="preserve">Tulos</w:t>
      </w:r>
    </w:p>
    <w:p>
      <w:r>
        <w:t xml:space="preserve">Näytä minulle kahvini tapahtuma torstaina</w:t>
      </w:r>
    </w:p>
    <w:p>
      <w:r>
        <w:rPr>
          <w:b/>
        </w:rPr>
        <w:t xml:space="preserve">Esimerkki 4.914</w:t>
      </w:r>
    </w:p>
    <w:p>
      <w:r>
        <w:t xml:space="preserve">Se alkaa lauantaina klo 9:00.</w:t>
      </w:r>
    </w:p>
    <w:p>
      <w:r>
        <w:rPr>
          <w:b/>
        </w:rPr>
        <w:t xml:space="preserve">Tulos</w:t>
      </w:r>
    </w:p>
    <w:p>
      <w:r>
        <w:t xml:space="preserve">Voitko näyttää minulle, milloin menen elokuviin Alexin kanssa?</w:t>
      </w:r>
    </w:p>
    <w:p>
      <w:r>
        <w:rPr>
          <w:b/>
        </w:rPr>
        <w:t xml:space="preserve">Esimerkki 4.915</w:t>
      </w:r>
    </w:p>
    <w:p>
      <w:r>
        <w:t xml:space="preserve">Jennien sairaalareissu on 20. kesäkuuta kello 17.00-17.30.</w:t>
      </w:r>
    </w:p>
    <w:p>
      <w:r>
        <w:rPr>
          <w:b/>
        </w:rPr>
        <w:t xml:space="preserve">Tulos</w:t>
      </w:r>
    </w:p>
    <w:p>
      <w:r>
        <w:t xml:space="preserve">Löydätkö minulle Jennien sairaalareissun?</w:t>
      </w:r>
    </w:p>
    <w:p>
      <w:r>
        <w:rPr>
          <w:b/>
        </w:rPr>
        <w:t xml:space="preserve">Esimerkki 4.916</w:t>
      </w:r>
    </w:p>
    <w:p>
      <w:r>
        <w:t xml:space="preserve">"Yrjön sairaalareissu" on huomenna klo 17.00-17.30.</w:t>
      </w:r>
    </w:p>
    <w:p>
      <w:r>
        <w:rPr>
          <w:b/>
        </w:rPr>
        <w:t xml:space="preserve">Tulos</w:t>
      </w:r>
    </w:p>
    <w:p>
      <w:r>
        <w:t xml:space="preserve">Itse asiassa huomenna on Georgen sairaalareissu.</w:t>
      </w:r>
    </w:p>
    <w:p>
      <w:r>
        <w:rPr>
          <w:b/>
        </w:rPr>
        <w:t xml:space="preserve">Esimerkki 4.917</w:t>
      </w:r>
    </w:p>
    <w:p>
      <w:r>
        <w:t xml:space="preserve">"Puisto" on 1. huhtikuuta kello 13.00-13.30.</w:t>
      </w:r>
    </w:p>
    <w:p>
      <w:r>
        <w:rPr>
          <w:b/>
        </w:rPr>
        <w:t xml:space="preserve">Tulos</w:t>
      </w:r>
    </w:p>
    <w:p>
      <w:r>
        <w:t xml:space="preserve">Voitko näyttää minulle ensi viikon puistotapahtuman?</w:t>
      </w:r>
    </w:p>
    <w:p>
      <w:r>
        <w:rPr>
          <w:b/>
        </w:rPr>
        <w:t xml:space="preserve">Esimerkki 4.918</w:t>
      </w:r>
    </w:p>
    <w:p>
      <w:r>
        <w:t xml:space="preserve">Kävelyretki puistossa on maanantaina 30. päivä klo 11:00-11:30.</w:t>
      </w:r>
    </w:p>
    <w:p>
      <w:r>
        <w:rPr>
          <w:b/>
        </w:rPr>
        <w:t xml:space="preserve">Tulos</w:t>
      </w:r>
    </w:p>
    <w:p>
      <w:r>
        <w:t xml:space="preserve">Tarkoitin, että löydätkö puistokävelyä ensi maanantaina.</w:t>
      </w:r>
    </w:p>
    <w:p>
      <w:r>
        <w:rPr>
          <w:b/>
        </w:rPr>
        <w:t xml:space="preserve">Esimerkki 4.919</w:t>
      </w:r>
    </w:p>
    <w:p>
      <w:r>
        <w:t xml:space="preserve">Tapahtuma, joka vastaa "verkkokauppaa", on sunnuntaina 29. päivä klo 9:00.</w:t>
      </w:r>
    </w:p>
    <w:p>
      <w:r>
        <w:rPr>
          <w:b/>
        </w:rPr>
        <w:t xml:space="preserve">Tulos</w:t>
      </w:r>
    </w:p>
    <w:p>
      <w:r>
        <w:t xml:space="preserve">milloin on verkkokauppa</w:t>
      </w:r>
    </w:p>
    <w:p>
      <w:r>
        <w:rPr>
          <w:b/>
        </w:rPr>
        <w:t xml:space="preserve">Esimerkki 4.920</w:t>
      </w:r>
    </w:p>
    <w:p>
      <w:r>
        <w:t xml:space="preserve">Tapahtuma, joka vastaa "Amazon Blitz" -tapahtumaa, on ensi viikolla 1. huhtikuuta klo 17:00.</w:t>
      </w:r>
    </w:p>
    <w:p>
      <w:r>
        <w:rPr>
          <w:b/>
        </w:rPr>
        <w:t xml:space="preserve">Tulos</w:t>
      </w:r>
    </w:p>
    <w:p>
      <w:r>
        <w:t xml:space="preserve">Im anteeksi tarkoitin Amazon Blitz ensi viikolla</w:t>
      </w:r>
    </w:p>
    <w:p>
      <w:r>
        <w:rPr>
          <w:b/>
        </w:rPr>
        <w:t xml:space="preserve">Esimerkki 4.921</w:t>
      </w:r>
    </w:p>
    <w:p>
      <w:r>
        <w:t xml:space="preserve">Liputuspäivä on sunnuntaina 14. kesäkuuta 2020.</w:t>
      </w:r>
    </w:p>
    <w:p>
      <w:r>
        <w:rPr>
          <w:b/>
        </w:rPr>
        <w:t xml:space="preserve">Tulos</w:t>
      </w:r>
    </w:p>
    <w:p>
      <w:r>
        <w:t xml:space="preserve">Milloin on liputuspäivä?</w:t>
      </w:r>
    </w:p>
    <w:p>
      <w:r>
        <w:rPr>
          <w:b/>
        </w:rPr>
        <w:t xml:space="preserve">Esimerkki 4.922</w:t>
      </w:r>
    </w:p>
    <w:p>
      <w:r>
        <w:t xml:space="preserve">Tapahtuman vastaava "softball" huomenna on klo 12:00 PM.</w:t>
      </w:r>
    </w:p>
    <w:p>
      <w:r>
        <w:rPr>
          <w:b/>
        </w:rPr>
        <w:t xml:space="preserve">Tulos</w:t>
      </w:r>
    </w:p>
    <w:p>
      <w:r>
        <w:t xml:space="preserve">mihin aikaan softball alkaa huomenna?</w:t>
      </w:r>
    </w:p>
    <w:p>
      <w:r>
        <w:rPr>
          <w:b/>
        </w:rPr>
        <w:t xml:space="preserve">Esimerkki 4.923</w:t>
      </w:r>
    </w:p>
    <w:p>
      <w:r>
        <w:t xml:space="preserve">Tässä on joitakin aikoja, jolloin sinä ja John olette vapaita.</w:t>
      </w:r>
    </w:p>
    <w:p>
      <w:r>
        <w:rPr>
          <w:b/>
        </w:rPr>
        <w:t xml:space="preserve">Tulos</w:t>
      </w:r>
    </w:p>
    <w:p>
      <w:r>
        <w:t xml:space="preserve">SOVI TAPAAMINEN JOHNIN KANSSA</w:t>
      </w:r>
    </w:p>
    <w:p>
      <w:r>
        <w:rPr>
          <w:b/>
        </w:rPr>
        <w:t xml:space="preserve">Esimerkki 4.924</w:t>
      </w:r>
    </w:p>
    <w:p>
      <w:r>
        <w:t xml:space="preserve">Olen muuttanut "Tapaaminen Johnin kanssa" muotoon Noah.</w:t>
      </w:r>
    </w:p>
    <w:p>
      <w:r>
        <w:rPr>
          <w:b/>
        </w:rPr>
        <w:t xml:space="preserve">Tulos</w:t>
      </w:r>
    </w:p>
    <w:p>
      <w:r>
        <w:t xml:space="preserve">Jep. Anna mennä.</w:t>
      </w:r>
    </w:p>
    <w:p>
      <w:r>
        <w:rPr>
          <w:b/>
        </w:rPr>
        <w:t xml:space="preserve">Esimerkki 4.925</w:t>
      </w:r>
    </w:p>
    <w:p>
      <w:r>
        <w:t xml:space="preserve">Olen poistanut tapahtumasi, joka vastaa "lounasta" 1. joulukuuta.</w:t>
      </w:r>
    </w:p>
    <w:p>
      <w:r>
        <w:rPr>
          <w:b/>
        </w:rPr>
        <w:t xml:space="preserve">Tulos</w:t>
      </w:r>
    </w:p>
    <w:p>
      <w:r>
        <w:t xml:space="preserve">Kyllä, se on se.</w:t>
      </w:r>
    </w:p>
    <w:p>
      <w:r>
        <w:rPr>
          <w:b/>
        </w:rPr>
        <w:t xml:space="preserve">Esimerkki 4.926</w:t>
      </w:r>
    </w:p>
    <w:p>
      <w:r>
        <w:t xml:space="preserve">Kyllä. Sateen todennäköisyys on 0,00 % New Yorkissa sunnuntain 28. lokakuuta ja sunnuntain 4. marraskuuta välisenä aikana.</w:t>
      </w:r>
    </w:p>
    <w:p>
      <w:r>
        <w:rPr>
          <w:b/>
        </w:rPr>
        <w:t xml:space="preserve">Tulos</w:t>
      </w:r>
    </w:p>
    <w:p>
      <w:r>
        <w:t xml:space="preserve">sataako tällä viikolla new yorkissa?</w:t>
      </w:r>
    </w:p>
    <w:p>
      <w:r>
        <w:rPr>
          <w:b/>
        </w:rPr>
        <w:t xml:space="preserve">Esimerkki 4.927</w:t>
      </w:r>
    </w:p>
    <w:p>
      <w:r>
        <w:t xml:space="preserve">En löytänyt yhtään "Sell Stuff Online" -tapahtumaa tämän päivän ja sunnuntain 20. päivän väliseltä ajalta yli 2 tunnin ajalta.</w:t>
      </w:r>
    </w:p>
    <w:p>
      <w:r>
        <w:rPr>
          <w:b/>
        </w:rPr>
        <w:t xml:space="preserve">Tulos</w:t>
      </w:r>
    </w:p>
    <w:p>
      <w:r>
        <w:t xml:space="preserve">Mitä tapahtumia minulla on nimeltään Myy tavaraa verkossa tänään ja sunnuntaina yli 2 tuntia kestävät tapahtumat?</w:t>
      </w:r>
    </w:p>
    <w:p>
      <w:r>
        <w:rPr>
          <w:b/>
        </w:rPr>
        <w:t xml:space="preserve">Esimerkki 4.928</w:t>
      </w:r>
    </w:p>
    <w:p>
      <w:r>
        <w:t xml:space="preserve">Lämpötila on juuri nyt 0,00 °F.</w:t>
      </w:r>
    </w:p>
    <w:p>
      <w:r>
        <w:rPr>
          <w:b/>
        </w:rPr>
        <w:t xml:space="preserve">Tulos</w:t>
      </w:r>
    </w:p>
    <w:p>
      <w:r>
        <w:t xml:space="preserve">Mikä on lämpötila</w:t>
      </w:r>
    </w:p>
    <w:p>
      <w:r>
        <w:rPr>
          <w:b/>
        </w:rPr>
        <w:t xml:space="preserve">Esimerkki 4.929</w:t>
      </w:r>
    </w:p>
    <w:p>
      <w:r>
        <w:t xml:space="preserve">Kyllä. Sateen todennäköisyys on 0,00 % Lower Merion Townshipissa tänä viikonloppuna.</w:t>
      </w:r>
    </w:p>
    <w:p>
      <w:r>
        <w:rPr>
          <w:b/>
        </w:rPr>
        <w:t xml:space="preserve">Tulos</w:t>
      </w:r>
    </w:p>
    <w:p>
      <w:r>
        <w:t xml:space="preserve">Sataako tänä viikonloppuna</w:t>
      </w:r>
    </w:p>
    <w:p>
      <w:r>
        <w:rPr>
          <w:b/>
        </w:rPr>
        <w:t xml:space="preserve">Esimerkki 4.930</w:t>
      </w:r>
    </w:p>
    <w:p>
      <w:r>
        <w:t xml:space="preserve">Sateen voimakkuus on enimmillään 0,00 mph. Se on perjantaina 26. lokakuuta kello 23:00 jälkeen.</w:t>
      </w:r>
    </w:p>
    <w:p>
      <w:r>
        <w:rPr>
          <w:b/>
        </w:rPr>
        <w:t xml:space="preserve">Tulos</w:t>
      </w:r>
    </w:p>
    <w:p>
      <w:r>
        <w:t xml:space="preserve">Minä päivänä sataa</w:t>
      </w:r>
    </w:p>
    <w:p>
      <w:r>
        <w:rPr>
          <w:b/>
        </w:rPr>
        <w:t xml:space="preserve">Esimerkki 4.931</w:t>
      </w:r>
    </w:p>
    <w:p>
      <w:r>
        <w:t xml:space="preserve">Kyllä. Sateen todennäköisyys on 0,00 % sunnuntaina.</w:t>
      </w:r>
    </w:p>
    <w:p>
      <w:r>
        <w:rPr>
          <w:b/>
        </w:rPr>
        <w:t xml:space="preserve">Tulos</w:t>
      </w:r>
    </w:p>
    <w:p>
      <w:r>
        <w:t xml:space="preserve">Sataako sunnuntaina</w:t>
      </w:r>
    </w:p>
    <w:p>
      <w:r>
        <w:rPr>
          <w:b/>
        </w:rPr>
        <w:t xml:space="preserve">Esimerkki 4.932</w:t>
      </w:r>
    </w:p>
    <w:p>
      <w:r>
        <w:t xml:space="preserve">Fysiikan laboratorioraporttisi pitää olla perjantaina 28. päivä klo 8:00-8:30.</w:t>
      </w:r>
    </w:p>
    <w:p>
      <w:r>
        <w:rPr>
          <w:b/>
        </w:rPr>
        <w:t xml:space="preserve">Tulos</w:t>
      </w:r>
    </w:p>
    <w:p>
      <w:r>
        <w:t xml:space="preserve">Milloin fysiikan laboratorioraportin on oltava valmis?</w:t>
      </w:r>
    </w:p>
    <w:p>
      <w:r>
        <w:rPr>
          <w:b/>
        </w:rPr>
        <w:t xml:space="preserve">Esimerkki 4.933</w:t>
      </w:r>
    </w:p>
    <w:p>
      <w:r>
        <w:t xml:space="preserve">Olen muuttanut "Tapaaminen Dan Schoffelin ja Damon Straeterin kanssa" muotoon.</w:t>
      </w:r>
    </w:p>
    <w:p>
      <w:r>
        <w:rPr>
          <w:b/>
        </w:rPr>
        <w:t xml:space="preserve">Tulos</w:t>
      </w:r>
    </w:p>
    <w:p>
      <w:r>
        <w:t xml:space="preserve">Kyllä, se on oikein</w:t>
      </w:r>
    </w:p>
    <w:p>
      <w:r>
        <w:rPr>
          <w:b/>
        </w:rPr>
        <w:t xml:space="preserve">Esimerkki 4.934</w:t>
      </w:r>
    </w:p>
    <w:p>
      <w:r>
        <w:t xml:space="preserve">Olen muuttanut "Tapaaminen Dan Schoffelin ja Damon Straeterin kanssa" tapaamiseksi Joelin ja Sandyn kanssa.</w:t>
      </w:r>
    </w:p>
    <w:p>
      <w:r>
        <w:rPr>
          <w:b/>
        </w:rPr>
        <w:t xml:space="preserve">Tulos</w:t>
      </w:r>
    </w:p>
    <w:p>
      <w:r>
        <w:t xml:space="preserve">Toistaiseksi kaikki hyvin.</w:t>
      </w:r>
    </w:p>
    <w:p>
      <w:r>
        <w:rPr>
          <w:b/>
        </w:rPr>
        <w:t xml:space="preserve">Esimerkki 4.935</w:t>
      </w:r>
    </w:p>
    <w:p>
      <w:r>
        <w:t xml:space="preserve">Äitienpäivä oli sunnuntaina 12. toukokuuta.</w:t>
      </w:r>
    </w:p>
    <w:p>
      <w:r>
        <w:rPr>
          <w:b/>
        </w:rPr>
        <w:t xml:space="preserve">Tulos</w:t>
      </w:r>
    </w:p>
    <w:p>
      <w:r>
        <w:t xml:space="preserve">milloin oli äitienpäivä</w:t>
      </w:r>
    </w:p>
    <w:p>
      <w:r>
        <w:rPr>
          <w:b/>
        </w:rPr>
        <w:t xml:space="preserve">Esimerkki 4.936</w:t>
      </w:r>
    </w:p>
    <w:p>
      <w:r>
        <w:t xml:space="preserve">Löysin vielä yhden huomisen tapahtuman. Se on "lääkärin vastaanotto" klo 10:00-10:30.</w:t>
      </w:r>
    </w:p>
    <w:p>
      <w:r>
        <w:rPr>
          <w:b/>
        </w:rPr>
        <w:t xml:space="preserve">Tulos</w:t>
      </w:r>
    </w:p>
    <w:p>
      <w:r>
        <w:t xml:space="preserve">Okei, ja mitä muuta minulla on sinä päivänä?</w:t>
      </w:r>
    </w:p>
    <w:p>
      <w:r>
        <w:rPr>
          <w:b/>
        </w:rPr>
        <w:t xml:space="preserve">Esimerkki 4.937</w:t>
      </w:r>
    </w:p>
    <w:p>
      <w:r>
        <w:t xml:space="preserve">Löysin vielä yhden tapahtuman ensi kuussa. Se on "lääkärien tapaaminen" 12. lokakuuta klo 12:00-12:30.</w:t>
      </w:r>
    </w:p>
    <w:p>
      <w:r>
        <w:rPr>
          <w:b/>
        </w:rPr>
        <w:t xml:space="preserve">Tulos</w:t>
      </w:r>
    </w:p>
    <w:p>
      <w:r>
        <w:t xml:space="preserve">Onko minulla yhtään ensi kuussa?</w:t>
      </w:r>
    </w:p>
    <w:p>
      <w:r>
        <w:rPr>
          <w:b/>
        </w:rPr>
        <w:t xml:space="preserve">Esimerkki 4.938</w:t>
      </w:r>
    </w:p>
    <w:p>
      <w:r>
        <w:t xml:space="preserve">En löytänyt muita tapahtumia marraskuussa.</w:t>
      </w:r>
    </w:p>
    <w:p>
      <w:r>
        <w:rPr>
          <w:b/>
        </w:rPr>
        <w:t xml:space="preserve">Tulos</w:t>
      </w:r>
    </w:p>
    <w:p>
      <w:r>
        <w:t xml:space="preserve">Entä marraskuussa?</w:t>
      </w:r>
    </w:p>
    <w:p>
      <w:r>
        <w:rPr>
          <w:b/>
        </w:rPr>
        <w:t xml:space="preserve">Esimerkki 4.939</w:t>
      </w:r>
    </w:p>
    <w:p>
      <w:r>
        <w:t xml:space="preserve">Löysin 3 tapahtumaa maanantaina 16. päivä.</w:t>
      </w:r>
    </w:p>
    <w:p>
      <w:r>
        <w:rPr>
          <w:b/>
        </w:rPr>
        <w:t xml:space="preserve">Tulos</w:t>
      </w:r>
    </w:p>
    <w:p>
      <w:r>
        <w:t xml:space="preserve">Minun on tiedettävä kaikki ensi maanantain tapaamiset.</w:t>
      </w:r>
    </w:p>
    <w:p>
      <w:r>
        <w:rPr>
          <w:b/>
        </w:rPr>
        <w:t xml:space="preserve">Esimerkki 4.940</w:t>
      </w:r>
    </w:p>
    <w:p>
      <w:r>
        <w:t xml:space="preserve">En löytänyt mitään tapahtumia keskiviikkona 18. päivä.</w:t>
      </w:r>
    </w:p>
    <w:p>
      <w:r>
        <w:rPr>
          <w:b/>
        </w:rPr>
        <w:t xml:space="preserve">Tulos</w:t>
      </w:r>
    </w:p>
    <w:p>
      <w:r>
        <w:t xml:space="preserve">Mitään keskiviikkona?</w:t>
      </w:r>
    </w:p>
    <w:p>
      <w:r>
        <w:rPr>
          <w:b/>
        </w:rPr>
        <w:t xml:space="preserve">Esimerkki 4.941</w:t>
      </w:r>
    </w:p>
    <w:p>
      <w:r>
        <w:t xml:space="preserve">John Smith on "Staff Meeting" -tapahtuman järjestäjä.</w:t>
      </w:r>
    </w:p>
    <w:p>
      <w:r>
        <w:rPr>
          <w:b/>
        </w:rPr>
        <w:t xml:space="preserve">Tulos</w:t>
      </w:r>
    </w:p>
    <w:p>
      <w:r>
        <w:t xml:space="preserve">Kuka kokosi henkilökunnan kokouksen?</w:t>
      </w:r>
    </w:p>
    <w:p>
      <w:r>
        <w:rPr>
          <w:b/>
        </w:rPr>
        <w:t xml:space="preserve">Esimerkki 4.942</w:t>
      </w:r>
    </w:p>
    <w:p>
      <w:r>
        <w:t xml:space="preserve">Kyllä, löysin yhden tapahtuman ensi viikolla. Se on "Appointment" 1. marraskuuta kello 11:00-11:30.</w:t>
      </w:r>
    </w:p>
    <w:p>
      <w:r>
        <w:rPr>
          <w:b/>
        </w:rPr>
        <w:t xml:space="preserve">Tulos</w:t>
      </w:r>
    </w:p>
    <w:p>
      <w:r>
        <w:t xml:space="preserve">Onko minulla tapaamisia ensi viikolla?</w:t>
      </w:r>
    </w:p>
    <w:p>
      <w:r>
        <w:rPr>
          <w:b/>
        </w:rPr>
        <w:t xml:space="preserve">Esimerkki 4.943</w:t>
      </w:r>
    </w:p>
    <w:p>
      <w:r>
        <w:t xml:space="preserve">Ei, en löytänyt yhtään tapahtumaa 3. marraskuuta ja 9. marraskuuta väliseltä ajalta.</w:t>
      </w:r>
    </w:p>
    <w:p>
      <w:r>
        <w:rPr>
          <w:b/>
        </w:rPr>
        <w:t xml:space="preserve">Tulos</w:t>
      </w:r>
    </w:p>
    <w:p>
      <w:r>
        <w:t xml:space="preserve">Entä viikko sen jälkeen?</w:t>
      </w:r>
    </w:p>
    <w:p>
      <w:r>
        <w:rPr>
          <w:b/>
        </w:rPr>
        <w:t xml:space="preserve">Esimerkki 4.944</w:t>
      </w:r>
    </w:p>
    <w:p>
      <w:r>
        <w:t xml:space="preserve">"Lento" sijaitsee "Sea-Tac Airpot" -lentoasemalla.</w:t>
      </w:r>
    </w:p>
    <w:p>
      <w:r>
        <w:rPr>
          <w:b/>
        </w:rPr>
        <w:t xml:space="preserve">Tulos</w:t>
      </w:r>
    </w:p>
    <w:p>
      <w:r>
        <w:t xml:space="preserve">Missä on lentoni huomenna klo 9.00?</w:t>
      </w:r>
    </w:p>
    <w:p>
      <w:r>
        <w:rPr>
          <w:b/>
        </w:rPr>
        <w:t xml:space="preserve">Esimerkki 4.945</w:t>
      </w:r>
    </w:p>
    <w:p>
      <w:r>
        <w:t xml:space="preserve">Olen muuttanut "lennon" olevan "portilla B2".</w:t>
      </w:r>
    </w:p>
    <w:p>
      <w:r>
        <w:rPr>
          <w:b/>
        </w:rPr>
        <w:t xml:space="preserve">Tulos</w:t>
      </w:r>
    </w:p>
    <w:p>
      <w:r>
        <w:t xml:space="preserve">Kyllä on.</w:t>
      </w:r>
    </w:p>
    <w:p>
      <w:r>
        <w:rPr>
          <w:b/>
        </w:rPr>
        <w:t xml:space="preserve">Esimerkki 4.946</w:t>
      </w:r>
    </w:p>
    <w:p>
      <w:r>
        <w:t xml:space="preserve">Tapahtuma "paluulento" on tiistaina 17. päivä klo 12:00.</w:t>
      </w:r>
    </w:p>
    <w:p>
      <w:r>
        <w:rPr>
          <w:b/>
        </w:rPr>
        <w:t xml:space="preserve">Tulos</w:t>
      </w:r>
    </w:p>
    <w:p>
      <w:r>
        <w:t xml:space="preserve">Ja milloin on paluulento ensi viikolla?</w:t>
      </w:r>
    </w:p>
    <w:p>
      <w:r>
        <w:rPr>
          <w:b/>
        </w:rPr>
        <w:t xml:space="preserve">Esimerkki 4.947</w:t>
      </w:r>
    </w:p>
    <w:p>
      <w:r>
        <w:t xml:space="preserve">Löysin yhden vaihtoehdon.</w:t>
      </w:r>
    </w:p>
    <w:p>
      <w:r>
        <w:rPr>
          <w:b/>
        </w:rPr>
        <w:t xml:space="preserve">Tulos</w:t>
      </w:r>
    </w:p>
    <w:p>
      <w:r>
        <w:t xml:space="preserve">Löytyisikö Truckeesta Thai Delicacy -ravintolaa?</w:t>
      </w:r>
    </w:p>
    <w:p>
      <w:r>
        <w:rPr>
          <w:b/>
        </w:rPr>
        <w:t xml:space="preserve">Esimerkki 4.948</w:t>
      </w:r>
    </w:p>
    <w:p>
      <w:r>
        <w:t xml:space="preserve">Kyllä, Thai Delicacy on hyvä ryhmille.</w:t>
      </w:r>
    </w:p>
    <w:p>
      <w:r>
        <w:rPr>
          <w:b/>
        </w:rPr>
        <w:t xml:space="preserve">Tulos</w:t>
      </w:r>
    </w:p>
    <w:p>
      <w:r>
        <w:t xml:space="preserve">Pystyvätkö he käsittelemään hyvin suurta ryhmää?</w:t>
      </w:r>
    </w:p>
    <w:p>
      <w:r>
        <w:rPr>
          <w:b/>
        </w:rPr>
        <w:t xml:space="preserve">Esimerkki 4.949</w:t>
      </w:r>
    </w:p>
    <w:p>
      <w:r>
        <w:t xml:space="preserve">Kyllä, Rum Sugar Lime on hyvä ryhmille.</w:t>
      </w:r>
    </w:p>
    <w:p>
      <w:r>
        <w:rPr>
          <w:b/>
        </w:rPr>
        <w:t xml:space="preserve">Tulos</w:t>
      </w:r>
    </w:p>
    <w:p>
      <w:r>
        <w:t xml:space="preserve">Ja pystyvätkö ne käsittelemään kohtuullisen kokoista ryhmää?</w:t>
      </w:r>
    </w:p>
    <w:p>
      <w:r>
        <w:rPr>
          <w:b/>
        </w:rPr>
        <w:t xml:space="preserve">Esimerkki 4.950</w:t>
      </w:r>
    </w:p>
    <w:p>
      <w:r>
        <w:t xml:space="preserve">Olen muuttanut "Kahvitreffit" kello 9:00. __BREAK Miten tämä on mahdollista?</w:t>
      </w:r>
    </w:p>
    <w:p>
      <w:r>
        <w:rPr>
          <w:b/>
        </w:rPr>
        <w:t xml:space="preserve">Tulos</w:t>
      </w:r>
    </w:p>
    <w:p>
      <w:r>
        <w:t xml:space="preserve">Kyllä, voisitko vaihtaa Kimin kanssa pidettävän kokouksen aamupäivästä iltapäivään.</w:t>
      </w:r>
    </w:p>
    <w:p>
      <w:r>
        <w:rPr>
          <w:b/>
        </w:rPr>
        <w:t xml:space="preserve">Esimerkki 4.951</w:t>
      </w:r>
    </w:p>
    <w:p>
      <w:r>
        <w:t xml:space="preserve">Sinä olet "Appointment" -tapahtuman järjestäjä.</w:t>
      </w:r>
    </w:p>
    <w:p>
      <w:r>
        <w:rPr>
          <w:b/>
        </w:rPr>
        <w:t xml:space="preserve">Tulos</w:t>
      </w:r>
    </w:p>
    <w:p>
      <w:r>
        <w:t xml:space="preserve">kuka järjesti ensi viikon kokouksen?</w:t>
      </w:r>
    </w:p>
    <w:p>
      <w:r>
        <w:rPr>
          <w:b/>
        </w:rPr>
        <w:t xml:space="preserve">Esimerkki 4.952</w:t>
      </w:r>
    </w:p>
    <w:p>
      <w:r>
        <w:t xml:space="preserve">Se on luokiteltu 9 tähteä.</w:t>
      </w:r>
    </w:p>
    <w:p>
      <w:r>
        <w:rPr>
          <w:b/>
        </w:rPr>
        <w:t xml:space="preserve">Tulos</w:t>
      </w:r>
    </w:p>
    <w:p>
      <w:r>
        <w:t xml:space="preserve">Okei, ja entä Miller Union Atlantassa?</w:t>
      </w:r>
    </w:p>
    <w:p>
      <w:r>
        <w:rPr>
          <w:b/>
        </w:rPr>
        <w:t xml:space="preserve">Esimerkki 4.953</w:t>
      </w:r>
    </w:p>
    <w:p>
      <w:r>
        <w:t xml:space="preserve">Viimeisin tapahtuma oli "eläinlääkärin tapaaminen" eilen klo 9:00-9:30.</w:t>
      </w:r>
    </w:p>
    <w:p>
      <w:r>
        <w:rPr>
          <w:b/>
        </w:rPr>
        <w:t xml:space="preserve">Tulos</w:t>
      </w:r>
    </w:p>
    <w:p>
      <w:r>
        <w:t xml:space="preserve">Kerro minulle viimeisin eläinlääkärikäyntini.</w:t>
      </w:r>
    </w:p>
    <w:p>
      <w:r>
        <w:rPr>
          <w:b/>
        </w:rPr>
        <w:t xml:space="preserve">Esimerkki 4.954</w:t>
      </w:r>
    </w:p>
    <w:p>
      <w:r>
        <w:t xml:space="preserve">Ei, en löytänyt mitään tapahtumia Margen kanssa eilen.</w:t>
      </w:r>
    </w:p>
    <w:p>
      <w:r>
        <w:rPr>
          <w:b/>
        </w:rPr>
        <w:t xml:space="preserve">Tulos</w:t>
      </w:r>
    </w:p>
    <w:p>
      <w:r>
        <w:t xml:space="preserve">Näinkö Margea eilen?</w:t>
      </w:r>
    </w:p>
    <w:p>
      <w:r>
        <w:rPr>
          <w:b/>
        </w:rPr>
        <w:t xml:space="preserve">Esimerkki 4.955</w:t>
      </w:r>
    </w:p>
    <w:p>
      <w:r>
        <w:t xml:space="preserve">En löytänyt yhtään tapahtumaa nimeltä "tiimikokous".</w:t>
      </w:r>
    </w:p>
    <w:p>
      <w:r>
        <w:rPr>
          <w:b/>
        </w:rPr>
        <w:t xml:space="preserve">Tulos</w:t>
      </w:r>
    </w:p>
    <w:p>
      <w:r>
        <w:t xml:space="preserve">Milloin oli viimeinen tiimikokoukseni?</w:t>
      </w:r>
    </w:p>
    <w:p>
      <w:r>
        <w:rPr>
          <w:b/>
        </w:rPr>
        <w:t xml:space="preserve">Esimerkki 4.956</w:t>
      </w:r>
    </w:p>
    <w:p>
      <w:r>
        <w:t xml:space="preserve">Tapahtuma "eläintarha" on 12. marraskuuta klo 14.00.</w:t>
      </w:r>
    </w:p>
    <w:p>
      <w:r>
        <w:rPr>
          <w:b/>
        </w:rPr>
        <w:t xml:space="preserve">Tulos</w:t>
      </w:r>
    </w:p>
    <w:p>
      <w:r>
        <w:t xml:space="preserve">Milloin menen eläintarhaan?</w:t>
      </w:r>
    </w:p>
    <w:p>
      <w:r>
        <w:rPr>
          <w:b/>
        </w:rPr>
        <w:t xml:space="preserve">Esimerkki 4.957</w:t>
      </w:r>
    </w:p>
    <w:p>
      <w:r>
        <w:t xml:space="preserve">Sinun on ilmoitettu olevan Redmondissa osoitteessa 11411 139th Pl NE, Redmond, WA 98052.</w:t>
      </w:r>
    </w:p>
    <w:p>
      <w:r>
        <w:rPr>
          <w:b/>
        </w:rPr>
        <w:t xml:space="preserve">Tulos</w:t>
      </w:r>
    </w:p>
    <w:p>
      <w:r>
        <w:t xml:space="preserve">Ja missä minä voisin olla?</w:t>
      </w:r>
    </w:p>
    <w:p>
      <w:r>
        <w:rPr>
          <w:b/>
        </w:rPr>
        <w:t xml:space="preserve">Esimerkki 4.958</w:t>
      </w:r>
    </w:p>
    <w:p>
      <w:r>
        <w:t xml:space="preserve">Lentosi Pariisiin lähtee 10. tammikuuta klo 7:00-7:30.</w:t>
      </w:r>
    </w:p>
    <w:p>
      <w:r>
        <w:rPr>
          <w:b/>
        </w:rPr>
        <w:t xml:space="preserve">Tulos</w:t>
      </w:r>
    </w:p>
    <w:p>
      <w:r>
        <w:t xml:space="preserve">Minä päivänä lentoni Pariisiin lähtee?</w:t>
      </w:r>
    </w:p>
    <w:p>
      <w:r>
        <w:rPr>
          <w:b/>
        </w:rPr>
        <w:t xml:space="preserve">Esimerkki 4.959</w:t>
      </w:r>
    </w:p>
    <w:p>
      <w:r>
        <w:t xml:space="preserve">Tässä on joitakin aikoja, jolloin sinä ja Sam olette vapaita.</w:t>
      </w:r>
    </w:p>
    <w:p>
      <w:r>
        <w:rPr>
          <w:b/>
        </w:rPr>
        <w:t xml:space="preserve">Tulos</w:t>
      </w:r>
    </w:p>
    <w:p>
      <w:r>
        <w:t xml:space="preserve">Luo päivällistreffit Samin kanssa perjantai-iltana</w:t>
      </w:r>
    </w:p>
    <w:p>
      <w:r>
        <w:rPr>
          <w:b/>
        </w:rPr>
        <w:t xml:space="preserve">Esimerkki 4.960</w:t>
      </w:r>
    </w:p>
    <w:p>
      <w:r>
        <w:t xml:space="preserve">Se on selkeä ja lämpötila on noin 0,00 ° F "lenkki" huomenna 9:00 ja 9:30 AM.</w:t>
      </w:r>
    </w:p>
    <w:p>
      <w:r>
        <w:rPr>
          <w:b/>
        </w:rPr>
        <w:t xml:space="preserve">Tulos</w:t>
      </w:r>
    </w:p>
    <w:p>
      <w:r>
        <w:t xml:space="preserve">Millainen sää on aamulenkilläni?</w:t>
      </w:r>
    </w:p>
    <w:p>
      <w:r>
        <w:rPr>
          <w:b/>
        </w:rPr>
        <w:t xml:space="preserve">Esimerkki 4.961</w:t>
      </w:r>
    </w:p>
    <w:p>
      <w:r>
        <w:t xml:space="preserve">Kyllä. Sateen todennäköisyys on 0.00 % "maratonilla" perjantaina klo 10:00 - 10:30.</w:t>
      </w:r>
    </w:p>
    <w:p>
      <w:r>
        <w:rPr>
          <w:b/>
        </w:rPr>
        <w:t xml:space="preserve">Tulos</w:t>
      </w:r>
    </w:p>
    <w:p>
      <w:r>
        <w:t xml:space="preserve">Sataako maratonin aikana perjantaina?</w:t>
      </w:r>
    </w:p>
    <w:p>
      <w:r>
        <w:rPr>
          <w:b/>
        </w:rPr>
        <w:t xml:space="preserve">Esimerkki 4.962</w:t>
      </w:r>
    </w:p>
    <w:p>
      <w:r>
        <w:t xml:space="preserve">Kyllä. Lumen todennäköisyys on 0.00% kohteessa "Hike" maanantaina 30. päivä klo 13:00 - 13:30.</w:t>
      </w:r>
    </w:p>
    <w:p>
      <w:r>
        <w:rPr>
          <w:b/>
        </w:rPr>
        <w:t xml:space="preserve">Tulos</w:t>
      </w:r>
    </w:p>
    <w:p>
      <w:r>
        <w:t xml:space="preserve">tuleeko vaellukselle lunta</w:t>
      </w:r>
    </w:p>
    <w:p>
      <w:r>
        <w:rPr>
          <w:b/>
        </w:rPr>
        <w:t xml:space="preserve">Esimerkki 4.963</w:t>
      </w:r>
    </w:p>
    <w:p>
      <w:r>
        <w:t xml:space="preserve">Tapahtuma "Party Marathon" on sunnuntaina 12. päivä klo 21:00.</w:t>
      </w:r>
    </w:p>
    <w:p>
      <w:r>
        <w:rPr>
          <w:b/>
        </w:rPr>
        <w:t xml:space="preserve">Tulos</w:t>
      </w:r>
    </w:p>
    <w:p>
      <w:r>
        <w:t xml:space="preserve">Mihin aikaan 24 tunnin bilemaraton alkaa?</w:t>
      </w:r>
    </w:p>
    <w:p>
      <w:r>
        <w:rPr>
          <w:b/>
        </w:rPr>
        <w:t xml:space="preserve">Esimerkki 4.964</w:t>
      </w:r>
    </w:p>
    <w:p>
      <w:r>
        <w:t xml:space="preserve">Laitoin sen kalenteriisi 2. helmikuuta kello 13.00-13.30.</w:t>
      </w:r>
    </w:p>
    <w:p>
      <w:r>
        <w:rPr>
          <w:b/>
        </w:rPr>
        <w:t xml:space="preserve">Tulos</w:t>
      </w:r>
    </w:p>
    <w:p>
      <w:r>
        <w:t xml:space="preserve">Kyllä, se toimii.</w:t>
      </w:r>
    </w:p>
    <w:p>
      <w:r>
        <w:rPr>
          <w:b/>
        </w:rPr>
        <w:t xml:space="preserve">Esimerkki 4.965</w:t>
      </w:r>
    </w:p>
    <w:p>
      <w:r>
        <w:t xml:space="preserve">En löytänyt kalenteristasi tapahtumia perjantaina 26. päivä kello 14:00 ja 17:00 välisenä aikana.</w:t>
      </w:r>
    </w:p>
    <w:p>
      <w:r>
        <w:rPr>
          <w:b/>
        </w:rPr>
        <w:t xml:space="preserve">Tulos</w:t>
      </w:r>
    </w:p>
    <w:p>
      <w:r>
        <w:t xml:space="preserve">Löytyykö ensi perjantaina klo 14-17 välisenä aikana pidettäviä kokouksia?</w:t>
      </w:r>
    </w:p>
    <w:p>
      <w:r>
        <w:rPr>
          <w:b/>
        </w:rPr>
        <w:t xml:space="preserve">Esimerkki 4.966</w:t>
      </w:r>
    </w:p>
    <w:p>
      <w:r>
        <w:t xml:space="preserve">Kyllä, löysin yhden huomisen tapahtuman. Se on "Haastattelu" klo 15.00-15.30.</w:t>
      </w:r>
    </w:p>
    <w:p>
      <w:r>
        <w:rPr>
          <w:b/>
        </w:rPr>
        <w:t xml:space="preserve">Tulos</w:t>
      </w:r>
    </w:p>
    <w:p>
      <w:r>
        <w:t xml:space="preserve">Onko huomenna tapaamisia?</w:t>
      </w:r>
    </w:p>
    <w:p>
      <w:r>
        <w:rPr>
          <w:b/>
        </w:rPr>
        <w:t xml:space="preserve">Esimerkki 4.967</w:t>
      </w:r>
    </w:p>
    <w:p>
      <w:r>
        <w:t xml:space="preserve">Ei, en löytänyt tapahtumia 4. marraskuuta.</w:t>
      </w:r>
    </w:p>
    <w:p>
      <w:r>
        <w:rPr>
          <w:b/>
        </w:rPr>
        <w:t xml:space="preserve">Tulos</w:t>
      </w:r>
    </w:p>
    <w:p>
      <w:r>
        <w:t xml:space="preserve">Entä maanantai?</w:t>
      </w:r>
    </w:p>
    <w:p>
      <w:r>
        <w:rPr>
          <w:b/>
        </w:rPr>
        <w:t xml:space="preserve">Esimerkki 4.968</w:t>
      </w:r>
    </w:p>
    <w:p>
      <w:r>
        <w:t xml:space="preserve">Kyllä, löysin yhden tapahtuman ensi kuussa. Se on "Appointment" 2. joulukuuta klo 11:00-11:30.</w:t>
      </w:r>
    </w:p>
    <w:p>
      <w:r>
        <w:rPr>
          <w:b/>
        </w:rPr>
        <w:t xml:space="preserve">Tulos</w:t>
      </w:r>
    </w:p>
    <w:p>
      <w:r>
        <w:t xml:space="preserve">Entä ensi kuussa?</w:t>
      </w:r>
    </w:p>
    <w:p>
      <w:r>
        <w:rPr>
          <w:b/>
        </w:rPr>
        <w:t xml:space="preserve">Esimerkki 4.969</w:t>
      </w:r>
    </w:p>
    <w:p>
      <w:r>
        <w:t xml:space="preserve">Ei, en löytänyt mitään tapahtumia, joissa John olisi ollut torstaina.</w:t>
      </w:r>
    </w:p>
    <w:p>
      <w:r>
        <w:rPr>
          <w:b/>
        </w:rPr>
        <w:t xml:space="preserve">Tulos</w:t>
      </w:r>
    </w:p>
    <w:p>
      <w:r>
        <w:t xml:space="preserve">Onko torstaina tapaamisia Johnin kanssa?</w:t>
      </w:r>
    </w:p>
    <w:p>
      <w:r>
        <w:rPr>
          <w:b/>
        </w:rPr>
        <w:t xml:space="preserve">Esimerkki 4.970</w:t>
      </w:r>
    </w:p>
    <w:p>
      <w:r>
        <w:t xml:space="preserve">Seuraava tapahtuma Austinin kanssa on maanantaina 28. päivä kello 14:00.</w:t>
      </w:r>
    </w:p>
    <w:p>
      <w:r>
        <w:rPr>
          <w:b/>
        </w:rPr>
        <w:t xml:space="preserve">Tulos</w:t>
      </w:r>
    </w:p>
    <w:p>
      <w:r>
        <w:t xml:space="preserve">Milloin on seuraava tapaaminen Austinin kanssa?</w:t>
      </w:r>
    </w:p>
    <w:p>
      <w:r>
        <w:rPr>
          <w:b/>
        </w:rPr>
        <w:t xml:space="preserve">Esimerkki 4.971</w:t>
      </w:r>
    </w:p>
    <w:p>
      <w:r>
        <w:t xml:space="preserve">Seuraava tapahtuma Rossin kanssa on 2. marraskuuta klo 11:00.</w:t>
      </w:r>
    </w:p>
    <w:p>
      <w:r>
        <w:rPr>
          <w:b/>
        </w:rPr>
        <w:t xml:space="preserve">Tulos</w:t>
      </w:r>
    </w:p>
    <w:p>
      <w:r>
        <w:t xml:space="preserve">Milloin näen Rossin seuraavan kerran?</w:t>
      </w:r>
    </w:p>
    <w:p>
      <w:r>
        <w:rPr>
          <w:b/>
        </w:rPr>
        <w:t xml:space="preserve">Esimerkki 4.972</w:t>
      </w:r>
    </w:p>
    <w:p>
      <w:r>
        <w:t xml:space="preserve">"Tapaaminen Ana ja Damon Straeterin kanssa" on 5. joulukuuta klo 11:00-11:30.</w:t>
      </w:r>
    </w:p>
    <w:p>
      <w:r>
        <w:rPr>
          <w:b/>
        </w:rPr>
        <w:t xml:space="preserve">Tulos</w:t>
      </w:r>
    </w:p>
    <w:p>
      <w:r>
        <w:t xml:space="preserve">Voitko näyttää, että tapaaminen Anan kanssa on tulossa?</w:t>
      </w:r>
    </w:p>
    <w:p>
      <w:r>
        <w:rPr>
          <w:b/>
        </w:rPr>
        <w:t xml:space="preserve">Esimerkki 4.973</w:t>
      </w:r>
    </w:p>
    <w:p>
      <w:r>
        <w:t xml:space="preserve">Seuraava tapahtuma Abbyn kanssa on perjantaina 25. päivä klo 11:00.</w:t>
      </w:r>
    </w:p>
    <w:p>
      <w:r>
        <w:rPr>
          <w:b/>
        </w:rPr>
        <w:t xml:space="preserve">Tulos</w:t>
      </w:r>
    </w:p>
    <w:p>
      <w:r>
        <w:t xml:space="preserve">Milloin tapaan Abbyn seuraavan kerran?</w:t>
      </w:r>
    </w:p>
    <w:p>
      <w:r>
        <w:rPr>
          <w:b/>
        </w:rPr>
        <w:t xml:space="preserve">Esimerkki 4.974</w:t>
      </w:r>
    </w:p>
    <w:p>
      <w:r>
        <w:t xml:space="preserve">Seuraava tapahtuma, joka vastaa "lounasta" Jillin kanssa, on 30. joulukuuta klo 11:00.</w:t>
      </w:r>
    </w:p>
    <w:p>
      <w:r>
        <w:rPr>
          <w:b/>
        </w:rPr>
        <w:t xml:space="preserve">Tulos</w:t>
      </w:r>
    </w:p>
    <w:p>
      <w:r>
        <w:t xml:space="preserve">Milloin saan seuraavan lounaani Jillin kanssa?</w:t>
      </w:r>
    </w:p>
    <w:p>
      <w:r>
        <w:rPr>
          <w:b/>
        </w:rPr>
        <w:t xml:space="preserve">Esimerkki 4.975</w:t>
      </w:r>
    </w:p>
    <w:p>
      <w:r>
        <w:t xml:space="preserve">Se on selkeä ja korkein 0,00 °F ja matalin 0,00 °F ke, 16 tammikuu.</w:t>
      </w:r>
    </w:p>
    <w:p>
      <w:r>
        <w:rPr>
          <w:b/>
        </w:rPr>
        <w:t xml:space="preserve">Tulos</w:t>
      </w:r>
    </w:p>
    <w:p>
      <w:r>
        <w:t xml:space="preserve">Miltä sää näyttää ensi keskiviikkona täällä?</w:t>
      </w:r>
    </w:p>
    <w:p>
      <w:r>
        <w:rPr>
          <w:b/>
        </w:rPr>
        <w:t xml:space="preserve">Esimerkki 4.976</w:t>
      </w:r>
    </w:p>
    <w:p>
      <w:r>
        <w:t xml:space="preserve">Kyllä, löysin yhden tapahtuman, joka vastaa "myyntikokousta" Janen kanssa. Se on "myyntikokous" tiistaina 19. päivä klo 14:00-14:30.</w:t>
      </w:r>
    </w:p>
    <w:p>
      <w:r>
        <w:rPr>
          <w:b/>
        </w:rPr>
        <w:t xml:space="preserve">Tulos</w:t>
      </w:r>
    </w:p>
    <w:p>
      <w:r>
        <w:t xml:space="preserve">Onko tiistaina myyntikokous Janen kanssa?</w:t>
      </w:r>
    </w:p>
    <w:p>
      <w:r>
        <w:rPr>
          <w:b/>
        </w:rPr>
        <w:t xml:space="preserve">Esimerkki 4.977</w:t>
      </w:r>
    </w:p>
    <w:p>
      <w:r>
        <w:t xml:space="preserve">Ei, en löytänyt yhtään tapahtumaa, joka sopisi "myyntitapaaminen" ja Jane huomenna.</w:t>
      </w:r>
    </w:p>
    <w:p>
      <w:r>
        <w:rPr>
          <w:b/>
        </w:rPr>
        <w:t xml:space="preserve">Tulos</w:t>
      </w:r>
    </w:p>
    <w:p>
      <w:r>
        <w:t xml:space="preserve">Entä torstaina?</w:t>
      </w:r>
    </w:p>
    <w:p>
      <w:r>
        <w:rPr>
          <w:b/>
        </w:rPr>
        <w:t xml:space="preserve">Esimerkki 4.978</w:t>
      </w:r>
    </w:p>
    <w:p>
      <w:r>
        <w:t xml:space="preserve">Olen muuttanut "myyntikokouksen" muotoon.</w:t>
      </w:r>
    </w:p>
    <w:p>
      <w:r>
        <w:rPr>
          <w:b/>
        </w:rPr>
        <w:t xml:space="preserve">Tulos</w:t>
      </w:r>
    </w:p>
    <w:p>
      <w:r>
        <w:t xml:space="preserve">erittäin mukava</w:t>
      </w:r>
    </w:p>
    <w:p>
      <w:r>
        <w:rPr>
          <w:b/>
        </w:rPr>
        <w:t xml:space="preserve">Esimerkki 4.979</w:t>
      </w:r>
    </w:p>
    <w:p>
      <w:r>
        <w:t xml:space="preserve">Laitoin sen kalenteriisi lauantaina 19. päivä kello 13.00-13.30. __BREAK Tässä ovat ajat, jolloin sinä ja Jake Cobb olette vapaita.</w:t>
      </w:r>
    </w:p>
    <w:p>
      <w:r>
        <w:rPr>
          <w:b/>
        </w:rPr>
        <w:t xml:space="preserve">Tulos</w:t>
      </w:r>
    </w:p>
    <w:p>
      <w:r>
        <w:t xml:space="preserve">Kyllä, lisää myös lounas Jaken kanssa.</w:t>
      </w:r>
    </w:p>
    <w:p>
      <w:r>
        <w:rPr>
          <w:b/>
        </w:rPr>
        <w:t xml:space="preserve">Esimerkki 4.980</w:t>
      </w:r>
    </w:p>
    <w:p>
      <w:r>
        <w:t xml:space="preserve">Se alkaa sunnuntaina 7. päivä klo 9:00.</w:t>
      </w:r>
    </w:p>
    <w:p>
      <w:r>
        <w:rPr>
          <w:b/>
        </w:rPr>
        <w:t xml:space="preserve">Tulos</w:t>
      </w:r>
    </w:p>
    <w:p>
      <w:r>
        <w:t xml:space="preserve">milloin on seuraava tapahtumani?</w:t>
      </w:r>
    </w:p>
    <w:p>
      <w:r>
        <w:rPr>
          <w:b/>
        </w:rPr>
        <w:t xml:space="preserve">Esimerkki 4.981</w:t>
      </w:r>
    </w:p>
    <w:p>
      <w:r>
        <w:t xml:space="preserve">En löytänyt perjantaina klo 9:00 jälkeen tapahtumia.</w:t>
      </w:r>
    </w:p>
    <w:p>
      <w:r>
        <w:rPr>
          <w:b/>
        </w:rPr>
        <w:t xml:space="preserve">Tulos</w:t>
      </w:r>
    </w:p>
    <w:p>
      <w:r>
        <w:t xml:space="preserve">Poista sitten kokoukseni sen jälkeen</w:t>
      </w:r>
    </w:p>
    <w:p>
      <w:r>
        <w:rPr>
          <w:b/>
        </w:rPr>
        <w:t xml:space="preserve">Esimerkki 4.982</w:t>
      </w:r>
    </w:p>
    <w:p>
      <w:r>
        <w:t xml:space="preserve">Tapahtuman "illallinen" Joen, Jayn, Jacobin ja Janen kanssa on huomenna klo 19.00.</w:t>
      </w:r>
    </w:p>
    <w:p>
      <w:r>
        <w:rPr>
          <w:b/>
        </w:rPr>
        <w:t xml:space="preserve">Tulos</w:t>
      </w:r>
    </w:p>
    <w:p>
      <w:r>
        <w:t xml:space="preserve">Mihin aikaan on huomenna päivällinen Joen, Jayn, Jacobin ja Janen kanssa?</w:t>
      </w:r>
    </w:p>
    <w:p>
      <w:r>
        <w:rPr>
          <w:b/>
        </w:rPr>
        <w:t xml:space="preserve">Esimerkki 4.983</w:t>
      </w:r>
    </w:p>
    <w:p>
      <w:r>
        <w:t xml:space="preserve">Olen muuttanut päivällisen kello 20:00.</w:t>
      </w:r>
    </w:p>
    <w:p>
      <w:r>
        <w:rPr>
          <w:b/>
        </w:rPr>
        <w:t xml:space="preserve">Tulos</w:t>
      </w:r>
    </w:p>
    <w:p>
      <w:r>
        <w:t xml:space="preserve">Se sopii minulle hyvin.</w:t>
      </w:r>
    </w:p>
    <w:p>
      <w:r>
        <w:rPr>
          <w:b/>
        </w:rPr>
        <w:t xml:space="preserve">Esimerkki 4.984</w:t>
      </w:r>
    </w:p>
    <w:p>
      <w:r>
        <w:t xml:space="preserve">En löytänyt kalenteristasi yhtään tapahtumaa nimeltä "elokuvat".</w:t>
      </w:r>
    </w:p>
    <w:p>
      <w:r>
        <w:rPr>
          <w:b/>
        </w:rPr>
        <w:t xml:space="preserve">Tulos</w:t>
      </w:r>
    </w:p>
    <w:p>
      <w:r>
        <w:t xml:space="preserve">Milloin menen elokuviin Joen, Janen, Jacobin ja Jayn kanssa?</w:t>
      </w:r>
    </w:p>
    <w:p>
      <w:r>
        <w:rPr>
          <w:b/>
        </w:rPr>
        <w:t xml:space="preserve">Esimerkki 4.985</w:t>
      </w:r>
    </w:p>
    <w:p>
      <w:r>
        <w:t xml:space="preserve">Ei, en löytänyt mitään tapahtumia perjantaina klo 14:30 jälkeen.</w:t>
      </w:r>
    </w:p>
    <w:p>
      <w:r>
        <w:rPr>
          <w:b/>
        </w:rPr>
        <w:t xml:space="preserve">Tulos</w:t>
      </w:r>
    </w:p>
    <w:p>
      <w:r>
        <w:t xml:space="preserve">Onko minulla mitään lounaan jälkeen?</w:t>
      </w:r>
    </w:p>
    <w:p>
      <w:r>
        <w:rPr>
          <w:b/>
        </w:rPr>
        <w:t xml:space="preserve">Esimerkki 4.986</w:t>
      </w:r>
    </w:p>
    <w:p>
      <w:r>
        <w:t xml:space="preserve">Seuraava tapahtuma Sarahin kanssa on keskiviikkona 25. päivä klo 14:00.</w:t>
      </w:r>
    </w:p>
    <w:p>
      <w:r>
        <w:rPr>
          <w:b/>
        </w:rPr>
        <w:t xml:space="preserve">Tulos</w:t>
      </w:r>
    </w:p>
    <w:p>
      <w:r>
        <w:t xml:space="preserve">Milloin on seuraava tapaamiseni Sarahin kanssa?</w:t>
      </w:r>
    </w:p>
    <w:p>
      <w:r>
        <w:rPr>
          <w:b/>
        </w:rPr>
        <w:t xml:space="preserve">Esimerkki 4.987</w:t>
      </w:r>
    </w:p>
    <w:p>
      <w:r>
        <w:t xml:space="preserve">Löysin yhden tapahtuman tänään klo 9:30 jälkeen. Se on "Urapaneeli" klo 17:00-17:30.</w:t>
      </w:r>
    </w:p>
    <w:p>
      <w:r>
        <w:rPr>
          <w:b/>
        </w:rPr>
        <w:t xml:space="preserve">Tulos</w:t>
      </w:r>
    </w:p>
    <w:p>
      <w:r>
        <w:t xml:space="preserve">Hienoa. Mitä minulla on sovittuna Annien jälkeen?</w:t>
      </w:r>
    </w:p>
    <w:p>
      <w:r>
        <w:rPr>
          <w:b/>
        </w:rPr>
        <w:t xml:space="preserve">Esimerkki 4.988</w:t>
      </w:r>
    </w:p>
    <w:p>
      <w:r>
        <w:t xml:space="preserve">Olen muuttanut "Watch Sports" -ohjelman perjantaiksi klo 13:00.</w:t>
      </w:r>
    </w:p>
    <w:p>
      <w:r>
        <w:rPr>
          <w:b/>
        </w:rPr>
        <w:t xml:space="preserve">Tulos</w:t>
      </w:r>
    </w:p>
    <w:p>
      <w:r>
        <w:t xml:space="preserve">Ensimmäinen, kiitos.</w:t>
      </w:r>
    </w:p>
    <w:p>
      <w:r>
        <w:rPr>
          <w:b/>
        </w:rPr>
        <w:t xml:space="preserve">Esimerkki 4.989</w:t>
      </w:r>
    </w:p>
    <w:p>
      <w:r>
        <w:t xml:space="preserve">Olen muuttanut "Trial by Fire" -näytöksen tiistaiksi 28. päivä klo 15:00.</w:t>
      </w:r>
    </w:p>
    <w:p>
      <w:r>
        <w:rPr>
          <w:b/>
        </w:rPr>
        <w:t xml:space="preserve">Tulos</w:t>
      </w:r>
    </w:p>
    <w:p>
      <w:r>
        <w:t xml:space="preserve">hyvä</w:t>
      </w:r>
    </w:p>
    <w:p>
      <w:r>
        <w:rPr>
          <w:b/>
        </w:rPr>
        <w:t xml:space="preserve">Esimerkki 4.990</w:t>
      </w:r>
    </w:p>
    <w:p>
      <w:r>
        <w:t xml:space="preserve">En löytänyt kalenteristasi tänään klo 16:00 tapahtumia nimeltä "työ".</w:t>
      </w:r>
    </w:p>
    <w:p>
      <w:r>
        <w:rPr>
          <w:b/>
        </w:rPr>
        <w:t xml:space="preserve">Tulos</w:t>
      </w:r>
    </w:p>
    <w:p>
      <w:r>
        <w:t xml:space="preserve">Lisää pysähtyä tankkaamaan töiden jälkeen tänään kello 4.</w:t>
      </w:r>
    </w:p>
    <w:p>
      <w:r>
        <w:rPr>
          <w:b/>
        </w:rPr>
        <w:t xml:space="preserve">Esimerkki 4.991</w:t>
      </w:r>
    </w:p>
    <w:p>
      <w:r>
        <w:t xml:space="preserve">Olen muuttanut "pysähtyä tankkaamaan töiden jälkeen" kello 15:00.</w:t>
      </w:r>
    </w:p>
    <w:p>
      <w:r>
        <w:rPr>
          <w:b/>
        </w:rPr>
        <w:t xml:space="preserve">Tulos</w:t>
      </w:r>
    </w:p>
    <w:p>
      <w:r>
        <w:t xml:space="preserve">Kyllä on!</w:t>
      </w:r>
    </w:p>
    <w:p>
      <w:r>
        <w:rPr>
          <w:b/>
        </w:rPr>
        <w:t xml:space="preserve">Esimerkki 4.992</w:t>
      </w:r>
    </w:p>
    <w:p>
      <w:r>
        <w:t xml:space="preserve">Huominen 2. tapahtuma kestää 2 tuntia.</w:t>
      </w:r>
    </w:p>
    <w:p>
      <w:r>
        <w:rPr>
          <w:b/>
        </w:rPr>
        <w:t xml:space="preserve">Tulos</w:t>
      </w:r>
    </w:p>
    <w:p>
      <w:r>
        <w:t xml:space="preserve">Kuinka kauan minulla on aikaa puhua huomenna järjestettävässä toisessa tapahtumassa?</w:t>
      </w:r>
    </w:p>
    <w:p>
      <w:r>
        <w:rPr>
          <w:b/>
        </w:rPr>
        <w:t xml:space="preserve">Esimerkki 4.993</w:t>
      </w:r>
    </w:p>
    <w:p>
      <w:r>
        <w:t xml:space="preserve">Ensi kuun 2. päivä on "Din" 4. huhtikuuta klo 17:00-17:30.</w:t>
      </w:r>
    </w:p>
    <w:p>
      <w:r>
        <w:rPr>
          <w:b/>
        </w:rPr>
        <w:t xml:space="preserve">Tulos</w:t>
      </w:r>
    </w:p>
    <w:p>
      <w:r>
        <w:t xml:space="preserve">löydätkö toisen tapahtumani huhtikuussa?</w:t>
      </w:r>
    </w:p>
    <w:p>
      <w:r>
        <w:rPr>
          <w:b/>
        </w:rPr>
        <w:t xml:space="preserve">Esimerkki 4.994</w:t>
      </w:r>
    </w:p>
    <w:p>
      <w:r>
        <w:t xml:space="preserve">Toinen tiistaina 31. päivä on "Erittäin hyvin pelottava" klo 17.00-17.30.</w:t>
      </w:r>
    </w:p>
    <w:p>
      <w:r>
        <w:rPr>
          <w:b/>
        </w:rPr>
        <w:t xml:space="preserve">Tulos</w:t>
      </w:r>
    </w:p>
    <w:p>
      <w:r>
        <w:t xml:space="preserve">Mihin aikaan on toinen tapahtuma tämän kuukauden viimeisenä päivänä?</w:t>
      </w:r>
    </w:p>
    <w:p>
      <w:r>
        <w:rPr>
          <w:b/>
        </w:rPr>
        <w:t xml:space="preserve">Esimerkki 4.995</w:t>
      </w:r>
    </w:p>
    <w:p>
      <w:r>
        <w:t xml:space="preserve">Olen muuttanut "Lounastapaamisen" kello 10:00:ksi.</w:t>
      </w:r>
    </w:p>
    <w:p>
      <w:r>
        <w:rPr>
          <w:b/>
        </w:rPr>
        <w:t xml:space="preserve">Tulos</w:t>
      </w:r>
    </w:p>
    <w:p>
      <w:r>
        <w:t xml:space="preserve">Kyllä, tämä näyttää hyvältä</w:t>
      </w:r>
    </w:p>
    <w:p>
      <w:r>
        <w:rPr>
          <w:b/>
        </w:rPr>
        <w:t xml:space="preserve">Esimerkki 4.996</w:t>
      </w:r>
    </w:p>
    <w:p>
      <w:r>
        <w:t xml:space="preserve">Olen muuttanut "Lounastapaaminen" Chelseaksi.</w:t>
      </w:r>
    </w:p>
    <w:p>
      <w:r>
        <w:rPr>
          <w:b/>
        </w:rPr>
        <w:t xml:space="preserve">Tulos</w:t>
      </w:r>
    </w:p>
    <w:p>
      <w:r>
        <w:t xml:space="preserve">näyttää oikealta</w:t>
      </w:r>
    </w:p>
    <w:p>
      <w:r>
        <w:rPr>
          <w:b/>
        </w:rPr>
        <w:t xml:space="preserve">Esimerkki 4.997</w:t>
      </w:r>
    </w:p>
    <w:p>
      <w:r>
        <w:t xml:space="preserve">Et ole vastannut "Adoptoi maltalainen" -kutsuun.</w:t>
      </w:r>
    </w:p>
    <w:p>
      <w:r>
        <w:rPr>
          <w:b/>
        </w:rPr>
        <w:t xml:space="preserve">Tulos</w:t>
      </w:r>
    </w:p>
    <w:p>
      <w:r>
        <w:t xml:space="preserve">Mitä vastasin Brianin tapahtumaan?</w:t>
      </w:r>
    </w:p>
    <w:p>
      <w:r>
        <w:rPr>
          <w:b/>
        </w:rPr>
        <w:t xml:space="preserve">Esimerkki 4.998</w:t>
      </w:r>
    </w:p>
    <w:p>
      <w:r>
        <w:t xml:space="preserve">Laitoin sen kalenteriisi. Anteeksi, en pysty käsittelemään sitä vielä.</w:t>
      </w:r>
    </w:p>
    <w:p>
      <w:r>
        <w:rPr>
          <w:b/>
        </w:rPr>
        <w:t xml:space="preserve">Tulos</w:t>
      </w:r>
    </w:p>
    <w:p>
      <w:r>
        <w:t xml:space="preserve">kello 16.00. Ja aikatauluta toinen klo 16.00 seuraavana päivänä.</w:t>
      </w:r>
    </w:p>
    <w:p>
      <w:r>
        <w:rPr>
          <w:b/>
        </w:rPr>
        <w:t xml:space="preserve">Esimerkki 4.999</w:t>
      </w:r>
    </w:p>
    <w:p>
      <w:r>
        <w:t xml:space="preserve">"Nimittäminen" on tänään klo 12:00-12:30.</w:t>
      </w:r>
    </w:p>
    <w:p>
      <w:r>
        <w:rPr>
          <w:b/>
        </w:rPr>
        <w:t xml:space="preserve">Tulos</w:t>
      </w:r>
    </w:p>
    <w:p>
      <w:r>
        <w:t xml:space="preserve">Etsi tämänpäiväinen kokous klo 12.00</w:t>
      </w:r>
    </w:p>
    <w:p>
      <w:r>
        <w:rPr>
          <w:b/>
        </w:rPr>
        <w:t xml:space="preserve">Esimerkki 4.1000</w:t>
      </w:r>
    </w:p>
    <w:p>
      <w:r>
        <w:t xml:space="preserve">Kyllä. Sateen todennäköisyys on 0.00% "perheretkelle" tänään klo 10:00-10:30.</w:t>
      </w:r>
    </w:p>
    <w:p>
      <w:r>
        <w:rPr>
          <w:b/>
        </w:rPr>
        <w:t xml:space="preserve">Tulos</w:t>
      </w:r>
    </w:p>
    <w:p>
      <w:r>
        <w:t xml:space="preserve">Sataako tapahtuman aikana?</w:t>
      </w:r>
    </w:p>
    <w:p>
      <w:r>
        <w:rPr>
          <w:b/>
        </w:rPr>
        <w:t xml:space="preserve">Esimerkki 4.1001</w:t>
      </w:r>
    </w:p>
    <w:p>
      <w:r>
        <w:t xml:space="preserve">Lämpötila oli 0,00 °F "perheretkellä" tänään klo 10:00-10:30.</w:t>
      </w:r>
    </w:p>
    <w:p>
      <w:r>
        <w:rPr>
          <w:b/>
        </w:rPr>
        <w:t xml:space="preserve">Tulos</w:t>
      </w:r>
    </w:p>
    <w:p>
      <w:r>
        <w:t xml:space="preserve">Täydellinen kiitos paljon! Mikä on lämpötila?</w:t>
      </w:r>
    </w:p>
    <w:p>
      <w:r>
        <w:rPr>
          <w:b/>
        </w:rPr>
        <w:t xml:space="preserve">Esimerkki 4.1002</w:t>
      </w:r>
    </w:p>
    <w:p>
      <w:r>
        <w:t xml:space="preserve">Olen muuttanut "liikkuvat" muotoon.</w:t>
      </w:r>
    </w:p>
    <w:p>
      <w:r>
        <w:rPr>
          <w:b/>
        </w:rPr>
        <w:t xml:space="preserve">Tulos</w:t>
      </w:r>
    </w:p>
    <w:p>
      <w:r>
        <w:t xml:space="preserve">sen prefekti kiitos</w:t>
      </w:r>
    </w:p>
    <w:p>
      <w:r>
        <w:rPr>
          <w:b/>
        </w:rPr>
        <w:t xml:space="preserve">Esimerkki 4.1003</w:t>
      </w:r>
    </w:p>
    <w:p>
      <w:r>
        <w:t xml:space="preserve">Tässä on joitakin aikoja, jolloin sinä ja Amanda olette vapaita.</w:t>
      </w:r>
    </w:p>
    <w:p>
      <w:r>
        <w:rPr>
          <w:b/>
        </w:rPr>
        <w:t xml:space="preserve">Tulos</w:t>
      </w:r>
    </w:p>
    <w:p>
      <w:r>
        <w:t xml:space="preserve">Sovi Amandan kanssa uusi tapaaminen, jossa keskustellaan palkkakiistasta ensi torstaina.</w:t>
      </w:r>
    </w:p>
    <w:p>
      <w:r>
        <w:rPr>
          <w:b/>
        </w:rPr>
        <w:t xml:space="preserve">Esimerkki 4.1004</w:t>
      </w:r>
    </w:p>
    <w:p>
      <w:r>
        <w:t xml:space="preserve">Löysin yhden tapahtuman huomenna. Se on "lounas" klo 12:00-12:30.</w:t>
      </w:r>
    </w:p>
    <w:p>
      <w:r>
        <w:rPr>
          <w:b/>
        </w:rPr>
        <w:t xml:space="preserve">Tulos</w:t>
      </w:r>
    </w:p>
    <w:p>
      <w:r>
        <w:t xml:space="preserve">mitä teen huomenna?</w:t>
      </w:r>
    </w:p>
    <w:p>
      <w:r>
        <w:rPr>
          <w:b/>
        </w:rPr>
        <w:t xml:space="preserve">Esimerkki 4.1005</w:t>
      </w:r>
    </w:p>
    <w:p>
      <w:r>
        <w:t xml:space="preserve">Ei ole osallistujia, jotka ovat hyväksyneet "illallisen".</w:t>
      </w:r>
    </w:p>
    <w:p>
      <w:r>
        <w:rPr>
          <w:b/>
        </w:rPr>
        <w:t xml:space="preserve">Tulos</w:t>
      </w:r>
    </w:p>
    <w:p>
      <w:r>
        <w:t xml:space="preserve">Kenen kanssa olen syömässä?</w:t>
      </w:r>
    </w:p>
    <w:p>
      <w:r>
        <w:rPr>
          <w:b/>
        </w:rPr>
        <w:t xml:space="preserve">Esimerkki 4.1006</w:t>
      </w:r>
    </w:p>
    <w:p>
      <w:r>
        <w:t xml:space="preserve">Tapahtuman "lounas" on huomenna klo 12:00.</w:t>
      </w:r>
    </w:p>
    <w:p>
      <w:r>
        <w:rPr>
          <w:b/>
        </w:rPr>
        <w:t xml:space="preserve">Tulos</w:t>
      </w:r>
    </w:p>
    <w:p>
      <w:r>
        <w:t xml:space="preserve">Milloin lounaani on?</w:t>
      </w:r>
    </w:p>
    <w:p>
      <w:r>
        <w:rPr>
          <w:b/>
        </w:rPr>
        <w:t xml:space="preserve">Esimerkki 4.1007</w:t>
      </w:r>
    </w:p>
    <w:p>
      <w:r>
        <w:t xml:space="preserve">Kyllä, löysin 2 tapahtumaa keskiviikkona. Ensimmäinen on "Tapaaminen Wade Blakeleyn ja Kristen Cliffordin kanssa" klo 16.00-16.30.</w:t>
      </w:r>
    </w:p>
    <w:p>
      <w:r>
        <w:rPr>
          <w:b/>
        </w:rPr>
        <w:t xml:space="preserve">Tulos</w:t>
      </w:r>
    </w:p>
    <w:p>
      <w:r>
        <w:t xml:space="preserve">Onko minulla kokous keskiviikkona?</w:t>
      </w:r>
    </w:p>
    <w:p>
      <w:r>
        <w:rPr>
          <w:b/>
        </w:rPr>
        <w:t xml:space="preserve">Esimerkki 4.1008</w:t>
      </w:r>
    </w:p>
    <w:p>
      <w:r>
        <w:t xml:space="preserve">En löytänyt kalenteristasi yhtään tapahtumaa nimeltä "lääkärin tapaaminen".</w:t>
      </w:r>
    </w:p>
    <w:p>
      <w:r>
        <w:rPr>
          <w:b/>
        </w:rPr>
        <w:t xml:space="preserve">Tulos</w:t>
      </w:r>
    </w:p>
    <w:p>
      <w:r>
        <w:t xml:space="preserve">Milloin lääkäriaikani on?</w:t>
      </w:r>
    </w:p>
    <w:p>
      <w:r>
        <w:rPr>
          <w:b/>
        </w:rPr>
        <w:t xml:space="preserve">Esimerkki 4.1009</w:t>
      </w:r>
    </w:p>
    <w:p>
      <w:r>
        <w:t xml:space="preserve">Se alkaa huomenna klo 8:00.</w:t>
      </w:r>
    </w:p>
    <w:p>
      <w:r>
        <w:rPr>
          <w:b/>
        </w:rPr>
        <w:t xml:space="preserve">Tulos</w:t>
      </w:r>
    </w:p>
    <w:p>
      <w:r>
        <w:t xml:space="preserve">Milloin on seuraava tapaamiseni?</w:t>
      </w:r>
    </w:p>
    <w:p>
      <w:r>
        <w:rPr>
          <w:b/>
        </w:rPr>
        <w:t xml:space="preserve">Esimerkki 4.1010</w:t>
      </w:r>
    </w:p>
    <w:p>
      <w:r>
        <w:t xml:space="preserve">Ei ole osallistujia, jotka ovat hyväksyneet "lounaan".</w:t>
      </w:r>
    </w:p>
    <w:p>
      <w:r>
        <w:rPr>
          <w:b/>
        </w:rPr>
        <w:t xml:space="preserve">Tulos</w:t>
      </w:r>
    </w:p>
    <w:p>
      <w:r>
        <w:t xml:space="preserve">Ja kenen kanssa se tapaaminen on?</w:t>
      </w:r>
    </w:p>
    <w:p>
      <w:r>
        <w:rPr>
          <w:b/>
        </w:rPr>
        <w:t xml:space="preserve">Esimerkki 4.1011</w:t>
      </w:r>
    </w:p>
    <w:p>
      <w:r>
        <w:t xml:space="preserve">En löytänyt yhtään tapahtumaa, joka vastaisi "hammaslääkärin tapaaminen".</w:t>
      </w:r>
    </w:p>
    <w:p>
      <w:r>
        <w:rPr>
          <w:b/>
        </w:rPr>
        <w:t xml:space="preserve">Tulos</w:t>
      </w:r>
    </w:p>
    <w:p>
      <w:r>
        <w:t xml:space="preserve">Missä on hammaslääkäriaikani?</w:t>
      </w:r>
    </w:p>
    <w:p>
      <w:r>
        <w:rPr>
          <w:b/>
        </w:rPr>
        <w:t xml:space="preserve">Esimerkki 4.1012</w:t>
      </w:r>
    </w:p>
    <w:p>
      <w:r>
        <w:t xml:space="preserve">Ei, en löytänyt mitään tapahtumia huomenna.</w:t>
      </w:r>
    </w:p>
    <w:p>
      <w:r>
        <w:rPr>
          <w:b/>
        </w:rPr>
        <w:t xml:space="preserve">Tulos</w:t>
      </w:r>
    </w:p>
    <w:p>
      <w:r>
        <w:t xml:space="preserve">Onko huomiselle varattu jokin tapaaminen?</w:t>
      </w:r>
    </w:p>
    <w:p>
      <w:r>
        <w:rPr>
          <w:b/>
        </w:rPr>
        <w:t xml:space="preserve">Esimerkki 4.1013</w:t>
      </w:r>
    </w:p>
    <w:p>
      <w:r>
        <w:t xml:space="preserve">Laitoin sen kalenteriisi 2. toukokuuta klo 10:00-10:30.</w:t>
      </w:r>
    </w:p>
    <w:p>
      <w:r>
        <w:rPr>
          <w:b/>
        </w:rPr>
        <w:t xml:space="preserve">Tulos</w:t>
      </w:r>
    </w:p>
    <w:p>
      <w:r>
        <w:t xml:space="preserve">kyllä</w:t>
      </w:r>
    </w:p>
    <w:p>
      <w:r>
        <w:rPr>
          <w:b/>
        </w:rPr>
        <w:t xml:space="preserve">Esimerkki 4.1014</w:t>
      </w:r>
    </w:p>
    <w:p>
      <w:r>
        <w:t xml:space="preserve">Se alkaa maanantaina 18. päivä klo 8:00.</w:t>
      </w:r>
    </w:p>
    <w:p>
      <w:r>
        <w:rPr>
          <w:b/>
        </w:rPr>
        <w:t xml:space="preserve">Tulos</w:t>
      </w:r>
    </w:p>
    <w:p>
      <w:r>
        <w:t xml:space="preserve">Milloin on kokoukseni?</w:t>
      </w:r>
    </w:p>
    <w:p>
      <w:r>
        <w:rPr>
          <w:b/>
        </w:rPr>
        <w:t xml:space="preserve">Esimerkki 4.1015</w:t>
      </w:r>
    </w:p>
    <w:p>
      <w:r>
        <w:t xml:space="preserve">Kyllä, löysin yhden tapahtuman tiistaina 10. päivä klo 9:30 ja 18:00 välillä. Se on "lounas" klo 13:00-13:30.</w:t>
      </w:r>
    </w:p>
    <w:p>
      <w:r>
        <w:rPr>
          <w:b/>
        </w:rPr>
        <w:t xml:space="preserve">Tulos</w:t>
      </w:r>
    </w:p>
    <w:p>
      <w:r>
        <w:t xml:space="preserve">Onko minulla mitään tapahtumia tämänpäiväisen henkilöstöaamiaisen ja palkintojuhlan välillä?</w:t>
      </w:r>
    </w:p>
    <w:p>
      <w:r>
        <w:rPr>
          <w:b/>
        </w:rPr>
        <w:t xml:space="preserve">Esimerkki 4.1016</w:t>
      </w:r>
    </w:p>
    <w:p>
      <w:r>
        <w:t xml:space="preserve">Kyllä, löysin yhden tapahtuman perjantaina klo 15:30 ja 21:00 välillä. Se on "Illallinen" klo 18:00-18:30.</w:t>
      </w:r>
    </w:p>
    <w:p>
      <w:r>
        <w:rPr>
          <w:b/>
        </w:rPr>
        <w:t xml:space="preserve">Tulos</w:t>
      </w:r>
    </w:p>
    <w:p>
      <w:r>
        <w:t xml:space="preserve">Onko minun puheluni ja tämän perjantain golfin välissä mitään?</w:t>
      </w:r>
    </w:p>
    <w:p>
      <w:r>
        <w:rPr>
          <w:b/>
        </w:rPr>
        <w:t xml:space="preserve">Esimerkki 4.1017</w:t>
      </w:r>
    </w:p>
    <w:p>
      <w:r>
        <w:t xml:space="preserve">Ei, en löytänyt mitään tapahtumia perjantaina klo 18:30 ja 21:00 välisenä aikana.</w:t>
      </w:r>
    </w:p>
    <w:p>
      <w:r>
        <w:rPr>
          <w:b/>
        </w:rPr>
        <w:t xml:space="preserve">Tulos</w:t>
      </w:r>
    </w:p>
    <w:p>
      <w:r>
        <w:t xml:space="preserve">Onko minulla mitään perjantain päivällisen ja perjantain golfin välissä?</w:t>
      </w:r>
    </w:p>
    <w:p>
      <w:r>
        <w:rPr>
          <w:b/>
        </w:rPr>
        <w:t xml:space="preserve">Esimerkki 4.1018</w:t>
      </w:r>
    </w:p>
    <w:p>
      <w:r>
        <w:t xml:space="preserve">Ei, en löytänyt tapahtumia lauantaina klo 9:30 ja 15:00 välisenä aikana.</w:t>
      </w:r>
    </w:p>
    <w:p>
      <w:r>
        <w:rPr>
          <w:b/>
        </w:rPr>
        <w:t xml:space="preserve">Tulos</w:t>
      </w:r>
    </w:p>
    <w:p>
      <w:r>
        <w:t xml:space="preserve">Onko kansainvälisen liiketapaamiseni ja vapauden kellon nuolemiseni välillä jotain?</w:t>
      </w:r>
    </w:p>
    <w:p>
      <w:r>
        <w:rPr>
          <w:b/>
        </w:rPr>
        <w:t xml:space="preserve">Esimerkki 4.1019</w:t>
      </w:r>
    </w:p>
    <w:p>
      <w:r>
        <w:t xml:space="preserve">Löysin 2 tapahtumaa tämän päivän ja lauantain välisenä aikana.</w:t>
      </w:r>
    </w:p>
    <w:p>
      <w:r>
        <w:rPr>
          <w:b/>
        </w:rPr>
        <w:t xml:space="preserve">Tulos</w:t>
      </w:r>
    </w:p>
    <w:p>
      <w:r>
        <w:t xml:space="preserve">Mikä on minun myöhempi tapaamiseni tällä viikolla ?</w:t>
      </w:r>
    </w:p>
    <w:p>
      <w:r>
        <w:rPr>
          <w:b/>
        </w:rPr>
        <w:t xml:space="preserve">Esimerkki 4.1020</w:t>
      </w:r>
    </w:p>
    <w:p>
      <w:r>
        <w:t xml:space="preserve">En löytänyt yhtään tapahtumaa torstain 16. päivän ja lauantain 18. päivän väliseltä ajalta.</w:t>
      </w:r>
    </w:p>
    <w:p>
      <w:r>
        <w:rPr>
          <w:b/>
        </w:rPr>
        <w:t xml:space="preserve">Tulos</w:t>
      </w:r>
    </w:p>
    <w:p>
      <w:r>
        <w:t xml:space="preserve">Entä myöhemmin ensi viikolla?</w:t>
      </w:r>
    </w:p>
    <w:p>
      <w:r>
        <w:rPr>
          <w:b/>
        </w:rPr>
        <w:t xml:space="preserve">Esimerkki 4.1021</w:t>
      </w:r>
    </w:p>
    <w:p>
      <w:r>
        <w:t xml:space="preserve">Löysin yhden tapahtuman 24. ja 31. joulukuuta välisenä aikana. Se on kello 21.00-21.30.</w:t>
      </w:r>
    </w:p>
    <w:p>
      <w:r>
        <w:rPr>
          <w:b/>
        </w:rPr>
        <w:t xml:space="preserve">Tulos</w:t>
      </w:r>
    </w:p>
    <w:p>
      <w:r>
        <w:t xml:space="preserve">Mitä tämän vuoden loppupuolella?</w:t>
      </w:r>
    </w:p>
    <w:p>
      <w:r>
        <w:rPr>
          <w:b/>
        </w:rPr>
        <w:t xml:space="preserve">Esimerkki 4.1022</w:t>
      </w:r>
    </w:p>
    <w:p>
      <w:r>
        <w:t xml:space="preserve">Olen muuttanut "Tapaaminen Jonin ja Megan Bowenin kanssa" kello 15:00 alkavaksi.</w:t>
      </w:r>
    </w:p>
    <w:p>
      <w:r>
        <w:rPr>
          <w:b/>
        </w:rPr>
        <w:t xml:space="preserve">Tulos</w:t>
      </w:r>
    </w:p>
    <w:p>
      <w:r>
        <w:t xml:space="preserve">Sovi tapaaminen Jonin kanssa kello 15:00.</w:t>
      </w:r>
    </w:p>
    <w:p>
      <w:r>
        <w:rPr>
          <w:b/>
        </w:rPr>
        <w:t xml:space="preserve">Esimerkki 4.1023</w:t>
      </w:r>
    </w:p>
    <w:p>
      <w:r>
        <w:t xml:space="preserve">Kyllä. Sateen todennäköisyys on 0,00 % su 28. lokakuuta.</w:t>
      </w:r>
    </w:p>
    <w:p>
      <w:r>
        <w:rPr>
          <w:b/>
        </w:rPr>
        <w:t xml:space="preserve">Tulos</w:t>
      </w:r>
    </w:p>
    <w:p>
      <w:r>
        <w:t xml:space="preserve">sataako Bostonissa huomenna?</w:t>
      </w:r>
    </w:p>
    <w:p>
      <w:r>
        <w:rPr>
          <w:b/>
        </w:rPr>
        <w:t xml:space="preserve">Esimerkki 4.1024</w:t>
      </w:r>
    </w:p>
    <w:p>
      <w:r>
        <w:t xml:space="preserve">Laitoin sen kalenteriisi. Tilasi on varattu. En löytänyt mitään tapahtumia tiistaina 5. päivä.</w:t>
      </w:r>
    </w:p>
    <w:p>
      <w:r>
        <w:rPr>
          <w:b/>
        </w:rPr>
        <w:t xml:space="preserve">Tulos</w:t>
      </w:r>
    </w:p>
    <w:p>
      <w:r>
        <w:t xml:space="preserve">Kiitos, mitä aikataulussani on tiistaina?</w:t>
      </w:r>
    </w:p>
    <w:p>
      <w:r>
        <w:rPr>
          <w:b/>
        </w:rPr>
        <w:t xml:space="preserve">Esimerkki 4.1025</w:t>
      </w:r>
    </w:p>
    <w:p>
      <w:r>
        <w:t xml:space="preserve">Olen muuttanut "Käsivarren päivän" nimeksi "Cormarin-tapahtuma". __BREAK Onko tämä se muutos, jonka haluatte tehdä?</w:t>
      </w:r>
    </w:p>
    <w:p>
      <w:r>
        <w:rPr>
          <w:b/>
        </w:rPr>
        <w:t xml:space="preserve">Tulos</w:t>
      </w:r>
    </w:p>
    <w:p>
      <w:r>
        <w:t xml:space="preserve">okei, voitko päivittää uintipäivämäärän 20. toukokuuta 2020</w:t>
      </w:r>
    </w:p>
    <w:p>
      <w:r>
        <w:rPr>
          <w:b/>
        </w:rPr>
        <w:t xml:space="preserve">Esimerkki 4.1026</w:t>
      </w:r>
    </w:p>
    <w:p>
      <w:r>
        <w:t xml:space="preserve">Laitoin sen kalenteriisi tiistaina 9. päivä kello 13.00-13.30.</w:t>
      </w:r>
    </w:p>
    <w:p>
      <w:r>
        <w:rPr>
          <w:b/>
        </w:rPr>
        <w:t xml:space="preserve">Tulos</w:t>
      </w:r>
    </w:p>
    <w:p>
      <w:r>
        <w:t xml:space="preserve">kyllä</w:t>
      </w:r>
    </w:p>
    <w:p>
      <w:r>
        <w:rPr>
          <w:b/>
        </w:rPr>
        <w:t xml:space="preserve">Esimerkki 4.1027</w:t>
      </w:r>
    </w:p>
    <w:p>
      <w:r>
        <w:t xml:space="preserve">Se on selkeä ja korkein 0.00 °F ja matalin 0.00 °F la, 27. lokakuuta.</w:t>
      </w:r>
    </w:p>
    <w:p>
      <w:r>
        <w:rPr>
          <w:b/>
        </w:rPr>
        <w:t xml:space="preserve">Tulos</w:t>
      </w:r>
    </w:p>
    <w:p>
      <w:r>
        <w:t xml:space="preserve">millainen sää on huomenna atlanta</w:t>
      </w:r>
    </w:p>
    <w:p>
      <w:r>
        <w:rPr>
          <w:b/>
        </w:rPr>
        <w:t xml:space="preserve">Esimerkki 4.1028</w:t>
      </w:r>
    </w:p>
    <w:p>
      <w:r>
        <w:t xml:space="preserve">Olen muuttanut "illanistujaiset" muotoon.</w:t>
      </w:r>
    </w:p>
    <w:p>
      <w:r>
        <w:rPr>
          <w:b/>
        </w:rPr>
        <w:t xml:space="preserve">Tulos</w:t>
      </w:r>
    </w:p>
    <w:p>
      <w:r>
        <w:t xml:space="preserve">ok</w:t>
      </w:r>
    </w:p>
    <w:p>
      <w:r>
        <w:rPr>
          <w:b/>
          <w:u w:val="single"/>
        </w:rPr>
        <w:t xml:space="preserve">Tehtävä numero 5</w:t>
      </w:r>
    </w:p>
    <w:p>
      <w:r>
        <w:t xml:space="preserve">Tehtävänä on lukea kappale ja muuntaa numerot tekstimuodossaan numeromuotoisiksi. Tekstinumeroita voidaan käyttää esittämään määriä, päivämääriä ja kellonaikoja, osoitteita tai sijainteja.</w:t>
      </w:r>
    </w:p>
    <w:p>
      <w:r>
        <w:rPr>
          <w:b/>
        </w:rPr>
        <w:t xml:space="preserve">Esimerkki 5.0</w:t>
      </w:r>
    </w:p>
    <w:p>
      <w:r>
        <w:t xml:space="preserve">Vuonna neljätoista kuusikymmentäviisi Sweynheim ja Pannartz aloittivat painamisen Subiacon luostarissa Rooman lähellä,</w:t>
      </w:r>
    </w:p>
    <w:p>
      <w:r>
        <w:rPr>
          <w:b/>
        </w:rPr>
        <w:t xml:space="preserve">Tulos</w:t>
      </w:r>
    </w:p>
    <w:p>
      <w:r>
        <w:t xml:space="preserve">Vuonna 1465 Sweynheim ja Pannartz aloittivat kirjapainon Subiacon luostarissa lähellä Roomaa,</w:t>
      </w:r>
    </w:p>
    <w:p>
      <w:r>
        <w:rPr>
          <w:b/>
        </w:rPr>
        <w:t xml:space="preserve">Esimerkki 5.1</w:t>
      </w:r>
    </w:p>
    <w:p>
      <w:r>
        <w:t xml:space="preserve">Hänen kuoltuaan neljätoistakahdeksankymmentäluvulla tai ainakin neljätoistakymmeneen yhdeksänkymmeneen mennessä kirjapaino oli Venetsiassa vähentynyt hyvin paljon;</w:t>
      </w:r>
    </w:p>
    <w:p>
      <w:r>
        <w:rPr>
          <w:b/>
        </w:rPr>
        <w:t xml:space="preserve">Tulos</w:t>
      </w:r>
    </w:p>
    <w:p>
      <w:r>
        <w:t xml:space="preserve">Hänen kuolemansa jälkeen 1480-luvulla tai ainakin vuoteen 1490 mennessä kirjapaino oli Venetsiassa vähentynyt huomattavasti;</w:t>
      </w:r>
    </w:p>
    <w:p>
      <w:r>
        <w:rPr>
          <w:b/>
        </w:rPr>
        <w:t xml:space="preserve">Esimerkki 5.2</w:t>
      </w:r>
    </w:p>
    <w:p>
      <w:r>
        <w:t xml:space="preserve">Muistissa on yhä yksi pako, joka tapahtui vuonna 1849 ja jonka suoritti mies, joka oli ollut töissä...</w:t>
      </w:r>
    </w:p>
    <w:p>
      <w:r>
        <w:rPr>
          <w:b/>
        </w:rPr>
        <w:t xml:space="preserve">Tulos</w:t>
      </w:r>
    </w:p>
    <w:p>
      <w:r>
        <w:t xml:space="preserve">Muistetaan vielä yksi pako vuonna 1849, jonka teki mies, joka oli ollut töissä -</w:t>
      </w:r>
    </w:p>
    <w:p>
      <w:r>
        <w:rPr>
          <w:b/>
        </w:rPr>
        <w:t xml:space="preserve">Esimerkki 5.3</w:t>
      </w:r>
    </w:p>
    <w:p>
      <w:r>
        <w:t xml:space="preserve">Nämä kolme sopivat, että presidentti tulisi Teksasiin marraskuun lopulla vuonna kuusikymmentäkolme.</w:t>
      </w:r>
    </w:p>
    <w:p>
      <w:r>
        <w:rPr>
          <w:b/>
        </w:rPr>
        <w:t xml:space="preserve">Tulos</w:t>
      </w:r>
    </w:p>
    <w:p>
      <w:r>
        <w:t xml:space="preserve">Nämä kolme sopivat, että presidentti saapuisi Teksasiin marraskuun lopulla 1963.</w:t>
      </w:r>
    </w:p>
    <w:p>
      <w:r>
        <w:rPr>
          <w:b/>
        </w:rPr>
        <w:t xml:space="preserve">Esimerkki 5.4</w:t>
      </w:r>
    </w:p>
    <w:p>
      <w:r>
        <w:t xml:space="preserve">tai jollakin muulla, joka oli erityisesti pystytetty jollekin erinomaiselle paikalle, oli jäänyt pois käytöstä jo kahdeksantoista kolmekymmentäkaksi vuotta sitten.</w:t>
      </w:r>
    </w:p>
    <w:p>
      <w:r>
        <w:rPr>
          <w:b/>
        </w:rPr>
        <w:t xml:space="preserve">Tulos</w:t>
      </w:r>
    </w:p>
    <w:p>
      <w:r>
        <w:t xml:space="preserve">tai jollakin muulla, joka oli erityisesti pystytetty jollekin erinomaiselle paikalle, oli jäänyt pois käytöstä vuoteen 1832 mennessä.</w:t>
      </w:r>
    </w:p>
    <w:p>
      <w:r>
        <w:rPr>
          <w:b/>
        </w:rPr>
        <w:t xml:space="preserve">Esimerkki 5.5</w:t>
      </w:r>
    </w:p>
    <w:p>
      <w:r>
        <w:t xml:space="preserve">Kahdeksantoista neljäkymmentä neljä</w:t>
      </w:r>
    </w:p>
    <w:p>
      <w:r>
        <w:rPr>
          <w:b/>
        </w:rPr>
        <w:t xml:space="preserve">Tulos</w:t>
      </w:r>
    </w:p>
    <w:p>
      <w:r>
        <w:t xml:space="preserve">Vuonna 1844</w:t>
      </w:r>
    </w:p>
    <w:p>
      <w:r>
        <w:rPr>
          <w:b/>
        </w:rPr>
        <w:t xml:space="preserve">Esimerkki 5.6</w:t>
      </w:r>
    </w:p>
    <w:p>
      <w:r>
        <w:t xml:space="preserve">siitä, mitä hän sanoi marraskuun 22. päivänä.</w:t>
      </w:r>
    </w:p>
    <w:p>
      <w:r>
        <w:rPr>
          <w:b/>
        </w:rPr>
        <w:t xml:space="preserve">Tulos</w:t>
      </w:r>
    </w:p>
    <w:p>
      <w:r>
        <w:t xml:space="preserve">siitä, mitä hän sanoi 22. marraskuuta.</w:t>
      </w:r>
    </w:p>
    <w:p>
      <w:r>
        <w:rPr>
          <w:b/>
        </w:rPr>
        <w:t xml:space="preserve">Esimerkki 5.7</w:t>
      </w:r>
    </w:p>
    <w:p>
      <w:r>
        <w:t xml:space="preserve">Muualla on kirjattu muitakin tapauksia, kuten Giltspur Street Compter, jossa kahdeksantoista oh viisi herra Neild löysi William Grant -nimisen miehen.</w:t>
      </w:r>
    </w:p>
    <w:p>
      <w:r>
        <w:rPr>
          <w:b/>
        </w:rPr>
        <w:t xml:space="preserve">Tulos</w:t>
      </w:r>
    </w:p>
    <w:p>
      <w:r>
        <w:t xml:space="preserve">Muita tapauksia on kirjattu muualla, kuten Giltspur Street Compterissä, jossa vuonna 1805 herra Neild löysi miehen nimeltä William Grant.</w:t>
      </w:r>
    </w:p>
    <w:p>
      <w:r>
        <w:rPr>
          <w:b/>
        </w:rPr>
        <w:t xml:space="preserve">Esimerkki 5.8</w:t>
      </w:r>
    </w:p>
    <w:p>
      <w:r>
        <w:t xml:space="preserve">Siirto oli päivätty "perjantai kaksikymmentäkaksi marraskuuta kuusikymmentäkolme", ja bussinkuljettaja oli lyönyt sen kahteen paikkaan.</w:t>
      </w:r>
    </w:p>
    <w:p>
      <w:r>
        <w:rPr>
          <w:b/>
        </w:rPr>
        <w:t xml:space="preserve">Tulos</w:t>
      </w:r>
    </w:p>
    <w:p>
      <w:r>
        <w:t xml:space="preserve">Siirto oli päivätty "perjantaina 22. marraskuuta 63", ja bussinkuljettaja oli lyönyt sen kahteen paikkaan.</w:t>
      </w:r>
    </w:p>
    <w:p>
      <w:r>
        <w:rPr>
          <w:b/>
        </w:rPr>
        <w:t xml:space="preserve">Esimerkki 5.9</w:t>
      </w:r>
    </w:p>
    <w:p>
      <w:r>
        <w:t xml:space="preserve">Marraskuun kolmantenakymmenentenä päivänä vuonna kuusikymmentäkolme FBI pyysi luodin ballistiikkatutkimusta varten;</w:t>
      </w:r>
    </w:p>
    <w:p>
      <w:r>
        <w:rPr>
          <w:b/>
        </w:rPr>
        <w:t xml:space="preserve">Tulos</w:t>
      </w:r>
    </w:p>
    <w:p>
      <w:r>
        <w:t xml:space="preserve">Marraskuun 30. päivänä 1963 FBI pyysi luodin ballistiikkatutkimusta varten;</w:t>
      </w:r>
    </w:p>
    <w:p>
      <w:r>
        <w:rPr>
          <w:b/>
        </w:rPr>
        <w:t xml:space="preserve">Esimerkki 5.10</w:t>
      </w:r>
    </w:p>
    <w:p>
      <w:r>
        <w:t xml:space="preserve">Lopuksi, tammikuun neljästä kolmeenkymmeneen yhteen vuonna kuusikymmentäyksi, lainausmerkintä,</w:t>
      </w:r>
    </w:p>
    <w:p>
      <w:r>
        <w:rPr>
          <w:b/>
        </w:rPr>
        <w:t xml:space="preserve">Tulos</w:t>
      </w:r>
    </w:p>
    <w:p>
      <w:r>
        <w:t xml:space="preserve">Lopuksi 4-31 päivänä tammikuuta 1961 tehtyjen merkintöjen osalta, lainausmerkit,</w:t>
      </w:r>
    </w:p>
    <w:p>
      <w:r>
        <w:rPr>
          <w:b/>
        </w:rPr>
        <w:t xml:space="preserve">Esimerkki 5.11</w:t>
      </w:r>
    </w:p>
    <w:p>
      <w:r>
        <w:t xml:space="preserve">osui kohteeseen kahdesti neljän ja kuuden sekunnin ja viiden ja yhden viiden sekunnin aikana.</w:t>
      </w:r>
    </w:p>
    <w:p>
      <w:r>
        <w:rPr>
          <w:b/>
        </w:rPr>
        <w:t xml:space="preserve">Tulos</w:t>
      </w:r>
    </w:p>
    <w:p>
      <w:r>
        <w:t xml:space="preserve">osui kohteeseen kahdesti 4,6 ja 5,15 sekunnin kuluessa.</w:t>
      </w:r>
    </w:p>
    <w:p>
      <w:r>
        <w:rPr>
          <w:b/>
        </w:rPr>
        <w:t xml:space="preserve">Esimerkki 5.12</w:t>
      </w:r>
    </w:p>
    <w:p>
      <w:r>
        <w:t xml:space="preserve">Viimeinen teloitus, jossa hän oli mukana, oli Godwinin teloitus kahdentenakymmenentenä viidentenä toukokuuta vuonna 1874.</w:t>
      </w:r>
    </w:p>
    <w:p>
      <w:r>
        <w:rPr>
          <w:b/>
        </w:rPr>
        <w:t xml:space="preserve">Tulos</w:t>
      </w:r>
    </w:p>
    <w:p>
      <w:r>
        <w:t xml:space="preserve">Viimeinen teloitus, jossa hän toimi, oli Godwinin teloitus 25. toukokuuta 1874.</w:t>
      </w:r>
    </w:p>
    <w:p>
      <w:r>
        <w:rPr>
          <w:b/>
        </w:rPr>
        <w:t xml:space="preserve">Esimerkki 5.13</w:t>
      </w:r>
    </w:p>
    <w:p>
      <w:r>
        <w:t xml:space="preserve">Marraskuun 23. päivänä, vuonna kuusikymmentäkolme, -</w:t>
      </w:r>
    </w:p>
    <w:p>
      <w:r>
        <w:rPr>
          <w:b/>
        </w:rPr>
        <w:t xml:space="preserve">Tulos</w:t>
      </w:r>
    </w:p>
    <w:p>
      <w:r>
        <w:t xml:space="preserve">23. marraskuuta 1963,</w:t>
      </w:r>
    </w:p>
    <w:p>
      <w:r>
        <w:rPr>
          <w:b/>
        </w:rPr>
        <w:t xml:space="preserve">Esimerkki 5.14</w:t>
      </w:r>
    </w:p>
    <w:p>
      <w:r>
        <w:t xml:space="preserve">Tohtori Malcolm O. Perry, joka saapui traumahuoneeseen yksi muutama hetki presidentin jälkeen, otti tässä vaiheessa vastuun presidentin hoidosta.</w:t>
      </w:r>
    </w:p>
    <w:p>
      <w:r>
        <w:rPr>
          <w:b/>
        </w:rPr>
        <w:t xml:space="preserve">Tulos</w:t>
      </w:r>
    </w:p>
    <w:p>
      <w:r>
        <w:t xml:space="preserve">Tohtori Malcolm O. Perry, joka saapui traumahuoneeseen 1 muutama hetki presidentin jälkeen, otti tässä vaiheessa vastuun presidentin hoidosta.</w:t>
      </w:r>
    </w:p>
    <w:p>
      <w:r>
        <w:rPr>
          <w:b/>
        </w:rPr>
        <w:t xml:space="preserve">Esimerkki 5.15</w:t>
      </w:r>
    </w:p>
    <w:p>
      <w:r>
        <w:t xml:space="preserve">Newgaten kronikat, toinen osa. Arthur Griffiths. Kahdestoista jakso: Teloitukset, toinen osa.</w:t>
      </w:r>
    </w:p>
    <w:p>
      <w:r>
        <w:rPr>
          <w:b/>
        </w:rPr>
        <w:t xml:space="preserve">Tulos</w:t>
      </w:r>
    </w:p>
    <w:p>
      <w:r>
        <w:t xml:space="preserve">Newgaten kronikat, osa 2. Arthur Griffiths. Jakso 12: Teloitukset, toinen osa.</w:t>
      </w:r>
    </w:p>
    <w:p>
      <w:r>
        <w:rPr>
          <w:b/>
        </w:rPr>
        <w:t xml:space="preserve">Esimerkki 5.16</w:t>
      </w:r>
    </w:p>
    <w:p>
      <w:r>
        <w:t xml:space="preserve">Pian tämän jälkeen, noin kello kolmen aikaan iltapäivällä, poliisit saapuivat paikalle ja tutkivat talon.</w:t>
      </w:r>
    </w:p>
    <w:p>
      <w:r>
        <w:rPr>
          <w:b/>
        </w:rPr>
        <w:t xml:space="preserve">Tulos</w:t>
      </w:r>
    </w:p>
    <w:p>
      <w:r>
        <w:t xml:space="preserve">Pian tämän jälkeen, noin kello 15.00, poliisit saapuivat paikalle ja tutkivat talon.</w:t>
      </w:r>
    </w:p>
    <w:p>
      <w:r>
        <w:rPr>
          <w:b/>
        </w:rPr>
        <w:t xml:space="preserve">Esimerkki 5.17</w:t>
      </w:r>
    </w:p>
    <w:p>
      <w:r>
        <w:t xml:space="preserve">hänen pidättämisestään annettiin pidätysmääräys, joka annettiin Kenningtonissa kahdentenakymmenentenä neljäntenä maaliskuuta.</w:t>
      </w:r>
    </w:p>
    <w:p>
      <w:r>
        <w:rPr>
          <w:b/>
        </w:rPr>
        <w:t xml:space="preserve">Tulos</w:t>
      </w:r>
    </w:p>
    <w:p>
      <w:r>
        <w:t xml:space="preserve">hänen pidättämisestään annettiin pidätysmääräys, joka annettiin Kenningtonissa 24. maaliskuuta.</w:t>
      </w:r>
    </w:p>
    <w:p>
      <w:r>
        <w:rPr>
          <w:b/>
        </w:rPr>
        <w:t xml:space="preserve">Esimerkki 5.18</w:t>
      </w:r>
    </w:p>
    <w:p>
      <w:r>
        <w:t xml:space="preserve">Jälkimmäisen palkka palkkioineen sekä vesihanan ja käsityöläisliikkeen vuokra oli noin kuusisataa puntaa vuodessa.</w:t>
      </w:r>
    </w:p>
    <w:p>
      <w:r>
        <w:rPr>
          <w:b/>
        </w:rPr>
        <w:t xml:space="preserve">Tulos</w:t>
      </w:r>
    </w:p>
    <w:p>
      <w:r>
        <w:t xml:space="preserve">Jälkimmäisen palkka palkkioineen sekä vesihanan ja käsityöläisliikkeen vuokra oli noin 600 puntaa vuodessa.</w:t>
      </w:r>
    </w:p>
    <w:p>
      <w:r>
        <w:rPr>
          <w:b/>
        </w:rPr>
        <w:t xml:space="preserve">Esimerkki 5.19</w:t>
      </w:r>
    </w:p>
    <w:p>
      <w:r>
        <w:t xml:space="preserve">puhutteli häntä ja vaati häntä allekirjoittamaan välittömästi shekin Canningin perinnön kahdeksansadan punnan suuruisesta summasta, joka oli vielä sijoittamatta,</w:t>
      </w:r>
    </w:p>
    <w:p>
      <w:r>
        <w:rPr>
          <w:b/>
        </w:rPr>
        <w:t xml:space="preserve">Tulos</w:t>
      </w:r>
    </w:p>
    <w:p>
      <w:r>
        <w:t xml:space="preserve">puhutteli häntä ja vaati häntä allekirjoittamaan välittömästi shekin Canningin perinnön 800 punnan suuruisesta osuudesta, joka oli vielä sijoittamatta,</w:t>
      </w:r>
    </w:p>
    <w:p>
      <w:r>
        <w:rPr>
          <w:b/>
        </w:rPr>
        <w:t xml:space="preserve">Esimerkki 5.20</w:t>
      </w:r>
    </w:p>
    <w:p>
      <w:r>
        <w:t xml:space="preserve">Jokaisella agentilla oli mukanaan 38-kaliiperinen pistooli, ja käytettävissä oli myös haulikko ja automaattikivääri.</w:t>
      </w:r>
    </w:p>
    <w:p>
      <w:r>
        <w:rPr>
          <w:b/>
        </w:rPr>
        <w:t xml:space="preserve">Tulos</w:t>
      </w:r>
    </w:p>
    <w:p>
      <w:r>
        <w:t xml:space="preserve">Jokaisella agentilla oli mukanaan .38-kaliiperinen pistooli, ja käytettävissä oli myös haulikko ja automaattikivääri.</w:t>
      </w:r>
    </w:p>
    <w:p>
      <w:r>
        <w:rPr>
          <w:b/>
        </w:rPr>
        <w:t xml:space="preserve">Esimerkki 5.21</w:t>
      </w:r>
    </w:p>
    <w:p>
      <w:r>
        <w:t xml:space="preserve">vastikään hankkimansa kiväärin ja pistoolin kanssa kopion maaliskuun kahdeskymmenesneljäs yhdeksänkymmentäkolme, yhdeksänkymmentäkolmekymmentäkolme, Workerin numerosta,</w:t>
      </w:r>
    </w:p>
    <w:p>
      <w:r>
        <w:rPr>
          <w:b/>
        </w:rPr>
        <w:t xml:space="preserve">Tulos</w:t>
      </w:r>
    </w:p>
    <w:p>
      <w:r>
        <w:t xml:space="preserve">vastikään hankkimansa kiväärin ja pistoolin kanssa kopion Workerin 24. maaliskuuta 1963 ilmestyneestä numerosta,</w:t>
      </w:r>
    </w:p>
    <w:p>
      <w:r>
        <w:rPr>
          <w:b/>
        </w:rPr>
        <w:t xml:space="preserve">Esimerkki 5.22</w:t>
      </w:r>
    </w:p>
    <w:p>
      <w:r>
        <w:t xml:space="preserve">Niinpä muun muassa Thomas Blackburn oli vangittu lokakuun viidentenätoista päivänä yhden shillingin ja viiden pennin velasta.</w:t>
      </w:r>
    </w:p>
    <w:p>
      <w:r>
        <w:rPr>
          <w:b/>
        </w:rPr>
        <w:t xml:space="preserve">Tulos</w:t>
      </w:r>
    </w:p>
    <w:p>
      <w:r>
        <w:t xml:space="preserve">Niinpä muun muassa Thomas Blackburn oli vangittu 15. lokakuuta 1 shillingin ja 5 pennin velan vuoksi.</w:t>
      </w:r>
    </w:p>
    <w:p>
      <w:r>
        <w:rPr>
          <w:b/>
        </w:rPr>
        <w:t xml:space="preserve">Esimerkki 5.23</w:t>
      </w:r>
    </w:p>
    <w:p>
      <w:r>
        <w:t xml:space="preserve">Marraskuun kahdeksantenatoista päivänä FBI sai tietää, että Oswald oli hiljattain ollut yhteydessä Neuvostoliiton Washingtonin suurlähetystöön.</w:t>
      </w:r>
    </w:p>
    <w:p>
      <w:r>
        <w:rPr>
          <w:b/>
        </w:rPr>
        <w:t xml:space="preserve">Tulos</w:t>
      </w:r>
    </w:p>
    <w:p>
      <w:r>
        <w:t xml:space="preserve">Marraskuun 18. päivänä FBI sai tietää, että Oswald oli hiljattain ollut yhteydessä Neuvostoliiton Washingtonin suurlähetystöön.</w:t>
      </w:r>
    </w:p>
    <w:p>
      <w:r>
        <w:rPr>
          <w:b/>
        </w:rPr>
        <w:t xml:space="preserve">Esimerkki 5.24</w:t>
      </w:r>
    </w:p>
    <w:p>
      <w:r>
        <w:t xml:space="preserve">kolme. Haluan ja aion elää normaalia, onnellista ja rauhallista elämää täällä Neuvostoliitossa loppuelämäni ajan.</w:t>
      </w:r>
    </w:p>
    <w:p>
      <w:r>
        <w:rPr>
          <w:b/>
        </w:rPr>
        <w:t xml:space="preserve">Tulos</w:t>
      </w:r>
    </w:p>
    <w:p>
      <w:r>
        <w:t xml:space="preserve">3. Haluan ja aion elää normaalia, onnellista ja rauhallista elämää täällä Neuvostoliitossa loppuelämäni ajan.</w:t>
      </w:r>
    </w:p>
    <w:p>
      <w:r>
        <w:rPr>
          <w:b/>
        </w:rPr>
        <w:t xml:space="preserve">Esimerkki 5.25</w:t>
      </w:r>
    </w:p>
    <w:p>
      <w:r>
        <w:t xml:space="preserve">mutta kahdentenakymmenentenä seitsemäntenä Yrjö toisena kruunu osti esittelyoikeuden kymmenellä tuhannella ja viidelläsadalla punnalla.</w:t>
      </w:r>
    </w:p>
    <w:p>
      <w:r>
        <w:rPr>
          <w:b/>
        </w:rPr>
        <w:t xml:space="preserve">Tulos</w:t>
      </w:r>
    </w:p>
    <w:p>
      <w:r>
        <w:t xml:space="preserve">mutta 27. Yrjö II:n aikana kruunu osti esittelyoikeuden 10 500 punnalla.</w:t>
      </w:r>
    </w:p>
    <w:p>
      <w:r>
        <w:rPr>
          <w:b/>
        </w:rPr>
        <w:t xml:space="preserve">Esimerkki 5.26</w:t>
      </w:r>
    </w:p>
    <w:p>
      <w:r>
        <w:t xml:space="preserve">Crescent Firearms -yhtiön asiakirjojen tarkastelu paljasti, että yritys oli toimittanut italialaisen karbiinin, jonka sarjanumero oli C 2 7 6 6,</w:t>
      </w:r>
    </w:p>
    <w:p>
      <w:r>
        <w:rPr>
          <w:b/>
        </w:rPr>
        <w:t xml:space="preserve">Tulos</w:t>
      </w:r>
    </w:p>
    <w:p>
      <w:r>
        <w:t xml:space="preserve">Crescent Firearmsin kirjanpidon tarkastelu paljasti, että yritys oli toimittanut italialaisen karbiinin, jonka sarjanumero oli C2766,</w:t>
      </w:r>
    </w:p>
    <w:p>
      <w:r>
        <w:rPr>
          <w:b/>
        </w:rPr>
        <w:t xml:space="preserve">Esimerkki 5.27</w:t>
      </w:r>
    </w:p>
    <w:p>
      <w:r>
        <w:t xml:space="preserve">Calcraft syntyi Baddow'ssa, Essexissä, vuonna kahdeksantoista sataa;</w:t>
      </w:r>
    </w:p>
    <w:p>
      <w:r>
        <w:rPr>
          <w:b/>
        </w:rPr>
        <w:t xml:space="preserve">Tulos</w:t>
      </w:r>
    </w:p>
    <w:p>
      <w:r>
        <w:t xml:space="preserve">Calcraft syntyi Baddowissa, Essexissä, vuonna 1800;</w:t>
      </w:r>
    </w:p>
    <w:p>
      <w:r>
        <w:rPr>
          <w:b/>
        </w:rPr>
        <w:t xml:space="preserve">Esimerkki 5.28</w:t>
      </w:r>
    </w:p>
    <w:p>
      <w:r>
        <w:t xml:space="preserve">Yhteydenpito De Mohrenschildtin ja hänen vaimonsa kanssa jatkui, ja he tapasivat Oswaldeja satunnaisesti aina kevääseen kuusikymmentäkolme.</w:t>
      </w:r>
    </w:p>
    <w:p>
      <w:r>
        <w:rPr>
          <w:b/>
        </w:rPr>
        <w:t xml:space="preserve">Tulos</w:t>
      </w:r>
    </w:p>
    <w:p>
      <w:r>
        <w:t xml:space="preserve">Yhteydet De Mohrenschildtiin ja hänen vaimoonsa jatkuivat, ja he tapasivat Oswaldeja satunnaisesti kevääseen 1963 asti.</w:t>
      </w:r>
    </w:p>
    <w:p>
      <w:r>
        <w:rPr>
          <w:b/>
        </w:rPr>
        <w:t xml:space="preserve">Esimerkki 5.29</w:t>
      </w:r>
    </w:p>
    <w:p>
      <w:r>
        <w:t xml:space="preserve">Tämän vuoksi hänet teloitettiin Newgaten edessä vuonna 1838.</w:t>
      </w:r>
    </w:p>
    <w:p>
      <w:r>
        <w:rPr>
          <w:b/>
        </w:rPr>
        <w:t xml:space="preserve">Tulos</w:t>
      </w:r>
    </w:p>
    <w:p>
      <w:r>
        <w:t xml:space="preserve">Tämän vuoksi hänet teloitettiin Newgaten edessä vuonna 1833.</w:t>
      </w:r>
    </w:p>
    <w:p>
      <w:r>
        <w:rPr>
          <w:b/>
        </w:rPr>
        <w:t xml:space="preserve">Esimerkki 5.30</w:t>
      </w:r>
    </w:p>
    <w:p>
      <w:r>
        <w:t xml:space="preserve">Miehet lähtivät töistä kello 16.40 ja ajoivat Irvingiin.</w:t>
      </w:r>
    </w:p>
    <w:p>
      <w:r>
        <w:rPr>
          <w:b/>
        </w:rPr>
        <w:t xml:space="preserve">Tulos</w:t>
      </w:r>
    </w:p>
    <w:p>
      <w:r>
        <w:t xml:space="preserve">Miehet lähtivät töistä kello 16.40 ja ajoivat Irvingiin.</w:t>
      </w:r>
    </w:p>
    <w:p>
      <w:r>
        <w:rPr>
          <w:b/>
        </w:rPr>
        <w:t xml:space="preserve">Esimerkki 5.31</w:t>
      </w:r>
    </w:p>
    <w:p>
      <w:r>
        <w:t xml:space="preserve">kykenivät ampumaan ne laukaukset, jotka salamurhaaja ampui marraskuun kahdentenakymmenentenäkahdeksantenakymmenentenäkahdeksantenakymmenentenäkolmena päivänä.</w:t>
      </w:r>
    </w:p>
    <w:p>
      <w:r>
        <w:rPr>
          <w:b/>
        </w:rPr>
        <w:t xml:space="preserve">Tulos</w:t>
      </w:r>
    </w:p>
    <w:p>
      <w:r>
        <w:t xml:space="preserve">kykenivät ampumaan ne laukaukset, jotka salamurhaaja ampui 22. marraskuuta 1963.</w:t>
      </w:r>
    </w:p>
    <w:p>
      <w:r>
        <w:rPr>
          <w:b/>
        </w:rPr>
        <w:t xml:space="preserve">Esimerkki 5.32</w:t>
      </w:r>
    </w:p>
    <w:p>
      <w:r>
        <w:t xml:space="preserve">Vielä yksi toinen, seitsemäntoista yhdeksänkymmentäyksi hyväksytty laki, jos sitä olisi noudatettu asianmukaisesti, olisi pitänyt varmistaa, että niihin kiinnitetään asianmukaista huomiota.</w:t>
      </w:r>
    </w:p>
    <w:p>
      <w:r>
        <w:rPr>
          <w:b/>
        </w:rPr>
        <w:t xml:space="preserve">Tulos</w:t>
      </w:r>
    </w:p>
    <w:p>
      <w:r>
        <w:t xml:space="preserve">Toinen vuonna 1791 annettu laki olisi varmistanut, että niihin olisi kiinnitetty asianmukaista huomiota, jos sitä olisi noudatettu asianmukaisesti.</w:t>
      </w:r>
    </w:p>
    <w:p>
      <w:r>
        <w:rPr>
          <w:b/>
        </w:rPr>
        <w:t xml:space="preserve">Esimerkki 5.33</w:t>
      </w:r>
    </w:p>
    <w:p>
      <w:r>
        <w:t xml:space="preserve">Kun ruumiinavaus oli saatu päätökseen noin kello yksitoista iltapäivällä, presidentin ruumis valmisteltiin hautaamista varten.</w:t>
      </w:r>
    </w:p>
    <w:p>
      <w:r>
        <w:rPr>
          <w:b/>
        </w:rPr>
        <w:t xml:space="preserve">Tulos</w:t>
      </w:r>
    </w:p>
    <w:p>
      <w:r>
        <w:t xml:space="preserve">Kun ruumiinavaus oli saatu päätökseen noin kello 23.00, presidentin ruumis valmisteltiin hautaamista varten.</w:t>
      </w:r>
    </w:p>
    <w:p>
      <w:r>
        <w:rPr>
          <w:b/>
        </w:rPr>
        <w:t xml:space="preserve">Esimerkki 5.34</w:t>
      </w:r>
    </w:p>
    <w:p>
      <w:r>
        <w:t xml:space="preserve">Osa tästä tunteesta ilmeni välikohtauksessa, joka koski silloista varapresidenttiehdokasta Johnsonia 1960-luvun kampanjan aikana,</w:t>
      </w:r>
    </w:p>
    <w:p>
      <w:r>
        <w:rPr>
          <w:b/>
        </w:rPr>
        <w:t xml:space="preserve">Tulos</w:t>
      </w:r>
    </w:p>
    <w:p>
      <w:r>
        <w:t xml:space="preserve">Osa tästä tunteesta ilmeni varapresidenttiehdokas Johnsonin vuoden 1960 kampanjan aikana sattuneessa välikohtauksessa,</w:t>
      </w:r>
    </w:p>
    <w:p>
      <w:r>
        <w:rPr>
          <w:b/>
        </w:rPr>
        <w:t xml:space="preserve">Esimerkki 5.35</w:t>
      </w:r>
    </w:p>
    <w:p>
      <w:r>
        <w:t xml:space="preserve">myi niin suuren määrän osakkeita, että hän maksoi osinkoina kuusitoista tuhatta puntaa vuodessa välttääkseen paljastumisen.</w:t>
      </w:r>
    </w:p>
    <w:p>
      <w:r>
        <w:rPr>
          <w:b/>
        </w:rPr>
        <w:t xml:space="preserve">Tulos</w:t>
      </w:r>
    </w:p>
    <w:p>
      <w:r>
        <w:t xml:space="preserve">myi niin suuren määrän osakkeita, että hän maksoi osinkoina 16 000 puntaa vuodessa välttääkseen paljastumisen.</w:t>
      </w:r>
    </w:p>
    <w:p>
      <w:r>
        <w:rPr>
          <w:b/>
        </w:rPr>
        <w:t xml:space="preserve">Esimerkki 5.36</w:t>
      </w:r>
    </w:p>
    <w:p>
      <w:r>
        <w:t xml:space="preserve">Ted Callaway, joka näki ampujan hetki ampumisen jälkeen, todisti, että komission todiste numero yksi kuusikymmentäkaksi</w:t>
      </w:r>
    </w:p>
    <w:p>
      <w:r>
        <w:rPr>
          <w:b/>
        </w:rPr>
        <w:t xml:space="preserve">Tulos</w:t>
      </w:r>
    </w:p>
    <w:p>
      <w:r>
        <w:t xml:space="preserve">Ted Callaway, joka näki ampujan hetki ampumisen jälkeen, todisti, että komission todiste nro 162.</w:t>
      </w:r>
    </w:p>
    <w:p>
      <w:r>
        <w:rPr>
          <w:b/>
        </w:rPr>
        <w:t xml:space="preserve">Esimerkki 5.37</w:t>
      </w:r>
    </w:p>
    <w:p>
      <w:r>
        <w:t xml:space="preserve">Vaikka hän kertoi vaimolleen, että hänet oli erotettu, hän lähti vapaaehtoisesti lokakuun kahdeksantena päivänä yhdeksäntenä vuonna kuusikymmentäkaksi ja muutti Dallasiin.</w:t>
      </w:r>
    </w:p>
    <w:p>
      <w:r>
        <w:rPr>
          <w:b/>
        </w:rPr>
        <w:t xml:space="preserve">Tulos</w:t>
      </w:r>
    </w:p>
    <w:p>
      <w:r>
        <w:t xml:space="preserve">Vaikka hän kertoi vaimolleen saaneensa potkut, hän lähti vapaaehtoisesti 8. lokakuuta 1962 ja muutti Dallasiin.</w:t>
      </w:r>
    </w:p>
    <w:p>
      <w:r>
        <w:rPr>
          <w:b/>
        </w:rPr>
        <w:t xml:space="preserve">Esimerkki 5.38</w:t>
      </w:r>
    </w:p>
    <w:p>
      <w:r>
        <w:t xml:space="preserve">ja Daniel Lujan, kaksikymmentäkuusi vuotias, oli numero neljä.</w:t>
      </w:r>
    </w:p>
    <w:p>
      <w:r>
        <w:rPr>
          <w:b/>
        </w:rPr>
        <w:t xml:space="preserve">Tulos</w:t>
      </w:r>
    </w:p>
    <w:p>
      <w:r>
        <w:t xml:space="preserve">ja Daniel Lujan, 26-vuotias, oli numero 4.</w:t>
      </w:r>
    </w:p>
    <w:p>
      <w:r>
        <w:rPr>
          <w:b/>
        </w:rPr>
        <w:t xml:space="preserve">Esimerkki 5.39</w:t>
      </w:r>
    </w:p>
    <w:p>
      <w:r>
        <w:t xml:space="preserve">Guinyard ja Callaway juoksivat kymmenennelle ja Pattonille ja löysivät Tippitin makaamassa kadulla autonsa vieressä.</w:t>
      </w:r>
    </w:p>
    <w:p>
      <w:r>
        <w:rPr>
          <w:b/>
        </w:rPr>
        <w:t xml:space="preserve">Tulos</w:t>
      </w:r>
    </w:p>
    <w:p>
      <w:r>
        <w:t xml:space="preserve">Guinyard ja Callaway juoksivat 10th ja Pattonin kulmaan ja löysivät Tippitin makaamassa kadulla autonsa vieressä.</w:t>
      </w:r>
    </w:p>
    <w:p>
      <w:r>
        <w:rPr>
          <w:b/>
        </w:rPr>
        <w:t xml:space="preserve">Esimerkki 5.40</w:t>
      </w:r>
    </w:p>
    <w:p>
      <w:r>
        <w:t xml:space="preserve">Hosty tai kukaan muu FBI:n agentti ei puhunut Oswaldin kanssa mistään aiheesta elokuun kymmenennestä päivästä kuusikymmentäkolmeen,</w:t>
      </w:r>
    </w:p>
    <w:p>
      <w:r>
        <w:rPr>
          <w:b/>
        </w:rPr>
        <w:t xml:space="preserve">Tulos</w:t>
      </w:r>
    </w:p>
    <w:p>
      <w:r>
        <w:t xml:space="preserve">Hosty tai kukaan muu FBI:n agentti ei puhunut Oswaldin kanssa mistään aiheesta 10. elokuuta 1963 alkaen,</w:t>
      </w:r>
    </w:p>
    <w:p>
      <w:r>
        <w:rPr>
          <w:b/>
        </w:rPr>
        <w:t xml:space="preserve">Esimerkki 5.41</w:t>
      </w:r>
    </w:p>
    <w:p>
      <w:r>
        <w:t xml:space="preserve">A. J. Hidell, kaksikymmentäkahdeksan vuoden ikäinen, lainaus loppuun. Määräys annettiin tammikuun 27. päivänä. Vuotta ei ole merkitty.</w:t>
      </w:r>
    </w:p>
    <w:p>
      <w:r>
        <w:rPr>
          <w:b/>
        </w:rPr>
        <w:t xml:space="preserve">Tulos</w:t>
      </w:r>
    </w:p>
    <w:p>
      <w:r>
        <w:t xml:space="preserve">A. J. Hidell, 28-vuotias, lainaus loppuun. Määräyksen päivämäärä oli 27. tammikuuta. Vuotta ei ole merkitty.</w:t>
      </w:r>
    </w:p>
    <w:p>
      <w:r>
        <w:rPr>
          <w:b/>
        </w:rPr>
        <w:t xml:space="preserve">Esimerkki 5.42</w:t>
      </w:r>
    </w:p>
    <w:p>
      <w:r>
        <w:t xml:space="preserve">hän mursi arkun auki ja vei neljä tuhatta seitsemänsataa puntaa seteleinä, paljon kultaa ja jonkin verran hopeaa.</w:t>
      </w:r>
    </w:p>
    <w:p>
      <w:r>
        <w:rPr>
          <w:b/>
        </w:rPr>
        <w:t xml:space="preserve">Tulos</w:t>
      </w:r>
    </w:p>
    <w:p>
      <w:r>
        <w:t xml:space="preserve">hän mursi arkun auki ja vei 4700 puntaa seteleinä sekä paljon kultaa ja hopeaa.</w:t>
      </w:r>
    </w:p>
    <w:p>
      <w:r>
        <w:rPr>
          <w:b/>
        </w:rPr>
        <w:t xml:space="preserve">Esimerkki 5.43</w:t>
      </w:r>
    </w:p>
    <w:p>
      <w:r>
        <w:t xml:space="preserve">mutta ei ilmeisesti voinut viettää heidän kanssaan niin paljon aikaa kuin olisi halunnut, koska ikäerot olivat viisi ja seitsemän vuotta,</w:t>
      </w:r>
    </w:p>
    <w:p>
      <w:r>
        <w:rPr>
          <w:b/>
        </w:rPr>
        <w:t xml:space="preserve">Tulos</w:t>
      </w:r>
    </w:p>
    <w:p>
      <w:r>
        <w:t xml:space="preserve">mutta ei ilmeisesti voinut viettää heidän kanssaan niin paljon aikaa kuin olisi halunnut, koska ikäerot olivat 5 ja 7 vuotta,</w:t>
      </w:r>
    </w:p>
    <w:p>
      <w:r>
        <w:rPr>
          <w:b/>
        </w:rPr>
        <w:t xml:space="preserve">Esimerkki 5.44</w:t>
      </w:r>
    </w:p>
    <w:p>
      <w:r>
        <w:t xml:space="preserve">Vuonna 1824 Newgaten ikkunoissa ei ollut lasia lukuun ottamatta sairastupaa ja yhtä osastoa kappelipihalla;</w:t>
      </w:r>
    </w:p>
    <w:p>
      <w:r>
        <w:rPr>
          <w:b/>
        </w:rPr>
        <w:t xml:space="preserve">Tulos</w:t>
      </w:r>
    </w:p>
    <w:p>
      <w:r>
        <w:t xml:space="preserve">Vuonna 1824 Newgaten ikkunoissa ei ollut lasia, lukuun ottamatta sairastupaa ja yhtä osastoa kappelipihalla;</w:t>
      </w:r>
    </w:p>
    <w:p>
      <w:r>
        <w:rPr>
          <w:b/>
        </w:rPr>
        <w:t xml:space="preserve">Esimerkki 5.45</w:t>
      </w:r>
    </w:p>
    <w:p>
      <w:r>
        <w:t xml:space="preserve">Virkamiesten vastalauseista huolimatta arkku talutettiin ulos sairaalasta, laitettiin ambulanssiin ja kuljetettiin lentokentälle pian kahden jälkeen iltapäivällä.</w:t>
      </w:r>
    </w:p>
    <w:p>
      <w:r>
        <w:rPr>
          <w:b/>
        </w:rPr>
        <w:t xml:space="preserve">Tulos</w:t>
      </w:r>
    </w:p>
    <w:p>
      <w:r>
        <w:t xml:space="preserve">Virkamiesten vastalauseista huolimatta arkku talutettiin ulos sairaalasta, laitettiin ambulanssiin ja kuljetettiin lentokentälle pian kello 14:n jälkeen.</w:t>
      </w:r>
    </w:p>
    <w:p>
      <w:r>
        <w:rPr>
          <w:b/>
        </w:rPr>
        <w:t xml:space="preserve">Esimerkki 5.46</w:t>
      </w:r>
    </w:p>
    <w:p>
      <w:r>
        <w:t xml:space="preserve">Vaikka puhelinkeskustelussa hän kuvaili miestä, lainausmerkit, lyhyeksi, lainausmerkit lopussa, marraskuun kahdentenakymmenentenä toisena päivänä,</w:t>
      </w:r>
    </w:p>
    <w:p>
      <w:r>
        <w:rPr>
          <w:b/>
        </w:rPr>
        <w:t xml:space="preserve">Tulos</w:t>
      </w:r>
    </w:p>
    <w:p>
      <w:r>
        <w:t xml:space="preserve">Tosin puhelinkeskustelussa hän kuvaili miestä 22. marraskuuta lyhyeksi, lainausmerkki, loppu lainausmerkki,</w:t>
      </w:r>
    </w:p>
    <w:p>
      <w:r>
        <w:rPr>
          <w:b/>
        </w:rPr>
        <w:t xml:space="preserve">Esimerkki 5.47</w:t>
      </w:r>
    </w:p>
    <w:p>
      <w:r>
        <w:t xml:space="preserve">45-kaliiperinen pistooli ja 12-kaliiperinen mellakkapistooli.</w:t>
      </w:r>
    </w:p>
    <w:p>
      <w:r>
        <w:rPr>
          <w:b/>
        </w:rPr>
        <w:t xml:space="preserve">Tulos</w:t>
      </w:r>
    </w:p>
    <w:p>
      <w:r>
        <w:t xml:space="preserve">.45-kaliiperinen pistooli ja 12-kaliiperinen mellakkapistooli.</w:t>
      </w:r>
    </w:p>
    <w:p>
      <w:r>
        <w:rPr>
          <w:b/>
        </w:rPr>
        <w:t xml:space="preserve">Esimerkki 5.48</w:t>
      </w:r>
    </w:p>
    <w:p>
      <w:r>
        <w:t xml:space="preserve">kykeni osumaan kohteeseensa kahdella laukauksella kolmesta luvussa 3 kuvatuissa olosuhteissa.</w:t>
      </w:r>
    </w:p>
    <w:p>
      <w:r>
        <w:rPr>
          <w:b/>
        </w:rPr>
        <w:t xml:space="preserve">Tulos</w:t>
      </w:r>
    </w:p>
    <w:p>
      <w:r>
        <w:t xml:space="preserve">kykeni osumaan kohteeseensa kahdella laukauksella kolmesta 3 luvussa kuvatuissa olosuhteissa.</w:t>
      </w:r>
    </w:p>
    <w:p>
      <w:r>
        <w:rPr>
          <w:b/>
        </w:rPr>
        <w:t xml:space="preserve">Esimerkki 5.49</w:t>
      </w:r>
    </w:p>
    <w:p>
      <w:r>
        <w:t xml:space="preserve">Kahdeksan ja yhdeksän välisenä aikana he olivat lasten kanssa talon itäpäässä sijaitsevissa makuuhuoneissa.</w:t>
      </w:r>
    </w:p>
    <w:p>
      <w:r>
        <w:rPr>
          <w:b/>
        </w:rPr>
        <w:t xml:space="preserve">Tulos</w:t>
      </w:r>
    </w:p>
    <w:p>
      <w:r>
        <w:t xml:space="preserve">Kahdeksan ja yhdeksän välillä illalla he olivat lasten kanssa talon itäpäässä sijaitsevissa makuuhuoneissa.</w:t>
      </w:r>
    </w:p>
    <w:p>
      <w:r>
        <w:rPr>
          <w:b/>
        </w:rPr>
        <w:t xml:space="preserve">Esimerkki 5.50</w:t>
      </w:r>
    </w:p>
    <w:p>
      <w:r>
        <w:t xml:space="preserve">Vuonna 1837 lordi John Russellin laeilla poistettiin useita kuolemanrangaistuksia, kuten viiltely ja silpominen sekä rickin polttaminen,</w:t>
      </w:r>
    </w:p>
    <w:p>
      <w:r>
        <w:rPr>
          <w:b/>
        </w:rPr>
        <w:t xml:space="preserve">Tulos</w:t>
      </w:r>
    </w:p>
    <w:p>
      <w:r>
        <w:t xml:space="preserve">Vuonna 1837 lordi John Russellin laeilla poistettiin joukko kuolemantuomioita, kuten viiltely ja silpominen sekä rickin polttaminen,</w:t>
      </w:r>
    </w:p>
    <w:p>
      <w:r>
        <w:rPr>
          <w:b/>
        </w:rPr>
        <w:t xml:space="preserve">Esimerkki 5.51</w:t>
      </w:r>
    </w:p>
    <w:p>
      <w:r>
        <w:t xml:space="preserve">Vuonna 1835 vankiloista ja niiden vangeista huolehti jälleen senaatti, ja tällä kertaa asiaa käsiteltiin ylähuoneessa.</w:t>
      </w:r>
    </w:p>
    <w:p>
      <w:r>
        <w:rPr>
          <w:b/>
        </w:rPr>
        <w:t xml:space="preserve">Tulos</w:t>
      </w:r>
    </w:p>
    <w:p>
      <w:r>
        <w:t xml:space="preserve">Vuonna 1835 vankiloista ja niiden vangeista tuli jälleen kerran senaatin vastuualuetta, ja tällä kertaa asia käsiteltiin ylähuoneessa.</w:t>
      </w:r>
    </w:p>
    <w:p>
      <w:r>
        <w:rPr>
          <w:b/>
        </w:rPr>
        <w:t xml:space="preserve">Esimerkki 5.52</w:t>
      </w:r>
    </w:p>
    <w:p>
      <w:r>
        <w:t xml:space="preserve">miehittää tuskin kolmesataa yhdeksänkymmentä jalkaa lineaalinen</w:t>
      </w:r>
    </w:p>
    <w:p>
      <w:r>
        <w:rPr>
          <w:b/>
        </w:rPr>
        <w:t xml:space="preserve">Tulos</w:t>
      </w:r>
    </w:p>
    <w:p>
      <w:r>
        <w:t xml:space="preserve">miehittää tuskin 390 jalkaa lineaalinen</w:t>
      </w:r>
    </w:p>
    <w:p>
      <w:r>
        <w:rPr>
          <w:b/>
        </w:rPr>
        <w:t xml:space="preserve">Esimerkki 5.53</w:t>
      </w:r>
    </w:p>
    <w:p>
      <w:r>
        <w:t xml:space="preserve">Näiden edustajien matkakulut maksoivat viisitoista puntaa, ja toiset kymmenen puntaa kului shropshireläisen miehen palkkaamiseen,</w:t>
      </w:r>
    </w:p>
    <w:p>
      <w:r>
        <w:rPr>
          <w:b/>
        </w:rPr>
        <w:t xml:space="preserve">Tulos</w:t>
      </w:r>
    </w:p>
    <w:p>
      <w:r>
        <w:t xml:space="preserve">Näiden edustajien matkakulut maksoivat 15 puntaa, ja toiset 10 puntaa käytettiin shropshireläisen miehen palkkaamiseen,</w:t>
      </w:r>
    </w:p>
    <w:p>
      <w:r>
        <w:rPr>
          <w:b/>
        </w:rPr>
        <w:t xml:space="preserve">Esimerkki 5.54</w:t>
      </w:r>
    </w:p>
    <w:p>
      <w:r>
        <w:t xml:space="preserve">kello 12.15 nouto Continentalilta Greyhoundille, joka purettiin kello 12.30,</w:t>
      </w:r>
    </w:p>
    <w:p>
      <w:r>
        <w:rPr>
          <w:b/>
        </w:rPr>
        <w:t xml:space="preserve">Tulos</w:t>
      </w:r>
    </w:p>
    <w:p>
      <w:r>
        <w:t xml:space="preserve">klo 12.15 nouto Continentalilta Greyhoundille, purku klo 12.30,</w:t>
      </w:r>
    </w:p>
    <w:p>
      <w:r>
        <w:rPr>
          <w:b/>
        </w:rPr>
        <w:t xml:space="preserve">Esimerkki 5.55</w:t>
      </w:r>
    </w:p>
    <w:p>
      <w:r>
        <w:t xml:space="preserve">Kuten kolmannessa luvussa osoitettiin, jos kolme laukausta ammuttiin neljän ja kahdeksan sekunnin ja viiden ja kuuden sekunnin välisenä aikana,</w:t>
      </w:r>
    </w:p>
    <w:p>
      <w:r>
        <w:rPr>
          <w:b/>
        </w:rPr>
        <w:t xml:space="preserve">Tulos</w:t>
      </w:r>
    </w:p>
    <w:p>
      <w:r>
        <w:t xml:space="preserve">Kuten luvussa 3 on osoitettu, jos kolme laukausta ammuttiin 4,8-5,6 sekunnin kuluessa,</w:t>
      </w:r>
    </w:p>
    <w:p>
      <w:r>
        <w:rPr>
          <w:b/>
        </w:rPr>
        <w:t xml:space="preserve">Esimerkki 5.56</w:t>
      </w:r>
    </w:p>
    <w:p>
      <w:r>
        <w:t xml:space="preserve">Lainaus: Heille varattuihin huoneistoihin, jotka on rakennettu kuudenkymmenen hengen majoitustilaksi, mahtuu nyt noin sata kaksikymmentä henkilöä. Lainaus loppuun.</w:t>
      </w:r>
    </w:p>
    <w:p>
      <w:r>
        <w:rPr>
          <w:b/>
        </w:rPr>
        <w:t xml:space="preserve">Tulos</w:t>
      </w:r>
    </w:p>
    <w:p>
      <w:r>
        <w:t xml:space="preserve">Lainaus: Heille varatuissa asunnoissa, jotka on rakennettu 60 henkilölle, on nyt noin 120 asukasta. Lainaus loppuun.</w:t>
      </w:r>
    </w:p>
    <w:p>
      <w:r>
        <w:rPr>
          <w:b/>
        </w:rPr>
        <w:t xml:space="preserve">Esimerkki 5.57</w:t>
      </w:r>
    </w:p>
    <w:p>
      <w:r>
        <w:t xml:space="preserve">joka oli saanut kuningattaren komennuksen ensin kornettina ja sitten luutnanttina kymmenennessä husaarirykmentissä.</w:t>
      </w:r>
    </w:p>
    <w:p>
      <w:r>
        <w:rPr>
          <w:b/>
        </w:rPr>
        <w:t xml:space="preserve">Tulos</w:t>
      </w:r>
    </w:p>
    <w:p>
      <w:r>
        <w:t xml:space="preserve">joka oli saanut kuningattaren komennuksen ensin kornettina ja sitten luutnanttina 10. husaarirykmentissä.</w:t>
      </w:r>
    </w:p>
    <w:p>
      <w:r>
        <w:rPr>
          <w:b/>
        </w:rPr>
        <w:t xml:space="preserve">Esimerkki 5.58</w:t>
      </w:r>
    </w:p>
    <w:p>
      <w:r>
        <w:t xml:space="preserve">Seuraavien kahden vuoden aikana FBI jatkoi tietojen keräämistä,</w:t>
      </w:r>
    </w:p>
    <w:p>
      <w:r>
        <w:rPr>
          <w:b/>
        </w:rPr>
        <w:t xml:space="preserve">Tulos</w:t>
      </w:r>
    </w:p>
    <w:p>
      <w:r>
        <w:t xml:space="preserve">Seuraavien kahden vuoden aikana FBI jatkoi tietojen keräämistä,</w:t>
      </w:r>
    </w:p>
    <w:p>
      <w:r>
        <w:rPr>
          <w:b/>
        </w:rPr>
        <w:t xml:space="preserve">Esimerkki 5.59</w:t>
      </w:r>
    </w:p>
    <w:p>
      <w:r>
        <w:t xml:space="preserve">Korporaatio oli suostunut käyttämään kaksikymmentätuhatta puntaa muutostöihin, mutta kuusikymmentätuhatta puntaa riittäisi jälleenrakentamiseen.</w:t>
      </w:r>
    </w:p>
    <w:p>
      <w:r>
        <w:rPr>
          <w:b/>
        </w:rPr>
        <w:t xml:space="preserve">Tulos</w:t>
      </w:r>
    </w:p>
    <w:p>
      <w:r>
        <w:t xml:space="preserve">Korporaatio oli suostunut käyttämään 20 000 puntaa muutostöihin, mutta 60 000 puntaa riittäisi jälleenrakentamiseen.</w:t>
      </w:r>
    </w:p>
    <w:p>
      <w:r>
        <w:rPr>
          <w:b/>
        </w:rPr>
        <w:t xml:space="preserve">Esimerkki 5.60</w:t>
      </w:r>
    </w:p>
    <w:p>
      <w:r>
        <w:t xml:space="preserve">kaksi puntaa oli yleinen hinta ikkunasta.</w:t>
      </w:r>
    </w:p>
    <w:p>
      <w:r>
        <w:rPr>
          <w:b/>
        </w:rPr>
        <w:t xml:space="preserve">Tulos</w:t>
      </w:r>
    </w:p>
    <w:p>
      <w:r>
        <w:t xml:space="preserve">2 puntaa oli yleinen hinta ikkunasta.</w:t>
      </w:r>
    </w:p>
    <w:p>
      <w:r>
        <w:rPr>
          <w:b/>
        </w:rPr>
        <w:t xml:space="preserve">Esimerkki 5.61</w:t>
      </w:r>
    </w:p>
    <w:p>
      <w:r>
        <w:t xml:space="preserve">Dallasin poliisilaitos toimitti sen joulukuun toisena päivänä vuonna yhdeksäntoistakymmentäkolme.</w:t>
      </w:r>
    </w:p>
    <w:p>
      <w:r>
        <w:rPr>
          <w:b/>
        </w:rPr>
        <w:t xml:space="preserve">Tulos</w:t>
      </w:r>
    </w:p>
    <w:p>
      <w:r>
        <w:t xml:space="preserve">Dallasin poliisilaitos toimitti sen 2. joulukuuta 1963.</w:t>
      </w:r>
    </w:p>
    <w:p>
      <w:r>
        <w:rPr>
          <w:b/>
        </w:rPr>
        <w:t xml:space="preserve">Esimerkki 5.62</w:t>
      </w:r>
    </w:p>
    <w:p>
      <w:r>
        <w:t xml:space="preserve">Hän otti mukaansa kolmetoista dollaria ja kahdeksankymmentäseitsemän senttiä sekä pitkän ruskean paketin, jota Frazier ja rouva Randle näkivät hänen kantavan.</w:t>
      </w:r>
    </w:p>
    <w:p>
      <w:r>
        <w:rPr>
          <w:b/>
        </w:rPr>
        <w:t xml:space="preserve">Tulos</w:t>
      </w:r>
    </w:p>
    <w:p>
      <w:r>
        <w:t xml:space="preserve">Hän otti mukaansa 13,87 dollaria ja pitkän ruskean paketin, jonka Frazier ja rouva Randle näkivät hänen kantavan.</w:t>
      </w:r>
    </w:p>
    <w:p>
      <w:r>
        <w:rPr>
          <w:b/>
        </w:rPr>
        <w:t xml:space="preserve">Esimerkki 5.63</w:t>
      </w:r>
    </w:p>
    <w:p>
      <w:r>
        <w:t xml:space="preserve">Hän kiirehti huoneeseensa eikä viipynyt siellä kolmea tai neljää minuuttia kauempaa.</w:t>
      </w:r>
    </w:p>
    <w:p>
      <w:r>
        <w:rPr>
          <w:b/>
        </w:rPr>
        <w:t xml:space="preserve">Tulos</w:t>
      </w:r>
    </w:p>
    <w:p>
      <w:r>
        <w:t xml:space="preserve">Hän kiirehti huoneeseensa eikä viipynyt siellä kuin 3-4 minuuttia.</w:t>
      </w:r>
    </w:p>
    <w:p>
      <w:r>
        <w:rPr>
          <w:b/>
        </w:rPr>
        <w:t xml:space="preserve">Esimerkki 5.64</w:t>
      </w:r>
    </w:p>
    <w:p>
      <w:r>
        <w:t xml:space="preserve">Yksi viidestä presidentistä on salamurhattu kahdeksantoista kuudenkymmenenviiden jälkeen;</w:t>
      </w:r>
    </w:p>
    <w:p>
      <w:r>
        <w:rPr>
          <w:b/>
        </w:rPr>
        <w:t xml:space="preserve">Tulos</w:t>
      </w:r>
    </w:p>
    <w:p>
      <w:r>
        <w:t xml:space="preserve">Yksi viidestä presidentistä vuodesta 1865 lähtien on salamurhattu;</w:t>
      </w:r>
    </w:p>
    <w:p>
      <w:r>
        <w:rPr>
          <w:b/>
        </w:rPr>
        <w:t xml:space="preserve">Esimerkki 5.65</w:t>
      </w:r>
    </w:p>
    <w:p>
      <w:r>
        <w:t xml:space="preserve">Päättäessään, kuljettiinko Oswaldilla kivääri töihin pitkässä paperipussissa marraskuun 22. päivänä,</w:t>
      </w:r>
    </w:p>
    <w:p>
      <w:r>
        <w:rPr>
          <w:b/>
        </w:rPr>
        <w:t xml:space="preserve">Tulos</w:t>
      </w:r>
    </w:p>
    <w:p>
      <w:r>
        <w:t xml:space="preserve">Päättäessään, kuljettiko Oswald kiväärin töihin pitkässä paperipussissa 22. marraskuuta,</w:t>
      </w:r>
    </w:p>
    <w:p>
      <w:r>
        <w:rPr>
          <w:b/>
        </w:rPr>
        <w:t xml:space="preserve">Esimerkki 5.66</w:t>
      </w:r>
    </w:p>
    <w:p>
      <w:r>
        <w:t xml:space="preserve">esitteli jo 1790-luvulla Blackburn.</w:t>
      </w:r>
    </w:p>
    <w:p>
      <w:r>
        <w:rPr>
          <w:b/>
        </w:rPr>
        <w:t xml:space="preserve">Tulos</w:t>
      </w:r>
    </w:p>
    <w:p>
      <w:r>
        <w:t xml:space="preserve">esitteli jo vuonna 1790 herra Blackburn.</w:t>
      </w:r>
    </w:p>
    <w:p>
      <w:r>
        <w:rPr>
          <w:b/>
        </w:rPr>
        <w:t xml:space="preserve">Esimerkki 5.67</w:t>
      </w:r>
    </w:p>
    <w:p>
      <w:r>
        <w:t xml:space="preserve">Berossus, Babylonin Belin temppelin pappi, joka kirjoitti noin kaksi viisikymmentä vuotta eaa,</w:t>
      </w:r>
    </w:p>
    <w:p>
      <w:r>
        <w:rPr>
          <w:b/>
        </w:rPr>
        <w:t xml:space="preserve">Tulos</w:t>
      </w:r>
    </w:p>
    <w:p>
      <w:r>
        <w:t xml:space="preserve">Berossus, Babylonin Belin temppelin pappi, kirjoitti noin 250 eaa,</w:t>
      </w:r>
    </w:p>
    <w:p>
      <w:r>
        <w:rPr>
          <w:b/>
        </w:rPr>
        <w:t xml:space="preserve">Esimerkki 5.68</w:t>
      </w:r>
    </w:p>
    <w:p>
      <w:r>
        <w:t xml:space="preserve">Käännöksenä muistio kuuluu seuraavasti: yksi.</w:t>
      </w:r>
    </w:p>
    <w:p>
      <w:r>
        <w:rPr>
          <w:b/>
        </w:rPr>
        <w:t xml:space="preserve">Tulos</w:t>
      </w:r>
    </w:p>
    <w:p>
      <w:r>
        <w:t xml:space="preserve">Käännöksenä muistio kuuluu seuraavasti: 1.</w:t>
      </w:r>
    </w:p>
    <w:p>
      <w:r>
        <w:rPr>
          <w:b/>
        </w:rPr>
        <w:t xml:space="preserve">Esimerkki 5.69</w:t>
      </w:r>
    </w:p>
    <w:p>
      <w:r>
        <w:t xml:space="preserve">Kaksisataa kuusikymmentäviisi jalkaa oleva maali sijoitettiin oikealle puolelle kaksisataa neljäkymmentä jalkaa olevaa maalia.</w:t>
      </w:r>
    </w:p>
    <w:p>
      <w:r>
        <w:rPr>
          <w:b/>
        </w:rPr>
        <w:t xml:space="preserve">Tulos</w:t>
      </w:r>
    </w:p>
    <w:p>
      <w:r>
        <w:t xml:space="preserve">265 jalan tavoite sijoitettiin 240 jalan tavoitteen oikealle puolelle.</w:t>
      </w:r>
    </w:p>
    <w:p>
      <w:r>
        <w:rPr>
          <w:b/>
        </w:rPr>
        <w:t xml:space="preserve">Esimerkki 5.70</w:t>
      </w:r>
    </w:p>
    <w:p>
      <w:r>
        <w:t xml:space="preserve">Samanlainen kuvaus annettiin kakkoskanavalla kello 12.45.</w:t>
      </w:r>
    </w:p>
    <w:p>
      <w:r>
        <w:rPr>
          <w:b/>
        </w:rPr>
        <w:t xml:space="preserve">Tulos</w:t>
      </w:r>
    </w:p>
    <w:p>
      <w:r>
        <w:t xml:space="preserve">Samanlainen kuvaus annettiin kanavalla 2 kello 12.45.</w:t>
      </w:r>
    </w:p>
    <w:p>
      <w:r>
        <w:rPr>
          <w:b/>
        </w:rPr>
        <w:t xml:space="preserve">Esimerkki 5.71</w:t>
      </w:r>
    </w:p>
    <w:p>
      <w:r>
        <w:t xml:space="preserve">Näin kirjoitti Cuvier vuonna 1828.</w:t>
      </w:r>
    </w:p>
    <w:p>
      <w:r>
        <w:rPr>
          <w:b/>
        </w:rPr>
        <w:t xml:space="preserve">Tulos</w:t>
      </w:r>
    </w:p>
    <w:p>
      <w:r>
        <w:t xml:space="preserve">Näin kirjoitti Cuvier vuonna 1828.</w:t>
      </w:r>
    </w:p>
    <w:p>
      <w:r>
        <w:rPr>
          <w:b/>
        </w:rPr>
        <w:t xml:space="preserve">Esimerkki 5.72</w:t>
      </w:r>
    </w:p>
    <w:p>
      <w:r>
        <w:t xml:space="preserve">Thomas Dobsonin kanssa kahdentenakymmenentenä toisena päivänä elokuuta seitsemäntoista yhdeksänkymmentäyhdeksän, yhdestä shillingistä ja kahdeksan shillingin ja kymmenen pennin kuluista.</w:t>
      </w:r>
    </w:p>
    <w:p>
      <w:r>
        <w:rPr>
          <w:b/>
        </w:rPr>
        <w:t xml:space="preserve">Tulos</w:t>
      </w:r>
    </w:p>
    <w:p>
      <w:r>
        <w:t xml:space="preserve">Thomas Dobson, 22. elokuuta 1799, 1 shillingin ja 8 shillingin ja 10 pennin suuruisten oikeudenkäyntikulujen osalta.</w:t>
      </w:r>
    </w:p>
    <w:p>
      <w:r>
        <w:rPr>
          <w:b/>
        </w:rPr>
        <w:t xml:space="preserve">Esimerkki 5.73</w:t>
      </w:r>
    </w:p>
    <w:p>
      <w:r>
        <w:t xml:space="preserve">jossa he asuivat lomia lukuun ottamatta kevääseen yhdeksänkymmentäkahdeksan.</w:t>
      </w:r>
    </w:p>
    <w:p>
      <w:r>
        <w:rPr>
          <w:b/>
        </w:rPr>
        <w:t xml:space="preserve">Tulos</w:t>
      </w:r>
    </w:p>
    <w:p>
      <w:r>
        <w:t xml:space="preserve">jossa he asuivat lomia lukuun ottamatta kevääseen 1948 asti.</w:t>
      </w:r>
    </w:p>
    <w:p>
      <w:r>
        <w:rPr>
          <w:b/>
        </w:rPr>
        <w:t xml:space="preserve">Esimerkki 5.74</w:t>
      </w:r>
    </w:p>
    <w:p>
      <w:r>
        <w:t xml:space="preserve">Uusia velkoja syntyi sadantuhannen punnan verran useammista epäonnistumisista, ja vuonna kahdeksantoista yhdeksäntoista,</w:t>
      </w:r>
    </w:p>
    <w:p>
      <w:r>
        <w:rPr>
          <w:b/>
        </w:rPr>
        <w:t xml:space="preserve">Tulos</w:t>
      </w:r>
    </w:p>
    <w:p>
      <w:r>
        <w:t xml:space="preserve">Uusia velkoja syntyi 100 000 punnan verran useammista epäonnistumisista, ja vuonna 1819,</w:t>
      </w:r>
    </w:p>
    <w:p>
      <w:r>
        <w:rPr>
          <w:b/>
        </w:rPr>
        <w:t xml:space="preserve">Esimerkki 5.75</w:t>
      </w:r>
    </w:p>
    <w:p>
      <w:r>
        <w:t xml:space="preserve">käsitellään tämän kertomuksen kuudennessa luvussa.</w:t>
      </w:r>
    </w:p>
    <w:p>
      <w:r>
        <w:rPr>
          <w:b/>
        </w:rPr>
        <w:t xml:space="preserve">Tulos</w:t>
      </w:r>
    </w:p>
    <w:p>
      <w:r>
        <w:t xml:space="preserve">käsitellään tämän kertomuksen luvussa 6.</w:t>
      </w:r>
    </w:p>
    <w:p>
      <w:r>
        <w:rPr>
          <w:b/>
        </w:rPr>
        <w:t xml:space="preserve">Esimerkki 5.76</w:t>
      </w:r>
    </w:p>
    <w:p>
      <w:r>
        <w:t xml:space="preserve">Vuonna 1832 lopetettiin vuosisatoja aiemmin säädetty hirsipuusta leikattujen ruumiiden paloittelu;</w:t>
      </w:r>
    </w:p>
    <w:p>
      <w:r>
        <w:rPr>
          <w:b/>
        </w:rPr>
        <w:t xml:space="preserve">Tulos</w:t>
      </w:r>
    </w:p>
    <w:p>
      <w:r>
        <w:t xml:space="preserve">Vuonna 1832 lopetettiin vuosisatoja aiemmin säädetty hirsipuusta leikattujen ruumiiden paloittelu;</w:t>
      </w:r>
    </w:p>
    <w:p>
      <w:r>
        <w:rPr>
          <w:b/>
        </w:rPr>
        <w:t xml:space="preserve">Esimerkki 5.77</w:t>
      </w:r>
    </w:p>
    <w:p>
      <w:r>
        <w:t xml:space="preserve">Komissio ei myöskään löytänyt luotettavia todisteita siitä, että Oswald olisi käyttänyt kivääriä missään vaiheessa syyskuun 23. päivän ja syyskuun 23. päivän välisenä aikana,</w:t>
      </w:r>
    </w:p>
    <w:p>
      <w:r>
        <w:rPr>
          <w:b/>
        </w:rPr>
        <w:t xml:space="preserve">Tulos</w:t>
      </w:r>
    </w:p>
    <w:p>
      <w:r>
        <w:t xml:space="preserve">Komissio ei myöskään löytänyt luotettavia todisteita siitä, että Oswald olisi käyttänyt kivääriä missään vaiheessa 23. syyskuuta ja 23. syyskuuta välisenä aikana,</w:t>
      </w:r>
    </w:p>
    <w:p>
      <w:r>
        <w:rPr>
          <w:b/>
        </w:rPr>
        <w:t xml:space="preserve">Esimerkki 5.78</w:t>
      </w:r>
    </w:p>
    <w:p>
      <w:r>
        <w:t xml:space="preserve">Baker asettui moottoripyörän selkään noin kahdensadan metrin päähän Elm Streetin ja Houston Streetin kulmasta, jossa hän sanoi kuulleensa laukaukset.</w:t>
      </w:r>
    </w:p>
    <w:p>
      <w:r>
        <w:rPr>
          <w:b/>
        </w:rPr>
        <w:t xml:space="preserve">Tulos</w:t>
      </w:r>
    </w:p>
    <w:p>
      <w:r>
        <w:t xml:space="preserve">Baker asettui moottoripyörän selkään noin 200 metrin päähän Elm Streetin ja Houston Streetin kulmasta, jossa hän sanoi kuulleensa laukaukset.</w:t>
      </w:r>
    </w:p>
    <w:p>
      <w:r>
        <w:rPr>
          <w:b/>
        </w:rPr>
        <w:t xml:space="preserve">Esimerkki 5.79</w:t>
      </w:r>
    </w:p>
    <w:p>
      <w:r>
        <w:t xml:space="preserve">Löydän kappalaisen päiväkirjasta, joka on päivätty kahdeksantoista kaksikymmentäneljä vuotta sitten, useita merkintöjä, jotka liittyvät tähän vankiin.</w:t>
      </w:r>
    </w:p>
    <w:p>
      <w:r>
        <w:rPr>
          <w:b/>
        </w:rPr>
        <w:t xml:space="preserve">Tulos</w:t>
      </w:r>
    </w:p>
    <w:p>
      <w:r>
        <w:t xml:space="preserve">Löydän kappalaisen päiväkirjasta, joka on päivätty vuonna 1824, useita merkintöjä, jotka liittyvät tähän vankiin.</w:t>
      </w:r>
    </w:p>
    <w:p>
      <w:r>
        <w:rPr>
          <w:b/>
        </w:rPr>
        <w:t xml:space="preserve">Esimerkki 5.80</w:t>
      </w:r>
    </w:p>
    <w:p>
      <w:r>
        <w:t xml:space="preserve">Kello 12.34 Sawyer kuuli poliisiradion kautta puhelun, jonka mukaan laukaukset olivat tulleet Depository Buildingista.</w:t>
      </w:r>
    </w:p>
    <w:p>
      <w:r>
        <w:rPr>
          <w:b/>
        </w:rPr>
        <w:t xml:space="preserve">Tulos</w:t>
      </w:r>
    </w:p>
    <w:p>
      <w:r>
        <w:t xml:space="preserve">Kello 12.34 Sawyer kuuli poliisiradion kautta puhelun, jonka mukaan laukaukset olivat tulleet Depository Buildingista.</w:t>
      </w:r>
    </w:p>
    <w:p>
      <w:r>
        <w:rPr>
          <w:b/>
        </w:rPr>
        <w:t xml:space="preserve">Esimerkki 5.81</w:t>
      </w:r>
    </w:p>
    <w:p>
      <w:r>
        <w:t xml:space="preserve">hän lähti jälleen metsästämään veljensä Robertin kanssa ja käytti lainattua kaksikymmentäkahden kaliiperin pikakivääriä.</w:t>
      </w:r>
    </w:p>
    <w:p>
      <w:r>
        <w:rPr>
          <w:b/>
        </w:rPr>
        <w:t xml:space="preserve">Tulos</w:t>
      </w:r>
    </w:p>
    <w:p>
      <w:r>
        <w:t xml:space="preserve">hän lähti jälleen metsästämään veljensä Robertin kanssa ja käytti lainattua .22-kaliiperista pikakivääriä.</w:t>
      </w:r>
    </w:p>
    <w:p>
      <w:r>
        <w:rPr>
          <w:b/>
        </w:rPr>
        <w:t xml:space="preserve">Esimerkki 5.82</w:t>
      </w:r>
    </w:p>
    <w:p>
      <w:r>
        <w:t xml:space="preserve">Kun poliisit kuulustelivat häntä marraskuun 22. päivän iltana, Benavides kertoi, ettei hän uskonut voivansa tunnistaa laukaukset ampunutta miestä.</w:t>
      </w:r>
    </w:p>
    <w:p>
      <w:r>
        <w:rPr>
          <w:b/>
        </w:rPr>
        <w:t xml:space="preserve">Tulos</w:t>
      </w:r>
    </w:p>
    <w:p>
      <w:r>
        <w:t xml:space="preserve">Kun poliisit kuulustelivat häntä 22. marraskuuta illalla, Benavides kertoi, ettei hän uskonut voivansa tunnistaa laukaukset ampunutta miestä.</w:t>
      </w:r>
    </w:p>
    <w:p>
      <w:r>
        <w:rPr>
          <w:b/>
        </w:rPr>
        <w:t xml:space="preserve">Esimerkki 5.83</w:t>
      </w:r>
    </w:p>
    <w:p>
      <w:r>
        <w:t xml:space="preserve">Kolmannessa luvussa käydyn keskustelun perusteella muistutettakoon, että</w:t>
      </w:r>
    </w:p>
    <w:p>
      <w:r>
        <w:rPr>
          <w:b/>
        </w:rPr>
        <w:t xml:space="preserve">Tulos</w:t>
      </w:r>
    </w:p>
    <w:p>
      <w:r>
        <w:t xml:space="preserve">Muistutettakoon 3 luvussa käydystä keskustelusta, että</w:t>
      </w:r>
    </w:p>
    <w:p>
      <w:r>
        <w:rPr>
          <w:b/>
        </w:rPr>
        <w:t xml:space="preserve">Esimerkki 5.84</w:t>
      </w:r>
    </w:p>
    <w:p>
      <w:r>
        <w:t xml:space="preserve">Syyskuun kahdentenakymmenentenä päivänä yhdeksänkymmentäkolmattakymmenentenä, rouva Paine ja hänen kaksi lastaan saapuivat New Orleansiin itärannikon matkalta.</w:t>
      </w:r>
    </w:p>
    <w:p>
      <w:r>
        <w:rPr>
          <w:b/>
        </w:rPr>
        <w:t xml:space="preserve">Tulos</w:t>
      </w:r>
    </w:p>
    <w:p>
      <w:r>
        <w:t xml:space="preserve">Syyskuun 20. päivänä 1963 rouva Paine ja hänen kaksi lastaan saapuivat New Orleansiin itärannikon matkalta.</w:t>
      </w:r>
    </w:p>
    <w:p>
      <w:r>
        <w:rPr>
          <w:b/>
        </w:rPr>
        <w:t xml:space="preserve">Esimerkki 5.85</w:t>
      </w:r>
    </w:p>
    <w:p>
      <w:r>
        <w:t xml:space="preserve">Oswald hankki metsästysluvan, liittyi metsästysseuraan ja kävi metsästämässä noin kuusi kertaa, kuten kuudennessa luvussa käsitellään tarkemmin.</w:t>
      </w:r>
    </w:p>
    <w:p>
      <w:r>
        <w:rPr>
          <w:b/>
        </w:rPr>
        <w:t xml:space="preserve">Tulos</w:t>
      </w:r>
    </w:p>
    <w:p>
      <w:r>
        <w:t xml:space="preserve">Oswald hankki metsästysluvan, liittyi metsästysseuraan ja kävi metsästämässä noin kuusi kertaa, kuten luvussa 6 käsitellään tarkemmin.</w:t>
      </w:r>
    </w:p>
    <w:p>
      <w:r>
        <w:rPr>
          <w:b/>
        </w:rPr>
        <w:t xml:space="preserve">Esimerkki 5.86</w:t>
      </w:r>
    </w:p>
    <w:p>
      <w:r>
        <w:t xml:space="preserve">(neljä) Dallasin poliisin J. D. Tippitin surmaaminen 45 minuutin kuluessa salamurhasta, (viiden)</w:t>
      </w:r>
    </w:p>
    <w:p>
      <w:r>
        <w:rPr>
          <w:b/>
        </w:rPr>
        <w:t xml:space="preserve">Tulos</w:t>
      </w:r>
    </w:p>
    <w:p>
      <w:r>
        <w:t xml:space="preserve">(4) Dallasin poliisin J. D. Tippitin surmaaminen 45 minuutin kuluessa salamurhasta, (5)</w:t>
      </w:r>
    </w:p>
    <w:p>
      <w:r>
        <w:rPr>
          <w:b/>
        </w:rPr>
        <w:t xml:space="preserve">Esimerkki 5.87</w:t>
      </w:r>
    </w:p>
    <w:p>
      <w:r>
        <w:t xml:space="preserve">Komission neuvonantaja arvioi, että kävelymatka Beckleyn ja Neelyn kulmasta North Beckleyn katuun kymmenen kaksikymmentäkuusi kesti viisi minuuttia ja neljäkymmentäviisi sekuntia.</w:t>
      </w:r>
    </w:p>
    <w:p>
      <w:r>
        <w:rPr>
          <w:b/>
        </w:rPr>
        <w:t xml:space="preserve">Tulos</w:t>
      </w:r>
    </w:p>
    <w:p>
      <w:r>
        <w:t xml:space="preserve">Komission neuvonantaja mittasi kävelymatkan Beckleyn ja Neelyn kulmasta osoitteeseen 1026 North Beckley 5 minuutiksi ja 45 sekunniksi.</w:t>
      </w:r>
    </w:p>
    <w:p>
      <w:r>
        <w:rPr>
          <w:b/>
        </w:rPr>
        <w:t xml:space="preserve">Esimerkki 5.88</w:t>
      </w:r>
    </w:p>
    <w:p>
      <w:r>
        <w:t xml:space="preserve">Ironista kyllä, hän ei saanut töitä toisesta valokuvausyrityksestä palattuaan Dallasiin lokakuussa kuusikymmentäkolme,</w:t>
      </w:r>
    </w:p>
    <w:p>
      <w:r>
        <w:rPr>
          <w:b/>
        </w:rPr>
        <w:t xml:space="preserve">Tulos</w:t>
      </w:r>
    </w:p>
    <w:p>
      <w:r>
        <w:t xml:space="preserve">Ironista kyllä, hän ei saanut töitä toisesta valokuvausyrityksestä palattuaan Dallasiin lokakuussa 1963,</w:t>
      </w:r>
    </w:p>
    <w:p>
      <w:r>
        <w:rPr>
          <w:b/>
        </w:rPr>
        <w:t xml:space="preserve">Esimerkki 5.89</w:t>
      </w:r>
    </w:p>
    <w:p>
      <w:r>
        <w:t xml:space="preserve">Guinyard väitti, että mies juoksi Pattonin itäpuolta pitkin ja ohitti hänet kolmen metrin päähän ennen kuin siirtyi toiselle puolelle.</w:t>
      </w:r>
    </w:p>
    <w:p>
      <w:r>
        <w:rPr>
          <w:b/>
        </w:rPr>
        <w:t xml:space="preserve">Tulos</w:t>
      </w:r>
    </w:p>
    <w:p>
      <w:r>
        <w:t xml:space="preserve">Guinyard väitti, että mies juoksi Pattonin itäpuolta pitkin ja ohitti hänet kolmen metrin etäisyydeltä ennen kuin siirtyi toiselle puolelle.</w:t>
      </w:r>
    </w:p>
    <w:p>
      <w:r>
        <w:rPr>
          <w:b/>
        </w:rPr>
        <w:t xml:space="preserve">Esimerkki 5.90</w:t>
      </w:r>
    </w:p>
    <w:p>
      <w:r>
        <w:t xml:space="preserve">Vanki luovutettiin välittömästi ja lähetettiin takaisin Englantiin, jonne hän saapui saattajineen saman vuoden syyskuun 17. päivänä.</w:t>
      </w:r>
    </w:p>
    <w:p>
      <w:r>
        <w:rPr>
          <w:b/>
        </w:rPr>
        <w:t xml:space="preserve">Tulos</w:t>
      </w:r>
    </w:p>
    <w:p>
      <w:r>
        <w:t xml:space="preserve">Vanki luovutettiin välittömästi ja lähetettiin takaisin Englantiin, jonne hän saapui saattajineen 17. syyskuuta samana vuonna.</w:t>
      </w:r>
    </w:p>
    <w:p>
      <w:r>
        <w:rPr>
          <w:b/>
        </w:rPr>
        <w:t xml:space="preserve">Esimerkki 5.91</w:t>
      </w:r>
    </w:p>
    <w:p>
      <w:r>
        <w:t xml:space="preserve">FBI:n agentit John W. Fain ja B. Tom Carter haastattelivat Oswaldia ensimmäisen kerran kesäkuun kahdeskymmeneskuudentoista kuudes päivä vuonna kuusikymmentäkaksi,</w:t>
      </w:r>
    </w:p>
    <w:p>
      <w:r>
        <w:rPr>
          <w:b/>
        </w:rPr>
        <w:t xml:space="preserve">Tulos</w:t>
      </w:r>
    </w:p>
    <w:p>
      <w:r>
        <w:t xml:space="preserve">FBI:n agentit John W. Fain ja B. Tom Carter haastattelivat Oswaldia ensimmäisen kerran 26. kesäkuuta 1962,</w:t>
      </w:r>
    </w:p>
    <w:p>
      <w:r>
        <w:rPr>
          <w:b/>
        </w:rPr>
        <w:t xml:space="preserve">Esimerkki 5.92</w:t>
      </w:r>
    </w:p>
    <w:p>
      <w:r>
        <w:t xml:space="preserve">Vuoden kuusikymmentäkolmen vuoden aikana syyt matkan tekemiseen muuttuivat entistä vakuuttavammiksi.</w:t>
      </w:r>
    </w:p>
    <w:p>
      <w:r>
        <w:rPr>
          <w:b/>
        </w:rPr>
        <w:t xml:space="preserve">Tulos</w:t>
      </w:r>
    </w:p>
    <w:p>
      <w:r>
        <w:t xml:space="preserve">Vuoden 1963 aikana syyt matkan tekemiseen tulivat yhä vakuuttavammiksi.</w:t>
      </w:r>
    </w:p>
    <w:p>
      <w:r>
        <w:rPr>
          <w:b/>
        </w:rPr>
        <w:t xml:space="preserve">Esimerkki 5.93</w:t>
      </w:r>
    </w:p>
    <w:p>
      <w:r>
        <w:t xml:space="preserve">Secret Servicen agentit, jotka oli sijoitettu presidentin marraskuun 22. päivän matkan myöhempiin pysähdyspaikkoihin, sijoitettiin uudelleen.</w:t>
      </w:r>
    </w:p>
    <w:p>
      <w:r>
        <w:rPr>
          <w:b/>
        </w:rPr>
        <w:t xml:space="preserve">Tulos</w:t>
      </w:r>
    </w:p>
    <w:p>
      <w:r>
        <w:t xml:space="preserve">Salaisen palvelun agentit, jotka oli sijoitettu presidentin 22. marraskuuta tekemän matkan myöhemmille pysähdyspaikoille, siirrettiin uudelleen.</w:t>
      </w:r>
    </w:p>
    <w:p>
      <w:r>
        <w:rPr>
          <w:b/>
        </w:rPr>
        <w:t xml:space="preserve">Esimerkki 5.94</w:t>
      </w:r>
    </w:p>
    <w:p>
      <w:r>
        <w:t xml:space="preserve">Craig saattoi nähdä henkilön nousevan valkoiseen Rambler-merkkiseen farmariautoon viidentoista tai kahdenkymmenen minuutin kuluttua ampumisesta ja ajavan länteen Elm Streetillä.</w:t>
      </w:r>
    </w:p>
    <w:p>
      <w:r>
        <w:rPr>
          <w:b/>
        </w:rPr>
        <w:t xml:space="preserve">Tulos</w:t>
      </w:r>
    </w:p>
    <w:p>
      <w:r>
        <w:t xml:space="preserve">Craig saattoi nähdä henkilön nousevan valkoiseen Rambler-merkkiseen farmariautoon 15 tai 20 minuuttia ampumisen jälkeen ja ajavan länteen Elm Streetillä.</w:t>
      </w:r>
    </w:p>
    <w:p>
      <w:r>
        <w:rPr>
          <w:b/>
        </w:rPr>
        <w:t xml:space="preserve">Esimerkki 5.95</w:t>
      </w:r>
    </w:p>
    <w:p>
      <w:r>
        <w:t xml:space="preserve">Hän näki miehen ensimmäisen kerran sinä päivänä, kun tämä vuokrasi huoneen kyseisestä osoitteesta neljätoista lokakuuta yhdeksäntoistakymmenenkolmanneksitoista.</w:t>
      </w:r>
    </w:p>
    <w:p>
      <w:r>
        <w:rPr>
          <w:b/>
        </w:rPr>
        <w:t xml:space="preserve">Tulos</w:t>
      </w:r>
    </w:p>
    <w:p>
      <w:r>
        <w:t xml:space="preserve">Hän näki miehen ensimmäisen kerran sinä päivänä, kun tämä vuokrasi huoneen kyseisestä osoitteesta 14. lokakuuta 1963.</w:t>
      </w:r>
    </w:p>
    <w:p>
      <w:r>
        <w:rPr>
          <w:b/>
        </w:rPr>
        <w:t xml:space="preserve">Esimerkki 5.96</w:t>
      </w:r>
    </w:p>
    <w:p>
      <w:r>
        <w:t xml:space="preserve">Neljäs luku. Salamurhaaja: Osa kahdeksan.</w:t>
      </w:r>
    </w:p>
    <w:p>
      <w:r>
        <w:rPr>
          <w:b/>
        </w:rPr>
        <w:t xml:space="preserve">Tulos</w:t>
      </w:r>
    </w:p>
    <w:p>
      <w:r>
        <w:t xml:space="preserve">Luku 4. Salamurhaaja: Osa 8.</w:t>
      </w:r>
    </w:p>
    <w:p>
      <w:r>
        <w:rPr>
          <w:b/>
        </w:rPr>
        <w:t xml:space="preserve">Esimerkki 5.97</w:t>
      </w:r>
    </w:p>
    <w:p>
      <w:r>
        <w:t xml:space="preserve">Bury St. Edmundsissa oli jo vuonna 1818 vankila, joka oli esikuvana muille tuolloin,</w:t>
      </w:r>
    </w:p>
    <w:p>
      <w:r>
        <w:rPr>
          <w:b/>
        </w:rPr>
        <w:t xml:space="preserve">Tulos</w:t>
      </w:r>
    </w:p>
    <w:p>
      <w:r>
        <w:t xml:space="preserve">Bury St. Edmundsissa oli jo vuonna 1818 vankila, joka oli esikuvana muille tuolloin,</w:t>
      </w:r>
    </w:p>
    <w:p>
      <w:r>
        <w:rPr>
          <w:b/>
        </w:rPr>
        <w:t xml:space="preserve">Esimerkki 5.98</w:t>
      </w:r>
    </w:p>
    <w:p>
      <w:r>
        <w:t xml:space="preserve">Se ilmoitti myös salaiselle palvelulle, että 21. marraskuuta oli levitetty presidentti Kennedyä jyrkästi arvostelevaa lehtistä,</w:t>
      </w:r>
    </w:p>
    <w:p>
      <w:r>
        <w:rPr>
          <w:b/>
        </w:rPr>
        <w:t xml:space="preserve">Tulos</w:t>
      </w:r>
    </w:p>
    <w:p>
      <w:r>
        <w:t xml:space="preserve">Se ilmoitti myös salaiselle palvelulle, että 21. marraskuuta oli levitetty presidentti Kennedyä jyrkästi arvostelevaa lehtistä,</w:t>
      </w:r>
    </w:p>
    <w:p>
      <w:r>
        <w:rPr>
          <w:b/>
        </w:rPr>
        <w:t xml:space="preserve">Esimerkki 5.99</w:t>
      </w:r>
    </w:p>
    <w:p>
      <w:r>
        <w:t xml:space="preserve">Syyskuussa Valkoinen talo päätti sallia presidentin lisävierailut ja pidensi matkaa niin, että se alkoi 21. marraskuuta iltapäivällä.</w:t>
      </w:r>
    </w:p>
    <w:p>
      <w:r>
        <w:rPr>
          <w:b/>
        </w:rPr>
        <w:t xml:space="preserve">Tulos</w:t>
      </w:r>
    </w:p>
    <w:p>
      <w:r>
        <w:t xml:space="preserve">Syyskuussa Valkoinen talo päätti sallia presidentin lisävierailut ja pidensi matkaa 21. marraskuuta iltapäivästä alkaen.</w:t>
      </w:r>
    </w:p>
    <w:p>
      <w:r>
        <w:rPr>
          <w:b/>
        </w:rPr>
        <w:t xml:space="preserve">Esimerkki 5.100</w:t>
      </w:r>
    </w:p>
    <w:p>
      <w:r>
        <w:t xml:space="preserve">Tilauskuponki oli allekirjoitettu käsin: "A. Hidell, P.O. Box two nine one five, Dallas, Texas".</w:t>
      </w:r>
    </w:p>
    <w:p>
      <w:r>
        <w:rPr>
          <w:b/>
        </w:rPr>
        <w:t xml:space="preserve">Tulos</w:t>
      </w:r>
    </w:p>
    <w:p>
      <w:r>
        <w:t xml:space="preserve">Tilauskuponki oli allekirjoitettu käsin: "A. Hidell, P.O. Box 2915, Dallas, Texas".</w:t>
      </w:r>
    </w:p>
    <w:p>
      <w:r>
        <w:rPr>
          <w:b/>
        </w:rPr>
        <w:t xml:space="preserve">Esimerkki 5.101</w:t>
      </w:r>
    </w:p>
    <w:p>
      <w:r>
        <w:t xml:space="preserve">Noin kaksi korttelia myöhemmin eräs nainen pyysi päästä ulos päästäkseen kello yhden junaan Union Stationilla.</w:t>
      </w:r>
    </w:p>
    <w:p>
      <w:r>
        <w:rPr>
          <w:b/>
        </w:rPr>
        <w:t xml:space="preserve">Tulos</w:t>
      </w:r>
    </w:p>
    <w:p>
      <w:r>
        <w:t xml:space="preserve">Noin kaksi korttelia myöhemmin eräs nainen pyysi päästä ulos päästäkseen kello 13:n junaan Union Stationilla.</w:t>
      </w:r>
    </w:p>
    <w:p>
      <w:r>
        <w:rPr>
          <w:b/>
        </w:rPr>
        <w:t xml:space="preserve">Esimerkki 5.102</w:t>
      </w:r>
    </w:p>
    <w:p>
      <w:r>
        <w:t xml:space="preserve">kymmenennen kadun ja Patton Avenuen kaakkoiskulmassa hetkeä ennen Tippitin ampumista.</w:t>
      </w:r>
    </w:p>
    <w:p>
      <w:r>
        <w:rPr>
          <w:b/>
        </w:rPr>
        <w:t xml:space="preserve">Tulos</w:t>
      </w:r>
    </w:p>
    <w:p>
      <w:r>
        <w:t xml:space="preserve">10th Streetin ja Patton Avenuen kaakkoiskulmassa hetkeä ennen Tippitin ampumista.</w:t>
      </w:r>
    </w:p>
    <w:p>
      <w:r>
        <w:rPr>
          <w:b/>
        </w:rPr>
        <w:t xml:space="preserve">Esimerkki 5.103</w:t>
      </w:r>
    </w:p>
    <w:p>
      <w:r>
        <w:t xml:space="preserve">kuusi. Voit joko heittää pois tai antaa vaatteeni jne. pois. Älkää pitäkö näitä.</w:t>
      </w:r>
    </w:p>
    <w:p>
      <w:r>
        <w:rPr>
          <w:b/>
        </w:rPr>
        <w:t xml:space="preserve">Tulos</w:t>
      </w:r>
    </w:p>
    <w:p>
      <w:r>
        <w:t xml:space="preserve">6. Voit joko heittää pois tai antaa vaatteeni jne. pois. Älä pidä näitä.</w:t>
      </w:r>
    </w:p>
    <w:p>
      <w:r>
        <w:rPr>
          <w:b/>
        </w:rPr>
        <w:t xml:space="preserve">Esimerkki 5.104</w:t>
      </w:r>
    </w:p>
    <w:p>
      <w:r>
        <w:t xml:space="preserve">löysin sen olevan 4-1-1 Elm Street. Lainaus loppuun.</w:t>
      </w:r>
    </w:p>
    <w:p>
      <w:r>
        <w:rPr>
          <w:b/>
        </w:rPr>
        <w:t xml:space="preserve">Tulos</w:t>
      </w:r>
    </w:p>
    <w:p>
      <w:r>
        <w:t xml:space="preserve">löysin sen olevan 411 Elm Street. Lainaus loppuun.</w:t>
      </w:r>
    </w:p>
    <w:p>
      <w:r>
        <w:rPr>
          <w:b/>
        </w:rPr>
        <w:t xml:space="preserve">Esimerkki 5.105</w:t>
      </w:r>
    </w:p>
    <w:p>
      <w:r>
        <w:t xml:space="preserve">Truly arvioi, että hän antoi tämän tiedon Fritzille noin viisitoista tai kaksikymmentä minuuttia laukausten jälkeen,</w:t>
      </w:r>
    </w:p>
    <w:p>
      <w:r>
        <w:rPr>
          <w:b/>
        </w:rPr>
        <w:t xml:space="preserve">Tulos</w:t>
      </w:r>
    </w:p>
    <w:p>
      <w:r>
        <w:t xml:space="preserve">Truly arvioi, että hän antoi tämän tiedon Fritzille noin 15 tai 20 minuuttia laukausten jälkeen,</w:t>
      </w:r>
    </w:p>
    <w:p>
      <w:r>
        <w:rPr>
          <w:b/>
        </w:rPr>
        <w:t xml:space="preserve">Esimerkki 5.106</w:t>
      </w:r>
    </w:p>
    <w:p>
      <w:r>
        <w:t xml:space="preserve">toukokuun neljätoista, yhdeksäntoista kuusikymmentäkolme.</w:t>
      </w:r>
    </w:p>
    <w:p>
      <w:r>
        <w:rPr>
          <w:b/>
        </w:rPr>
        <w:t xml:space="preserve">Tulos</w:t>
      </w:r>
    </w:p>
    <w:p>
      <w:r>
        <w:t xml:space="preserve">14. toukokuuta 1963.</w:t>
      </w:r>
    </w:p>
    <w:p>
      <w:r>
        <w:rPr>
          <w:b/>
        </w:rPr>
        <w:t xml:space="preserve">Esimerkki 5.107</w:t>
      </w:r>
    </w:p>
    <w:p>
      <w:r>
        <w:t xml:space="preserve">Senaattori George F. Hoar, senaatin lakiehdotuksen tukija, toi tämän asian ansiokkaasti esiin 19.2. keskustelussa, lainaus,</w:t>
      </w:r>
    </w:p>
    <w:p>
      <w:r>
        <w:rPr>
          <w:b/>
        </w:rPr>
        <w:t xml:space="preserve">Tulos</w:t>
      </w:r>
    </w:p>
    <w:p>
      <w:r>
        <w:t xml:space="preserve">Senaattori George F. Hoar, senaatin lakiehdotuksen tukija, toi tämän asian ansiokkaasti esiin vuoden 1902 keskustelussa, lainaus,</w:t>
      </w:r>
    </w:p>
    <w:p>
      <w:r>
        <w:rPr>
          <w:b/>
        </w:rPr>
        <w:t xml:space="preserve">Esimerkki 5.108</w:t>
      </w:r>
    </w:p>
    <w:p>
      <w:r>
        <w:t xml:space="preserve">komissio antoi painoarvoa sille, että Oswald ilmoitti väärän syyn kotiinpaluunsa syyksi marraskuun 21. päivänä,</w:t>
      </w:r>
    </w:p>
    <w:p>
      <w:r>
        <w:rPr>
          <w:b/>
        </w:rPr>
        <w:t xml:space="preserve">Tulos</w:t>
      </w:r>
    </w:p>
    <w:p>
      <w:r>
        <w:t xml:space="preserve">komissio antoi painoarvoa sille, että Oswald ilmoitti väärän syyn kotiinpaluunsa syyksi 21. marraskuuta,</w:t>
      </w:r>
    </w:p>
    <w:p>
      <w:r>
        <w:rPr>
          <w:b/>
        </w:rPr>
        <w:t xml:space="preserve">Esimerkki 5.109</w:t>
      </w:r>
    </w:p>
    <w:p>
      <w:r>
        <w:t xml:space="preserve">Vankilaan oli määrä sijoittaa neljäsataa neljä vankia, ja arvioitu kustannusarvio oli seitsemänkymmentäyhdeksän tuhatta puntaa.</w:t>
      </w:r>
    </w:p>
    <w:p>
      <w:r>
        <w:rPr>
          <w:b/>
        </w:rPr>
        <w:t xml:space="preserve">Tulos</w:t>
      </w:r>
    </w:p>
    <w:p>
      <w:r>
        <w:t xml:space="preserve">Vankilaan oli tarkoitus sijoittaa neljäsataa neljä vankia, ja arvioitu kustannusarvio oli 79 000 puntaa.</w:t>
      </w:r>
    </w:p>
    <w:p>
      <w:r>
        <w:rPr>
          <w:b/>
        </w:rPr>
        <w:t xml:space="preserve">Esimerkki 5.110</w:t>
      </w:r>
    </w:p>
    <w:p>
      <w:r>
        <w:t xml:space="preserve">Pian tämän jälkeen, alle puolitoista vuotta loikkauksensa jälkeen, noin kuusi viikkoa ennen kuin hän tapasi Marina Prusakovan,</w:t>
      </w:r>
    </w:p>
    <w:p>
      <w:r>
        <w:rPr>
          <w:b/>
        </w:rPr>
        <w:t xml:space="preserve">Tulos</w:t>
      </w:r>
    </w:p>
    <w:p>
      <w:r>
        <w:t xml:space="preserve">Pian tämän jälkeen, alle 18 kuukautta loikkaamisensa jälkeen, noin 6 viikkoa ennen kuin hän tapasi Marina Prusakovan,</w:t>
      </w:r>
    </w:p>
    <w:p>
      <w:r>
        <w:rPr>
          <w:b/>
        </w:rPr>
        <w:t xml:space="preserve">Esimerkki 5.111</w:t>
      </w:r>
    </w:p>
    <w:p>
      <w:r>
        <w:t xml:space="preserve">Siellä, toukokuun lopulla ja kesäkuun alussa vuonna kuusikymmentäkolme, nimellä Lee Osborne,</w:t>
      </w:r>
    </w:p>
    <w:p>
      <w:r>
        <w:rPr>
          <w:b/>
        </w:rPr>
        <w:t xml:space="preserve">Tulos</w:t>
      </w:r>
    </w:p>
    <w:p>
      <w:r>
        <w:t xml:space="preserve">Siellä, touko-kesäkuun vaihteessa 1963, nimellä Lee Osborne,</w:t>
      </w:r>
    </w:p>
    <w:p>
      <w:r>
        <w:rPr>
          <w:b/>
        </w:rPr>
        <w:t xml:space="preserve">Esimerkki 5.112</w:t>
      </w:r>
    </w:p>
    <w:p>
      <w:r>
        <w:t xml:space="preserve">Noin sadan metrin päässä kulmasta poliisiauto pysähtyi jalkakäytävällä istuvan miehen viereen. Tämä vaaleaan takkiin pukeutunut mies lähestyi autoa.</w:t>
      </w:r>
    </w:p>
    <w:p>
      <w:r>
        <w:rPr>
          <w:b/>
        </w:rPr>
        <w:t xml:space="preserve">Tulos</w:t>
      </w:r>
    </w:p>
    <w:p>
      <w:r>
        <w:t xml:space="preserve">Noin 100 metrin päässä kulmasta poliisiauto pysähtyi jalkakäytävällä istuvan miehen viereen. Tämä vaaleaan takkiin pukeutunut mies lähestyi autoa.</w:t>
      </w:r>
    </w:p>
    <w:p>
      <w:r>
        <w:rPr>
          <w:b/>
        </w:rPr>
        <w:t xml:space="preserve">Esimerkki 5.113</w:t>
      </w:r>
    </w:p>
    <w:p>
      <w:r>
        <w:t xml:space="preserve">Herra Gee oli sijoittanut tästä tuhat kaksisataa puntaa ja mietti, miten sijoittaisi loput kahdeksansataa puntaa,</w:t>
      </w:r>
    </w:p>
    <w:p>
      <w:r>
        <w:rPr>
          <w:b/>
        </w:rPr>
        <w:t xml:space="preserve">Tulos</w:t>
      </w:r>
    </w:p>
    <w:p>
      <w:r>
        <w:t xml:space="preserve">Herra Gee oli sijoittanut tästä summasta 1200 puntaa ja mietti, miten sijoittaa loput 800 puntaa,</w:t>
      </w:r>
    </w:p>
    <w:p>
      <w:r>
        <w:rPr>
          <w:b/>
        </w:rPr>
        <w:t xml:space="preserve">Esimerkki 5.114</w:t>
      </w:r>
    </w:p>
    <w:p>
      <w:r>
        <w:t xml:space="preserve">Russellille ja Pattersonille näytettiin Oswaldin kuva, ja he totesivat, että Oswald oli se mies, jonka he näkivät marraskuun 22. päivänä 1963.</w:t>
      </w:r>
    </w:p>
    <w:p>
      <w:r>
        <w:rPr>
          <w:b/>
        </w:rPr>
        <w:t xml:space="preserve">Tulos</w:t>
      </w:r>
    </w:p>
    <w:p>
      <w:r>
        <w:t xml:space="preserve">Russellille ja Pattersonille näytettiin Oswaldin kuva, ja he totesivat, että Oswald oli mies, jonka he näkivät 22. marraskuuta 1963.</w:t>
      </w:r>
    </w:p>
    <w:p>
      <w:r>
        <w:rPr>
          <w:b/>
        </w:rPr>
        <w:t xml:space="preserve">Esimerkki 5.115</w:t>
      </w:r>
    </w:p>
    <w:p>
      <w:r>
        <w:t xml:space="preserve">Toukokuussa yhdeksänkymmentäviisi yhdeksän, toisella ampumaradalla, Oswald sai satayhdeksänkymmentäyksi pistettä, mikä oli yhden pisteen enemmän kuin vähimmäispistemäärä "ampujaksi" luokiteltaessa.</w:t>
      </w:r>
    </w:p>
    <w:p>
      <w:r>
        <w:rPr>
          <w:b/>
        </w:rPr>
        <w:t xml:space="preserve">Tulos</w:t>
      </w:r>
    </w:p>
    <w:p>
      <w:r>
        <w:t xml:space="preserve">Toukokuussa 1959 Oswald sai toisella ampumaradalla 191 pistettä, mikä oli 1 piste yli vähimmäispistemäärän, joka vaaditaan "ampujaksi" luokittelemiseen.</w:t>
      </w:r>
    </w:p>
    <w:p>
      <w:r>
        <w:rPr>
          <w:b/>
        </w:rPr>
        <w:t xml:space="preserve">Esimerkki 5.116</w:t>
      </w:r>
    </w:p>
    <w:p>
      <w:r>
        <w:t xml:space="preserve">kunnes kaikki orjat vapautettiin vuonna 181833.</w:t>
      </w:r>
    </w:p>
    <w:p>
      <w:r>
        <w:rPr>
          <w:b/>
        </w:rPr>
        <w:t xml:space="preserve">Tulos</w:t>
      </w:r>
    </w:p>
    <w:p>
      <w:r>
        <w:t xml:space="preserve">kunnes kaikki orjat vapautettiin vuonna 1833.</w:t>
      </w:r>
    </w:p>
    <w:p>
      <w:r>
        <w:rPr>
          <w:b/>
        </w:rPr>
        <w:t xml:space="preserve">Esimerkki 5.117</w:t>
      </w:r>
    </w:p>
    <w:p>
      <w:r>
        <w:t xml:space="preserve">aloitti Deutsche Orientgesellschaft vuonna 1889, ja se jatkui kesään 1915 asti.</w:t>
      </w:r>
    </w:p>
    <w:p>
      <w:r>
        <w:rPr>
          <w:b/>
        </w:rPr>
        <w:t xml:space="preserve">Tulos</w:t>
      </w:r>
    </w:p>
    <w:p>
      <w:r>
        <w:t xml:space="preserve">aloitti Deutsche Orientgesellschaft vuonna 1889, ja se jatkui kesään 1915 asti.</w:t>
      </w:r>
    </w:p>
    <w:p>
      <w:r>
        <w:rPr>
          <w:b/>
        </w:rPr>
        <w:t xml:space="preserve">Esimerkki 5.118</w:t>
      </w:r>
    </w:p>
    <w:p>
      <w:r>
        <w:t xml:space="preserve">tehtiin vuonna 1852. Tapaukseen liittyi mitä järkyttävin raakuus.</w:t>
      </w:r>
    </w:p>
    <w:p>
      <w:r>
        <w:rPr>
          <w:b/>
        </w:rPr>
        <w:t xml:space="preserve">Tulos</w:t>
      </w:r>
    </w:p>
    <w:p>
      <w:r>
        <w:t xml:space="preserve">tehtiin vuonna 1852. Tapaukseen liittyi mitä järkyttävin raakuus.</w:t>
      </w:r>
    </w:p>
    <w:p>
      <w:r>
        <w:rPr>
          <w:b/>
        </w:rPr>
        <w:t xml:space="preserve">Esimerkki 5.119</w:t>
      </w:r>
    </w:p>
    <w:p>
      <w:r>
        <w:t xml:space="preserve">Tässä luvussa tarkastellun todistusaineiston perusteella komissio on todennut, että Lee Harvey Oswald (yksi)</w:t>
      </w:r>
    </w:p>
    <w:p>
      <w:r>
        <w:rPr>
          <w:b/>
        </w:rPr>
        <w:t xml:space="preserve">Tulos</w:t>
      </w:r>
    </w:p>
    <w:p>
      <w:r>
        <w:t xml:space="preserve">Tässä luvussa tarkastellun todistusaineiston perusteella komissio on todennut, että Lee Harvey Oswald (1 )</w:t>
      </w:r>
    </w:p>
    <w:p>
      <w:r>
        <w:rPr>
          <w:b/>
        </w:rPr>
        <w:t xml:space="preserve">Esimerkki 5.120</w:t>
      </w:r>
    </w:p>
    <w:p>
      <w:r>
        <w:t xml:space="preserve">ja hän arvioi, että häneltä kesti kolmesta neljään minuuttia ajaa kolme korttelia länteen tarkastuspisteeltä Field Streetille,</w:t>
      </w:r>
    </w:p>
    <w:p>
      <w:r>
        <w:rPr>
          <w:b/>
        </w:rPr>
        <w:t xml:space="preserve">Tulos</w:t>
      </w:r>
    </w:p>
    <w:p>
      <w:r>
        <w:t xml:space="preserve">ja hän arvioi, että häneltä kesti 3-4 minuuttia ajaa kolme korttelia länteen tarkastuspisteeltä Field Streetille,</w:t>
      </w:r>
    </w:p>
    <w:p>
      <w:r>
        <w:rPr>
          <w:b/>
        </w:rPr>
        <w:t xml:space="preserve">Esimerkki 5.121</w:t>
      </w:r>
    </w:p>
    <w:p>
      <w:r>
        <w:t xml:space="preserve">viisi. Mestaririkollisten puoli. kuusi. Naispuoliset rikolliset. seitsemän. Valtion puoli.</w:t>
      </w:r>
    </w:p>
    <w:p>
      <w:r>
        <w:rPr>
          <w:b/>
        </w:rPr>
        <w:t xml:space="preserve">Tulos</w:t>
      </w:r>
    </w:p>
    <w:p>
      <w:r>
        <w:t xml:space="preserve">5. Mestaririkollisten puoli. 6. Naispuoliset rikolliset. 7. Valtion puoli.</w:t>
      </w:r>
    </w:p>
    <w:p>
      <w:r>
        <w:rPr>
          <w:b/>
        </w:rPr>
        <w:t xml:space="preserve">Esimerkki 5.122</w:t>
      </w:r>
    </w:p>
    <w:p>
      <w:r>
        <w:t xml:space="preserve">Lasku laadittiin kolmetoista maaliskuuta yhdeksäntoistakymmentä kolme; revolveri lähetettiin tosiasiassa kaksikymmentä maaliskuuta Railway Expressillä.</w:t>
      </w:r>
    </w:p>
    <w:p>
      <w:r>
        <w:rPr>
          <w:b/>
        </w:rPr>
        <w:t xml:space="preserve">Tulos</w:t>
      </w:r>
    </w:p>
    <w:p>
      <w:r>
        <w:t xml:space="preserve">Lasku laadittiin 13. maaliskuuta 1963, ja revolveri lähetettiin 20. maaliskuuta 1963 Railway Expressillä.</w:t>
      </w:r>
    </w:p>
    <w:p>
      <w:r>
        <w:rPr>
          <w:b/>
        </w:rPr>
        <w:t xml:space="preserve">Esimerkki 5.123</w:t>
      </w:r>
    </w:p>
    <w:p>
      <w:r>
        <w:t xml:space="preserve">maaliskuuhun 1963 asti FBI jatkoi Oswaldia koskevien tietojen keräämistä, mutta ei ryhtynyt aktiivisiin tutkimuksiin.</w:t>
      </w:r>
    </w:p>
    <w:p>
      <w:r>
        <w:rPr>
          <w:b/>
        </w:rPr>
        <w:t xml:space="preserve">Tulos</w:t>
      </w:r>
    </w:p>
    <w:p>
      <w:r>
        <w:t xml:space="preserve">maaliskuuhun 1963 asti FBI jatkoi Oswaldia koskevien tietojen keräämistä, mutta ei ryhtynyt aktiivisiin tutkimuksiin.</w:t>
      </w:r>
    </w:p>
    <w:p>
      <w:r>
        <w:rPr>
          <w:b/>
        </w:rPr>
        <w:t xml:space="preserve">Esimerkki 5.124</w:t>
      </w:r>
    </w:p>
    <w:p>
      <w:r>
        <w:t xml:space="preserve">ja nouto Greyhoundilta (linja-autoasemalta) kello 12.30,</w:t>
      </w:r>
    </w:p>
    <w:p>
      <w:r>
        <w:rPr>
          <w:b/>
        </w:rPr>
        <w:t xml:space="preserve">Tulos</w:t>
      </w:r>
    </w:p>
    <w:p>
      <w:r>
        <w:t xml:space="preserve">ja nouto Greyhoundilta (linja-autoasemalta) klo 12.30,</w:t>
      </w:r>
    </w:p>
    <w:p>
      <w:r>
        <w:rPr>
          <w:b/>
        </w:rPr>
        <w:t xml:space="preserve">Esimerkki 5.125</w:t>
      </w:r>
    </w:p>
    <w:p>
      <w:r>
        <w:t xml:space="preserve">alle neljäkymmentä shillinkiä, jotka syntyvät kaupungin alueella.</w:t>
      </w:r>
    </w:p>
    <w:p>
      <w:r>
        <w:rPr>
          <w:b/>
        </w:rPr>
        <w:t xml:space="preserve">Tulos</w:t>
      </w:r>
    </w:p>
    <w:p>
      <w:r>
        <w:t xml:space="preserve">alle 40 shillinkiä, jotka syntyvät kaupungin alueella.</w:t>
      </w:r>
    </w:p>
    <w:p>
      <w:r>
        <w:rPr>
          <w:b/>
        </w:rPr>
        <w:t xml:space="preserve">Esimerkki 5.126</w:t>
      </w:r>
    </w:p>
    <w:p>
      <w:r>
        <w:t xml:space="preserve">Newgaten kronikat, toinen osa. Arthur Griffiths. Neljästoista jakso: Newgaten muistelmat, ensimmäinen osa</w:t>
      </w:r>
    </w:p>
    <w:p>
      <w:r>
        <w:rPr>
          <w:b/>
        </w:rPr>
        <w:t xml:space="preserve">Tulos</w:t>
      </w:r>
    </w:p>
    <w:p>
      <w:r>
        <w:t xml:space="preserve">Newgaten kronikat, osa 2. Arthur Griffiths. Jakso 14: Newgaten muistelmat, osa 1.</w:t>
      </w:r>
    </w:p>
    <w:p>
      <w:r>
        <w:rPr>
          <w:b/>
        </w:rPr>
        <w:t xml:space="preserve">Esimerkki 5.127</w:t>
      </w:r>
    </w:p>
    <w:p>
      <w:r>
        <w:t xml:space="preserve">joutui mitä raukkamaisimpien ja epäinhimillisimpien loukkausten uhriksi, ja Oxfordin tekemä hallitsijan murhayritys vuonna 1840</w:t>
      </w:r>
    </w:p>
    <w:p>
      <w:r>
        <w:rPr>
          <w:b/>
        </w:rPr>
        <w:t xml:space="preserve">Tulos</w:t>
      </w:r>
    </w:p>
    <w:p>
      <w:r>
        <w:t xml:space="preserve">joutui mitä raukkamaisimpien ja epäinhimillisimpien loukkausten uhriksi, ja Oxfordin tekemä hallitsijan murhayritys vuonna 1840</w:t>
      </w:r>
    </w:p>
    <w:p>
      <w:r>
        <w:rPr>
          <w:b/>
        </w:rPr>
        <w:t xml:space="preserve">Esimerkki 5.128</w:t>
      </w:r>
    </w:p>
    <w:p>
      <w:r>
        <w:t xml:space="preserve">Bakerin ja Trulyn todellinen aika päästä toiseen kerrokseen marraskuun kahdentenakymmenentenäkahdentenakymmenentenä päivänä oli todennäköisesti pidempi kuin koeajoissa. Esimerkiksi,</w:t>
      </w:r>
    </w:p>
    <w:p>
      <w:r>
        <w:rPr>
          <w:b/>
        </w:rPr>
        <w:t xml:space="preserve">Tulos</w:t>
      </w:r>
    </w:p>
    <w:p>
      <w:r>
        <w:t xml:space="preserve">Bakerin ja Trulyn todellinen aika päästä toiseen kerrokseen 22. marraskuuta oli todennäköisesti pidempi kuin koeajoissa. Esimerkiksi,</w:t>
      </w:r>
    </w:p>
    <w:p>
      <w:r>
        <w:rPr>
          <w:b/>
        </w:rPr>
        <w:t xml:space="preserve">Esimerkki 5.129</w:t>
      </w:r>
    </w:p>
    <w:p>
      <w:r>
        <w:t xml:space="preserve">kahdeksantoistakymmentäseitsemänvuotiaana, ja vasta kaksikymmentäkaksi vuotiaana hän sai isänsä osuuden yrityksestä.</w:t>
      </w:r>
    </w:p>
    <w:p>
      <w:r>
        <w:rPr>
          <w:b/>
        </w:rPr>
        <w:t xml:space="preserve">Tulos</w:t>
      </w:r>
    </w:p>
    <w:p>
      <w:r>
        <w:t xml:space="preserve">vuonna 1807, ja vasta kaksikymmentäkaksi vuotiaana hän sai isänsä osuuden yrityksestä.</w:t>
      </w:r>
    </w:p>
    <w:p>
      <w:r>
        <w:rPr>
          <w:b/>
        </w:rPr>
        <w:t xml:space="preserve">Esimerkki 5.130</w:t>
      </w:r>
    </w:p>
    <w:p>
      <w:r>
        <w:t xml:space="preserve">(kaksi) otti paperia ja teippiä säilytyspaikan käärepenkistä ja muodosti riittävän suuren pussin, johon purettu kivääri mahtui;</w:t>
      </w:r>
    </w:p>
    <w:p>
      <w:r>
        <w:rPr>
          <w:b/>
        </w:rPr>
        <w:t xml:space="preserve">Tulos</w:t>
      </w:r>
    </w:p>
    <w:p>
      <w:r>
        <w:t xml:space="preserve">(2) otti paperia ja teippiä säilytyspaikan käärepenkistä ja muotoili siitä riittävän suuren pussin, johon purettu kivääri mahtui;</w:t>
      </w:r>
    </w:p>
    <w:p>
      <w:r>
        <w:rPr>
          <w:b/>
        </w:rPr>
        <w:t xml:space="preserve">Esimerkki 5.131</w:t>
      </w:r>
    </w:p>
    <w:p>
      <w:r>
        <w:t xml:space="preserve">ohitti kymmenennen ja Pattonin risteyksen, noin kahdeksan korttelin päässä paikasta, jossa hän oli ilmoittautunut kello 12.54:00.</w:t>
      </w:r>
    </w:p>
    <w:p>
      <w:r>
        <w:rPr>
          <w:b/>
        </w:rPr>
        <w:t xml:space="preserve">Tulos</w:t>
      </w:r>
    </w:p>
    <w:p>
      <w:r>
        <w:t xml:space="preserve">ohitti 10th ja Pattonin risteyksen, noin kahdeksan korttelin päässä paikasta, jossa hän oli ilmoittautunut kello 12.54.</w:t>
      </w:r>
    </w:p>
    <w:p>
      <w:r>
        <w:rPr>
          <w:b/>
        </w:rPr>
        <w:t xml:space="preserve">Esimerkki 5.132</w:t>
      </w:r>
    </w:p>
    <w:p>
      <w:r>
        <w:t xml:space="preserve">Pääpostitoimisto, lainausmerkit, Ervay Streetillä, lainausmerkit lopussa, viittaa postitoimistoon, jossa Oswald vuokrasi laatikon kaksi yhdeksän yksi viisi, -</w:t>
      </w:r>
    </w:p>
    <w:p>
      <w:r>
        <w:rPr>
          <w:b/>
        </w:rPr>
        <w:t xml:space="preserve">Tulos</w:t>
      </w:r>
    </w:p>
    <w:p>
      <w:r>
        <w:t xml:space="preserve">Pääpostitoimisto, lainausmerkki, Ervay Streetillä, lainausmerkki lopussa, viittaa postitoimistoon, jossa Oswald vuokrasi postilokeron 2915, -</w:t>
      </w:r>
    </w:p>
    <w:p>
      <w:r>
        <w:rPr>
          <w:b/>
        </w:rPr>
        <w:t xml:space="preserve">Esimerkki 5.133</w:t>
      </w:r>
    </w:p>
    <w:p>
      <w:r>
        <w:t xml:space="preserve">Tippitin murha tallentui poliisin radionauhalle noin kello 13.16.</w:t>
      </w:r>
    </w:p>
    <w:p>
      <w:r>
        <w:rPr>
          <w:b/>
        </w:rPr>
        <w:t xml:space="preserve">Tulos</w:t>
      </w:r>
    </w:p>
    <w:p>
      <w:r>
        <w:t xml:space="preserve">Tippitin murha tallentui poliisin radionauhalle noin kello 13.16.</w:t>
      </w:r>
    </w:p>
    <w:p>
      <w:r>
        <w:rPr>
          <w:b/>
        </w:rPr>
        <w:t xml:space="preserve">Esimerkki 5.134</w:t>
      </w:r>
    </w:p>
    <w:p>
      <w:r>
        <w:t xml:space="preserve">ja toipuminen nopeutuu niin, että vuoden 1929 vaarat ovat jälleen mahdollisia,</w:t>
      </w:r>
    </w:p>
    <w:p>
      <w:r>
        <w:rPr>
          <w:b/>
        </w:rPr>
        <w:t xml:space="preserve">Tulos</w:t>
      </w:r>
    </w:p>
    <w:p>
      <w:r>
        <w:t xml:space="preserve">ja toipuminen nopeutuu niin, että vuoden 1929 vaarat ovat jälleen mahdollisia,</w:t>
      </w:r>
    </w:p>
    <w:p>
      <w:r>
        <w:rPr>
          <w:b/>
        </w:rPr>
        <w:t xml:space="preserve">Esimerkki 5.135</w:t>
      </w:r>
    </w:p>
    <w:p>
      <w:r>
        <w:t xml:space="preserve">FBI, joka perustettiin oikeusministeriön yhteyteen vuonna 1988, on ollut viime vuosina yhä tärkeämmässä asemassa.</w:t>
      </w:r>
    </w:p>
    <w:p>
      <w:r>
        <w:rPr>
          <w:b/>
        </w:rPr>
        <w:t xml:space="preserve">Tulos</w:t>
      </w:r>
    </w:p>
    <w:p>
      <w:r>
        <w:t xml:space="preserve">Oikeusministeriön yhteyteen vuonna 1908 perustetulla FBI:llä on viime vuosina ollut yhä tärkeämpi rooli.</w:t>
      </w:r>
    </w:p>
    <w:p>
      <w:r>
        <w:rPr>
          <w:b/>
        </w:rPr>
        <w:t xml:space="preserve">Esimerkki 5.136</w:t>
      </w:r>
    </w:p>
    <w:p>
      <w:r>
        <w:t xml:space="preserve">toukokuun kymmenennestä päivästä, yhdeksästäkymmenestäkuudestakymmenestäkolmesta alkaen.</w:t>
      </w:r>
    </w:p>
    <w:p>
      <w:r>
        <w:rPr>
          <w:b/>
        </w:rPr>
        <w:t xml:space="preserve">Tulos</w:t>
      </w:r>
    </w:p>
    <w:p>
      <w:r>
        <w:t xml:space="preserve">10. toukokuuta 1963 alkaen.</w:t>
      </w:r>
    </w:p>
    <w:p>
      <w:r>
        <w:rPr>
          <w:b/>
        </w:rPr>
        <w:t xml:space="preserve">Esimerkki 5.137</w:t>
      </w:r>
    </w:p>
    <w:p>
      <w:r>
        <w:t xml:space="preserve">ampui pistoolista Yrjö Kolmatta kohti Drury Lanen teatterin kuilusta kahdeksantoista sataa vuotta sitten.</w:t>
      </w:r>
    </w:p>
    <w:p>
      <w:r>
        <w:rPr>
          <w:b/>
        </w:rPr>
        <w:t xml:space="preserve">Tulos</w:t>
      </w:r>
    </w:p>
    <w:p>
      <w:r>
        <w:t xml:space="preserve">ampui Yrjö III:aa pistoolilla Drury Lanen teatterin kuilusta vuonna 1800.</w:t>
      </w:r>
    </w:p>
    <w:p>
      <w:r>
        <w:rPr>
          <w:b/>
        </w:rPr>
        <w:t xml:space="preserve">Esimerkki 5.138</w:t>
      </w:r>
    </w:p>
    <w:p>
      <w:r>
        <w:t xml:space="preserve">Salainen palvelu oli saanut FBI:ltä noin yhdeksän tuhatta raporttia kommunistisen puolueen jäsenistä.</w:t>
      </w:r>
    </w:p>
    <w:p>
      <w:r>
        <w:rPr>
          <w:b/>
        </w:rPr>
        <w:t xml:space="preserve">Tulos</w:t>
      </w:r>
    </w:p>
    <w:p>
      <w:r>
        <w:t xml:space="preserve">Salainen palvelu oli saanut FBI:ltä noin 9 000 raporttia kommunistisen puolueen jäsenistä.</w:t>
      </w:r>
    </w:p>
    <w:p>
      <w:r>
        <w:rPr>
          <w:b/>
        </w:rPr>
        <w:t xml:space="preserve">Esimerkki 5.139</w:t>
      </w:r>
    </w:p>
    <w:p>
      <w:r>
        <w:t xml:space="preserve">Kahdeksantoista kahdeksantoista vuonna viidestäsadasta kahdeksastatoista vankilasta Yhdistyneessä kuningaskunnassa,</w:t>
      </w:r>
    </w:p>
    <w:p>
      <w:r>
        <w:rPr>
          <w:b/>
        </w:rPr>
        <w:t xml:space="preserve">Tulos</w:t>
      </w:r>
    </w:p>
    <w:p>
      <w:r>
        <w:t xml:space="preserve">Vuonna 1818 Yhdistyneen kuningaskunnan viidestäsadasta kahdeksastatoista vankilasta,</w:t>
      </w:r>
    </w:p>
    <w:p>
      <w:r>
        <w:rPr>
          <w:b/>
        </w:rPr>
        <w:t xml:space="preserve">Esimerkki 5.140</w:t>
      </w:r>
    </w:p>
    <w:p>
      <w:r>
        <w:t xml:space="preserve">Kahdeksantoista yhdentoista Williams, joka murhasi Marrsit Ratcliffe Highwaylla, teki itsemurhan vankilassa välttääkseen hirttämisen,</w:t>
      </w:r>
    </w:p>
    <w:p>
      <w:r>
        <w:rPr>
          <w:b/>
        </w:rPr>
        <w:t xml:space="preserve">Tulos</w:t>
      </w:r>
    </w:p>
    <w:p>
      <w:r>
        <w:t xml:space="preserve">Vuonna 1811 Williams, joka murhasi Marrsit Ratcliffe Highwaylla, teki itsemurhan vankilassa välttääkseen hirttämisen,</w:t>
      </w:r>
    </w:p>
    <w:p>
      <w:r>
        <w:rPr>
          <w:b/>
        </w:rPr>
        <w:t xml:space="preserve">Esimerkki 5.141</w:t>
      </w:r>
    </w:p>
    <w:p>
      <w:r>
        <w:t xml:space="preserve">Jos Oswald lähti varastorakennuksesta kello 12.33, -</w:t>
      </w:r>
    </w:p>
    <w:p>
      <w:r>
        <w:rPr>
          <w:b/>
        </w:rPr>
        <w:t xml:space="preserve">Tulos</w:t>
      </w:r>
    </w:p>
    <w:p>
      <w:r>
        <w:t xml:space="preserve">Jos Oswald lähti varastorakennuksesta kello 12.33, -</w:t>
      </w:r>
    </w:p>
    <w:p>
      <w:r>
        <w:rPr>
          <w:b/>
        </w:rPr>
        <w:t xml:space="preserve">Esimerkki 5.142</w:t>
      </w:r>
    </w:p>
    <w:p>
      <w:r>
        <w:t xml:space="preserve">yksi. Hankkeiden pitäisi olla hyödyllisiä.</w:t>
      </w:r>
    </w:p>
    <w:p>
      <w:r>
        <w:rPr>
          <w:b/>
        </w:rPr>
        <w:t xml:space="preserve">Tulos</w:t>
      </w:r>
    </w:p>
    <w:p>
      <w:r>
        <w:t xml:space="preserve">1. Hankkeiden on oltava hyödyllisiä.</w:t>
      </w:r>
    </w:p>
    <w:p>
      <w:r>
        <w:rPr>
          <w:b/>
        </w:rPr>
        <w:t xml:space="preserve">Esimerkki 5.143</w:t>
      </w:r>
    </w:p>
    <w:p>
      <w:r>
        <w:t xml:space="preserve">ostettu numerolla 2-2-0-2-1-3-0-4-6-2 Dallasissa, Texasissa, 12. maaliskuuta 1963.</w:t>
      </w:r>
    </w:p>
    <w:p>
      <w:r>
        <w:rPr>
          <w:b/>
        </w:rPr>
        <w:t xml:space="preserve">Tulos</w:t>
      </w:r>
    </w:p>
    <w:p>
      <w:r>
        <w:t xml:space="preserve">ostettu numerolla 2,202,130,462 Dallasissa, Texasissa, 12. maaliskuuta 1963.</w:t>
      </w:r>
    </w:p>
    <w:p>
      <w:r>
        <w:rPr>
          <w:b/>
        </w:rPr>
        <w:t xml:space="preserve">Esimerkki 5.144</w:t>
      </w:r>
    </w:p>
    <w:p>
      <w:r>
        <w:t xml:space="preserve">presidentin limusiini saapui Parklandin sairaalan hätäsisäänkäynnille noin kello 12.35.</w:t>
      </w:r>
    </w:p>
    <w:p>
      <w:r>
        <w:rPr>
          <w:b/>
        </w:rPr>
        <w:t xml:space="preserve">Tulos</w:t>
      </w:r>
    </w:p>
    <w:p>
      <w:r>
        <w:t xml:space="preserve">presidentin limusiini saapui Parklandin sairaalan hätäsisäänkäynnille noin klo 12.35.</w:t>
      </w:r>
    </w:p>
    <w:p>
      <w:r>
        <w:rPr>
          <w:b/>
        </w:rPr>
        <w:t xml:space="preserve">Esimerkki 5.145</w:t>
      </w:r>
    </w:p>
    <w:p>
      <w:r>
        <w:t xml:space="preserve">Frazier pysäköi auton yhtiön parkkipaikalle noin kaksi korttelia Depository Buildingista pohjoiseen.</w:t>
      </w:r>
    </w:p>
    <w:p>
      <w:r>
        <w:rPr>
          <w:b/>
        </w:rPr>
        <w:t xml:space="preserve">Tulos</w:t>
      </w:r>
    </w:p>
    <w:p>
      <w:r>
        <w:t xml:space="preserve">Frazier pysäköi auton yhtiön parkkipaikalle noin kaksi korttelia Depository Buildingista pohjoiseen.</w:t>
      </w:r>
    </w:p>
    <w:p>
      <w:r>
        <w:rPr>
          <w:b/>
        </w:rPr>
        <w:t xml:space="preserve">Esimerkki 5.146</w:t>
      </w:r>
    </w:p>
    <w:p>
      <w:r>
        <w:t xml:space="preserve">Toisen kerran hän tappeli kahden veljen kanssa, jotka väittivät, että hän oli kiusannut kolme vuotta nuorempaa Oswaldia.</w:t>
      </w:r>
    </w:p>
    <w:p>
      <w:r>
        <w:rPr>
          <w:b/>
        </w:rPr>
        <w:t xml:space="preserve">Tulos</w:t>
      </w:r>
    </w:p>
    <w:p>
      <w:r>
        <w:t xml:space="preserve">Toisella kerralla hän tappeli kahden veljen kanssa, jotka väittivät, että hän oli kiusannut nuorempaa, kolme vuotta nuorempaa Oswaldia.</w:t>
      </w:r>
    </w:p>
    <w:p>
      <w:r>
        <w:rPr>
          <w:b/>
        </w:rPr>
        <w:t xml:space="preserve">Esimerkki 5.147</w:t>
      </w:r>
    </w:p>
    <w:p>
      <w:r>
        <w:t xml:space="preserve">Päällikkö Rowley todisti, että jokaisen salaisen palvelun agentin työmäärä on tällä hetkellä keskimäärin sata kymmentä ja yksi tapausta.</w:t>
      </w:r>
    </w:p>
    <w:p>
      <w:r>
        <w:rPr>
          <w:b/>
        </w:rPr>
        <w:t xml:space="preserve">Tulos</w:t>
      </w:r>
    </w:p>
    <w:p>
      <w:r>
        <w:t xml:space="preserve">Päällikkö Rowley todisti, että jokaisen salaisen palvelun agentin työmäärä on tällä hetkellä keskimäärin 110,1 tapausta.</w:t>
      </w:r>
    </w:p>
    <w:p>
      <w:r>
        <w:rPr>
          <w:b/>
        </w:rPr>
        <w:t xml:space="preserve">Esimerkki 5.148</w:t>
      </w:r>
    </w:p>
    <w:p>
      <w:r>
        <w:t xml:space="preserve">Kahdeksantoista kuusikymmentäyksi aloitettiin samanlainen työ erillisen sellimajoituksen järjestämiseksi Newgaten naisvangeille,</w:t>
      </w:r>
    </w:p>
    <w:p>
      <w:r>
        <w:rPr>
          <w:b/>
        </w:rPr>
        <w:t xml:space="preserve">Tulos</w:t>
      </w:r>
    </w:p>
    <w:p>
      <w:r>
        <w:t xml:space="preserve">Vuonna 1861 aloitettiin samanlainen työ erillisen sellimajoituksen järjestämiseksi Newgaten naisvangeille,</w:t>
      </w:r>
    </w:p>
    <w:p>
      <w:r>
        <w:rPr>
          <w:b/>
        </w:rPr>
        <w:t xml:space="preserve">Esimerkki 5.149</w:t>
      </w:r>
    </w:p>
    <w:p>
      <w:r>
        <w:t xml:space="preserve">Hän liittyi Yhdysvaltain merijalkaväkeen seitsemäntoista-vuotiaana, ja eksoottiset matkat Japaniin vahvistivat hänen itsenäisyydenhaluaan,</w:t>
      </w:r>
    </w:p>
    <w:p>
      <w:r>
        <w:rPr>
          <w:b/>
        </w:rPr>
        <w:t xml:space="preserve">Tulos</w:t>
      </w:r>
    </w:p>
    <w:p>
      <w:r>
        <w:t xml:space="preserve">Hän liittyi Yhdysvaltain merijalkaväkeen 17-vuotiaana, ja eksoottiset matkat Japaniin vahvistivat hänen itsenäisyydenhaluaan,</w:t>
      </w:r>
    </w:p>
    <w:p>
      <w:r>
        <w:rPr>
          <w:b/>
        </w:rPr>
        <w:t xml:space="preserve">Esimerkki 5.150</w:t>
      </w:r>
    </w:p>
    <w:p>
      <w:r>
        <w:t xml:space="preserve">Jotkut tuon ryhmän jäsenistä näkivät paljon Oswaldeja syksyllä kuusikymmentäkolme,</w:t>
      </w:r>
    </w:p>
    <w:p>
      <w:r>
        <w:rPr>
          <w:b/>
        </w:rPr>
        <w:t xml:space="preserve">Tulos</w:t>
      </w:r>
    </w:p>
    <w:p>
      <w:r>
        <w:t xml:space="preserve">Jotkut tuon ryhmän jäsenistä näkivät paljon Oswaldeja syksyllä 1963,</w:t>
      </w:r>
    </w:p>
    <w:p>
      <w:r>
        <w:rPr>
          <w:b/>
        </w:rPr>
        <w:t xml:space="preserve">Esimerkki 5.151</w:t>
      </w:r>
    </w:p>
    <w:p>
      <w:r>
        <w:t xml:space="preserve">Marraskuun 22. päivänä Oswald kertoi ylikomisario Fritzille, että hän ajoi bussilla pysäkille, joka oli lähellä hänen kotiaan, ja käveli sen jälkeen asuntoonsa.</w:t>
      </w:r>
    </w:p>
    <w:p>
      <w:r>
        <w:rPr>
          <w:b/>
        </w:rPr>
        <w:t xml:space="preserve">Tulos</w:t>
      </w:r>
    </w:p>
    <w:p>
      <w:r>
        <w:t xml:space="preserve">Marraskuun 22. päivänä Oswald kertoi ylikomisario Fritzille, että hän ajoi bussilla pysäkille, joka oli lähellä hänen kotiaan, ja käveli sen jälkeen asuntoonsa.</w:t>
      </w:r>
    </w:p>
    <w:p>
      <w:r>
        <w:rPr>
          <w:b/>
        </w:rPr>
        <w:t xml:space="preserve">Esimerkki 5.152</w:t>
      </w:r>
    </w:p>
    <w:p>
      <w:r>
        <w:t xml:space="preserve">olosuhteet, jotka liittyivät Oswaldin paluuseen Irvingiin, Teksasiin, torstaina 21. marraskuuta 1963,</w:t>
      </w:r>
    </w:p>
    <w:p>
      <w:r>
        <w:rPr>
          <w:b/>
        </w:rPr>
        <w:t xml:space="preserve">Tulos</w:t>
      </w:r>
    </w:p>
    <w:p>
      <w:r>
        <w:t xml:space="preserve">olosuhteet, jotka liittyivät Oswaldin paluuseen Irvingiin, Texasiin, torstaina 21. marraskuuta 1963,</w:t>
      </w:r>
    </w:p>
    <w:p>
      <w:r>
        <w:rPr>
          <w:b/>
        </w:rPr>
        <w:t xml:space="preserve">Esimerkki 5.153</w:t>
      </w:r>
    </w:p>
    <w:p>
      <w:r>
        <w:t xml:space="preserve">Vuonna 538 kaupunki kukistui, ja siitä tuli hetkeksi Persian kuninkaan koti.</w:t>
      </w:r>
    </w:p>
    <w:p>
      <w:r>
        <w:rPr>
          <w:b/>
        </w:rPr>
        <w:t xml:space="preserve">Tulos</w:t>
      </w:r>
    </w:p>
    <w:p>
      <w:r>
        <w:t xml:space="preserve">Vuonna 538 kaupunki kukistui, ja siitä tuli jonkin aikaa Persian kuninkaan koti.</w:t>
      </w:r>
    </w:p>
    <w:p>
      <w:r>
        <w:rPr>
          <w:b/>
        </w:rPr>
        <w:t xml:space="preserve">Esimerkki 5.154</w:t>
      </w:r>
    </w:p>
    <w:p>
      <w:r>
        <w:t xml:space="preserve">Istuimen pisteen ja oven välinen etäisyys oli kaksikymmentäseitsemän tuumaa.</w:t>
      </w:r>
    </w:p>
    <w:p>
      <w:r>
        <w:rPr>
          <w:b/>
        </w:rPr>
        <w:t xml:space="preserve">Tulos</w:t>
      </w:r>
    </w:p>
    <w:p>
      <w:r>
        <w:t xml:space="preserve">Istuimen pisteen ja oven välinen etäisyys oli 27 tuumaa.</w:t>
      </w:r>
    </w:p>
    <w:p>
      <w:r>
        <w:rPr>
          <w:b/>
        </w:rPr>
        <w:t xml:space="preserve">Esimerkki 5.155</w:t>
      </w:r>
    </w:p>
    <w:p>
      <w:r>
        <w:t xml:space="preserve">Varhain illalla marraskuun kahdentenakymmenentenä kahdenkymmenentenä kahtena,</w:t>
      </w:r>
    </w:p>
    <w:p>
      <w:r>
        <w:rPr>
          <w:b/>
        </w:rPr>
        <w:t xml:space="preserve">Tulos</w:t>
      </w:r>
    </w:p>
    <w:p>
      <w:r>
        <w:t xml:space="preserve">Varhain illalla 22. marraskuuta,</w:t>
      </w:r>
    </w:p>
    <w:p>
      <w:r>
        <w:rPr>
          <w:b/>
        </w:rPr>
        <w:t xml:space="preserve">Esimerkki 5.156</w:t>
      </w:r>
    </w:p>
    <w:p>
      <w:r>
        <w:t xml:space="preserve">Näin ollen toukokuun ensimmäisen päivän, kahdeksantoista kaksikymmentäseitsemän, ja huhtikuun kolmantenakymmenennen päivän, kahdeksantoista kolmekymmentäyksi, välisenä aikana,</w:t>
      </w:r>
    </w:p>
    <w:p>
      <w:r>
        <w:rPr>
          <w:b/>
        </w:rPr>
        <w:t xml:space="preserve">Tulos</w:t>
      </w:r>
    </w:p>
    <w:p>
      <w:r>
        <w:t xml:space="preserve">Näin ollen 1. toukokuuta 1827 ja 30. huhtikuuta 1831 välisenä aikana,</w:t>
      </w:r>
    </w:p>
    <w:p>
      <w:r>
        <w:rPr>
          <w:b/>
        </w:rPr>
        <w:t xml:space="preserve">Esimerkki 5.157</w:t>
      </w:r>
    </w:p>
    <w:p>
      <w:r>
        <w:t xml:space="preserve">että hän oli hakenut ja saanut passin kesäkuun kahdentenakymmenentenäviidentenä päivänä yhdeksänkymmentäkolmattakymmenentenäkolmena.</w:t>
      </w:r>
    </w:p>
    <w:p>
      <w:r>
        <w:rPr>
          <w:b/>
        </w:rPr>
        <w:t xml:space="preserve">Tulos</w:t>
      </w:r>
    </w:p>
    <w:p>
      <w:r>
        <w:t xml:space="preserve">että hän oli hakenut ja saanut passin 25. kesäkuuta 1963.</w:t>
      </w:r>
    </w:p>
    <w:p>
      <w:r>
        <w:rPr>
          <w:b/>
        </w:rPr>
        <w:t xml:space="preserve">Esimerkki 5.158</w:t>
      </w:r>
    </w:p>
    <w:p>
      <w:r>
        <w:t xml:space="preserve">FBI-agenttien haastattelussa joulukuun 17. päivänä, 1963, -</w:t>
      </w:r>
    </w:p>
    <w:p>
      <w:r>
        <w:rPr>
          <w:b/>
        </w:rPr>
        <w:t xml:space="preserve">Tulos</w:t>
      </w:r>
    </w:p>
    <w:p>
      <w:r>
        <w:t xml:space="preserve">FBI:n agenttien haastattelussa 17. joulukuuta 1963,</w:t>
      </w:r>
    </w:p>
    <w:p>
      <w:r>
        <w:rPr>
          <w:b/>
        </w:rPr>
        <w:t xml:space="preserve">Esimerkki 5.159</w:t>
      </w:r>
    </w:p>
    <w:p>
      <w:r>
        <w:t xml:space="preserve">Frazier arvioi, että pussi oli noin kaksi jalkaa pitkä, lainausmerkki, plus miinus muutama sentti, loppulainausmerkki, ja noin viisi tai kuusi tuumaa leveä.</w:t>
      </w:r>
    </w:p>
    <w:p>
      <w:r>
        <w:rPr>
          <w:b/>
        </w:rPr>
        <w:t xml:space="preserve">Tulos</w:t>
      </w:r>
    </w:p>
    <w:p>
      <w:r>
        <w:t xml:space="preserve">Frazier arvioi, että pussi oli noin kaksi metriä pitkä, lainausmerkit, muutama sentti, loppulainausmerkit, ja noin viisi tai kuusi tuumaa leveä.</w:t>
      </w:r>
    </w:p>
    <w:p>
      <w:r>
        <w:rPr>
          <w:b/>
        </w:rPr>
        <w:t xml:space="preserve">Esimerkki 5.160</w:t>
      </w:r>
    </w:p>
    <w:p>
      <w:r>
        <w:t xml:space="preserve">Seuraavan vuoden huhtikuun kahdentenakymmenentenä seitsemäntenä päivänä,</w:t>
      </w:r>
    </w:p>
    <w:p>
      <w:r>
        <w:rPr>
          <w:b/>
        </w:rPr>
        <w:t xml:space="preserve">Tulos</w:t>
      </w:r>
    </w:p>
    <w:p>
      <w:r>
        <w:t xml:space="preserve">Huhtikuun 27. päivänä seuraavana vuonna,</w:t>
      </w:r>
    </w:p>
    <w:p>
      <w:r>
        <w:rPr>
          <w:b/>
        </w:rPr>
        <w:t xml:space="preserve">Esimerkki 5.161</w:t>
      </w:r>
    </w:p>
    <w:p>
      <w:r>
        <w:t xml:space="preserve">Lähdettyään Depository Buildingista noin kello 12.30.03 Lee Harvey Oswald matkusti bussilla ja taksilla majapaikkaansa.</w:t>
      </w:r>
    </w:p>
    <w:p>
      <w:r>
        <w:rPr>
          <w:b/>
        </w:rPr>
        <w:t xml:space="preserve">Tulos</w:t>
      </w:r>
    </w:p>
    <w:p>
      <w:r>
        <w:t xml:space="preserve">Poistuttuaan Depository Buildingista noin kello 12.33 Lee Harvey Oswald matkusti bussilla ja taksilla majapaikkaansa.</w:t>
      </w:r>
    </w:p>
    <w:p>
      <w:r>
        <w:rPr>
          <w:b/>
        </w:rPr>
        <w:t xml:space="preserve">Esimerkki 5.162</w:t>
      </w:r>
    </w:p>
    <w:p>
      <w:r>
        <w:t xml:space="preserve">syyskuun 13. päivästä alkaen, kun Times Herald -lehti ilmoitti etusivun artikkelissa, että presidentti Kennedy suunnitteli lyhyttä yhden päivän kiertuetta neljään Texasin kaupunkiin.</w:t>
      </w:r>
    </w:p>
    <w:p>
      <w:r>
        <w:rPr>
          <w:b/>
        </w:rPr>
        <w:t xml:space="preserve">Tulos</w:t>
      </w:r>
    </w:p>
    <w:p>
      <w:r>
        <w:t xml:space="preserve">alkaen 13. syyskuuta, kun Times Herald -lehti ilmoitti etusivun artikkelissa, että presidentti Kennedy suunnitteli lyhyttä yhden päivän kiertuetta neljään Texasin kaupunkiin.</w:t>
      </w:r>
    </w:p>
    <w:p>
      <w:r>
        <w:rPr>
          <w:b/>
        </w:rPr>
        <w:t xml:space="preserve">Esimerkki 5.163</w:t>
      </w:r>
    </w:p>
    <w:p>
      <w:r>
        <w:t xml:space="preserve">nämä luvut olivat nousseet kaksisataa seitsemänkymmentäviisi ja kolmesataa seitsemänkymmentäviisi, eli yhteensä kuusisataa viisikymmentä.</w:t>
      </w:r>
    </w:p>
    <w:p>
      <w:r>
        <w:rPr>
          <w:b/>
        </w:rPr>
        <w:t xml:space="preserve">Tulos</w:t>
      </w:r>
    </w:p>
    <w:p>
      <w:r>
        <w:t xml:space="preserve">nämä luvut olivat nousseet 275:een ja 375:een eli yhteensä 650:een.</w:t>
      </w:r>
    </w:p>
    <w:p>
      <w:r>
        <w:rPr>
          <w:b/>
        </w:rPr>
        <w:t xml:space="preserve">Esimerkki 5.164</w:t>
      </w:r>
    </w:p>
    <w:p>
      <w:r>
        <w:t xml:space="preserve">Poliisiauto, joka kulki itään kymmenettä tietä noin kymmenen tai kaksitoista mailia tunnissa, ohitti hänen ohjaamonsa edessä.</w:t>
      </w:r>
    </w:p>
    <w:p>
      <w:r>
        <w:rPr>
          <w:b/>
        </w:rPr>
        <w:t xml:space="preserve">Tulos</w:t>
      </w:r>
    </w:p>
    <w:p>
      <w:r>
        <w:t xml:space="preserve">Poliisiauto, joka liikkui itään 10th-tietä noin 10 tai 12 mailia tunnissa, ohitti hänen ohjaamonsa edessä.</w:t>
      </w:r>
    </w:p>
    <w:p>
      <w:r>
        <w:rPr>
          <w:b/>
        </w:rPr>
        <w:t xml:space="preserve">Esimerkki 5.165</w:t>
      </w:r>
    </w:p>
    <w:p>
      <w:r>
        <w:t xml:space="preserve">(yksi) oikeudenkäyntiä odottavat;</w:t>
      </w:r>
    </w:p>
    <w:p>
      <w:r>
        <w:rPr>
          <w:b/>
        </w:rPr>
        <w:t xml:space="preserve">Tulos</w:t>
      </w:r>
    </w:p>
    <w:p>
      <w:r>
        <w:t xml:space="preserve">(1) oikeudenkäyntiä odottavat henkilöt;</w:t>
      </w:r>
    </w:p>
    <w:p>
      <w:r>
        <w:rPr>
          <w:b/>
        </w:rPr>
        <w:t xml:space="preserve">Esimerkki 5.166</w:t>
      </w:r>
    </w:p>
    <w:p>
      <w:r>
        <w:t xml:space="preserve">Sisäänpääsymaksu oli vähintään kolmetoista shillinkiä ja kuusi penniä per henkilö, ja lisäksi puoli kruunua viikossa maksettiin vuoteesta ja vuodevaatteista,</w:t>
      </w:r>
    </w:p>
    <w:p>
      <w:r>
        <w:rPr>
          <w:b/>
        </w:rPr>
        <w:t xml:space="preserve">Tulos</w:t>
      </w:r>
    </w:p>
    <w:p>
      <w:r>
        <w:t xml:space="preserve">Sisäänpääsymaksu oli vähintään 13 shillinkiä ja 6 penniä per henkilö, ja lisäksi puoli kruunua viikossa maksettiin vuoteesta ja vuodevaatteista,</w:t>
      </w:r>
    </w:p>
    <w:p>
      <w:r>
        <w:rPr>
          <w:b/>
        </w:rPr>
        <w:t xml:space="preserve">Esimerkki 5.167</w:t>
      </w:r>
    </w:p>
    <w:p>
      <w:r>
        <w:t xml:space="preserve">Hän oli nuorisotalolla kuudestatoista huhtikuuta seitsemään toukokuuta vuonna viisikymmentäkolme,</w:t>
      </w:r>
    </w:p>
    <w:p>
      <w:r>
        <w:rPr>
          <w:b/>
        </w:rPr>
        <w:t xml:space="preserve">Tulos</w:t>
      </w:r>
    </w:p>
    <w:p>
      <w:r>
        <w:t xml:space="preserve">Hän oli nuorisotalolla 16. huhtikuuta - 7. toukokuuta 1953,</w:t>
      </w:r>
    </w:p>
    <w:p>
      <w:r>
        <w:rPr>
          <w:b/>
        </w:rPr>
        <w:t xml:space="preserve">Esimerkki 5.168</w:t>
      </w:r>
    </w:p>
    <w:p>
      <w:r>
        <w:t xml:space="preserve">Neild esittää luettelon eri eristä, joita veloitettiin kymmenen punnan velasta, ja siihen sisältyi myös ohjeet haastamisesta oikeuteen,</w:t>
      </w:r>
    </w:p>
    <w:p>
      <w:r>
        <w:rPr>
          <w:b/>
        </w:rPr>
        <w:t xml:space="preserve">Tulos</w:t>
      </w:r>
    </w:p>
    <w:p>
      <w:r>
        <w:t xml:space="preserve">Neild esittää luettelon eri eristä, jotka veloitettiin 10 punnan velasta, ja siihen sisältyi myös ohjeet haastamisesta oikeuteen,</w:t>
      </w:r>
    </w:p>
    <w:p>
      <w:r>
        <w:rPr>
          <w:b/>
        </w:rPr>
        <w:t xml:space="preserve">Esimerkki 5.169</w:t>
      </w:r>
    </w:p>
    <w:p>
      <w:r>
        <w:t xml:space="preserve">Teloitusta seuraamaan kokoontui valtava väkijoukko, jonka sanottiin olevan tähän mennessä ennennäkemätön määrä, neljäkymmentätuhatta.</w:t>
      </w:r>
    </w:p>
    <w:p>
      <w:r>
        <w:rPr>
          <w:b/>
        </w:rPr>
        <w:t xml:space="preserve">Tulos</w:t>
      </w:r>
    </w:p>
    <w:p>
      <w:r>
        <w:t xml:space="preserve">Teloitusta seuraamaan oli kokoontunut valtava väkijoukko, jonka sanottiin olevan jopa 40 000, mikä oli tähän mennessä ennennäkemätön määrä.</w:t>
      </w:r>
    </w:p>
    <w:p>
      <w:r>
        <w:rPr>
          <w:b/>
        </w:rPr>
        <w:t xml:space="preserve">Esimerkki 5.170</w:t>
      </w:r>
    </w:p>
    <w:p>
      <w:r>
        <w:t xml:space="preserve">He olivat menneet naimisiin vain noin kuuden viikon seurustelun jälkeen, josta Oswald oli viettänyt osan sairaalassa.</w:t>
      </w:r>
    </w:p>
    <w:p>
      <w:r>
        <w:rPr>
          <w:b/>
        </w:rPr>
        <w:t xml:space="preserve">Tulos</w:t>
      </w:r>
    </w:p>
    <w:p>
      <w:r>
        <w:t xml:space="preserve">He olivat menneet naimisiin vain noin kuuden viikon seurustelun jälkeen, josta Oswald vietti osan sairaalassa.</w:t>
      </w:r>
    </w:p>
    <w:p>
      <w:r>
        <w:rPr>
          <w:b/>
        </w:rPr>
        <w:t xml:space="preserve">Esimerkki 5.171</w:t>
      </w:r>
    </w:p>
    <w:p>
      <w:r>
        <w:t xml:space="preserve">Mikrofilmitietojen mukaan Klein's sai kivääritilauksen maaliskuun 13. päivänä vuonna 1963,</w:t>
      </w:r>
    </w:p>
    <w:p>
      <w:r>
        <w:rPr>
          <w:b/>
        </w:rPr>
        <w:t xml:space="preserve">Tulos</w:t>
      </w:r>
    </w:p>
    <w:p>
      <w:r>
        <w:t xml:space="preserve">Mikrofilmitietojen mukaan Klein's sai kivääritilauksen 13. maaliskuuta 1963,</w:t>
      </w:r>
    </w:p>
    <w:p>
      <w:r>
        <w:rPr>
          <w:b/>
        </w:rPr>
        <w:t xml:space="preserve">Esimerkki 5.172</w:t>
      </w:r>
    </w:p>
    <w:p>
      <w:r>
        <w:t xml:space="preserve">Warrenin komission raportti. Presidentti Kennedyn salamurhaa käsittelevä presidentin komissio. Seitsemäs luku.</w:t>
      </w:r>
    </w:p>
    <w:p>
      <w:r>
        <w:rPr>
          <w:b/>
        </w:rPr>
        <w:t xml:space="preserve">Tulos</w:t>
      </w:r>
    </w:p>
    <w:p>
      <w:r>
        <w:t xml:space="preserve">Warrenin komission raportti. Presidentti Kennedyn salamurhaa käsittelevä presidentin komissio. Luku 7.</w:t>
      </w:r>
    </w:p>
    <w:p>
      <w:r>
        <w:rPr>
          <w:b/>
        </w:rPr>
        <w:t xml:space="preserve">Esimerkki 5.173</w:t>
      </w:r>
    </w:p>
    <w:p>
      <w:r>
        <w:t xml:space="preserve">Herra Mullay soitti uudelleen ja otti mukaansa viisisataa puntaa käteisenä. Howard huomasi tämän, ja hänen käytöksensä oli hyvin epäluuloinen;</w:t>
      </w:r>
    </w:p>
    <w:p>
      <w:r>
        <w:rPr>
          <w:b/>
        </w:rPr>
        <w:t xml:space="preserve">Tulos</w:t>
      </w:r>
    </w:p>
    <w:p>
      <w:r>
        <w:t xml:space="preserve">Mullay soitti uudelleen ja otti mukaansa 500 puntaa käteistä. Howard huomasi tämän, ja hänen käytöksensä oli hyvin epäluuloinen;</w:t>
      </w:r>
    </w:p>
    <w:p>
      <w:r>
        <w:rPr>
          <w:b/>
        </w:rPr>
        <w:t xml:space="preserve">Esimerkki 5.174</w:t>
      </w:r>
    </w:p>
    <w:p>
      <w:r>
        <w:t xml:space="preserve">Toisessa haastattelussa FBI-agenttien kanssa tammikuun seitsemäntenä päivänä, yhdeksäntoista kuusikymmentäneljä,</w:t>
      </w:r>
    </w:p>
    <w:p>
      <w:r>
        <w:rPr>
          <w:b/>
        </w:rPr>
        <w:t xml:space="preserve">Tulos</w:t>
      </w:r>
    </w:p>
    <w:p>
      <w:r>
        <w:t xml:space="preserve">Toisessa FBI:n agenttien haastattelussa 7. tammikuuta 1964,</w:t>
      </w:r>
    </w:p>
    <w:p>
      <w:r>
        <w:rPr>
          <w:b/>
        </w:rPr>
        <w:t xml:space="preserve">Esimerkki 5.175</w:t>
      </w:r>
    </w:p>
    <w:p>
      <w:r>
        <w:t xml:space="preserve">Lisäksi oli jätetty perintöjä tiettyjen velallisten vapauttamiseksi, erityisesti sata puntaa vuodessa.</w:t>
      </w:r>
    </w:p>
    <w:p>
      <w:r>
        <w:rPr>
          <w:b/>
        </w:rPr>
        <w:t xml:space="preserve">Tulos</w:t>
      </w:r>
    </w:p>
    <w:p>
      <w:r>
        <w:t xml:space="preserve">Lisäksi oli jätetty perintöjä joidenkin velallisten vapauttamiseksi, erityisesti 100 puntaa vuodessa.</w:t>
      </w:r>
    </w:p>
    <w:p>
      <w:r>
        <w:rPr>
          <w:b/>
        </w:rPr>
        <w:t xml:space="preserve">Esimerkki 5.176</w:t>
      </w:r>
    </w:p>
    <w:p>
      <w:r>
        <w:t xml:space="preserve">Murhan tapahtumahetkellä PRS:n aktiivisissa yleisissä tiedostoissa oli noin viisikymmentätuhatta tapausta.</w:t>
      </w:r>
    </w:p>
    <w:p>
      <w:r>
        <w:rPr>
          <w:b/>
        </w:rPr>
        <w:t xml:space="preserve">Tulos</w:t>
      </w:r>
    </w:p>
    <w:p>
      <w:r>
        <w:t xml:space="preserve">Salamurhan tapahtumahetkellä PRS:n aktiivisissa yleisissä tiedostoissa oli noin 50 000 tapausta.</w:t>
      </w:r>
    </w:p>
    <w:p>
      <w:r>
        <w:rPr>
          <w:b/>
        </w:rPr>
        <w:t xml:space="preserve">Esimerkki 5.177</w:t>
      </w:r>
    </w:p>
    <w:p>
      <w:r>
        <w:t xml:space="preserve">jotka ilmoittivat, että raakatimanttien markkinat olivat niin huonossa kunnossa, että heillä oli varaa antaa vain tuhat seitsemänseitsemänkymmentä puntaa kivistä, joiden arvo oli vain kaksi miljoonaa puntaa.</w:t>
      </w:r>
    </w:p>
    <w:p>
      <w:r>
        <w:rPr>
          <w:b/>
        </w:rPr>
        <w:t xml:space="preserve">Tulos</w:t>
      </w:r>
    </w:p>
    <w:p>
      <w:r>
        <w:t xml:space="preserve">jotka ilmoittivat, että raakatimanttien markkinat olivat niin huonossa kunnossa, että heillä oli varaa antaa vain 1750 puntaa kivistä, joiden arvo oli 1 000 puntaa.</w:t>
      </w:r>
    </w:p>
    <w:p>
      <w:r>
        <w:rPr>
          <w:b/>
        </w:rPr>
        <w:t xml:space="preserve">Esimerkki 5.178</w:t>
      </w:r>
    </w:p>
    <w:p>
      <w:r>
        <w:t xml:space="preserve">jossa Oswald pyysi, että kyseiseen lokeroon osoitettu posti välitettäisiin hänelle New Orleansiin, jonne hän oli muuttanut huhtikuun 24. päivänä.</w:t>
      </w:r>
    </w:p>
    <w:p>
      <w:r>
        <w:rPr>
          <w:b/>
        </w:rPr>
        <w:t xml:space="preserve">Tulos</w:t>
      </w:r>
    </w:p>
    <w:p>
      <w:r>
        <w:t xml:space="preserve">jossa Oswald pyysi, että kyseiseen lokeroon osoitettu posti välitettäisiin hänelle New Orleansiin, jonne hän oli muuttanut 24. huhtikuuta.</w:t>
      </w:r>
    </w:p>
    <w:p>
      <w:r>
        <w:rPr>
          <w:b/>
        </w:rPr>
        <w:t xml:space="preserve">Esimerkki 5.179</w:t>
      </w:r>
    </w:p>
    <w:p>
      <w:r>
        <w:t xml:space="preserve">Ottaen huomioon Oswaldin vähäisen julkisen toiminnan ennen elokuun yhdeksättä päivää yhdeksäntenä päivänä yhdeksänkymmentäkolmattakymmentä kolme,</w:t>
      </w:r>
    </w:p>
    <w:p>
      <w:r>
        <w:rPr>
          <w:b/>
        </w:rPr>
        <w:t xml:space="preserve">Tulos</w:t>
      </w:r>
    </w:p>
    <w:p>
      <w:r>
        <w:t xml:space="preserve">Kun otetaan huomioon Oswaldin vähäinen julkinen toiminta ennen 9. elokuuta 1963,</w:t>
      </w:r>
    </w:p>
    <w:p>
      <w:r>
        <w:rPr>
          <w:b/>
        </w:rPr>
        <w:t xml:space="preserve">Esimerkki 5.180</w:t>
      </w:r>
    </w:p>
    <w:p>
      <w:r>
        <w:t xml:space="preserve">Rakenteellisia muutoksia ei kuitenkaan tehty ensimmäisenä mainitusta ajankohdasta siihen asti, kun vankila suljettiin vuonna 1881.</w:t>
      </w:r>
    </w:p>
    <w:p>
      <w:r>
        <w:rPr>
          <w:b/>
        </w:rPr>
        <w:t xml:space="preserve">Tulos</w:t>
      </w:r>
    </w:p>
    <w:p>
      <w:r>
        <w:t xml:space="preserve">Rakenteellisia muutoksia ei kuitenkaan tehty ensimmäisestä mainitusta ajankohdasta vankilan sulkemiseen vuonna 1881 asti.</w:t>
      </w:r>
    </w:p>
    <w:p>
      <w:r>
        <w:rPr>
          <w:b/>
        </w:rPr>
        <w:t xml:space="preserve">Esimerkki 5.181</w:t>
      </w:r>
    </w:p>
    <w:p>
      <w:r>
        <w:t xml:space="preserve">Useimmat agentit olivat paikalla noin kello 13.30 tai 13.45 ja 14.45 tai 15.00 välisenä aikana;</w:t>
      </w:r>
    </w:p>
    <w:p>
      <w:r>
        <w:rPr>
          <w:b/>
        </w:rPr>
        <w:t xml:space="preserve">Tulos</w:t>
      </w:r>
    </w:p>
    <w:p>
      <w:r>
        <w:t xml:space="preserve">Useimmat agentit olivat paikalla noin kello 1.30-1.45 ja 2.45-3.00 välisenä aikana;</w:t>
      </w:r>
    </w:p>
    <w:p>
      <w:r>
        <w:rPr>
          <w:b/>
        </w:rPr>
        <w:t xml:space="preserve">Esimerkki 5.182</w:t>
      </w:r>
    </w:p>
    <w:p>
      <w:r>
        <w:t xml:space="preserve">taulukko, josta ilmenevät Michaelmas kahdeksantoista oh kaksi päättyneen vuoden luvut.</w:t>
      </w:r>
    </w:p>
    <w:p>
      <w:r>
        <w:rPr>
          <w:b/>
        </w:rPr>
        <w:t xml:space="preserve">Tulos</w:t>
      </w:r>
    </w:p>
    <w:p>
      <w:r>
        <w:t xml:space="preserve">taulukko, jossa esitetään vuoden 1802 helmikuun lopussa päättyneen vuoden luvut.</w:t>
      </w:r>
    </w:p>
    <w:p>
      <w:r>
        <w:rPr>
          <w:b/>
        </w:rPr>
        <w:t xml:space="preserve">Esimerkki 5.183</w:t>
      </w:r>
    </w:p>
    <w:p>
      <w:r>
        <w:t xml:space="preserve">Vankilan tila vuonna kahdeksantoista viisikymmentä on luettavissa kertomuksen sivuilta. Vanhoja puutteita ei ollut juurikaan korjattu;</w:t>
      </w:r>
    </w:p>
    <w:p>
      <w:r>
        <w:rPr>
          <w:b/>
        </w:rPr>
        <w:t xml:space="preserve">Tulos</w:t>
      </w:r>
    </w:p>
    <w:p>
      <w:r>
        <w:t xml:space="preserve">Kertomuksen sivuilta voi lukea vankilan tilan vuonna 1850. Vanhoja puutteita ei ollut juurikaan korjattu;</w:t>
      </w:r>
    </w:p>
    <w:p>
      <w:r>
        <w:rPr>
          <w:b/>
        </w:rPr>
        <w:t xml:space="preserve">Esimerkki 5.184</w:t>
      </w:r>
    </w:p>
    <w:p>
      <w:r>
        <w:t xml:space="preserve">Warrenin komission raportti. Presidentti Kennedyn salamurhaa käsittelevä presidentin komissio. Neljäs luku. Salamurhaaja: Seitsemäs osa.</w:t>
      </w:r>
    </w:p>
    <w:p>
      <w:r>
        <w:rPr>
          <w:b/>
        </w:rPr>
        <w:t xml:space="preserve">Tulos</w:t>
      </w:r>
    </w:p>
    <w:p>
      <w:r>
        <w:t xml:space="preserve">Warrenin komission raportti. Presidentti Kennedyn salamurhaa käsittelevä presidentin komissio. Luku 4. Salamurhaaja: Osa 7.</w:t>
      </w:r>
    </w:p>
    <w:p>
      <w:r>
        <w:rPr>
          <w:b/>
        </w:rPr>
        <w:t xml:space="preserve">Esimerkki 5.185</w:t>
      </w:r>
    </w:p>
    <w:p>
      <w:r>
        <w:t xml:space="preserve">ja raskas maksu, jonka suuruus on kahdeksan puntaa sadalta punnalta ja neljä puntaa jokaiselta lisäsadalta.</w:t>
      </w:r>
    </w:p>
    <w:p>
      <w:r>
        <w:rPr>
          <w:b/>
        </w:rPr>
        <w:t xml:space="preserve">Tulos</w:t>
      </w:r>
    </w:p>
    <w:p>
      <w:r>
        <w:t xml:space="preserve">ja raskas maksu, jonka suuruus on 8 puntaa 100 punnalta ja 4 puntaa jokaiselta lisäsadalta.</w:t>
      </w:r>
    </w:p>
    <w:p>
      <w:r>
        <w:rPr>
          <w:b/>
        </w:rPr>
        <w:t xml:space="preserve">Esimerkki 5.186</w:t>
      </w:r>
    </w:p>
    <w:p>
      <w:r>
        <w:t xml:space="preserve">Lawrence Jones, murtovaras, määrättiin seitsemäntoista yhdeksänkymmentäkolme vuotta sitten teloitettavaksi Hatton Gardenissa, lähellä taloa, jonka hän oli ryöstänyt;</w:t>
      </w:r>
    </w:p>
    <w:p>
      <w:r>
        <w:rPr>
          <w:b/>
        </w:rPr>
        <w:t xml:space="preserve">Tulos</w:t>
      </w:r>
    </w:p>
    <w:p>
      <w:r>
        <w:t xml:space="preserve">Murtovaras Lawrence Jones määrättiin vuonna 1793 teloitettavaksi Hatton Gardenissa, lähellä taloa, jonka hän oli ryöstänyt;</w:t>
      </w:r>
    </w:p>
    <w:p>
      <w:r>
        <w:rPr>
          <w:b/>
        </w:rPr>
        <w:t xml:space="preserve">Esimerkki 5.187</w:t>
      </w:r>
    </w:p>
    <w:p>
      <w:r>
        <w:t xml:space="preserve">silloinen sisäministeri, ja vankila, jossa oli viisisataakaksikymmentä selliä, otettiin käyttöön kahdentenakymmenentenä ensimmäisenä joulukuuta 1842.</w:t>
      </w:r>
    </w:p>
    <w:p>
      <w:r>
        <w:rPr>
          <w:b/>
        </w:rPr>
        <w:t xml:space="preserve">Tulos</w:t>
      </w:r>
    </w:p>
    <w:p>
      <w:r>
        <w:t xml:space="preserve">silloinen sisäministeri, ja vankila, jossa oli viisisataa kaksikymmentä selliä, otettiin käyttöön 21. joulukuuta 1842.</w:t>
      </w:r>
    </w:p>
    <w:p>
      <w:r>
        <w:rPr>
          <w:b/>
        </w:rPr>
        <w:t xml:space="preserve">Esimerkki 5.188</w:t>
      </w:r>
    </w:p>
    <w:p>
      <w:r>
        <w:t xml:space="preserve">Antiikin maailman seitsemän ihmettä. Edgar J. Banks. Toinen luku. Babylonin muurit.</w:t>
      </w:r>
    </w:p>
    <w:p>
      <w:r>
        <w:rPr>
          <w:b/>
        </w:rPr>
        <w:t xml:space="preserve">Tulos</w:t>
      </w:r>
    </w:p>
    <w:p>
      <w:r>
        <w:t xml:space="preserve">Antiikin maailman seitsemän ihmettä. Edgar J. Banks. Luku 2. Babylonin muurit.</w:t>
      </w:r>
    </w:p>
    <w:p>
      <w:r>
        <w:rPr>
          <w:b/>
        </w:rPr>
        <w:t xml:space="preserve">Esimerkki 5.189</w:t>
      </w:r>
    </w:p>
    <w:p>
      <w:r>
        <w:t xml:space="preserve">(kolme) Walkerin kodista löytyneen luodin ampuma-aseen tunnistaminen, ja (neljä)</w:t>
      </w:r>
    </w:p>
    <w:p>
      <w:r>
        <w:rPr>
          <w:b/>
        </w:rPr>
        <w:t xml:space="preserve">Tulos</w:t>
      </w:r>
    </w:p>
    <w:p>
      <w:r>
        <w:t xml:space="preserve">(3) Walkerin kodista löytyneen luodin ampuma-aseen tunnistaminen, ja (4)</w:t>
      </w:r>
    </w:p>
    <w:p>
      <w:r>
        <w:rPr>
          <w:b/>
        </w:rPr>
        <w:t xml:space="preserve">Esimerkki 5.190</w:t>
      </w:r>
    </w:p>
    <w:p>
      <w:r>
        <w:t xml:space="preserve">Todistettiin kuitenkin, että Watts oli anastanut yhden neljäntoista sadan punnan shekin,</w:t>
      </w:r>
    </w:p>
    <w:p>
      <w:r>
        <w:rPr>
          <w:b/>
        </w:rPr>
        <w:t xml:space="preserve">Tulos</w:t>
      </w:r>
    </w:p>
    <w:p>
      <w:r>
        <w:t xml:space="preserve">Wattsin todettiin kuitenkin anastaneen yhden 1400 punnan suuruisen shekin,</w:t>
      </w:r>
    </w:p>
    <w:p>
      <w:r>
        <w:rPr>
          <w:b/>
        </w:rPr>
        <w:t xml:space="preserve">Esimerkki 5.191</w:t>
      </w:r>
    </w:p>
    <w:p>
      <w:r>
        <w:t xml:space="preserve">Postilokero 3-0-0-1-6, New Orleans</w:t>
      </w:r>
    </w:p>
    <w:p>
      <w:r>
        <w:rPr>
          <w:b/>
        </w:rPr>
        <w:t xml:space="preserve">Tulos</w:t>
      </w:r>
    </w:p>
    <w:p>
      <w:r>
        <w:t xml:space="preserve">Postilaatikko 30016, New Orleans.</w:t>
      </w:r>
    </w:p>
    <w:p>
      <w:r>
        <w:rPr>
          <w:b/>
        </w:rPr>
        <w:t xml:space="preserve">Esimerkki 5.192</w:t>
      </w:r>
    </w:p>
    <w:p>
      <w:r>
        <w:t xml:space="preserve">Yksi hänen suurista menoeristään oli Lambethin vaalitaistelu, jonka hän voitti kymmenentuhannen punnan kustannuksella.</w:t>
      </w:r>
    </w:p>
    <w:p>
      <w:r>
        <w:rPr>
          <w:b/>
        </w:rPr>
        <w:t xml:space="preserve">Tulos</w:t>
      </w:r>
    </w:p>
    <w:p>
      <w:r>
        <w:t xml:space="preserve">Yksi hänen suurista menoeristään oli Lambethin vaalitaistelu, jonka hän voitti 10 000 punnan kustannuksella.</w:t>
      </w:r>
    </w:p>
    <w:p>
      <w:r>
        <w:rPr>
          <w:b/>
        </w:rPr>
        <w:t xml:space="preserve">Esimerkki 5.193</w:t>
      </w:r>
    </w:p>
    <w:p>
      <w:r>
        <w:t xml:space="preserve">Huhtikuu kuudesta kahteenkymmeneeneljään, yhdeksänkymmentäkolme Oswaldin ensimmäinen julkinen samaistuminen tähän asiaan tapahtui New Orleansissa.</w:t>
      </w:r>
    </w:p>
    <w:p>
      <w:r>
        <w:rPr>
          <w:b/>
        </w:rPr>
        <w:t xml:space="preserve">Tulos</w:t>
      </w:r>
    </w:p>
    <w:p>
      <w:r>
        <w:t xml:space="preserve">6.-24. huhtikuuta 1963 Oswaldin ensimmäinen julkinen samaistuminen tähän asiaan tapahtui New Orleansissa.</w:t>
      </w:r>
    </w:p>
    <w:p>
      <w:r>
        <w:rPr>
          <w:b/>
        </w:rPr>
        <w:t xml:space="preserve">Esimerkki 5.194</w:t>
      </w:r>
    </w:p>
    <w:p>
      <w:r>
        <w:t xml:space="preserve">Merkintä hänen itse nimettyyn, lainausmerkki, Historialliseen päiväkirjaan, lainausmerkki, lokakuun kaksikymmentäyksi, yhdeksäntoistakymmentäyhdeksänviisikymmentäyhdeksän, kertoo, lainausmerkki,</w:t>
      </w:r>
    </w:p>
    <w:p>
      <w:r>
        <w:rPr>
          <w:b/>
        </w:rPr>
        <w:t xml:space="preserve">Tulos</w:t>
      </w:r>
    </w:p>
    <w:p>
      <w:r>
        <w:t xml:space="preserve">Hänen itse nimettyyn, lainaus, Historialliseen päiväkirjaansa, lainaus loppuun, 21. lokakuuta 1959 tehty merkintä kertoo, lainaus,</w:t>
      </w:r>
    </w:p>
    <w:p>
      <w:r>
        <w:rPr>
          <w:b/>
        </w:rPr>
        <w:t xml:space="preserve">Esimerkki 5.195</w:t>
      </w:r>
    </w:p>
    <w:p>
      <w:r>
        <w:t xml:space="preserve">käytettiin ensimmäisen kerran noin kahdeksantoista kaksikymmentäseitsemän vuotta sitten. Se, että vankiloiden uudistaminen oli välttämätöntä, voidaan päätellä muutamasta mainitsemastani esimerkkitapauksesta monien joukossa,</w:t>
      </w:r>
    </w:p>
    <w:p>
      <w:r>
        <w:rPr>
          <w:b/>
        </w:rPr>
        <w:t xml:space="preserve">Tulos</w:t>
      </w:r>
    </w:p>
    <w:p>
      <w:r>
        <w:t xml:space="preserve">käytettiin ensimmäisen kerran noin vuonna 1827. Se, että vankiloiden uudistamisen tarve oli pakottava, voidaan päätellä muutamasta mainitsemastani esimerkkitapauksesta monien joukossa,</w:t>
      </w:r>
    </w:p>
    <w:p>
      <w:r>
        <w:rPr>
          <w:b/>
        </w:rPr>
        <w:t xml:space="preserve">Esimerkki 5.196</w:t>
      </w:r>
    </w:p>
    <w:p>
      <w:r>
        <w:t xml:space="preserve">On selvää, että viesti on kirjoitettu Oswaldien asuessa Dallasissa ennen kuin he muuttivat New Orleansiin keväällä kuusikymmentäkolme.</w:t>
      </w:r>
    </w:p>
    <w:p>
      <w:r>
        <w:rPr>
          <w:b/>
        </w:rPr>
        <w:t xml:space="preserve">Tulos</w:t>
      </w:r>
    </w:p>
    <w:p>
      <w:r>
        <w:t xml:space="preserve">On selvää, että viesti on kirjoitettu Oswaldien asuessa Dallasissa ennen kuin he muuttivat New Orleansiin keväällä 1963.</w:t>
      </w:r>
    </w:p>
    <w:p>
      <w:r>
        <w:rPr>
          <w:b/>
        </w:rPr>
        <w:t xml:space="preserve">Esimerkki 5.197</w:t>
      </w:r>
    </w:p>
    <w:p>
      <w:r>
        <w:t xml:space="preserve">sanoi, että hänen tietojensa mukaan rakennusta ei ollut suljettu kello 12.36, kun hän soitti poliisiradioon.</w:t>
      </w:r>
    </w:p>
    <w:p>
      <w:r>
        <w:rPr>
          <w:b/>
        </w:rPr>
        <w:t xml:space="preserve">Tulos</w:t>
      </w:r>
    </w:p>
    <w:p>
      <w:r>
        <w:t xml:space="preserve">sanoi, että hänen tietojensa mukaan rakennusta ei ollut suljettu kello 12.36, kun hän soitti poliisiradioon.</w:t>
      </w:r>
    </w:p>
    <w:p>
      <w:r>
        <w:rPr>
          <w:b/>
        </w:rPr>
        <w:t xml:space="preserve">Esimerkki 5.198</w:t>
      </w:r>
    </w:p>
    <w:p>
      <w:r>
        <w:t xml:space="preserve">Lawson sai alustavan aikataulun Teksasin matkasta kahdeksantena marraskuuta Roy H. Kellermanilta, Valkoisen talon yksityiskohdista vastaavalta apulaiserikoisagentilta,</w:t>
      </w:r>
    </w:p>
    <w:p>
      <w:r>
        <w:rPr>
          <w:b/>
        </w:rPr>
        <w:t xml:space="preserve">Tulos</w:t>
      </w:r>
    </w:p>
    <w:p>
      <w:r>
        <w:t xml:space="preserve">Lawson sai 8. marraskuuta Teksasin-matkan alustavan aikataulun Roy H. Kellermanilta, Valkoisen talon yksityiskohdista vastaavalta apulaiserikoisagentilta,</w:t>
      </w:r>
    </w:p>
    <w:p>
      <w:r>
        <w:rPr>
          <w:b/>
        </w:rPr>
        <w:t xml:space="preserve">Esimerkki 5.199</w:t>
      </w:r>
    </w:p>
    <w:p>
      <w:r>
        <w:t xml:space="preserve">Heinäkuussa 1864 murhattiin herra Briggs, ikääntynyt herrasmies ja Robartsin pankin pääkirjanpitäjä.</w:t>
      </w:r>
    </w:p>
    <w:p>
      <w:r>
        <w:rPr>
          <w:b/>
        </w:rPr>
        <w:t xml:space="preserve">Tulos</w:t>
      </w:r>
    </w:p>
    <w:p>
      <w:r>
        <w:t xml:space="preserve">Heinäkuussa 1864 murhattiin herra Briggs, ikääntynyt herrasmies ja Robartsin pankin pääkirjanpitäjä.</w:t>
      </w:r>
    </w:p>
    <w:p>
      <w:r>
        <w:rPr>
          <w:b/>
        </w:rPr>
        <w:t xml:space="preserve">Esimerkki 5.200</w:t>
      </w:r>
    </w:p>
    <w:p>
      <w:r>
        <w:t xml:space="preserve">Theodore Rooseveltista kampanjoidessaan lokakuussa kaksitoista; valitusta presidentistä Franklin Delano Rooseveltista,</w:t>
      </w:r>
    </w:p>
    <w:p>
      <w:r>
        <w:rPr>
          <w:b/>
        </w:rPr>
        <w:t xml:space="preserve">Tulos</w:t>
      </w:r>
    </w:p>
    <w:p>
      <w:r>
        <w:t xml:space="preserve">Theodore Rooseveltista kampanjoidessaan lokakuussa 1912; valitusta presidentistä Franklin Delano Rooseveltista,</w:t>
      </w:r>
    </w:p>
    <w:p>
      <w:r>
        <w:rPr>
          <w:b/>
        </w:rPr>
        <w:t xml:space="preserve">Esimerkki 5.201</w:t>
      </w:r>
    </w:p>
    <w:p>
      <w:r>
        <w:t xml:space="preserve">Kysyin häneltä, minne hän halusi mennä. Hän sanoi: "Viisisataa pohjoiseen Beckleyyn. No, minä lähdin liikkeelle,</w:t>
      </w:r>
    </w:p>
    <w:p>
      <w:r>
        <w:rPr>
          <w:b/>
        </w:rPr>
        <w:t xml:space="preserve">Tulos</w:t>
      </w:r>
    </w:p>
    <w:p>
      <w:r>
        <w:t xml:space="preserve">Kysyin häneltä, minne hän halusi mennä. Hän sanoi: "500 North Beckley. No, minä lähdin liikkeelle,</w:t>
      </w:r>
    </w:p>
    <w:p>
      <w:r>
        <w:rPr>
          <w:b/>
        </w:rPr>
        <w:t xml:space="preserve">Esimerkki 5.202</w:t>
      </w:r>
    </w:p>
    <w:p>
      <w:r>
        <w:t xml:space="preserve">Marraskuun 22. päivänä Fischer oli ilmeisesti kuvaillut miestä, lainausmerkki, kevytmieliseksi, lainausmerkki lopussa.</w:t>
      </w:r>
    </w:p>
    <w:p>
      <w:r>
        <w:rPr>
          <w:b/>
        </w:rPr>
        <w:t xml:space="preserve">Tulos</w:t>
      </w:r>
    </w:p>
    <w:p>
      <w:r>
        <w:t xml:space="preserve">Marraskuun 22. päivänä Fischer oli ilmeisesti kuvaillut miestä, lainausmerkki, kevytmieliseksi, lainausmerkki lopussa.</w:t>
      </w:r>
    </w:p>
    <w:p>
      <w:r>
        <w:rPr>
          <w:b/>
        </w:rPr>
        <w:t xml:space="preserve">Esimerkki 5.203</w:t>
      </w:r>
    </w:p>
    <w:p>
      <w:r>
        <w:t xml:space="preserve">Näiden filmien perusteella presidentin auton keskinopeudeksi on laskettu yksitoista ja kaksi kilometriä tunnissa.</w:t>
      </w:r>
    </w:p>
    <w:p>
      <w:r>
        <w:rPr>
          <w:b/>
        </w:rPr>
        <w:t xml:space="preserve">Tulos</w:t>
      </w:r>
    </w:p>
    <w:p>
      <w:r>
        <w:t xml:space="preserve">Näiden filmien perusteella presidentin auton keskinopeudeksi on laskettu 11,2 mailia tunnissa.</w:t>
      </w:r>
    </w:p>
    <w:p>
      <w:r>
        <w:rPr>
          <w:b/>
        </w:rPr>
        <w:t xml:space="preserve">Esimerkki 5.204</w:t>
      </w:r>
    </w:p>
    <w:p>
      <w:r>
        <w:t xml:space="preserve">vieraillessaan Miamissa helmikuun 15. päivänä vuonna 19.33 ja presidentti Harry S. Trumanille marraskuun 1. päivänä vuonna 19.50,</w:t>
      </w:r>
    </w:p>
    <w:p>
      <w:r>
        <w:rPr>
          <w:b/>
        </w:rPr>
        <w:t xml:space="preserve">Tulos</w:t>
      </w:r>
    </w:p>
    <w:p>
      <w:r>
        <w:t xml:space="preserve">vieraillessaan Miamissa 15. helmikuuta 1933 ja presidentti Harry S. Trumanille 1. marraskuuta 1950,</w:t>
      </w:r>
    </w:p>
    <w:p>
      <w:r>
        <w:rPr>
          <w:b/>
        </w:rPr>
        <w:t xml:space="preserve">Esimerkki 5.205</w:t>
      </w:r>
    </w:p>
    <w:p>
      <w:r>
        <w:t xml:space="preserve">noin kaksikymmentä tai kaksikymmentäviisi minuuttia laukausten jälkeen.</w:t>
      </w:r>
    </w:p>
    <w:p>
      <w:r>
        <w:rPr>
          <w:b/>
        </w:rPr>
        <w:t xml:space="preserve">Tulos</w:t>
      </w:r>
    </w:p>
    <w:p>
      <w:r>
        <w:t xml:space="preserve">noin 20 tai 25 minuuttia laukausten jälkeen.</w:t>
      </w:r>
    </w:p>
    <w:p>
      <w:r>
        <w:rPr>
          <w:b/>
        </w:rPr>
        <w:t xml:space="preserve">Esimerkki 5.206</w:t>
      </w:r>
    </w:p>
    <w:p>
      <w:r>
        <w:t xml:space="preserve">laskettiin, että auto tarvitsi kahdeksan ja kolme sekuntia kulkea sata kolmekymmentäkuusi metriä.</w:t>
      </w:r>
    </w:p>
    <w:p>
      <w:r>
        <w:rPr>
          <w:b/>
        </w:rPr>
        <w:t xml:space="preserve">Tulos</w:t>
      </w:r>
    </w:p>
    <w:p>
      <w:r>
        <w:t xml:space="preserve">laskettiin, että auto tarvitsi 8,3 sekuntia 136 metrin matkan kulkemiseen.</w:t>
      </w:r>
    </w:p>
    <w:p>
      <w:r>
        <w:rPr>
          <w:b/>
        </w:rPr>
        <w:t xml:space="preserve">Esimerkki 5.207</w:t>
      </w:r>
    </w:p>
    <w:p>
      <w:r>
        <w:t xml:space="preserve">opiskelemaan yliopistoon Moskovassa, mutta hänelle annettiin seitsemänsataa ruplaa kuukaudessa.</w:t>
      </w:r>
    </w:p>
    <w:p>
      <w:r>
        <w:rPr>
          <w:b/>
        </w:rPr>
        <w:t xml:space="preserve">Tulos</w:t>
      </w:r>
    </w:p>
    <w:p>
      <w:r>
        <w:t xml:space="preserve">opiskelemaan yliopistoon Moskovassa, mutta hänelle annettiin 700 ruplaa kuukaudessa.</w:t>
      </w:r>
    </w:p>
    <w:p>
      <w:r>
        <w:rPr>
          <w:b/>
        </w:rPr>
        <w:t xml:space="preserve">Esimerkki 5.208</w:t>
      </w:r>
    </w:p>
    <w:p>
      <w:r>
        <w:t xml:space="preserve">ei ehkä kannata häntä vuonna '64.</w:t>
      </w:r>
    </w:p>
    <w:p>
      <w:r>
        <w:rPr>
          <w:b/>
        </w:rPr>
        <w:t xml:space="preserve">Tulos</w:t>
      </w:r>
    </w:p>
    <w:p>
      <w:r>
        <w:t xml:space="preserve">ei ehkä kannata häntä vuonna 64.</w:t>
      </w:r>
    </w:p>
    <w:p>
      <w:r>
        <w:rPr>
          <w:b/>
        </w:rPr>
        <w:t xml:space="preserve">Esimerkki 5.209</w:t>
      </w:r>
    </w:p>
    <w:p>
      <w:r>
        <w:t xml:space="preserve">Näin ei kuitenkaan käynyt sen jälkeen, kun hän muutti äitinsä kanssa New Yorkiin elokuussa yhdeksäntoistakymmentäkaksi, vähän ennen Leen kolmattatoista syntymäpäivää.</w:t>
      </w:r>
    </w:p>
    <w:p>
      <w:r>
        <w:rPr>
          <w:b/>
        </w:rPr>
        <w:t xml:space="preserve">Tulos</w:t>
      </w:r>
    </w:p>
    <w:p>
      <w:r>
        <w:t xml:space="preserve">Näin ei kuitenkaan käynyt sen jälkeen, kun hän muutti äitinsä kanssa New Yorkiin elokuussa 1952, vähän ennen Leen 13-vuotissyntymäpäivää.</w:t>
      </w:r>
    </w:p>
    <w:p>
      <w:r>
        <w:rPr>
          <w:b/>
        </w:rPr>
        <w:t xml:space="preserve">Esimerkki 5.210</w:t>
      </w:r>
    </w:p>
    <w:p>
      <w:r>
        <w:t xml:space="preserve">kesällä kuusikymmentäkolme.</w:t>
      </w:r>
    </w:p>
    <w:p>
      <w:r>
        <w:rPr>
          <w:b/>
        </w:rPr>
        <w:t xml:space="preserve">Tulos</w:t>
      </w:r>
    </w:p>
    <w:p>
      <w:r>
        <w:t xml:space="preserve">kesällä 1963.</w:t>
      </w:r>
    </w:p>
    <w:p>
      <w:r>
        <w:rPr>
          <w:b/>
        </w:rPr>
        <w:t xml:space="preserve">Esimerkki 5.211</w:t>
      </w:r>
    </w:p>
    <w:p>
      <w:r>
        <w:t xml:space="preserve">(kolme) todisteet, jotka osoittavat murha-aseen omistajuuden,</w:t>
      </w:r>
    </w:p>
    <w:p>
      <w:r>
        <w:rPr>
          <w:b/>
        </w:rPr>
        <w:t xml:space="preserve">Tulos</w:t>
      </w:r>
    </w:p>
    <w:p>
      <w:r>
        <w:t xml:space="preserve">(3) todisteet, jotka osoittavat murha-aseen omistusoikeuden,</w:t>
      </w:r>
    </w:p>
    <w:p>
      <w:r>
        <w:rPr>
          <w:b/>
        </w:rPr>
        <w:t xml:space="preserve">Esimerkki 5.212</w:t>
      </w:r>
    </w:p>
    <w:p>
      <w:r>
        <w:t xml:space="preserve">Hänen omistajansa vakuuttivat hänet kahden tuhannen punnan arvosta, minkä jälkeen Wallacen perhe vakuutti hänet yksityisesti.</w:t>
      </w:r>
    </w:p>
    <w:p>
      <w:r>
        <w:rPr>
          <w:b/>
        </w:rPr>
        <w:t xml:space="preserve">Tulos</w:t>
      </w:r>
    </w:p>
    <w:p>
      <w:r>
        <w:t xml:space="preserve">Omistajat vakuuttivat sen 2000 punnan arvosta, minkä jälkeen Wallacen perhe vakuutti sen yksityisesti.</w:t>
      </w:r>
    </w:p>
    <w:p>
      <w:r>
        <w:rPr>
          <w:b/>
        </w:rPr>
        <w:t xml:space="preserve">Esimerkki 5.213</w:t>
      </w:r>
    </w:p>
    <w:p>
      <w:r>
        <w:t xml:space="preserve">Sairaalan seitsemännentoista kerroksessa rouva Kennedy ja oikeusministeri odottivat muiden Kennedyn perheenjäsenten kanssa ruumiinavauksen lopputulosta.</w:t>
      </w:r>
    </w:p>
    <w:p>
      <w:r>
        <w:rPr>
          <w:b/>
        </w:rPr>
        <w:t xml:space="preserve">Tulos</w:t>
      </w:r>
    </w:p>
    <w:p>
      <w:r>
        <w:t xml:space="preserve">Sairaalan 17. kerroksessa rouva Kennedy ja oikeusministeri odottivat muiden Kennedyn perheenjäsenten kanssa ruumiinavauksen tuloksia.</w:t>
      </w:r>
    </w:p>
    <w:p>
      <w:r>
        <w:rPr>
          <w:b/>
        </w:rPr>
        <w:t xml:space="preserve">Esimerkki 5.214</w:t>
      </w:r>
    </w:p>
    <w:p>
      <w:r>
        <w:t xml:space="preserve">Toinen oli kahdeksansadan punnan shekki hänen pankkiirilleen, toinen käsky herra Bellille Newportista, Essexistä, jossa pyydettiin luovuttamaan kauppakirja.</w:t>
      </w:r>
    </w:p>
    <w:p>
      <w:r>
        <w:rPr>
          <w:b/>
        </w:rPr>
        <w:t xml:space="preserve">Tulos</w:t>
      </w:r>
    </w:p>
    <w:p>
      <w:r>
        <w:t xml:space="preserve">Toinen oli 800 punnan shekki hänen pankkiirilleen, toinen käsky herra Bellille Newportista, Essexistä, jossa pyydettiin luovuttamaan kauppakirja.</w:t>
      </w:r>
    </w:p>
    <w:p>
      <w:r>
        <w:rPr>
          <w:b/>
        </w:rPr>
        <w:t xml:space="preserve">Esimerkki 5.215</w:t>
      </w:r>
    </w:p>
    <w:p>
      <w:r>
        <w:t xml:space="preserve">kivääri luovutettiin FBI:lle ja toimitettiin Washingtoniin, jossa se tutkittiin marraskuun 23. päivän aamuna.</w:t>
      </w:r>
    </w:p>
    <w:p>
      <w:r>
        <w:rPr>
          <w:b/>
        </w:rPr>
        <w:t xml:space="preserve">Tulos</w:t>
      </w:r>
    </w:p>
    <w:p>
      <w:r>
        <w:t xml:space="preserve">kivääri luovutettiin FBI:lle ja toimitettiin Washingtoniin, jossa se tutkittiin 23. marraskuuta aamulla.</w:t>
      </w:r>
    </w:p>
    <w:p>
      <w:r>
        <w:rPr>
          <w:b/>
        </w:rPr>
        <w:t xml:space="preserve">Esimerkki 5.216</w:t>
      </w:r>
    </w:p>
    <w:p>
      <w:r>
        <w:t xml:space="preserve">ja kävellyt suoraan terminaaliin, hän olisi noussut taksiin kello kaksitoista neljäkymmentäseitsemän tai kaksitoista neljäkymmentäkahdeksan iltapäivällä.</w:t>
      </w:r>
    </w:p>
    <w:p>
      <w:r>
        <w:rPr>
          <w:b/>
        </w:rPr>
        <w:t xml:space="preserve">Tulos</w:t>
      </w:r>
    </w:p>
    <w:p>
      <w:r>
        <w:t xml:space="preserve">ja kävellyt suoraan terminaaliin, hän olisi noussut taksiin kello 12.47 tai 12.48.</w:t>
      </w:r>
    </w:p>
    <w:p>
      <w:r>
        <w:rPr>
          <w:b/>
        </w:rPr>
        <w:t xml:space="preserve">Esimerkki 5.217</w:t>
      </w:r>
    </w:p>
    <w:p>
      <w:r>
        <w:t xml:space="preserve">Oswald oli 180-senttinen, hoikka ja kaksikymmentäneljä vuotta vanha.</w:t>
      </w:r>
    </w:p>
    <w:p>
      <w:r>
        <w:rPr>
          <w:b/>
        </w:rPr>
        <w:t xml:space="preserve">Tulos</w:t>
      </w:r>
    </w:p>
    <w:p>
      <w:r>
        <w:t xml:space="preserve">Oswald oli 180-senttinen, hoikka ja 24-vuotias.</w:t>
      </w:r>
    </w:p>
    <w:p>
      <w:r>
        <w:rPr>
          <w:b/>
        </w:rPr>
        <w:t xml:space="preserve">Esimerkki 5.218</w:t>
      </w:r>
    </w:p>
    <w:p>
      <w:r>
        <w:t xml:space="preserve">Tilauskupongin lisäksi kirjekuori sisälsi Yhdysvaltain postin maksumääräyksen, jonka suuruus oli kaksikymmentäyksi dollaria ja neljäkymmentä viisi senttiä,</w:t>
      </w:r>
    </w:p>
    <w:p>
      <w:r>
        <w:rPr>
          <w:b/>
        </w:rPr>
        <w:t xml:space="preserve">Tulos</w:t>
      </w:r>
    </w:p>
    <w:p>
      <w:r>
        <w:t xml:space="preserve">Tilauskupongin lisäksi kirjekuori sisälsi 21,45 dollarin suuruisen Yhdysvaltain postisiirron,</w:t>
      </w:r>
    </w:p>
    <w:p>
      <w:r>
        <w:rPr>
          <w:b/>
        </w:rPr>
        <w:t xml:space="preserve">Esimerkki 5.219</w:t>
      </w:r>
    </w:p>
    <w:p>
      <w:r>
        <w:t xml:space="preserve">että Oswaldin mukanaan kantama laukku oli noin kaksikymmentäseitsemän tai kaksikymmentäkahdeksan tuumaa pitkä, kun taas kiväärin puinen kanta, joka on kiväärin suurin osa,</w:t>
      </w:r>
    </w:p>
    <w:p>
      <w:r>
        <w:rPr>
          <w:b/>
        </w:rPr>
        <w:t xml:space="preserve">Tulos</w:t>
      </w:r>
    </w:p>
    <w:p>
      <w:r>
        <w:t xml:space="preserve">että Oswaldin mukanaan kantama laukku oli noin 27 tai 28 tuumaa pitkä, kun taas kiväärin puinen kanta, joka on kiväärin suurin osa,</w:t>
      </w:r>
    </w:p>
    <w:p>
      <w:r>
        <w:rPr>
          <w:b/>
        </w:rPr>
        <w:t xml:space="preserve">Esimerkki 5.220</w:t>
      </w:r>
    </w:p>
    <w:p>
      <w:r>
        <w:t xml:space="preserve">kahdeksastakymmenestäkahdeksasta kolmestakymmenestäkahdeksastakahdeksastakymmenestäneljästäkymmenestäneljästä ei metropolissa ollut teloitettu yhtään ihmistä, paitsi tästä vakavimmasta rikoksesta.</w:t>
      </w:r>
    </w:p>
    <w:p>
      <w:r>
        <w:rPr>
          <w:b/>
        </w:rPr>
        <w:t xml:space="preserve">Tulos</w:t>
      </w:r>
    </w:p>
    <w:p>
      <w:r>
        <w:t xml:space="preserve">vuodesta 1832 vuoteen 1844 metropolissa ei ollut teloitettu yhtään ihmistä muuten kuin tämän vakavimman rikoksen vuoksi.</w:t>
      </w:r>
    </w:p>
    <w:p>
      <w:r>
        <w:rPr>
          <w:b/>
        </w:rPr>
        <w:t xml:space="preserve">Esimerkki 5.221</w:t>
      </w:r>
    </w:p>
    <w:p>
      <w:r>
        <w:t xml:space="preserve">Sorrels ja Lawson ajoivat valitun reitin Batchelorin ja muiden poliisien kanssa ja varmistivat, että se oli kuljettavissa neljässäkymmenessä viidessä minuutissa.</w:t>
      </w:r>
    </w:p>
    <w:p>
      <w:r>
        <w:rPr>
          <w:b/>
        </w:rPr>
        <w:t xml:space="preserve">Tulos</w:t>
      </w:r>
    </w:p>
    <w:p>
      <w:r>
        <w:t xml:space="preserve">Sorrels ja Lawson ajoivat valitun reitin Batchelorin ja muiden poliisien kanssa ja varmistivat, että se oli kuljettavissa 45 minuutissa.</w:t>
      </w:r>
    </w:p>
    <w:p>
      <w:r>
        <w:rPr>
          <w:b/>
        </w:rPr>
        <w:t xml:space="preserve">Esimerkki 5.222</w:t>
      </w:r>
    </w:p>
    <w:p>
      <w:r>
        <w:t xml:space="preserve">joka oli aiemmin haastatellut Oswaldia, näki hänet televisiossa ja kuuli radiokeskustelun, johon hän osallistui elokuun 21. päivänä kuusikymmentä kolme.</w:t>
      </w:r>
    </w:p>
    <w:p>
      <w:r>
        <w:rPr>
          <w:b/>
        </w:rPr>
        <w:t xml:space="preserve">Tulos</w:t>
      </w:r>
    </w:p>
    <w:p>
      <w:r>
        <w:t xml:space="preserve">joka oli aiemmin haastatellut Oswaldia, näki hänet televisiossa ja kuuli radiokeskustelun, johon hän osallistui 21. elokuuta 1963.</w:t>
      </w:r>
    </w:p>
    <w:p>
      <w:r>
        <w:rPr>
          <w:b/>
        </w:rPr>
        <w:t xml:space="preserve">Esimerkki 5.223</w:t>
      </w:r>
    </w:p>
    <w:p>
      <w:r>
        <w:t xml:space="preserve">hän tunnisti Oswaldin kuvan olevan sama henkilö, jonka hän näki marraskuun 22. päivänä.</w:t>
      </w:r>
    </w:p>
    <w:p>
      <w:r>
        <w:rPr>
          <w:b/>
        </w:rPr>
        <w:t xml:space="preserve">Tulos</w:t>
      </w:r>
    </w:p>
    <w:p>
      <w:r>
        <w:t xml:space="preserve">hän tunnisti Oswaldin kuvan olevan sama henkilö, jonka hän näki 22. marraskuuta.</w:t>
      </w:r>
    </w:p>
    <w:p>
      <w:r>
        <w:rPr>
          <w:b/>
        </w:rPr>
        <w:t xml:space="preserve">Esimerkki 5.224</w:t>
      </w:r>
    </w:p>
    <w:p>
      <w:r>
        <w:t xml:space="preserve">Kello 13.35, kun kuvernööri Connally oli siirretty leikkaussaliin, tohtori Shaw aloitti ensimmäisen leikkauksen.</w:t>
      </w:r>
    </w:p>
    <w:p>
      <w:r>
        <w:rPr>
          <w:b/>
        </w:rPr>
        <w:t xml:space="preserve">Tulos</w:t>
      </w:r>
    </w:p>
    <w:p>
      <w:r>
        <w:t xml:space="preserve">Kello 13.35, kun kuvernööri Connally oli siirretty leikkaussaliin, tohtori Shaw aloitti ensimmäisen leikkauksen.</w:t>
      </w:r>
    </w:p>
    <w:p>
      <w:r>
        <w:rPr>
          <w:b/>
        </w:rPr>
        <w:t xml:space="preserve">Esimerkki 5.225</w:t>
      </w:r>
    </w:p>
    <w:p>
      <w:r>
        <w:t xml:space="preserve">Kummastakaan Dallasin sanomalehdestä ei ole julkaistu mitään numeroa tammikuun 1. päivästä kuusikymmentäkolmanneksitoista toukokuun 15. päivään kuusikymmentäkolmanneksitoista välisenä aikana,</w:t>
      </w:r>
    </w:p>
    <w:p>
      <w:r>
        <w:rPr>
          <w:b/>
        </w:rPr>
        <w:t xml:space="preserve">Tulos</w:t>
      </w:r>
    </w:p>
    <w:p>
      <w:r>
        <w:t xml:space="preserve">Kummastakaan dallasilaisesta sanomalehdestä ei ole painosta 1. tammikuuta 1963 ja 15. toukokuuta 1963 välisenä aikana,</w:t>
      </w:r>
    </w:p>
    <w:p>
      <w:r>
        <w:rPr>
          <w:b/>
        </w:rPr>
        <w:t xml:space="preserve">Esimerkki 5.226</w:t>
      </w:r>
    </w:p>
    <w:p>
      <w:r>
        <w:t xml:space="preserve">Muutamassa vuodessa Englannissa kuolemaan tuomittujen määrä oli laskenut neljästäsadasta kolmestakymmenestä kahdeksasta kolmestakymmenestä kahdeksantoista seitsemässä vuodessa.</w:t>
      </w:r>
    </w:p>
    <w:p>
      <w:r>
        <w:rPr>
          <w:b/>
        </w:rPr>
        <w:t xml:space="preserve">Tulos</w:t>
      </w:r>
    </w:p>
    <w:p>
      <w:r>
        <w:t xml:space="preserve">Muutamassa vuodessa Englannissa kuolemaan tuomittujen määrä oli laskenut vuoden 1837 neljästäsadasta kolmestakymmenestä kahdeksasta henkilöstä.</w:t>
      </w:r>
    </w:p>
    <w:p>
      <w:r>
        <w:rPr>
          <w:b/>
        </w:rPr>
        <w:t xml:space="preserve">Esimerkki 5.227</w:t>
      </w:r>
    </w:p>
    <w:p>
      <w:r>
        <w:t xml:space="preserve">Kivääri toimitettiin Klein'sista Chicagosta 20. maaliskuuta yhdeksänkymmentäkolme, jolloin Oswaldit asuivat Neely Streetillä.</w:t>
      </w:r>
    </w:p>
    <w:p>
      <w:r>
        <w:rPr>
          <w:b/>
        </w:rPr>
        <w:t xml:space="preserve">Tulos</w:t>
      </w:r>
    </w:p>
    <w:p>
      <w:r>
        <w:t xml:space="preserve">Kivääri toimitettiin Klein'sista Chicagosta 20. maaliskuuta 1963, jolloin Oswaldit asuivat Neely Streetillä.</w:t>
      </w:r>
    </w:p>
    <w:p>
      <w:r>
        <w:rPr>
          <w:b/>
        </w:rPr>
        <w:t xml:space="preserve">Esimerkki 5.228</w:t>
      </w:r>
    </w:p>
    <w:p>
      <w:r>
        <w:t xml:space="preserve">Tämä tapahtui päivää ennen kuin Oswald lähti New Orleansiin ja Marina vaikutti varmalta, että Nixonin tapaus, lainaus,</w:t>
      </w:r>
    </w:p>
    <w:p>
      <w:r>
        <w:rPr>
          <w:b/>
        </w:rPr>
        <w:t xml:space="preserve">Tulos</w:t>
      </w:r>
    </w:p>
    <w:p>
      <w:r>
        <w:t xml:space="preserve">Tämä oli päivää ennen kuin Oswald lähti New Orleansiin ja Marina vaikutti varmalta, että Nixonin tapaus, lainaus,</w:t>
      </w:r>
    </w:p>
    <w:p>
      <w:r>
        <w:rPr>
          <w:b/>
        </w:rPr>
        <w:t xml:space="preserve">Esimerkki 5.229</w:t>
      </w:r>
    </w:p>
    <w:p>
      <w:r>
        <w:t xml:space="preserve">Kuten Prison Discipline Society totesi osuvasti kahdeksantoista kaksikymmentä vuotta sitten päivätyssä raportissaan,</w:t>
      </w:r>
    </w:p>
    <w:p>
      <w:r>
        <w:rPr>
          <w:b/>
        </w:rPr>
        <w:t xml:space="preserve">Tulos</w:t>
      </w:r>
    </w:p>
    <w:p>
      <w:r>
        <w:t xml:space="preserve">Kuten Prison Discipline Society totesi osuvasti vuonna 1820 päivätyssä raportissaan,</w:t>
      </w:r>
    </w:p>
    <w:p>
      <w:r>
        <w:rPr>
          <w:b/>
        </w:rPr>
        <w:t xml:space="preserve">Esimerkki 5.230</w:t>
      </w:r>
    </w:p>
    <w:p>
      <w:r>
        <w:t xml:space="preserve">ja elinikäinen osuus viidestä tuhannesta punnasta, mihin Smethurstin asianajaja kiinnitti paljon huomiota,</w:t>
      </w:r>
    </w:p>
    <w:p>
      <w:r>
        <w:rPr>
          <w:b/>
        </w:rPr>
        <w:t xml:space="preserve">Tulos</w:t>
      </w:r>
    </w:p>
    <w:p>
      <w:r>
        <w:t xml:space="preserve">ja elinikäinen osuus 5000 punnasta, mihin Smethurstin asianajajat kiinnittivät paljon huomiota,</w:t>
      </w:r>
    </w:p>
    <w:p>
      <w:r>
        <w:rPr>
          <w:b/>
        </w:rPr>
        <w:t xml:space="preserve">Esimerkki 5.231</w:t>
      </w:r>
    </w:p>
    <w:p>
      <w:r>
        <w:t xml:space="preserve">Vuonna 1828 julkaistussa Regne Animalin toisessa painoksessa,</w:t>
      </w:r>
    </w:p>
    <w:p>
      <w:r>
        <w:rPr>
          <w:b/>
        </w:rPr>
        <w:t xml:space="preserve">Tulos</w:t>
      </w:r>
    </w:p>
    <w:p>
      <w:r>
        <w:t xml:space="preserve">Vuonna 1828 julkaistussa Regne Animal -teoksen toisessa painoksessa,</w:t>
      </w:r>
    </w:p>
    <w:p>
      <w:r>
        <w:rPr>
          <w:b/>
        </w:rPr>
        <w:t xml:space="preserve">Esimerkki 5.232</w:t>
      </w:r>
    </w:p>
    <w:p>
      <w:r>
        <w:t xml:space="preserve">marraskuun 22. päivän aamuna ennen autosaattuetta.</w:t>
      </w:r>
    </w:p>
    <w:p>
      <w:r>
        <w:rPr>
          <w:b/>
        </w:rPr>
        <w:t xml:space="preserve">Tulos</w:t>
      </w:r>
    </w:p>
    <w:p>
      <w:r>
        <w:t xml:space="preserve">marraskuun 22. päivän aamuna ennen autosaattoa.</w:t>
      </w:r>
    </w:p>
    <w:p>
      <w:r>
        <w:rPr>
          <w:b/>
        </w:rPr>
        <w:t xml:space="preserve">Esimerkki 5.233</w:t>
      </w:r>
    </w:p>
    <w:p>
      <w:r>
        <w:t xml:space="preserve">Oswald meni lokakuun 31. päivänä Yhdysvaltain suurlähetystöön luopumaan Yhdysvaltain kansalaisuudestaan.</w:t>
      </w:r>
    </w:p>
    <w:p>
      <w:r>
        <w:rPr>
          <w:b/>
        </w:rPr>
        <w:t xml:space="preserve">Tulos</w:t>
      </w:r>
    </w:p>
    <w:p>
      <w:r>
        <w:t xml:space="preserve">Oswald meni 31. lokakuuta Yhdysvaltain suurlähetystöön luopumaan Yhdysvaltain kansalaisuudestaan.</w:t>
      </w:r>
    </w:p>
    <w:p>
      <w:r>
        <w:rPr>
          <w:b/>
        </w:rPr>
        <w:t xml:space="preserve">Esimerkki 5.234</w:t>
      </w:r>
    </w:p>
    <w:p>
      <w:r>
        <w:t xml:space="preserve">ilmestyi Dallas Times Herald -lehdessä marraskuun viidentoista päivänä vuonna kuusikymmentäkolme.</w:t>
      </w:r>
    </w:p>
    <w:p>
      <w:r>
        <w:rPr>
          <w:b/>
        </w:rPr>
        <w:t xml:space="preserve">Tulos</w:t>
      </w:r>
    </w:p>
    <w:p>
      <w:r>
        <w:t xml:space="preserve">ilmestyi Dallas Times Herald -lehdessä 15. marraskuuta 1963.</w:t>
      </w:r>
    </w:p>
    <w:p>
      <w:r>
        <w:rPr>
          <w:b/>
        </w:rPr>
        <w:t xml:space="preserve">Esimerkki 5.235</w:t>
      </w:r>
    </w:p>
    <w:p>
      <w:r>
        <w:t xml:space="preserve">(kaksi) valokuvaa, jotka löytyivät Oswaldin tavaroiden joukosta presidentti Kennedyn murhan jälkeen,</w:t>
      </w:r>
    </w:p>
    <w:p>
      <w:r>
        <w:rPr>
          <w:b/>
        </w:rPr>
        <w:t xml:space="preserve">Tulos</w:t>
      </w:r>
    </w:p>
    <w:p>
      <w:r>
        <w:t xml:space="preserve">(2) valokuvat, jotka löytyivät Oswaldin tavaroiden joukosta presidentti Kennedyn murhan jälkeen,</w:t>
      </w:r>
    </w:p>
    <w:p>
      <w:r>
        <w:rPr>
          <w:b/>
        </w:rPr>
        <w:t xml:space="preserve">Esimerkki 5.236</w:t>
      </w:r>
    </w:p>
    <w:p>
      <w:r>
        <w:t xml:space="preserve">Marshalsean ylin johto oli kuninkaallisen talouden marsalkalla, mutta vaikka hän sai viisisataa puntaa vuodessa,</w:t>
      </w:r>
    </w:p>
    <w:p>
      <w:r>
        <w:rPr>
          <w:b/>
        </w:rPr>
        <w:t xml:space="preserve">Tulos</w:t>
      </w:r>
    </w:p>
    <w:p>
      <w:r>
        <w:t xml:space="preserve">Marshalsean ylin johto oli kuninkaallisen talouden marsalkalla, mutta vaikka hän sai 500 punnan vuosipalkan,</w:t>
      </w:r>
    </w:p>
    <w:p>
      <w:r>
        <w:rPr>
          <w:b/>
        </w:rPr>
        <w:t xml:space="preserve">Esimerkki 5.237</w:t>
      </w:r>
    </w:p>
    <w:p>
      <w:r>
        <w:t xml:space="preserve">pitkä käsintehty ruskea paperipussi lähellä paukkupistettä, josta laukaukset ammuttiin, ja (viisi) kämmenenjälki,</w:t>
      </w:r>
    </w:p>
    <w:p>
      <w:r>
        <w:rPr>
          <w:b/>
        </w:rPr>
        <w:t xml:space="preserve">Tulos</w:t>
      </w:r>
    </w:p>
    <w:p>
      <w:r>
        <w:t xml:space="preserve">pitkä käsintehty ruskea paperipussi lähellä paukkupistettä, josta laukaukset ammuttiin, ja (5) kämmenenjälki,</w:t>
      </w:r>
    </w:p>
    <w:p>
      <w:r>
        <w:rPr>
          <w:b/>
        </w:rPr>
        <w:t xml:space="preserve">Esimerkki 5.238</w:t>
      </w:r>
    </w:p>
    <w:p>
      <w:r>
        <w:t xml:space="preserve">Vuonna 529 Kyrus kuoli.</w:t>
      </w:r>
    </w:p>
    <w:p>
      <w:r>
        <w:rPr>
          <w:b/>
        </w:rPr>
        <w:t xml:space="preserve">Tulos</w:t>
      </w:r>
    </w:p>
    <w:p>
      <w:r>
        <w:t xml:space="preserve">Vuonna 529 Kyrus kuoli.</w:t>
      </w:r>
    </w:p>
    <w:p>
      <w:r>
        <w:rPr>
          <w:b/>
        </w:rPr>
        <w:t xml:space="preserve">Esimerkki 5.239</w:t>
      </w:r>
    </w:p>
    <w:p>
      <w:r>
        <w:t xml:space="preserve">Oswald lähti Mexico Cityyn kaksikymmentäviidettä syyskuuta yhdeksänkymmentäkolme ja saapui sinne kaksikymmentäseitsemän syyskuuta yhdeksänkymmentäkolme.</w:t>
      </w:r>
    </w:p>
    <w:p>
      <w:r>
        <w:rPr>
          <w:b/>
        </w:rPr>
        <w:t xml:space="preserve">Tulos</w:t>
      </w:r>
    </w:p>
    <w:p>
      <w:r>
        <w:t xml:space="preserve">Oswald lähti Mexico Cityyn 25. syyskuuta 1963 ja saapui sinne 27. syyskuuta 1963.</w:t>
      </w:r>
    </w:p>
    <w:p>
      <w:r>
        <w:rPr>
          <w:b/>
        </w:rPr>
        <w:t xml:space="preserve">Esimerkki 5.240</w:t>
      </w:r>
    </w:p>
    <w:p>
      <w:r>
        <w:t xml:space="preserve">FBI ampui testeissä Mannlicher Carano C kaksikymmentäseitsemän kuusikymmentäkuusi -kiväärillä yli sata laukausta näitä ammuksia.</w:t>
      </w:r>
    </w:p>
    <w:p>
      <w:r>
        <w:rPr>
          <w:b/>
        </w:rPr>
        <w:t xml:space="preserve">Tulos</w:t>
      </w:r>
    </w:p>
    <w:p>
      <w:r>
        <w:t xml:space="preserve">FBI ampui Mannlicher Carcano C2766 -kiväärillä tehdyissä testeissä yli 100 laukausta tätä ammusta.</w:t>
      </w:r>
    </w:p>
    <w:p>
      <w:r>
        <w:rPr>
          <w:b/>
        </w:rPr>
        <w:t xml:space="preserve">Esimerkki 5.241</w:t>
      </w:r>
    </w:p>
    <w:p>
      <w:r>
        <w:t xml:space="preserve">Kukaan ampujista ei ollut harjoitellut salamurha-aseella muuta kuin harjoitellut pultin käyttöä kahden tai kolmen minuutin ajan kuivaharjoittelussa.</w:t>
      </w:r>
    </w:p>
    <w:p>
      <w:r>
        <w:rPr>
          <w:b/>
        </w:rPr>
        <w:t xml:space="preserve">Tulos</w:t>
      </w:r>
    </w:p>
    <w:p>
      <w:r>
        <w:t xml:space="preserve">Kukaan ampujista ei ollut harjoitellut salamurha-aseella muuta kuin harjoitellut salpaa 2-3 minuuttia kuivaharjoittelussa.</w:t>
      </w:r>
    </w:p>
    <w:p>
      <w:r>
        <w:rPr>
          <w:b/>
        </w:rPr>
        <w:t xml:space="preserve">Esimerkki 5.242</w:t>
      </w:r>
    </w:p>
    <w:p>
      <w:r>
        <w:t xml:space="preserve">Rahtiin kuului neljäsataa raakatimanttia, joiden arvo oli neljä tuhatta puntaa.</w:t>
      </w:r>
    </w:p>
    <w:p>
      <w:r>
        <w:rPr>
          <w:b/>
        </w:rPr>
        <w:t xml:space="preserve">Tulos</w:t>
      </w:r>
    </w:p>
    <w:p>
      <w:r>
        <w:t xml:space="preserve">Rahtiin kuului neljäsataa raakatimanttia, joiden arvo oli 4000 puntaa.</w:t>
      </w:r>
    </w:p>
    <w:p>
      <w:r>
        <w:rPr>
          <w:b/>
        </w:rPr>
        <w:t xml:space="preserve">Esimerkki 5.243</w:t>
      </w:r>
    </w:p>
    <w:p>
      <w:r>
        <w:t xml:space="preserve">(neljä) kantoi kiväärin säilytysrakennukseen laukkuun kätkettynä;</w:t>
      </w:r>
    </w:p>
    <w:p>
      <w:r>
        <w:rPr>
          <w:b/>
        </w:rPr>
        <w:t xml:space="preserve">Tulos</w:t>
      </w:r>
    </w:p>
    <w:p>
      <w:r>
        <w:t xml:space="preserve">(4) kantoi kiväärin säilytysrakennukseen laukkuun kätkettynä;</w:t>
      </w:r>
    </w:p>
    <w:p>
      <w:r>
        <w:rPr>
          <w:b/>
        </w:rPr>
        <w:t xml:space="preserve">Esimerkki 5.244</w:t>
      </w:r>
    </w:p>
    <w:p>
      <w:r>
        <w:t xml:space="preserve">Lee Oswald oli numero kolme;</w:t>
      </w:r>
    </w:p>
    <w:p>
      <w:r>
        <w:rPr>
          <w:b/>
        </w:rPr>
        <w:t xml:space="preserve">Tulos</w:t>
      </w:r>
    </w:p>
    <w:p>
      <w:r>
        <w:t xml:space="preserve">Lee Oswald oli numero kolme;</w:t>
      </w:r>
    </w:p>
    <w:p>
      <w:r>
        <w:rPr>
          <w:b/>
        </w:rPr>
        <w:t xml:space="preserve">Esimerkki 5.245</w:t>
      </w:r>
    </w:p>
    <w:p>
      <w:r>
        <w:t xml:space="preserve">tai kahdeksan senttiä, noin sata neljäkymmentä viisi kiloa, lainausmerkit lopussa, ja yllään valkoinen takki.</w:t>
      </w:r>
    </w:p>
    <w:p>
      <w:r>
        <w:rPr>
          <w:b/>
        </w:rPr>
        <w:t xml:space="preserve">Tulos</w:t>
      </w:r>
    </w:p>
    <w:p>
      <w:r>
        <w:t xml:space="preserve">tai kahdeksan senttiä, noin 145 kiloa, lainausmerkit lopussa, ja yllään valkoinen takki.</w:t>
      </w:r>
    </w:p>
    <w:p>
      <w:r>
        <w:rPr>
          <w:b/>
        </w:rPr>
        <w:t xml:space="preserve">Esimerkki 5.246</w:t>
      </w:r>
    </w:p>
    <w:p>
      <w:r>
        <w:t xml:space="preserve">Noin kello 21.00 huhtikuun kymmenentenä päivänä vuonna 1963 Dallasissa, Texasissa, kenraalimajuri Edwin A. Walker,</w:t>
      </w:r>
    </w:p>
    <w:p>
      <w:r>
        <w:rPr>
          <w:b/>
        </w:rPr>
        <w:t xml:space="preserve">Tulos</w:t>
      </w:r>
    </w:p>
    <w:p>
      <w:r>
        <w:t xml:space="preserve">Noin kello 21.00 huhtikuun 10. päivänä 1963 Dallasissa, Texasissa, kenraalimajuri Edwin A. Walker,</w:t>
      </w:r>
    </w:p>
    <w:p>
      <w:r>
        <w:rPr>
          <w:b/>
        </w:rPr>
        <w:t xml:space="preserve">Esimerkki 5.247</w:t>
      </w:r>
    </w:p>
    <w:p>
      <w:r>
        <w:t xml:space="preserve">Elokuussa kuusikymmentäkolmanneksitoista, kun hän oli ollut kolme kuukautta New Orleansissa, kaupungissa, jossa hän oli syntynyt ja jossa hän oli elänyt suurimman osan varhaiselämästään,</w:t>
      </w:r>
    </w:p>
    <w:p>
      <w:r>
        <w:rPr>
          <w:b/>
        </w:rPr>
        <w:t xml:space="preserve">Tulos</w:t>
      </w:r>
    </w:p>
    <w:p>
      <w:r>
        <w:t xml:space="preserve">Elokuussa 1963, oltuaan kolme kuukautta New Orleansissa, kaupungissa, jossa hän oli syntynyt ja jossa hän oli elänyt suurimman osan varhaiselämästään,</w:t>
      </w:r>
    </w:p>
    <w:p>
      <w:r>
        <w:rPr>
          <w:b/>
        </w:rPr>
        <w:t xml:space="preserve">Esimerkki 5.248</w:t>
      </w:r>
    </w:p>
    <w:p>
      <w:r>
        <w:t xml:space="preserve">Huhtikuuhun 1960 asti FBI:n toiminta koostui siitä, että Oswaldin kansioon laitettiin -</w:t>
      </w:r>
    </w:p>
    <w:p>
      <w:r>
        <w:rPr>
          <w:b/>
        </w:rPr>
        <w:t xml:space="preserve">Tulos</w:t>
      </w:r>
    </w:p>
    <w:p>
      <w:r>
        <w:t xml:space="preserve">Huhtikuuhun 1960 asti FBI:n toiminta koostui siitä, että Oswaldin kansioon laitettiin -</w:t>
      </w:r>
    </w:p>
    <w:p>
      <w:r>
        <w:rPr>
          <w:b/>
        </w:rPr>
        <w:t xml:space="preserve">Esimerkki 5.249</w:t>
      </w:r>
    </w:p>
    <w:p>
      <w:r>
        <w:t xml:space="preserve">Lawson ja Sorrels tarkastelivat reittiä uudelleen apulaispäällikkö Batchelorin ja paikallisen isäntäkomitean jäsenten kanssa marraskuun 15. päivänä.</w:t>
      </w:r>
    </w:p>
    <w:p>
      <w:r>
        <w:rPr>
          <w:b/>
        </w:rPr>
        <w:t xml:space="preserve">Tulos</w:t>
      </w:r>
    </w:p>
    <w:p>
      <w:r>
        <w:t xml:space="preserve">Lawson ja Sorrels tarkastelivat reittiä uudelleen apulaispäällikkö Batchelorin ja paikallisen isäntäkomitean jäsenten kanssa 15. marraskuuta.</w:t>
      </w:r>
    </w:p>
    <w:p>
      <w:r>
        <w:rPr>
          <w:b/>
        </w:rPr>
        <w:t xml:space="preserve">Esimerkki 5.250</w:t>
      </w:r>
    </w:p>
    <w:p>
      <w:r>
        <w:t xml:space="preserve">on vieraillut täällä Dallasissa, Teksasissa, marraskuun ensimmäisenä päivänä. Agentti James P. Hasty</w:t>
      </w:r>
    </w:p>
    <w:p>
      <w:r>
        <w:rPr>
          <w:b/>
        </w:rPr>
        <w:t xml:space="preserve">Tulos</w:t>
      </w:r>
    </w:p>
    <w:p>
      <w:r>
        <w:t xml:space="preserve">vieraili täällä Dallasissa, Teksasissa, 1. marraskuuta. Agentti James P. Hasty</w:t>
      </w:r>
    </w:p>
    <w:p>
      <w:r>
        <w:rPr>
          <w:b/>
        </w:rPr>
        <w:t xml:space="preserve">Esimerkki 5.251</w:t>
      </w:r>
    </w:p>
    <w:p>
      <w:r>
        <w:t xml:space="preserve">yksi niistä kuubalaisista maanpakolaisista, jotka oli pidätetty hänen kanssaan elokuun yhdeksäntenä päivänä. Bringuier väitti, että elokuun 5. päivänä vuonna 1963 -</w:t>
      </w:r>
    </w:p>
    <w:p>
      <w:r>
        <w:rPr>
          <w:b/>
        </w:rPr>
        <w:t xml:space="preserve">Tulos</w:t>
      </w:r>
    </w:p>
    <w:p>
      <w:r>
        <w:t xml:space="preserve">yksi niistä kuubalaisista maanpakolaisista, jotka oli pidätetty hänen kanssaan 9. elokuuta. Bringuier väitti, että 5. elokuuta 1963 -</w:t>
      </w:r>
    </w:p>
    <w:p>
      <w:r>
        <w:rPr>
          <w:b/>
        </w:rPr>
        <w:t xml:space="preserve">Esimerkki 5.252</w:t>
      </w:r>
    </w:p>
    <w:p>
      <w:r>
        <w:t xml:space="preserve">Oswaldin sitoutuminen marxilaisuuteen vaikutti osaltaan päätöksiin, jotka saivat hänet loikkaamaan Neuvostoliittoon vuonna 1959 ja myöhemmin</w:t>
      </w:r>
    </w:p>
    <w:p>
      <w:r>
        <w:rPr>
          <w:b/>
        </w:rPr>
        <w:t xml:space="preserve">Tulos</w:t>
      </w:r>
    </w:p>
    <w:p>
      <w:r>
        <w:t xml:space="preserve">Oswaldin sitoutuminen marxilaisuuteen vaikutti osaltaan päätöksiin, jotka saivat hänet loikkaamaan Neuvostoliittoon vuonna 1959 ja myöhemmin</w:t>
      </w:r>
    </w:p>
    <w:p>
      <w:r>
        <w:rPr>
          <w:b/>
        </w:rPr>
        <w:t xml:space="preserve">Esimerkki 5.253</w:t>
      </w:r>
    </w:p>
    <w:p>
      <w:r>
        <w:t xml:space="preserve">Rouva Randle arvioi, että paketti oli noin kaksikymmentäkahdeksan tuumaa pitkä ja noin kahdeksan tuumaa leveä.</w:t>
      </w:r>
    </w:p>
    <w:p>
      <w:r>
        <w:rPr>
          <w:b/>
        </w:rPr>
        <w:t xml:space="preserve">Tulos</w:t>
      </w:r>
    </w:p>
    <w:p>
      <w:r>
        <w:t xml:space="preserve">Rouva Randle arvioi, että paketti oli noin 28 tuumaa pitkä ja noin 8 tuumaa leveä.</w:t>
      </w:r>
    </w:p>
    <w:p>
      <w:r>
        <w:rPr>
          <w:b/>
        </w:rPr>
        <w:t xml:space="preserve">Esimerkki 5.254</w:t>
      </w:r>
    </w:p>
    <w:p>
      <w:r>
        <w:t xml:space="preserve">Postilokeroon 2-9-1-5, Dallas, Texas, 20. maaliskuuta 1963.</w:t>
      </w:r>
    </w:p>
    <w:p>
      <w:r>
        <w:rPr>
          <w:b/>
        </w:rPr>
        <w:t xml:space="preserve">Tulos</w:t>
      </w:r>
    </w:p>
    <w:p>
      <w:r>
        <w:t xml:space="preserve">Post Office Box 2915, Dallas, Texas, 20. maaliskuuta 1963.</w:t>
      </w:r>
    </w:p>
    <w:p>
      <w:r>
        <w:rPr>
          <w:b/>
        </w:rPr>
        <w:t xml:space="preserve">Esimerkki 5.255</w:t>
      </w:r>
    </w:p>
    <w:p>
      <w:r>
        <w:t xml:space="preserve">kahdella osumalla, neljän pisteen kahdeksan ja viiden pisteen kuuden sekunnin sisällä.</w:t>
      </w:r>
    </w:p>
    <w:p>
      <w:r>
        <w:rPr>
          <w:b/>
        </w:rPr>
        <w:t xml:space="preserve">Tulos</w:t>
      </w:r>
    </w:p>
    <w:p>
      <w:r>
        <w:t xml:space="preserve">kahdella osumalla 4,8 ja 5,6 sekunnin sisällä.</w:t>
      </w:r>
    </w:p>
    <w:p>
      <w:r>
        <w:rPr>
          <w:b/>
        </w:rPr>
        <w:t xml:space="preserve">Esimerkki 5.256</w:t>
      </w:r>
    </w:p>
    <w:p>
      <w:r>
        <w:t xml:space="preserve">Joulukuun toisena päivänä vuonna yhdeksänkymmentäkolmattakymmentä kolme rouva Ruth Paine luovutti poliisille osan Oswaldien tavaroista,</w:t>
      </w:r>
    </w:p>
    <w:p>
      <w:r>
        <w:rPr>
          <w:b/>
        </w:rPr>
        <w:t xml:space="preserve">Tulos</w:t>
      </w:r>
    </w:p>
    <w:p>
      <w:r>
        <w:t xml:space="preserve">Joulukuun 2. päivänä 1963 Ruth Paine luovutti poliisille osan Oswaldien tavaroista,</w:t>
      </w:r>
    </w:p>
    <w:p>
      <w:r>
        <w:rPr>
          <w:b/>
        </w:rPr>
        <w:t xml:space="preserve">Esimerkki 5.257</w:t>
      </w:r>
    </w:p>
    <w:p>
      <w:r>
        <w:t xml:space="preserve">Cope, pieni, rampa ja heikkokuntoinen mies, oli yksin kaupassa puoli kymmenen aikaan.</w:t>
      </w:r>
    </w:p>
    <w:p>
      <w:r>
        <w:rPr>
          <w:b/>
        </w:rPr>
        <w:t xml:space="preserve">Tulos</w:t>
      </w:r>
    </w:p>
    <w:p>
      <w:r>
        <w:t xml:space="preserve">Pienikokoinen, rampa ja heikkokuntoinen Cope oli yksin kaupassa puoli kymmenen aikaan.</w:t>
      </w:r>
    </w:p>
    <w:p>
      <w:r>
        <w:rPr>
          <w:b/>
        </w:rPr>
        <w:t xml:space="preserve">Esimerkki 5.258</w:t>
      </w:r>
    </w:p>
    <w:p>
      <w:r>
        <w:t xml:space="preserve">tai vartija myönsi heille erityisavustuksen, joka oli kuusi penniä päivärahaa yhteisistä osakkeista;</w:t>
      </w:r>
    </w:p>
    <w:p>
      <w:r>
        <w:rPr>
          <w:b/>
        </w:rPr>
        <w:t xml:space="preserve">Tulos</w:t>
      </w:r>
    </w:p>
    <w:p>
      <w:r>
        <w:t xml:space="preserve">tai vartija myönsi heille erityisavustuksen, joka oli 6 penniä päivärahaa kantaosakkeista;</w:t>
      </w:r>
    </w:p>
    <w:p>
      <w:r>
        <w:rPr>
          <w:b/>
        </w:rPr>
        <w:t xml:space="preserve">Esimerkki 5.259</w:t>
      </w:r>
    </w:p>
    <w:p>
      <w:r>
        <w:t xml:space="preserve">Joulukuun ensimmäisenä päivänä vuonna yhdeksäntoistakymmentäkolme valmistettiin jäljennetty laukku materiaalista, joka löydettiin kyseisenä päivänä kuljetushuoneesta.</w:t>
      </w:r>
    </w:p>
    <w:p>
      <w:r>
        <w:rPr>
          <w:b/>
        </w:rPr>
        <w:t xml:space="preserve">Tulos</w:t>
      </w:r>
    </w:p>
    <w:p>
      <w:r>
        <w:t xml:space="preserve">Joulukuun 1. päivänä 1963 valmistettiin jäljennetty laukku materiaalista, joka löydettiin kyseisenä päivänä kuljetushuoneesta.</w:t>
      </w:r>
    </w:p>
    <w:p>
      <w:r>
        <w:rPr>
          <w:b/>
        </w:rPr>
        <w:t xml:space="preserve">Esimerkki 5.260</w:t>
      </w:r>
    </w:p>
    <w:p>
      <w:r>
        <w:t xml:space="preserve">että he olivat toimittaneet Newgateen kolmesataa kaksitoista velallista seitsemäntoista yhdeksänkymmentäseitsemän ja kahdeksantoista kahdeksan välisenä aikana,</w:t>
      </w:r>
    </w:p>
    <w:p>
      <w:r>
        <w:rPr>
          <w:b/>
        </w:rPr>
        <w:t xml:space="preserve">Tulos</w:t>
      </w:r>
    </w:p>
    <w:p>
      <w:r>
        <w:t xml:space="preserve">että vuosina 1797-1808 he toimittivat Newgateen kolmesataa kaksitoista velallista,</w:t>
      </w:r>
    </w:p>
    <w:p>
      <w:r>
        <w:rPr>
          <w:b/>
        </w:rPr>
        <w:t xml:space="preserve">Esimerkki 5.261</w:t>
      </w:r>
    </w:p>
    <w:p>
      <w:r>
        <w:t xml:space="preserve">Vuonna 1853 toinen jättimäinen petostapaus säikäytti ja skandalisoi rahoitusmaailman.</w:t>
      </w:r>
    </w:p>
    <w:p>
      <w:r>
        <w:rPr>
          <w:b/>
        </w:rPr>
        <w:t xml:space="preserve">Tulos</w:t>
      </w:r>
    </w:p>
    <w:p>
      <w:r>
        <w:t xml:space="preserve">Vuonna 1853 toinen jättimäinen petostapaus hätkähdytti ja skandalisoi rahoitusmaailmaa.</w:t>
      </w:r>
    </w:p>
    <w:p>
      <w:r>
        <w:rPr>
          <w:b/>
        </w:rPr>
        <w:t xml:space="preserve">Esimerkki 5.262</w:t>
      </w:r>
    </w:p>
    <w:p>
      <w:r>
        <w:t xml:space="preserve">Oswaldin Mannlicher Carcano -kivääri, sarjanumero C 2-7-6-6, joka löydettiin myös kuudennesta kerroksesta.</w:t>
      </w:r>
    </w:p>
    <w:p>
      <w:r>
        <w:rPr>
          <w:b/>
        </w:rPr>
        <w:t xml:space="preserve">Tulos</w:t>
      </w:r>
    </w:p>
    <w:p>
      <w:r>
        <w:t xml:space="preserve">Oswaldin Mannlicher Carcano -kivääri, sarjanumero C2766, joka löydettiin myös kuudennesta kerroksesta.</w:t>
      </w:r>
    </w:p>
    <w:p>
      <w:r>
        <w:rPr>
          <w:b/>
        </w:rPr>
        <w:t xml:space="preserve">Esimerkki 5.263</w:t>
      </w:r>
    </w:p>
    <w:p>
      <w:r>
        <w:t xml:space="preserve">näytti numeroita 12:30, kun varapresidentin auto kulki Houston Streetillä pohjoiseen, muutama sekunti ennen laukausten laukeamista.</w:t>
      </w:r>
    </w:p>
    <w:p>
      <w:r>
        <w:rPr>
          <w:b/>
        </w:rPr>
        <w:t xml:space="preserve">Tulos</w:t>
      </w:r>
    </w:p>
    <w:p>
      <w:r>
        <w:t xml:space="preserve">näytti numeroita 12:30, kun varapresidentin auto kulki Houston Streetillä pohjoiseen, muutama sekunti ennen laukausten laukeamista.</w:t>
      </w:r>
    </w:p>
    <w:p>
      <w:r>
        <w:rPr>
          <w:b/>
        </w:rPr>
        <w:t xml:space="preserve">Esimerkki 5.264</w:t>
      </w:r>
    </w:p>
    <w:p>
      <w:r>
        <w:t xml:space="preserve">Kuten seura esitti vuonna 1827, "vankilakurin parantamisen ystävät pahoittelevat, kun he saavat kuulla, että</w:t>
      </w:r>
    </w:p>
    <w:p>
      <w:r>
        <w:rPr>
          <w:b/>
        </w:rPr>
        <w:t xml:space="preserve">Tulos</w:t>
      </w:r>
    </w:p>
    <w:p>
      <w:r>
        <w:t xml:space="preserve">Kuten seura totesi vuonna 1827, "vankilakurin parantamisen ystävät pahoittelevat saadessaan kuulla, että</w:t>
      </w:r>
    </w:p>
    <w:p>
      <w:r>
        <w:rPr>
          <w:b/>
        </w:rPr>
        <w:t xml:space="preserve">Esimerkki 5.265</w:t>
      </w:r>
    </w:p>
    <w:p>
      <w:r>
        <w:t xml:space="preserve">Sukulaistensa lisäksi Oswaldilla ei ollut Teksasissa ystäviä tai läheisiä ystäviä, kun hän palasi sinne kesäkuussa kuusikymmentäkaksi,</w:t>
      </w:r>
    </w:p>
    <w:p>
      <w:r>
        <w:rPr>
          <w:b/>
        </w:rPr>
        <w:t xml:space="preserve">Tulos</w:t>
      </w:r>
    </w:p>
    <w:p>
      <w:r>
        <w:t xml:space="preserve">Sukulaistensa lisäksi Oswaldilla ei ollut Teksasissa ystäviä tai läheisiä ystäviä, kun hän palasi sinne kesäkuussa 1962,</w:t>
      </w:r>
    </w:p>
    <w:p>
      <w:r>
        <w:rPr>
          <w:b/>
        </w:rPr>
        <w:t xml:space="preserve">Esimerkki 5.266</w:t>
      </w:r>
    </w:p>
    <w:p>
      <w:r>
        <w:t xml:space="preserve">joka esiintyi ensimmäisen kerran oikeusministeriön määrärahoissa vuonna 1910 otsikon, lainausmerkit, "Erilaiset esineet" alla, lainausmerkit lopussa.</w:t>
      </w:r>
    </w:p>
    <w:p>
      <w:r>
        <w:rPr>
          <w:b/>
        </w:rPr>
        <w:t xml:space="preserve">Tulos</w:t>
      </w:r>
    </w:p>
    <w:p>
      <w:r>
        <w:t xml:space="preserve">joka esiintyi ensimmäisen kerran oikeusministeriön määrärahoissa vuonna 1910 otsikolla, lainausmerkki, Erilaiset esineet, lainausmerkki lopussa.</w:t>
      </w:r>
    </w:p>
    <w:p>
      <w:r>
        <w:rPr>
          <w:b/>
        </w:rPr>
        <w:t xml:space="preserve">Esimerkki 5.267</w:t>
      </w:r>
    </w:p>
    <w:p>
      <w:r>
        <w:t xml:space="preserve">oli yksi minuutti ja kolmekymmentä sekuntia.</w:t>
      </w:r>
    </w:p>
    <w:p>
      <w:r>
        <w:rPr>
          <w:b/>
        </w:rPr>
        <w:t xml:space="preserve">Tulos</w:t>
      </w:r>
    </w:p>
    <w:p>
      <w:r>
        <w:t xml:space="preserve">oli 1 minuutti ja 30 sekuntia.</w:t>
      </w:r>
    </w:p>
    <w:p>
      <w:r>
        <w:rPr>
          <w:b/>
        </w:rPr>
        <w:t xml:space="preserve">Esimerkki 5.268</w:t>
      </w:r>
    </w:p>
    <w:p>
      <w:r>
        <w:t xml:space="preserve">ja saattoi kertoa vaimolleen, mitä hän teki marraskuun 21. päivän iltana,</w:t>
      </w:r>
    </w:p>
    <w:p>
      <w:r>
        <w:rPr>
          <w:b/>
        </w:rPr>
        <w:t xml:space="preserve">Tulos</w:t>
      </w:r>
    </w:p>
    <w:p>
      <w:r>
        <w:t xml:space="preserve">ja saattoi kertoa vaimolleen, mitä hän teki 21. marraskuuta illalla,</w:t>
      </w:r>
    </w:p>
    <w:p>
      <w:r>
        <w:rPr>
          <w:b/>
        </w:rPr>
        <w:t xml:space="preserve">Esimerkki 5.269</w:t>
      </w:r>
    </w:p>
    <w:p>
      <w:r>
        <w:t xml:space="preserve">Pidätettäessä hän ilmoitti painonsa olevan sata neljäkymmentä kiloa. Muissa tilaisuuksissa hän ilmoitti painoksi sekä sata neljäkymmentä että sata viisikymmentä kiloa.</w:t>
      </w:r>
    </w:p>
    <w:p>
      <w:r>
        <w:rPr>
          <w:b/>
        </w:rPr>
        <w:t xml:space="preserve">Tulos</w:t>
      </w:r>
    </w:p>
    <w:p>
      <w:r>
        <w:t xml:space="preserve">Pidätettäessä hän ilmoitti painonsa olevan 140 kiloa. Muissa tapauksissa hän ilmoitti painoksi sekä 140 että 150 kiloa.</w:t>
      </w:r>
    </w:p>
    <w:p>
      <w:r>
        <w:rPr>
          <w:b/>
        </w:rPr>
        <w:t xml:space="preserve">Esimerkki 5.270</w:t>
      </w:r>
    </w:p>
    <w:p>
      <w:r>
        <w:t xml:space="preserve">kolmen vuoden aikana, jotka ajoittuivat vuosien 1813 ja 1816 välille,</w:t>
      </w:r>
    </w:p>
    <w:p>
      <w:r>
        <w:rPr>
          <w:b/>
        </w:rPr>
        <w:t xml:space="preserve">Tulos</w:t>
      </w:r>
    </w:p>
    <w:p>
      <w:r>
        <w:t xml:space="preserve">vuosina 1813-1816,</w:t>
      </w:r>
    </w:p>
    <w:p>
      <w:r>
        <w:rPr>
          <w:b/>
        </w:rPr>
        <w:t xml:space="preserve">Esimerkki 5.271</w:t>
      </w:r>
    </w:p>
    <w:p>
      <w:r>
        <w:t xml:space="preserve">isännän puoli, hytin puoli ja yhteinen puoli. Maksamalla kolmen shillingin maksun velallinen pääsi kahdelle ensin mainitulle;</w:t>
      </w:r>
    </w:p>
    <w:p>
      <w:r>
        <w:rPr>
          <w:b/>
        </w:rPr>
        <w:t xml:space="preserve">Tulos</w:t>
      </w:r>
    </w:p>
    <w:p>
      <w:r>
        <w:t xml:space="preserve">isännän puoli, hytin puoli ja yhteinen puoli. Maksamalla 3 shillingin maksun velallinen pääsi kahteen ensin mainittuun;</w:t>
      </w:r>
    </w:p>
    <w:p>
      <w:r>
        <w:rPr>
          <w:b/>
        </w:rPr>
        <w:t xml:space="preserve">Esimerkki 5.272</w:t>
      </w:r>
    </w:p>
    <w:p>
      <w:r>
        <w:t xml:space="preserve">Hänen kirjeensä yhtiölle, joka on päivätty kesäkuun neljäntenä päivänä,</w:t>
      </w:r>
    </w:p>
    <w:p>
      <w:r>
        <w:rPr>
          <w:b/>
        </w:rPr>
        <w:t xml:space="preserve">Tulos</w:t>
      </w:r>
    </w:p>
    <w:p>
      <w:r>
        <w:t xml:space="preserve">Hänen kirjeensä yhtiölle, joka on päivätty 4. kesäkuuta,</w:t>
      </w:r>
    </w:p>
    <w:p>
      <w:r>
        <w:rPr>
          <w:b/>
        </w:rPr>
        <w:t xml:space="preserve">Esimerkki 5.273</w:t>
      </w:r>
    </w:p>
    <w:p>
      <w:r>
        <w:t xml:space="preserve">(3) oli murhan tapahtumahetkellä läsnä ikkunassa, josta laukaukset ammuttiin.</w:t>
      </w:r>
    </w:p>
    <w:p>
      <w:r>
        <w:rPr>
          <w:b/>
        </w:rPr>
        <w:t xml:space="preserve">Tulos</w:t>
      </w:r>
    </w:p>
    <w:p>
      <w:r>
        <w:t xml:space="preserve">(3) oli murhan tapahtumahetkellä läsnä ikkunassa, josta laukaukset ammuttiin.</w:t>
      </w:r>
    </w:p>
    <w:p>
      <w:r>
        <w:rPr>
          <w:b/>
        </w:rPr>
        <w:t xml:space="preserve">Esimerkki 5.274</w:t>
      </w:r>
    </w:p>
    <w:p>
      <w:r>
        <w:t xml:space="preserve">Marguerite Oswaldin paluusta töihin joulukuuhun kaksikymmentäkuusi, neljäkymmentäkaksi, jolloin myös Lee lähetettiin orpokotiin,</w:t>
      </w:r>
    </w:p>
    <w:p>
      <w:r>
        <w:rPr>
          <w:b/>
        </w:rPr>
        <w:t xml:space="preserve">Tulos</w:t>
      </w:r>
    </w:p>
    <w:p>
      <w:r>
        <w:t xml:space="preserve">Marguerite Oswaldin paluusta töihin 26. joulukuuta 1942 asti, jolloin myös Lee lähetettiin orpokotiin,</w:t>
      </w:r>
    </w:p>
    <w:p>
      <w:r>
        <w:rPr>
          <w:b/>
        </w:rPr>
        <w:t xml:space="preserve">Esimerkki 5.275</w:t>
      </w:r>
    </w:p>
    <w:p>
      <w:r>
        <w:t xml:space="preserve">Noin kello 12.45 tohtori Robert Shaw -</w:t>
      </w:r>
    </w:p>
    <w:p>
      <w:r>
        <w:rPr>
          <w:b/>
        </w:rPr>
        <w:t xml:space="preserve">Tulos</w:t>
      </w:r>
    </w:p>
    <w:p>
      <w:r>
        <w:t xml:space="preserve">Noin kello 12.45 tohtori Robert Shaw, -</w:t>
      </w:r>
    </w:p>
    <w:p>
      <w:r>
        <w:rPr>
          <w:b/>
        </w:rPr>
        <w:t xml:space="preserve">Esimerkki 5.276</w:t>
      </w:r>
    </w:p>
    <w:p>
      <w:r>
        <w:t xml:space="preserve">Kleinin lähetystilauslomakkeen mukaan yksi italialainen karabiini six point five x four x scope,</w:t>
      </w:r>
    </w:p>
    <w:p>
      <w:r>
        <w:rPr>
          <w:b/>
        </w:rPr>
        <w:t xml:space="preserve">Tulos</w:t>
      </w:r>
    </w:p>
    <w:p>
      <w:r>
        <w:t xml:space="preserve">Kleinin lähetystilauslomakkeen mukaan yksi italialainen karbiini 6,5 x 4 x tähtäin,</w:t>
      </w:r>
    </w:p>
    <w:p>
      <w:r>
        <w:rPr>
          <w:b/>
        </w:rPr>
        <w:t xml:space="preserve">Esimerkki 5.277</w:t>
      </w:r>
    </w:p>
    <w:p>
      <w:r>
        <w:t xml:space="preserve">ja vuonna 5555 nousi valtaistuimelle Nabonidus, raamatullisen Belsassarin isä.</w:t>
      </w:r>
    </w:p>
    <w:p>
      <w:r>
        <w:rPr>
          <w:b/>
        </w:rPr>
        <w:t xml:space="preserve">Tulos</w:t>
      </w:r>
    </w:p>
    <w:p>
      <w:r>
        <w:t xml:space="preserve">ja vuonna 555 valtaistuimelle nousi Nabonidus, raamatullisen Belsassarin isä.</w:t>
      </w:r>
    </w:p>
    <w:p>
      <w:r>
        <w:rPr>
          <w:b/>
        </w:rPr>
        <w:t xml:space="preserve">Esimerkki 5.278</w:t>
      </w:r>
    </w:p>
    <w:p>
      <w:r>
        <w:t xml:space="preserve">näkyy kassakoneen tekemä jälki, johon on merkitty kahdenkymmenen yhden dollarin ja neljänkymmenen viiden sentin kuitti maaliskuun kolmantenatoista päivänä yhdeksäntoistakymmentäkolmattakymmentä kolme.</w:t>
      </w:r>
    </w:p>
    <w:p>
      <w:r>
        <w:rPr>
          <w:b/>
        </w:rPr>
        <w:t xml:space="preserve">Tulos</w:t>
      </w:r>
    </w:p>
    <w:p>
      <w:r>
        <w:t xml:space="preserve">näkyy kassakoneen tekemä jälki, johon on kirjattu 21,45 dollarin kuitti 13. maaliskuuta 1963.</w:t>
      </w:r>
    </w:p>
    <w:p>
      <w:r>
        <w:rPr>
          <w:b/>
        </w:rPr>
        <w:t xml:space="preserve">Esimerkki 5.279</w:t>
      </w:r>
    </w:p>
    <w:p>
      <w:r>
        <w:t xml:space="preserve">Neild löysi käydessään Newgatessa vuonna kahdeksantoista kymmenen,</w:t>
      </w:r>
    </w:p>
    <w:p>
      <w:r>
        <w:rPr>
          <w:b/>
        </w:rPr>
        <w:t xml:space="preserve">Tulos</w:t>
      </w:r>
    </w:p>
    <w:p>
      <w:r>
        <w:t xml:space="preserve">Neild löysi käydessään Newgatessa vuonna 1810,</w:t>
      </w:r>
    </w:p>
    <w:p>
      <w:r>
        <w:rPr>
          <w:b/>
        </w:rPr>
        <w:t xml:space="preserve">Esimerkki 5.280</w:t>
      </w:r>
    </w:p>
    <w:p>
      <w:r>
        <w:t xml:space="preserve">Kuudennesta kerroksesta löytynyt laukku oli kahdeksankymmentäkahdeksan tuumaa pitkä.</w:t>
      </w:r>
    </w:p>
    <w:p>
      <w:r>
        <w:rPr>
          <w:b/>
        </w:rPr>
        <w:t xml:space="preserve">Tulos</w:t>
      </w:r>
    </w:p>
    <w:p>
      <w:r>
        <w:t xml:space="preserve">Kuudennesta kerroksesta löytynyt laukku oli 88 tuumaa pitkä.</w:t>
      </w:r>
    </w:p>
    <w:p>
      <w:r>
        <w:rPr>
          <w:b/>
        </w:rPr>
        <w:t xml:space="preserve">Esimerkki 5.281</w:t>
      </w:r>
    </w:p>
    <w:p>
      <w:r>
        <w:t xml:space="preserve">Koska kamera toimii nopeudella kahdeksantoista pistettä kolme kuvaa sekunnissa,</w:t>
      </w:r>
    </w:p>
    <w:p>
      <w:r>
        <w:rPr>
          <w:b/>
        </w:rPr>
        <w:t xml:space="preserve">Tulos</w:t>
      </w:r>
    </w:p>
    <w:p>
      <w:r>
        <w:t xml:space="preserve">Koska kamera toimii 18,3 kuvan sekuntinopeudella,</w:t>
      </w:r>
    </w:p>
    <w:p>
      <w:r>
        <w:rPr>
          <w:b/>
        </w:rPr>
        <w:t xml:space="preserve">Esimerkki 5.282</w:t>
      </w:r>
    </w:p>
    <w:p>
      <w:r>
        <w:t xml:space="preserve">muiden vakuutuksenantajien kanssa toista kaksituhatta puntaa.</w:t>
      </w:r>
    </w:p>
    <w:p>
      <w:r>
        <w:rPr>
          <w:b/>
        </w:rPr>
        <w:t xml:space="preserve">Tulos</w:t>
      </w:r>
    </w:p>
    <w:p>
      <w:r>
        <w:t xml:space="preserve">muiden vakuutuksenantajien kanssa toisesta 2000 punnan summasta.</w:t>
      </w:r>
    </w:p>
    <w:p>
      <w:r>
        <w:rPr>
          <w:b/>
        </w:rPr>
        <w:t xml:space="preserve">Esimerkki 5.283</w:t>
      </w:r>
    </w:p>
    <w:p>
      <w:r>
        <w:t xml:space="preserve">vaikka uutta vankilaa oltiin Buxtonin vierailun aikaan rakentamassa, mikä oli ensimmäinen askel kohti uudistusta Howardin vierailun jälkeen vuonna 1774.</w:t>
      </w:r>
    </w:p>
    <w:p>
      <w:r>
        <w:rPr>
          <w:b/>
        </w:rPr>
        <w:t xml:space="preserve">Tulos</w:t>
      </w:r>
    </w:p>
    <w:p>
      <w:r>
        <w:t xml:space="preserve">vaikka Buxtonin vierailun aikaan uutta vankilaa oltiin rakentamassa, mikä oli ensimmäinen askel kohti uudistusta sitten Howardin vierailun vuonna 1774.</w:t>
      </w:r>
    </w:p>
    <w:p>
      <w:r>
        <w:rPr>
          <w:b/>
        </w:rPr>
        <w:t xml:space="preserve">Esimerkki 5.284</w:t>
      </w:r>
    </w:p>
    <w:p>
      <w:r>
        <w:t xml:space="preserve">Sairaala vastaanotti presidentin ruumiin ruumiinavausta varten noin kello 19.35.</w:t>
      </w:r>
    </w:p>
    <w:p>
      <w:r>
        <w:rPr>
          <w:b/>
        </w:rPr>
        <w:t xml:space="preserve">Tulos</w:t>
      </w:r>
    </w:p>
    <w:p>
      <w:r>
        <w:t xml:space="preserve">Sairaala vastaanotti presidentin ruumiin ruumiinavausta varten noin kello 19.35.</w:t>
      </w:r>
    </w:p>
    <w:p>
      <w:r>
        <w:rPr>
          <w:b/>
        </w:rPr>
        <w:t xml:space="preserve">Esimerkki 5.285</w:t>
      </w:r>
    </w:p>
    <w:p>
      <w:r>
        <w:t xml:space="preserve">Heti sen jälkeen, kun hän oli palvellut kolme vuotta Yhdysvaltain merijalkaväessä, hän jätti amerikkalaisen elämänsä ja lähti etsimään uutta elämää Neuvostoliitosta.</w:t>
      </w:r>
    </w:p>
    <w:p>
      <w:r>
        <w:rPr>
          <w:b/>
        </w:rPr>
        <w:t xml:space="preserve">Tulos</w:t>
      </w:r>
    </w:p>
    <w:p>
      <w:r>
        <w:t xml:space="preserve">Heti sen jälkeen, kun hän oli palvellut kolme vuotta Yhdysvaltain merijalkaväessä, hän jätti amerikkalaisen elämänsä ja lähti etsimään uutta elämää Neuvostoliitosta.</w:t>
      </w:r>
    </w:p>
    <w:p>
      <w:r>
        <w:rPr>
          <w:b/>
        </w:rPr>
        <w:t xml:space="preserve">Esimerkki 5.286</w:t>
      </w:r>
    </w:p>
    <w:p>
      <w:r>
        <w:t xml:space="preserve">Toimittanut Francis Rolt Wheeler. Biologia. Seitsemäs luku. Orgaaniset toiminnot. Ensimmäinen osa.</w:t>
      </w:r>
    </w:p>
    <w:p>
      <w:r>
        <w:rPr>
          <w:b/>
        </w:rPr>
        <w:t xml:space="preserve">Tulos</w:t>
      </w:r>
    </w:p>
    <w:p>
      <w:r>
        <w:t xml:space="preserve">Toimittanut Francis Rolt Wheeler. Biologia. Luku 7. Orgaaniset toiminnot. Ensimmäinen osa.</w:t>
      </w:r>
    </w:p>
    <w:p>
      <w:r>
        <w:rPr>
          <w:b/>
        </w:rPr>
        <w:t xml:space="preserve">Esimerkki 5.287</w:t>
      </w:r>
    </w:p>
    <w:p>
      <w:r>
        <w:t xml:space="preserve">Kello 13.45 poliisiradiossa sanottiin, lainaus: "Meillä on tietoa, että epäilty meni juuri Texas-teatteriin West Jeffersonissa, lainaus päättyy.</w:t>
      </w:r>
    </w:p>
    <w:p>
      <w:r>
        <w:rPr>
          <w:b/>
        </w:rPr>
        <w:t xml:space="preserve">Tulos</w:t>
      </w:r>
    </w:p>
    <w:p>
      <w:r>
        <w:t xml:space="preserve">Kello 13:45 poliisiradiossa sanottiin, lainaus: "Meillä on tietoa, että epäilty meni juuri Texas-teatteriin West Jeffersonissa", lainaus päättyy.</w:t>
      </w:r>
    </w:p>
    <w:p>
      <w:r>
        <w:rPr>
          <w:b/>
        </w:rPr>
        <w:t xml:space="preserve">Esimerkki 5.288</w:t>
      </w:r>
    </w:p>
    <w:p>
      <w:r>
        <w:t xml:space="preserve">Salamurhassa käytetty kivääri oli luultavasti ollut peittoon käärittynä noin kahdeksan viikkoa ennen marraskuun 22. päivää.</w:t>
      </w:r>
    </w:p>
    <w:p>
      <w:r>
        <w:rPr>
          <w:b/>
        </w:rPr>
        <w:t xml:space="preserve">Tulos</w:t>
      </w:r>
    </w:p>
    <w:p>
      <w:r>
        <w:t xml:space="preserve">Salamurhassa käytetty kivääri oli luultavasti ollut peittoon käärittynä noin kahdeksan viikkoa ennen marraskuun 22. päivää.</w:t>
      </w:r>
    </w:p>
    <w:p>
      <w:r>
        <w:rPr>
          <w:b/>
        </w:rPr>
        <w:t xml:space="preserve">Esimerkki 5.289</w:t>
      </w:r>
    </w:p>
    <w:p>
      <w:r>
        <w:t xml:space="preserve">Presidentti Kennedyn vierailua Teksasiin marraskuussa kuusikymmentäkolme oli harkittu lähes vuoden ajan ennen kuin se toteutui.</w:t>
      </w:r>
    </w:p>
    <w:p>
      <w:r>
        <w:rPr>
          <w:b/>
        </w:rPr>
        <w:t xml:space="preserve">Tulos</w:t>
      </w:r>
    </w:p>
    <w:p>
      <w:r>
        <w:t xml:space="preserve">Presidentti Kennedyn vierailua Teksasiin marraskuussa 1963 oli harkittu lähes vuoden ajan ennen kuin se toteutui.</w:t>
      </w:r>
    </w:p>
    <w:p>
      <w:r>
        <w:rPr>
          <w:b/>
        </w:rPr>
        <w:t xml:space="preserve">Esimerkki 5.290</w:t>
      </w:r>
    </w:p>
    <w:p>
      <w:r>
        <w:t xml:space="preserve">Kun Parklandin sairaala sai ilmoituksen, hätäalueen henkilökunta sai hälytyksen ja traumahuoneet yksi ja kaksi valmisteltiin.</w:t>
      </w:r>
    </w:p>
    <w:p>
      <w:r>
        <w:rPr>
          <w:b/>
        </w:rPr>
        <w:t xml:space="preserve">Tulos</w:t>
      </w:r>
    </w:p>
    <w:p>
      <w:r>
        <w:t xml:space="preserve">Kun Parklandin sairaala sai ilmoituksen, hätäalueen henkilökunta sai hälytyksen ja traumahuoneet 1 ja 2 valmisteltiin.</w:t>
      </w:r>
    </w:p>
    <w:p>
      <w:r>
        <w:rPr>
          <w:b/>
        </w:rPr>
        <w:t xml:space="preserve">Esimerkki 5.291</w:t>
      </w:r>
    </w:p>
    <w:p>
      <w:r>
        <w:t xml:space="preserve">Wagner tarjoutui tuomion jälkeen paljastamaan kolmentuhannen punnan palkkiota vastaan -</w:t>
      </w:r>
    </w:p>
    <w:p>
      <w:r>
        <w:rPr>
          <w:b/>
        </w:rPr>
        <w:t xml:space="preserve">Tulos</w:t>
      </w:r>
    </w:p>
    <w:p>
      <w:r>
        <w:t xml:space="preserve">Wagner tarjoutui tuomionsa jälkeen paljastamaan 3000 punnan palkkiota vastaan, -</w:t>
      </w:r>
    </w:p>
    <w:p>
      <w:r>
        <w:rPr>
          <w:b/>
        </w:rPr>
        <w:t xml:space="preserve">Esimerkki 5.292</w:t>
      </w:r>
    </w:p>
    <w:p>
      <w:r>
        <w:t xml:space="preserve">Murphyyn ja Elmiin kolme kertaa, keskimäärin kuusi pistettä viisi minuuttia kolmelle matkalle.</w:t>
      </w:r>
    </w:p>
    <w:p>
      <w:r>
        <w:rPr>
          <w:b/>
        </w:rPr>
        <w:t xml:space="preserve">Tulos</w:t>
      </w:r>
    </w:p>
    <w:p>
      <w:r>
        <w:t xml:space="preserve">Murphyyn ja Elmiin kolme kertaa, keskimäärin 6,5 minuuttia kolmella matkalla.</w:t>
      </w:r>
    </w:p>
    <w:p>
      <w:r>
        <w:rPr>
          <w:b/>
        </w:rPr>
        <w:t xml:space="preserve">Esimerkki 5.293</w:t>
      </w:r>
    </w:p>
    <w:p>
      <w:r>
        <w:t xml:space="preserve">noin kolmekymmentä-neljäkymmentäviisi sekuntia sen jälkeen, kun Oswald oli kohdannut Bakerin ja Trulyn lounaalla.</w:t>
      </w:r>
    </w:p>
    <w:p>
      <w:r>
        <w:rPr>
          <w:b/>
        </w:rPr>
        <w:t xml:space="preserve">Tulos</w:t>
      </w:r>
    </w:p>
    <w:p>
      <w:r>
        <w:t xml:space="preserve">noin 30-45 sekuntia sen jälkeen, kun Oswald oli tavannut Bakerin ja Trulyn lounaalla.</w:t>
      </w:r>
    </w:p>
    <w:p>
      <w:r>
        <w:rPr>
          <w:b/>
        </w:rPr>
        <w:t xml:space="preserve">Esimerkki 5.294</w:t>
      </w:r>
    </w:p>
    <w:p>
      <w:r>
        <w:t xml:space="preserve">Elokuun 22. päivänä se sai tietää, että Oswald oli esiintynyt radiokeskusteluohjelmassa elokuun 21. päivänä.</w:t>
      </w:r>
    </w:p>
    <w:p>
      <w:r>
        <w:rPr>
          <w:b/>
        </w:rPr>
        <w:t xml:space="preserve">Tulos</w:t>
      </w:r>
    </w:p>
    <w:p>
      <w:r>
        <w:t xml:space="preserve">Elokuun 22. päivänä se sai tietää, että Oswald oli esiintynyt radiokeskusteluohjelmassa 21. elokuuta.</w:t>
      </w:r>
    </w:p>
    <w:p>
      <w:r>
        <w:rPr>
          <w:b/>
        </w:rPr>
        <w:t xml:space="preserve">Esimerkki 5.295</w:t>
      </w:r>
    </w:p>
    <w:p>
      <w:r>
        <w:t xml:space="preserve">Kahdeksas luku. Presidentin suojelu. Kolmas osa.</w:t>
      </w:r>
    </w:p>
    <w:p>
      <w:r>
        <w:rPr>
          <w:b/>
        </w:rPr>
        <w:t xml:space="preserve">Tulos</w:t>
      </w:r>
    </w:p>
    <w:p>
      <w:r>
        <w:t xml:space="preserve">Luku 8. Presidentin suojelu. Osa 3.</w:t>
      </w:r>
    </w:p>
    <w:p>
      <w:r>
        <w:rPr>
          <w:b/>
        </w:rPr>
        <w:t xml:space="preserve">Esimerkki 5.296</w:t>
      </w:r>
    </w:p>
    <w:p>
      <w:r>
        <w:t xml:space="preserve">(neljä) todisteet vetoketjutakin omistajuudesta</w:t>
      </w:r>
    </w:p>
    <w:p>
      <w:r>
        <w:rPr>
          <w:b/>
        </w:rPr>
        <w:t xml:space="preserve">Tulos</w:t>
      </w:r>
    </w:p>
    <w:p>
      <w:r>
        <w:t xml:space="preserve">(4) todisteet vetoketjullisen takin omistusoikeudesta</w:t>
      </w:r>
    </w:p>
    <w:p>
      <w:r>
        <w:rPr>
          <w:b/>
        </w:rPr>
        <w:t xml:space="preserve">Esimerkki 5.297</w:t>
      </w:r>
    </w:p>
    <w:p>
      <w:r>
        <w:t xml:space="preserve">Hänen ja muiden silminnäkijöiden kuvaukset johtivat poliisin lähetykseen kello 13.22.</w:t>
      </w:r>
    </w:p>
    <w:p>
      <w:r>
        <w:rPr>
          <w:b/>
        </w:rPr>
        <w:t xml:space="preserve">Tulos</w:t>
      </w:r>
    </w:p>
    <w:p>
      <w:r>
        <w:t xml:space="preserve">Hänen ja muiden silminnäkijöiden kuvaukset johtivat poliisin lähetykseen kello 13.22.</w:t>
      </w:r>
    </w:p>
    <w:p>
      <w:r>
        <w:rPr>
          <w:b/>
        </w:rPr>
        <w:t xml:space="preserve">Esimerkki 5.298</w:t>
      </w:r>
    </w:p>
    <w:p>
      <w:r>
        <w:t xml:space="preserve">Salainen palvelu ilmoitti paikallisen isäntäkomitean edustajille ja Valkoisen talon henkilökunnalle todellisen reitin marraskuun kahdeksantenatoista päivänä iltapäivällä.</w:t>
      </w:r>
    </w:p>
    <w:p>
      <w:r>
        <w:rPr>
          <w:b/>
        </w:rPr>
        <w:t xml:space="preserve">Tulos</w:t>
      </w:r>
    </w:p>
    <w:p>
      <w:r>
        <w:t xml:space="preserve">Salainen palvelu ilmoitti paikallisen isäntäkomitean edustajille ja Valkoisen talon henkilökunnalle todellisen reitin 18. marraskuuta iltapäivällä.</w:t>
      </w:r>
    </w:p>
    <w:p>
      <w:r>
        <w:rPr>
          <w:b/>
        </w:rPr>
        <w:t xml:space="preserve">Esimerkki 5.299</w:t>
      </w:r>
    </w:p>
    <w:p>
      <w:r>
        <w:t xml:space="preserve">tai luokka (yksi), johon liittyivät myös rikkomusten tekijät tai luokka (kaksi), kun he vaativat väkisin sopeutumista.</w:t>
      </w:r>
    </w:p>
    <w:p>
      <w:r>
        <w:rPr>
          <w:b/>
        </w:rPr>
        <w:t xml:space="preserve">Tulos</w:t>
      </w:r>
    </w:p>
    <w:p>
      <w:r>
        <w:t xml:space="preserve">tai luokka (1), johon liittyivät myös rikkomusten tekijät tai luokka (2), jotka olivat pakottavan mukautumisvaatimuksen alla.</w:t>
      </w:r>
    </w:p>
    <w:p>
      <w:r>
        <w:rPr>
          <w:b/>
        </w:rPr>
        <w:t xml:space="preserve">Esimerkki 5.300</w:t>
      </w:r>
    </w:p>
    <w:p>
      <w:r>
        <w:t xml:space="preserve">Taustaa ja mahdollisia motiiveja, kolmas osa.</w:t>
      </w:r>
    </w:p>
    <w:p>
      <w:r>
        <w:rPr>
          <w:b/>
        </w:rPr>
        <w:t xml:space="preserve">Tulos</w:t>
      </w:r>
    </w:p>
    <w:p>
      <w:r>
        <w:t xml:space="preserve">Taustaa ja mahdollisia motiiveja, osa 3.</w:t>
      </w:r>
    </w:p>
    <w:p>
      <w:r>
        <w:rPr>
          <w:b/>
        </w:rPr>
        <w:t xml:space="preserve">Esimerkki 5.301</w:t>
      </w:r>
    </w:p>
    <w:p>
      <w:r>
        <w:t xml:space="preserve">josta tuli neljännen Yrjön neljännen luvun kuudeskymmenes neljäs, sanoi, että hän oli pidättäytynyt säätämästä lakeja näiden pienten lainkäyttöalueiden osalta "kypsän harkinnan perusteella".</w:t>
      </w:r>
    </w:p>
    <w:p>
      <w:r>
        <w:rPr>
          <w:b/>
        </w:rPr>
        <w:t xml:space="preserve">Tulos</w:t>
      </w:r>
    </w:p>
    <w:p>
      <w:r>
        <w:t xml:space="preserve">josta tuli 4. Yrjö IV:n lippalakki. 64, sanoi, että hän oli pidättäytynyt säätämästä lakeja näiden pienten lainkäyttöalueiden osalta "kypsän harkinnan perusteella".</w:t>
      </w:r>
    </w:p>
    <w:p>
      <w:r>
        <w:rPr>
          <w:b/>
        </w:rPr>
        <w:t xml:space="preserve">Esimerkki 5.302</w:t>
      </w:r>
    </w:p>
    <w:p>
      <w:r>
        <w:t xml:space="preserve">Hän käytti hyväkseen sitä, että häntä ei huomattu, ja pääsi katon kautta ulos johdoille ja kulki niitä pitkin kohti Newgate Streetin numeroa yksi.</w:t>
      </w:r>
    </w:p>
    <w:p>
      <w:r>
        <w:rPr>
          <w:b/>
        </w:rPr>
        <w:t xml:space="preserve">Tulos</w:t>
      </w:r>
    </w:p>
    <w:p>
      <w:r>
        <w:t xml:space="preserve">Hän käytti hyväkseen sitä, että häntä ei huomattu, ja pääsi katon kautta ulos johdoille, joita pitkin hän kulki kohti Newgate Streetin numeroa 1. Hän ei huomannut mitään.</w:t>
      </w:r>
    </w:p>
    <w:p>
      <w:r>
        <w:rPr>
          <w:b/>
        </w:rPr>
        <w:t xml:space="preserve">Esimerkki 5.303</w:t>
      </w:r>
    </w:p>
    <w:p>
      <w:r>
        <w:t xml:space="preserve">Whaley sanoi, että Oswald oli kakkosmies.</w:t>
      </w:r>
    </w:p>
    <w:p>
      <w:r>
        <w:rPr>
          <w:b/>
        </w:rPr>
        <w:t xml:space="preserve">Tulos</w:t>
      </w:r>
    </w:p>
    <w:p>
      <w:r>
        <w:t xml:space="preserve">Whaley sanoi, että Oswald oli numero 2:n alainen mies.</w:t>
      </w:r>
    </w:p>
    <w:p>
      <w:r>
        <w:rPr>
          <w:b/>
        </w:rPr>
        <w:t xml:space="preserve">Esimerkki 5.304</w:t>
      </w:r>
    </w:p>
    <w:p>
      <w:r>
        <w:t xml:space="preserve">Jälki saapui FBI:n laboratorioon Washingtoniin 29. marraskuuta, ja se oli kiinnitetty korttiin, johon luutnantti Day oli kirjoittanut sanat</w:t>
      </w:r>
    </w:p>
    <w:p>
      <w:r>
        <w:rPr>
          <w:b/>
        </w:rPr>
        <w:t xml:space="preserve">Tulos</w:t>
      </w:r>
    </w:p>
    <w:p>
      <w:r>
        <w:t xml:space="preserve">Jälki saapui FBI:n laboratorioon Washingtoniin 29. marraskuuta, ja se oli kiinnitetty korttiin, johon luutnantti Day oli kirjoittanut sanat</w:t>
      </w:r>
    </w:p>
    <w:p>
      <w:r>
        <w:rPr>
          <w:b/>
        </w:rPr>
        <w:t xml:space="preserve">Esimerkki 5.305</w:t>
      </w:r>
    </w:p>
    <w:p>
      <w:r>
        <w:t xml:space="preserve">Tämän maan sähköntuotanto on käytännössä palannut vuoden 1929 huipputasolle.</w:t>
      </w:r>
    </w:p>
    <w:p>
      <w:r>
        <w:rPr>
          <w:b/>
        </w:rPr>
        <w:t xml:space="preserve">Tulos</w:t>
      </w:r>
    </w:p>
    <w:p>
      <w:r>
        <w:t xml:space="preserve">Maan sähköntuotanto on käytännössä palannut vuoden 1929 huipputasolle.</w:t>
      </w:r>
    </w:p>
    <w:p>
      <w:r>
        <w:rPr>
          <w:b/>
        </w:rPr>
        <w:t xml:space="preserve">Esimerkki 5.306</w:t>
      </w:r>
    </w:p>
    <w:p>
      <w:r>
        <w:t xml:space="preserve">Tämä tapahtui kaksi kuukautta ennen Leen syntymää New Orleansissa kahdeksantenatoista lokakuuta yhdeksäntoistakymmentäyhdeksän.</w:t>
      </w:r>
    </w:p>
    <w:p>
      <w:r>
        <w:rPr>
          <w:b/>
        </w:rPr>
        <w:t xml:space="preserve">Tulos</w:t>
      </w:r>
    </w:p>
    <w:p>
      <w:r>
        <w:t xml:space="preserve">Tämä tapahtui kaksi kuukautta ennen Leen syntymää New Orleansissa 18. lokakuuta 1939.</w:t>
      </w:r>
    </w:p>
    <w:p>
      <w:r>
        <w:rPr>
          <w:b/>
        </w:rPr>
        <w:t xml:space="preserve">Esimerkki 5.307</w:t>
      </w:r>
    </w:p>
    <w:p>
      <w:r>
        <w:t xml:space="preserve">Tämä tapahtui marraskuussa kahdeksantoista kolmekymmentäneljä. Tullihallituksen virkamiehet olivat tyrmistyneitä,</w:t>
      </w:r>
    </w:p>
    <w:p>
      <w:r>
        <w:rPr>
          <w:b/>
        </w:rPr>
        <w:t xml:space="preserve">Tulos</w:t>
      </w:r>
    </w:p>
    <w:p>
      <w:r>
        <w:t xml:space="preserve">Tämä tapahtui marraskuussa 1834. Tullin virkamiehet olivat tyrmistyneitä,</w:t>
      </w:r>
    </w:p>
    <w:p>
      <w:r>
        <w:rPr>
          <w:b/>
        </w:rPr>
        <w:t xml:space="preserve">Esimerkki 5.308</w:t>
      </w:r>
    </w:p>
    <w:p>
      <w:r>
        <w:t xml:space="preserve">Niiden arvo oli todellakin kolmesataa kuusikymmentäseitsemän tuhatta kahdeksansataa puntaa.</w:t>
      </w:r>
    </w:p>
    <w:p>
      <w:r>
        <w:rPr>
          <w:b/>
        </w:rPr>
        <w:t xml:space="preserve">Tulos</w:t>
      </w:r>
    </w:p>
    <w:p>
      <w:r>
        <w:t xml:space="preserve">Näiden arvo oli 367 800 puntaa.</w:t>
      </w:r>
    </w:p>
    <w:p>
      <w:r>
        <w:rPr>
          <w:b/>
        </w:rPr>
        <w:t xml:space="preserve">Esimerkki 5.309</w:t>
      </w:r>
    </w:p>
    <w:p>
      <w:r>
        <w:t xml:space="preserve">Hän esitti tämän väitteen erityisesti silloin, kun hänen vaimonsa kieltäytyi tulemasta hänen luokseen Dallasiin, kuten hän pyysi häntä tekemään marraskuun 21. päivän iltana,</w:t>
      </w:r>
    </w:p>
    <w:p>
      <w:r>
        <w:rPr>
          <w:b/>
        </w:rPr>
        <w:t xml:space="preserve">Tulos</w:t>
      </w:r>
    </w:p>
    <w:p>
      <w:r>
        <w:t xml:space="preserve">Hän esitti tämän väitteen erityisesti silloin, kun hänen vaimonsa kieltäytyi tulemasta hänen luokseen Dallasiin, kuten hän pyysi häntä tekemään 21. marraskuuta illalla,</w:t>
      </w:r>
    </w:p>
    <w:p>
      <w:r>
        <w:rPr>
          <w:b/>
        </w:rPr>
        <w:t xml:space="preserve">Esimerkki 5.310</w:t>
      </w:r>
    </w:p>
    <w:p>
      <w:r>
        <w:t xml:space="preserve">Hän taitteli pussin noin kaksikymmentäkahdeksan ja puoli tuumaa pitkäksi.</w:t>
      </w:r>
    </w:p>
    <w:p>
      <w:r>
        <w:rPr>
          <w:b/>
        </w:rPr>
        <w:t xml:space="preserve">Tulos</w:t>
      </w:r>
    </w:p>
    <w:p>
      <w:r>
        <w:t xml:space="preserve">Hän taitteli pussin noin 28 ja puoli tuumaa pitkäksi.</w:t>
      </w:r>
    </w:p>
    <w:p>
      <w:r>
        <w:rPr>
          <w:b/>
        </w:rPr>
        <w:t xml:space="preserve">Esimerkki 5.311</w:t>
      </w:r>
    </w:p>
    <w:p>
      <w:r>
        <w:t xml:space="preserve">Marshalsea oli aikoinaan merirosvojen säilytyspaikka, mutta seitsemäntoista kahdeksankymmentäyhdeksän jälkeen sinne ei enää passitettu yhtään merirosvoa.</w:t>
      </w:r>
    </w:p>
    <w:p>
      <w:r>
        <w:rPr>
          <w:b/>
        </w:rPr>
        <w:t xml:space="preserve">Tulos</w:t>
      </w:r>
    </w:p>
    <w:p>
      <w:r>
        <w:t xml:space="preserve">Marshalsea oli aikoinaan merirosvojen säilytyspaikka, mutta vuoden 1789 jälkeen sinne ei enää passitettu yhtään merirosvoa.</w:t>
      </w:r>
    </w:p>
    <w:p>
      <w:r>
        <w:rPr>
          <w:b/>
        </w:rPr>
        <w:t xml:space="preserve">Esimerkki 5.312</w:t>
      </w:r>
    </w:p>
    <w:p>
      <w:r>
        <w:t xml:space="preserve">Talousarviopyynnössään heinäkuun ensimmäisenä päivänä vuonna 1964 alkavaa varainhoitovuotta varten,</w:t>
      </w:r>
    </w:p>
    <w:p>
      <w:r>
        <w:rPr>
          <w:b/>
        </w:rPr>
        <w:t xml:space="preserve">Tulos</w:t>
      </w:r>
    </w:p>
    <w:p>
      <w:r>
        <w:t xml:space="preserve">Talousarviopyynnössään 1. heinäkuuta 1964 alkavaa varainhoitovuotta varten,</w:t>
      </w:r>
    </w:p>
    <w:p>
      <w:r>
        <w:rPr>
          <w:b/>
        </w:rPr>
        <w:t xml:space="preserve">Esimerkki 5.313</w:t>
      </w:r>
    </w:p>
    <w:p>
      <w:r>
        <w:t xml:space="preserve">lainaus, lähellä piipun ampumapäässä noin kolme tuumaa puukepin alapuolella, kun otin puukepin irti, loppu lainaus,</w:t>
      </w:r>
    </w:p>
    <w:p>
      <w:r>
        <w:rPr>
          <w:b/>
        </w:rPr>
        <w:t xml:space="preserve">Tulos</w:t>
      </w:r>
    </w:p>
    <w:p>
      <w:r>
        <w:t xml:space="preserve">lainaus, lähellä piipun ampumapäässä noin 3 tuumaa puukepin alapuolella, kun otin puukepin irti, loppu lainaus,</w:t>
      </w:r>
    </w:p>
    <w:p>
      <w:r>
        <w:rPr>
          <w:b/>
        </w:rPr>
        <w:t xml:space="preserve">Esimerkki 5.314</w:t>
      </w:r>
    </w:p>
    <w:p>
      <w:r>
        <w:t xml:space="preserve">Eräänä päivänä, lokakuun kahdentenakymmenentenä seitsemäntenä päivänä vuonna kahdeksantoista kuudenkymmentäkaksi, heidät pidätettiin samanaikaisesti;</w:t>
      </w:r>
    </w:p>
    <w:p>
      <w:r>
        <w:rPr>
          <w:b/>
        </w:rPr>
        <w:t xml:space="preserve">Tulos</w:t>
      </w:r>
    </w:p>
    <w:p>
      <w:r>
        <w:t xml:space="preserve">Eräänä päivänä, 27. lokakuuta 1862, heidät pidätettiin samanaikaisesti;</w:t>
      </w:r>
    </w:p>
    <w:p>
      <w:r>
        <w:rPr>
          <w:b/>
        </w:rPr>
        <w:t xml:space="preserve">Esimerkki 5.315</w:t>
      </w:r>
    </w:p>
    <w:p>
      <w:r>
        <w:t xml:space="preserve">Seurannut auto seurasi presidentin autoa noin metrin päässä.</w:t>
      </w:r>
    </w:p>
    <w:p>
      <w:r>
        <w:rPr>
          <w:b/>
        </w:rPr>
        <w:t xml:space="preserve">Tulos</w:t>
      </w:r>
    </w:p>
    <w:p>
      <w:r>
        <w:t xml:space="preserve">Seurannut auto seurasi presidentin autoa noin metrin päässä.</w:t>
      </w:r>
    </w:p>
    <w:p>
      <w:r>
        <w:rPr>
          <w:b/>
        </w:rPr>
        <w:t xml:space="preserve">Esimerkki 5.316</w:t>
      </w:r>
    </w:p>
    <w:p>
      <w:r>
        <w:t xml:space="preserve">Frazierin ampumat laukaukset kahdenkymmenenviiden metrin etäisyydeltä osuivat kahden ja viiden tuuman alueelle.</w:t>
      </w:r>
    </w:p>
    <w:p>
      <w:r>
        <w:rPr>
          <w:b/>
        </w:rPr>
        <w:t xml:space="preserve">Tulos</w:t>
      </w:r>
    </w:p>
    <w:p>
      <w:r>
        <w:t xml:space="preserve">Frazierin 25 metrin etäisyydeltä ampumat laukaukset osuivat 2 tuuman ja 5 tuuman alueelle.</w:t>
      </w:r>
    </w:p>
    <w:p>
      <w:r>
        <w:rPr>
          <w:b/>
        </w:rPr>
        <w:t xml:space="preserve">Esimerkki 5.317</w:t>
      </w:r>
    </w:p>
    <w:p>
      <w:r>
        <w:t xml:space="preserve">Syyskuussa kuusikymmentäkolme,</w:t>
      </w:r>
    </w:p>
    <w:p>
      <w:r>
        <w:rPr>
          <w:b/>
        </w:rPr>
        <w:t xml:space="preserve">Tulos</w:t>
      </w:r>
    </w:p>
    <w:p>
      <w:r>
        <w:t xml:space="preserve">Syyskuussa 1963,</w:t>
      </w:r>
    </w:p>
    <w:p>
      <w:r>
        <w:rPr>
          <w:b/>
        </w:rPr>
        <w:t xml:space="preserve">Esimerkki 5.318</w:t>
      </w:r>
    </w:p>
    <w:p>
      <w:r>
        <w:t xml:space="preserve">McDonald tutki ensin kaksi miestä pääsalin keskellä, noin kymmenen rivin päässä etuosasta.</w:t>
      </w:r>
    </w:p>
    <w:p>
      <w:r>
        <w:rPr>
          <w:b/>
        </w:rPr>
        <w:t xml:space="preserve">Tulos</w:t>
      </w:r>
    </w:p>
    <w:p>
      <w:r>
        <w:t xml:space="preserve">McDonald tutki ensin kaksi miestä pääsalin keskellä, noin 10 rivin päässä etuosasta.</w:t>
      </w:r>
    </w:p>
    <w:p>
      <w:r>
        <w:rPr>
          <w:b/>
        </w:rPr>
        <w:t xml:space="preserve">Esimerkki 5.319</w:t>
      </w:r>
    </w:p>
    <w:p>
      <w:r>
        <w:t xml:space="preserve">Sen jälkeen presidentti käveli Executive Office Buildingiin, jossa hän työskenteli iltayhdeksään asti.</w:t>
      </w:r>
    </w:p>
    <w:p>
      <w:r>
        <w:rPr>
          <w:b/>
        </w:rPr>
        <w:t xml:space="preserve">Tulos</w:t>
      </w:r>
    </w:p>
    <w:p>
      <w:r>
        <w:t xml:space="preserve">Tämän jälkeen presidentti käveli Executive Office Buildingiin, jossa hän työskenteli iltayhdeksään asti.</w:t>
      </w:r>
    </w:p>
    <w:p>
      <w:r>
        <w:rPr>
          <w:b/>
        </w:rPr>
        <w:t xml:space="preserve">Esimerkki 5.320</w:t>
      </w:r>
    </w:p>
    <w:p>
      <w:r>
        <w:t xml:space="preserve">ja vuonna 1862 hänen oli pakko lähteä maasta, toivottomasti ja peruuttamattomasti tuhoutuneena.</w:t>
      </w:r>
    </w:p>
    <w:p>
      <w:r>
        <w:rPr>
          <w:b/>
        </w:rPr>
        <w:t xml:space="preserve">Tulos</w:t>
      </w:r>
    </w:p>
    <w:p>
      <w:r>
        <w:t xml:space="preserve">ja vuonna 1862 hänen oli pakko lähteä maasta, toivottomasti ja peruuttamattomasti tuhoutuneena.</w:t>
      </w:r>
    </w:p>
    <w:p>
      <w:r>
        <w:rPr>
          <w:b/>
        </w:rPr>
        <w:t xml:space="preserve">Esimerkki 5.321</w:t>
      </w:r>
    </w:p>
    <w:p>
      <w:r>
        <w:t xml:space="preserve">Helmikuun yhdestoista päivästä kesäkuun kolmenkymmenen kolmenkymmenen, yhdeksänkymmentäneljän,</w:t>
      </w:r>
    </w:p>
    <w:p>
      <w:r>
        <w:rPr>
          <w:b/>
        </w:rPr>
        <w:t xml:space="preserve">Tulos</w:t>
      </w:r>
    </w:p>
    <w:p>
      <w:r>
        <w:t xml:space="preserve">11. helmikuuta - 30. kesäkuuta 1964,</w:t>
      </w:r>
    </w:p>
    <w:p>
      <w:r>
        <w:rPr>
          <w:b/>
        </w:rPr>
        <w:t xml:space="preserve">Esimerkki 5.322</w:t>
      </w:r>
    </w:p>
    <w:p>
      <w:r>
        <w:t xml:space="preserve">Neljäs luku. Salamurhaaja: Osa kuusi.</w:t>
      </w:r>
    </w:p>
    <w:p>
      <w:r>
        <w:rPr>
          <w:b/>
        </w:rPr>
        <w:t xml:space="preserve">Tulos</w:t>
      </w:r>
    </w:p>
    <w:p>
      <w:r>
        <w:t xml:space="preserve">Luku 4. Salamurhaaja: Osa 6.</w:t>
      </w:r>
    </w:p>
    <w:p>
      <w:r>
        <w:rPr>
          <w:b/>
        </w:rPr>
        <w:t xml:space="preserve">Esimerkki 5.323</w:t>
      </w:r>
    </w:p>
    <w:p>
      <w:r>
        <w:t xml:space="preserve">Liikkeisiin murtauduttiin, kuten Strandissa sijaitsevan Grimaldi ja Johnsonin liikkeen kellot ryöstettiin kuuden tuhannen punnan arvosta.</w:t>
      </w:r>
    </w:p>
    <w:p>
      <w:r>
        <w:rPr>
          <w:b/>
        </w:rPr>
        <w:t xml:space="preserve">Tulos</w:t>
      </w:r>
    </w:p>
    <w:p>
      <w:r>
        <w:t xml:space="preserve">Liikkeisiin murtauduttiin, kuten Strandilla sijaitsevan Grimaldi and Johnsonin liikkeen kellot ryöstettiin 6000 punnan arvosta.</w:t>
      </w:r>
    </w:p>
    <w:p>
      <w:r>
        <w:rPr>
          <w:b/>
        </w:rPr>
        <w:t xml:space="preserve">Esimerkki 5.324</w:t>
      </w:r>
    </w:p>
    <w:p>
      <w:r>
        <w:t xml:space="preserve">Alahuoneelle esitetyt tiedot osoittivat, että Newgateen oli passitettu kuusi tuhatta neljäsataa kolmekymmentäyhdeksän henkilöä.</w:t>
      </w:r>
    </w:p>
    <w:p>
      <w:r>
        <w:rPr>
          <w:b/>
        </w:rPr>
        <w:t xml:space="preserve">Tulos</w:t>
      </w:r>
    </w:p>
    <w:p>
      <w:r>
        <w:t xml:space="preserve">Alahuoneelle esitettyjen ilmoitusten mukaan Newgateen oli passitettu 6439 henkilöä.</w:t>
      </w:r>
    </w:p>
    <w:p>
      <w:r>
        <w:rPr>
          <w:b/>
        </w:rPr>
        <w:t xml:space="preserve">Esimerkki 5.325</w:t>
      </w:r>
    </w:p>
    <w:p>
      <w:r>
        <w:t xml:space="preserve">että Oswaldit asuivat osoitteessa Neely Street 2-4 Dallasissa.</w:t>
      </w:r>
    </w:p>
    <w:p>
      <w:r>
        <w:rPr>
          <w:b/>
        </w:rPr>
        <w:t xml:space="preserve">Tulos</w:t>
      </w:r>
    </w:p>
    <w:p>
      <w:r>
        <w:t xml:space="preserve">että Oswaldit asuivat osoitteessa 214 Neely Street Dallasissa.</w:t>
      </w:r>
    </w:p>
    <w:p>
      <w:r>
        <w:rPr>
          <w:b/>
        </w:rPr>
        <w:t xml:space="preserve">Esimerkki 5.326</w:t>
      </w:r>
    </w:p>
    <w:p>
      <w:r>
        <w:t xml:space="preserve">jonka hengen hän oli vakuuttanut kolmentoista tuhannen punnan edestä.</w:t>
      </w:r>
    </w:p>
    <w:p>
      <w:r>
        <w:rPr>
          <w:b/>
        </w:rPr>
        <w:t xml:space="preserve">Tulos</w:t>
      </w:r>
    </w:p>
    <w:p>
      <w:r>
        <w:t xml:space="preserve">jonka hengen hän oli vakuuttanut 13 000 punnan edestä.</w:t>
      </w:r>
    </w:p>
    <w:p>
      <w:r>
        <w:rPr>
          <w:b/>
        </w:rPr>
        <w:t xml:space="preserve">Esimerkki 5.327</w:t>
      </w:r>
    </w:p>
    <w:p>
      <w:r>
        <w:t xml:space="preserve">Jos Oswald lähti majapaikastaan pian kello yhden jälkeen iltapäivällä ja käveli reipasta vauhtia,</w:t>
      </w:r>
    </w:p>
    <w:p>
      <w:r>
        <w:rPr>
          <w:b/>
        </w:rPr>
        <w:t xml:space="preserve">Tulos</w:t>
      </w:r>
    </w:p>
    <w:p>
      <w:r>
        <w:t xml:space="preserve">Jos Oswald lähti majapaikastaan pian kello 13:00 jälkeen ja käveli reipasta vauhtia,</w:t>
      </w:r>
    </w:p>
    <w:p>
      <w:r>
        <w:rPr>
          <w:b/>
        </w:rPr>
        <w:t xml:space="preserve">Esimerkki 5.328</w:t>
      </w:r>
    </w:p>
    <w:p>
      <w:r>
        <w:t xml:space="preserve">Elokuussa kuusikymmentäkolmanneksitoista Oswald oli jo jonkin aikaa harkinnut mahdollisuutta lähteä jälleen Yhdysvalloista.</w:t>
      </w:r>
    </w:p>
    <w:p>
      <w:r>
        <w:rPr>
          <w:b/>
        </w:rPr>
        <w:t xml:space="preserve">Tulos</w:t>
      </w:r>
    </w:p>
    <w:p>
      <w:r>
        <w:t xml:space="preserve">Elokuuhun 1963 mennessä Oswald oli jo jonkin aikaa harkinnut mahdollisuutta lähteä jälleen Yhdysvalloista.</w:t>
      </w:r>
    </w:p>
    <w:p>
      <w:r>
        <w:rPr>
          <w:b/>
        </w:rPr>
        <w:t xml:space="preserve">Esimerkki 5.329</w:t>
      </w:r>
    </w:p>
    <w:p>
      <w:r>
        <w:t xml:space="preserve">Vuonna 1871 he ylittivät Atlantin,</w:t>
      </w:r>
    </w:p>
    <w:p>
      <w:r>
        <w:rPr>
          <w:b/>
        </w:rPr>
        <w:t xml:space="preserve">Tulos</w:t>
      </w:r>
    </w:p>
    <w:p>
      <w:r>
        <w:t xml:space="preserve">Vuonna 1871 he ylittivät Atlantin,</w:t>
      </w:r>
    </w:p>
    <w:p>
      <w:r>
        <w:rPr>
          <w:b/>
        </w:rPr>
        <w:t xml:space="preserve">Esimerkki 5.330</w:t>
      </w:r>
    </w:p>
    <w:p>
      <w:r>
        <w:t xml:space="preserve">Myös 19. marraskuuta Morning News -lehti kertoi, että presidentin autosaattue kulkisi Love Fieldiltä tiettyjä katuja pitkin, sitten</w:t>
      </w:r>
    </w:p>
    <w:p>
      <w:r>
        <w:rPr>
          <w:b/>
        </w:rPr>
        <w:t xml:space="preserve">Tulos</w:t>
      </w:r>
    </w:p>
    <w:p>
      <w:r>
        <w:t xml:space="preserve">Myös 19. marraskuuta Morning News -lehti kertoi, että presidentin autosaattue kulkisi Love Fieldiltä tiettyjä katuja pitkin, sitten</w:t>
      </w:r>
    </w:p>
    <w:p>
      <w:r>
        <w:rPr>
          <w:b/>
        </w:rPr>
        <w:t xml:space="preserve">Esimerkki 5.331</w:t>
      </w:r>
    </w:p>
    <w:p>
      <w:r>
        <w:t xml:space="preserve">viisi. Rahaa työstä on mahdollisesti tulossa. Rahat lähetetään postilokeroon. Mene pankkiin ja lunasta shekki.</w:t>
      </w:r>
    </w:p>
    <w:p>
      <w:r>
        <w:rPr>
          <w:b/>
        </w:rPr>
        <w:t xml:space="preserve">Tulos</w:t>
      </w:r>
    </w:p>
    <w:p>
      <w:r>
        <w:t xml:space="preserve">5. Työstä saatavat rahat ovat mahdollisesti tulossa. Rahat lähetetään postilokeroon. Mene pankkiin ja lunasta shekki.</w:t>
      </w:r>
    </w:p>
    <w:p>
      <w:r>
        <w:rPr>
          <w:b/>
        </w:rPr>
        <w:t xml:space="preserve">Esimerkki 5.332</w:t>
      </w:r>
    </w:p>
    <w:p>
      <w:r>
        <w:t xml:space="preserve">Huhtikuussa kuusikymmentä yhdeksänkymmentäkaksi rouva Marguerite Oswaldia ja Robert Oswaldia haastateltiin -</w:t>
      </w:r>
    </w:p>
    <w:p>
      <w:r>
        <w:rPr>
          <w:b/>
        </w:rPr>
        <w:t xml:space="preserve">Tulos</w:t>
      </w:r>
    </w:p>
    <w:p>
      <w:r>
        <w:t xml:space="preserve">Huhtikuussa 1960 Marguerite Oswaldia ja Robert Oswaldia haastateltiin...</w:t>
      </w:r>
    </w:p>
    <w:p>
      <w:r>
        <w:rPr>
          <w:b/>
        </w:rPr>
        <w:t xml:space="preserve">Esimerkki 5.333</w:t>
      </w:r>
    </w:p>
    <w:p>
      <w:r>
        <w:t xml:space="preserve">Tarkemmat tutkimukset osoittivat, että se kuului jo helmikuun toisena päivänä löydettyyn takakonttiin.</w:t>
      </w:r>
    </w:p>
    <w:p>
      <w:r>
        <w:rPr>
          <w:b/>
        </w:rPr>
        <w:t xml:space="preserve">Tulos</w:t>
      </w:r>
    </w:p>
    <w:p>
      <w:r>
        <w:t xml:space="preserve">Tarkemmat tutkimukset osoittivat, että se kuului jo 2. helmikuuta löydettyyn takakonttiin.</w:t>
      </w:r>
    </w:p>
    <w:p>
      <w:r>
        <w:rPr>
          <w:b/>
        </w:rPr>
        <w:t xml:space="preserve">Esimerkki 5.334</w:t>
      </w:r>
    </w:p>
    <w:p>
      <w:r>
        <w:t xml:space="preserve">huhtikuun kymmenentenä päivänä vuonna kuusikymmentäkolme.</w:t>
      </w:r>
    </w:p>
    <w:p>
      <w:r>
        <w:rPr>
          <w:b/>
        </w:rPr>
        <w:t xml:space="preserve">Tulos</w:t>
      </w:r>
    </w:p>
    <w:p>
      <w:r>
        <w:t xml:space="preserve">10. huhtikuuta 1963.</w:t>
      </w:r>
    </w:p>
    <w:p>
      <w:r>
        <w:rPr>
          <w:b/>
        </w:rPr>
        <w:t xml:space="preserve">Esimerkki 5.335</w:t>
      </w:r>
    </w:p>
    <w:p>
      <w:r>
        <w:t xml:space="preserve">Siinä oli valmistajan sarjanumero C 2 7 6 6.</w:t>
      </w:r>
    </w:p>
    <w:p>
      <w:r>
        <w:rPr>
          <w:b/>
        </w:rPr>
        <w:t xml:space="preserve">Tulos</w:t>
      </w:r>
    </w:p>
    <w:p>
      <w:r>
        <w:t xml:space="preserve">Siinä oli valmistajan sarjanumero C2766.</w:t>
      </w:r>
    </w:p>
    <w:p>
      <w:r>
        <w:rPr>
          <w:b/>
        </w:rPr>
        <w:t xml:space="preserve">Esimerkki 5.336</w:t>
      </w:r>
    </w:p>
    <w:p>
      <w:r>
        <w:t xml:space="preserve">Vuoden kuluessa hänet ylennettiin siirto-osaston johtavaksi virkailijaksi sadan viidenkymmenen punnan vuosipalkalla.</w:t>
      </w:r>
    </w:p>
    <w:p>
      <w:r>
        <w:rPr>
          <w:b/>
        </w:rPr>
        <w:t xml:space="preserve">Tulos</w:t>
      </w:r>
    </w:p>
    <w:p>
      <w:r>
        <w:t xml:space="preserve">Vuoden kuluessa hänestä tuli siirto-osaston johtava virkailija, jonka palkka oli 150 puntaa vuodessa.</w:t>
      </w:r>
    </w:p>
    <w:p>
      <w:r>
        <w:rPr>
          <w:b/>
        </w:rPr>
        <w:t xml:space="preserve">Esimerkki 5.337</w:t>
      </w:r>
    </w:p>
    <w:p>
      <w:r>
        <w:t xml:space="preserve">oli Englannin pankin väärennösten tapaus, joka paljastui vuonna 1863,</w:t>
      </w:r>
    </w:p>
    <w:p>
      <w:r>
        <w:rPr>
          <w:b/>
        </w:rPr>
        <w:t xml:space="preserve">Tulos</w:t>
      </w:r>
    </w:p>
    <w:p>
      <w:r>
        <w:t xml:space="preserve">oli Englannin pankin väärennökset, jotka havaittiin vuonna 1863,</w:t>
      </w:r>
    </w:p>
    <w:p>
      <w:r>
        <w:rPr>
          <w:b/>
        </w:rPr>
        <w:t xml:space="preserve">Esimerkki 5.338</w:t>
      </w:r>
    </w:p>
    <w:p>
      <w:r>
        <w:t xml:space="preserve">Hosty oli tullut Painen asunnolle marraskuun ensimmäisenä ja viidentenä päivänä vuonna kuusikymmentäkolme,</w:t>
      </w:r>
    </w:p>
    <w:p>
      <w:r>
        <w:rPr>
          <w:b/>
        </w:rPr>
        <w:t xml:space="preserve">Tulos</w:t>
      </w:r>
    </w:p>
    <w:p>
      <w:r>
        <w:t xml:space="preserve">Hosty oli käynyt Painen asunnossa 1. ja 5. marraskuuta 1963,</w:t>
      </w:r>
    </w:p>
    <w:p>
      <w:r>
        <w:rPr>
          <w:b/>
        </w:rPr>
        <w:t xml:space="preserve">Esimerkki 5.339</w:t>
      </w:r>
    </w:p>
    <w:p>
      <w:r>
        <w:t xml:space="preserve">Täydentääkseen heidän tulojaan hän vannoi valheellisesti, että Pic oli seitsemäntoista-vuotias, jotta hän voisi liittyä merijalkaväen reserviin.</w:t>
      </w:r>
    </w:p>
    <w:p>
      <w:r>
        <w:rPr>
          <w:b/>
        </w:rPr>
        <w:t xml:space="preserve">Tulos</w:t>
      </w:r>
    </w:p>
    <w:p>
      <w:r>
        <w:t xml:space="preserve">Täydentääkseen tulojaan hän vannoi valheellisesti, että Pic oli 17-vuotias, jotta hän voisi liittyä merijalkaväen reserviin.</w:t>
      </w:r>
    </w:p>
    <w:p>
      <w:r>
        <w:rPr>
          <w:b/>
        </w:rPr>
        <w:t xml:space="preserve">Esimerkki 5.340</w:t>
      </w:r>
    </w:p>
    <w:p>
      <w:r>
        <w:t xml:space="preserve">Kertomuksen kahdeksannessa luvussa arvioidaan presidentin suojelemiseksi käytettyjä menettelyjä ja annetaan suosituksia näiden menettelyjen parantamiseksi.</w:t>
      </w:r>
    </w:p>
    <w:p>
      <w:r>
        <w:rPr>
          <w:b/>
        </w:rPr>
        <w:t xml:space="preserve">Tulos</w:t>
      </w:r>
    </w:p>
    <w:p>
      <w:r>
        <w:t xml:space="preserve">Kertomuksen 8 luvussa arvioidaan presidentin suojelemiseksi käytettyjä menettelyjä ja annetaan suosituksia näiden menettelyjen parantamiseksi.</w:t>
      </w:r>
    </w:p>
    <w:p>
      <w:r>
        <w:rPr>
          <w:b/>
        </w:rPr>
        <w:t xml:space="preserve">Esimerkki 5.341</w:t>
      </w:r>
    </w:p>
    <w:p>
      <w:r>
        <w:t xml:space="preserve">Huhtikuun 21. päivänä, 1963, FBI:n kenttätoimisto New Yorkissa -</w:t>
      </w:r>
    </w:p>
    <w:p>
      <w:r>
        <w:rPr>
          <w:b/>
        </w:rPr>
        <w:t xml:space="preserve">Tulos</w:t>
      </w:r>
    </w:p>
    <w:p>
      <w:r>
        <w:t xml:space="preserve">21. huhtikuuta 1963 FBI:n kenttätoimisto New Yorkissa -</w:t>
      </w:r>
    </w:p>
    <w:p>
      <w:r>
        <w:rPr>
          <w:b/>
        </w:rPr>
        <w:t xml:space="preserve">Esimerkki 5.342</w:t>
      </w:r>
    </w:p>
    <w:p>
      <w:r>
        <w:t xml:space="preserve">Lokakuun kahdentenakymmenentenä neljäntenä iltana, vuonna kuusikymmentäkolme, puhuttuaan kokouksessa Dallasissa,</w:t>
      </w:r>
    </w:p>
    <w:p>
      <w:r>
        <w:rPr>
          <w:b/>
        </w:rPr>
        <w:t xml:space="preserve">Tulos</w:t>
      </w:r>
    </w:p>
    <w:p>
      <w:r>
        <w:t xml:space="preserve">Lokakuun 24. päivän iltana 1963, puhuttuaan kokouksessa Dallasissa,</w:t>
      </w:r>
    </w:p>
    <w:p>
      <w:r>
        <w:rPr>
          <w:b/>
        </w:rPr>
        <w:t xml:space="preserve">Esimerkki 5.343</w:t>
      </w:r>
    </w:p>
    <w:p>
      <w:r>
        <w:t xml:space="preserve">Talletuskeskus käytti tavallisesti noin yhden paperirullan joka kolmas työpäivä,</w:t>
      </w:r>
    </w:p>
    <w:p>
      <w:r>
        <w:rPr>
          <w:b/>
        </w:rPr>
        <w:t xml:space="preserve">Tulos</w:t>
      </w:r>
    </w:p>
    <w:p>
      <w:r>
        <w:t xml:space="preserve">Talletuskeskus käytti yleensä noin yhden paperirullan joka kolmas työpäivä,</w:t>
      </w:r>
    </w:p>
    <w:p>
      <w:r>
        <w:rPr>
          <w:b/>
        </w:rPr>
        <w:t xml:space="preserve">Esimerkki 5.344</w:t>
      </w:r>
    </w:p>
    <w:p>
      <w:r>
        <w:t xml:space="preserve">(neljä) Oswaldin asunnon pihalla otetussa valokuvassa hänellä oli tämä kivääri kädessään, ja (viisi)</w:t>
      </w:r>
    </w:p>
    <w:p>
      <w:r>
        <w:rPr>
          <w:b/>
        </w:rPr>
        <w:t xml:space="preserve">Tulos</w:t>
      </w:r>
    </w:p>
    <w:p>
      <w:r>
        <w:t xml:space="preserve">(4) Oswaldin asunnon pihalla otetussa valokuvassa hänellä oli tämä kivääri kädessään, ja (5)</w:t>
      </w:r>
    </w:p>
    <w:p>
      <w:r>
        <w:rPr>
          <w:b/>
        </w:rPr>
        <w:t xml:space="preserve">Esimerkki 5.345</w:t>
      </w:r>
    </w:p>
    <w:p>
      <w:r>
        <w:t xml:space="preserve">hän olisi saapunut sinne noin kello 12.59-13.00.</w:t>
      </w:r>
    </w:p>
    <w:p>
      <w:r>
        <w:rPr>
          <w:b/>
        </w:rPr>
        <w:t xml:space="preserve">Tulos</w:t>
      </w:r>
    </w:p>
    <w:p>
      <w:r>
        <w:t xml:space="preserve">hän olisi saapunut sinne noin kello 12.59-13.00.</w:t>
      </w:r>
    </w:p>
    <w:p>
      <w:r>
        <w:rPr>
          <w:b/>
        </w:rPr>
        <w:t xml:space="preserve">Esimerkki 5.346</w:t>
      </w:r>
    </w:p>
    <w:p>
      <w:r>
        <w:t xml:space="preserve">Vuonna 1850 Sir George Grey esitti uuden samansuuntaisen ehdotuksen,</w:t>
      </w:r>
    </w:p>
    <w:p>
      <w:r>
        <w:rPr>
          <w:b/>
        </w:rPr>
        <w:t xml:space="preserve">Tulos</w:t>
      </w:r>
    </w:p>
    <w:p>
      <w:r>
        <w:t xml:space="preserve">Vuonna 1850 Sir George Grey esitti uuden samansuuntaisen ehdotuksen,</w:t>
      </w:r>
    </w:p>
    <w:p>
      <w:r>
        <w:rPr>
          <w:b/>
        </w:rPr>
        <w:t xml:space="preserve">Esimerkki 5.347</w:t>
      </w:r>
    </w:p>
    <w:p>
      <w:r>
        <w:t xml:space="preserve">Kymmenen päivää ennen murhan aattoa Oswald ei ollut ollut läsnä Ruth Painen talossa Irvingissä, Texasissa, jossa kivääriä säilytettiin.</w:t>
      </w:r>
    </w:p>
    <w:p>
      <w:r>
        <w:rPr>
          <w:b/>
        </w:rPr>
        <w:t xml:space="preserve">Tulos</w:t>
      </w:r>
    </w:p>
    <w:p>
      <w:r>
        <w:t xml:space="preserve">Oswald ei ollut ollut 10 päivään ennen salamurhan aattoa läsnä Ruth Painen talossa Irvingissä, Texasissa, jossa kivääriä säilytettiin.</w:t>
      </w:r>
    </w:p>
    <w:p>
      <w:r>
        <w:rPr>
          <w:b/>
        </w:rPr>
        <w:t xml:space="preserve">Esimerkki 5.348</w:t>
      </w:r>
    </w:p>
    <w:p>
      <w:r>
        <w:t xml:space="preserve">Löydät postilaatikon postitoimistosta, joka sijaitsee neljän korttelin päässä kyseisen kadun apteekista.</w:t>
      </w:r>
    </w:p>
    <w:p>
      <w:r>
        <w:rPr>
          <w:b/>
        </w:rPr>
        <w:t xml:space="preserve">Tulos</w:t>
      </w:r>
    </w:p>
    <w:p>
      <w:r>
        <w:t xml:space="preserve">Löydät postilaatikon postitoimistosta, joka sijaitsee 4 korttelin päässä apteekista kyseisellä kadulla.</w:t>
      </w:r>
    </w:p>
    <w:p>
      <w:r>
        <w:rPr>
          <w:b/>
        </w:rPr>
        <w:t xml:space="preserve">Esimerkki 5.349</w:t>
      </w:r>
    </w:p>
    <w:p>
      <w:r>
        <w:t xml:space="preserve">Oswald osti kiväärin maksumääräyksellä kahdentenatoista maaliskuuta, kivääri toimitettiin kahdentenakymmenentenä maaliskuuta, ja ampuminen tapahtui kymmenentenä huhtikuuta.</w:t>
      </w:r>
    </w:p>
    <w:p>
      <w:r>
        <w:rPr>
          <w:b/>
        </w:rPr>
        <w:t xml:space="preserve">Tulos</w:t>
      </w:r>
    </w:p>
    <w:p>
      <w:r>
        <w:t xml:space="preserve">Oswald osti kiväärin maksumääräyksellä 12. maaliskuuta, kivääri toimitettiin 20. maaliskuuta ja ampuminen tapahtui 10. huhtikuuta.</w:t>
      </w:r>
    </w:p>
    <w:p>
      <w:r>
        <w:rPr>
          <w:b/>
        </w:rPr>
        <w:t xml:space="preserve">Esimerkki 5.350</w:t>
      </w:r>
    </w:p>
    <w:p>
      <w:r>
        <w:t xml:space="preserve">Hänellä oli pieni omaisuus, noin tuhat seitsemänsataa tai tuhat kahdeksansataa puntaa,</w:t>
      </w:r>
    </w:p>
    <w:p>
      <w:r>
        <w:rPr>
          <w:b/>
        </w:rPr>
        <w:t xml:space="preserve">Tulos</w:t>
      </w:r>
    </w:p>
    <w:p>
      <w:r>
        <w:t xml:space="preserve">Hänellä oli pieni omaisuus, noin 1700 tai 1800 puntaa,</w:t>
      </w:r>
    </w:p>
    <w:p>
      <w:r>
        <w:rPr>
          <w:b/>
        </w:rPr>
        <w:t xml:space="preserve">Esimerkki 5.351</w:t>
      </w:r>
    </w:p>
    <w:p>
      <w:r>
        <w:t xml:space="preserve">marraskuusta yhdeksäntoistakymmenennentoista yhdeksäntoistakymmenenkaksi maaliskuuhun yhdeksäntoistakolmanneksitoista.</w:t>
      </w:r>
    </w:p>
    <w:p>
      <w:r>
        <w:rPr>
          <w:b/>
        </w:rPr>
        <w:t xml:space="preserve">Tulos</w:t>
      </w:r>
    </w:p>
    <w:p>
      <w:r>
        <w:t xml:space="preserve">19. marraskuuta 1962 ja maaliskuun 1963 välisenä aikana.</w:t>
      </w:r>
    </w:p>
    <w:p>
      <w:r>
        <w:rPr>
          <w:b/>
        </w:rPr>
        <w:t xml:space="preserve">Esimerkki 5.352</w:t>
      </w:r>
    </w:p>
    <w:p>
      <w:r>
        <w:t xml:space="preserve">Givens uskoi, että tämä oli noin kello 11.55.</w:t>
      </w:r>
    </w:p>
    <w:p>
      <w:r>
        <w:rPr>
          <w:b/>
        </w:rPr>
        <w:t xml:space="preserve">Tulos</w:t>
      </w:r>
    </w:p>
    <w:p>
      <w:r>
        <w:t xml:space="preserve">Givensin mielestä tämä tapahtui noin kello 11.55.</w:t>
      </w:r>
    </w:p>
    <w:p>
      <w:r>
        <w:rPr>
          <w:b/>
        </w:rPr>
        <w:t xml:space="preserve">Esimerkki 5.353</w:t>
      </w:r>
    </w:p>
    <w:p>
      <w:r>
        <w:t xml:space="preserve">New Orleansin poliisin tiedot hänen pidätyksestään elokuussa yhdeksänkymmentäkolme yhdeksänkymmentäkolme osoittavat hänen painonsa olevan sata kolmekymmentäkuusi kiloa.</w:t>
      </w:r>
    </w:p>
    <w:p>
      <w:r>
        <w:rPr>
          <w:b/>
        </w:rPr>
        <w:t xml:space="preserve">Tulos</w:t>
      </w:r>
    </w:p>
    <w:p>
      <w:r>
        <w:t xml:space="preserve">New Orleansin poliisin tiedot hänen pidätyksestään elokuussa 1963 osoittavat hänen painonsa olevan 136 kiloa.</w:t>
      </w:r>
    </w:p>
    <w:p>
      <w:r>
        <w:rPr>
          <w:b/>
        </w:rPr>
        <w:t xml:space="preserve">Esimerkki 5.354</w:t>
      </w:r>
    </w:p>
    <w:p>
      <w:r>
        <w:t xml:space="preserve">mutta kummassakin tapauksessa hän olisi ollut majatalossa noin yhdeltä iltapäivällä.</w:t>
      </w:r>
    </w:p>
    <w:p>
      <w:r>
        <w:rPr>
          <w:b/>
        </w:rPr>
        <w:t xml:space="preserve">Tulos</w:t>
      </w:r>
    </w:p>
    <w:p>
      <w:r>
        <w:t xml:space="preserve">mutta kummassakin tapauksessa hän olisi ollut majatalossa noin kello 13.00.</w:t>
      </w:r>
    </w:p>
    <w:p>
      <w:r>
        <w:rPr>
          <w:b/>
        </w:rPr>
        <w:t xml:space="preserve">Esimerkki 5.355</w:t>
      </w:r>
    </w:p>
    <w:p>
      <w:r>
        <w:t xml:space="preserve">Maaliskuun kolmantenatoista päivänä yhdeksäntoistakymmenenkolmenkymmenenkolmenkymmenenviidenkymmenen kolmen pankkitalletukseen sisältyi kahdenkymmenenyhden dollarin ja neljänkymmenenviiden sentin suuruinen erä. Kleinin lähetystilauslomake</w:t>
      </w:r>
    </w:p>
    <w:p>
      <w:r>
        <w:rPr>
          <w:b/>
        </w:rPr>
        <w:t xml:space="preserve">Tulos</w:t>
      </w:r>
    </w:p>
    <w:p>
      <w:r>
        <w:t xml:space="preserve">Maaliskuun 13. päivänä 1963 tehty pankkitalletus sisälsi 21,45 dollarin suuruisen erän. Kleinin lähetystilauslomake</w:t>
      </w:r>
    </w:p>
    <w:p>
      <w:r>
        <w:rPr>
          <w:b/>
        </w:rPr>
        <w:t xml:space="preserve">Esimerkki 5.356</w:t>
      </w:r>
    </w:p>
    <w:p>
      <w:r>
        <w:t xml:space="preserve">kutsua sata ylimääräistä virkavapaata poliisia auttamaan presidentti Kennedyn suojelemisessa.</w:t>
      </w:r>
    </w:p>
    <w:p>
      <w:r>
        <w:rPr>
          <w:b/>
        </w:rPr>
        <w:t xml:space="preserve">Tulos</w:t>
      </w:r>
    </w:p>
    <w:p>
      <w:r>
        <w:t xml:space="preserve">kutsua 100 ylimääräistä virkavapaata poliisia auttamaan presidentti Kennedyn suojelemisessa.</w:t>
      </w:r>
    </w:p>
    <w:p>
      <w:r>
        <w:rPr>
          <w:b/>
        </w:rPr>
        <w:t xml:space="preserve">Esimerkki 5.357</w:t>
      </w:r>
    </w:p>
    <w:p>
      <w:r>
        <w:t xml:space="preserve">mutta hän palasi lukioon tammikuussa neljäkymmentäyhdeksän, ja hän jäi sinne kolme päivää ennen valmistumistaan,</w:t>
      </w:r>
    </w:p>
    <w:p>
      <w:r>
        <w:rPr>
          <w:b/>
        </w:rPr>
        <w:t xml:space="preserve">Tulos</w:t>
      </w:r>
    </w:p>
    <w:p>
      <w:r>
        <w:t xml:space="preserve">mutta hän palasi lukioon tammikuussa 1949, jossa hän oli kolme päivää ennen valmistumistaan,</w:t>
      </w:r>
    </w:p>
    <w:p>
      <w:r>
        <w:rPr>
          <w:b/>
        </w:rPr>
        <w:t xml:space="preserve">Esimerkki 5.358</w:t>
      </w:r>
    </w:p>
    <w:p>
      <w:r>
        <w:t xml:space="preserve">että 1863 perustettu komitea hyväksyi täysin Sir Joshuan suositukset "kovasta sängystä" ja suositteli, että</w:t>
      </w:r>
    </w:p>
    <w:p>
      <w:r>
        <w:rPr>
          <w:b/>
        </w:rPr>
        <w:t xml:space="preserve">Tulos</w:t>
      </w:r>
    </w:p>
    <w:p>
      <w:r>
        <w:t xml:space="preserve">että vuoden 1863 komitea tuki täysin Sir Joshuan suosituksia "kovan sängyn" osalta ja suositteli, että</w:t>
      </w:r>
    </w:p>
    <w:p>
      <w:r>
        <w:rPr>
          <w:b/>
        </w:rPr>
        <w:t xml:space="preserve">Esimerkki 5.359</w:t>
      </w:r>
    </w:p>
    <w:p>
      <w:r>
        <w:t xml:space="preserve">Kello 13.24 poliisiradio ilmoitti, lainaus,</w:t>
      </w:r>
    </w:p>
    <w:p>
      <w:r>
        <w:rPr>
          <w:b/>
        </w:rPr>
        <w:t xml:space="preserve">Tulos</w:t>
      </w:r>
    </w:p>
    <w:p>
      <w:r>
        <w:t xml:space="preserve">Kello 13.24 poliisiradio ilmoitti, lainaus,</w:t>
      </w:r>
    </w:p>
    <w:p>
      <w:r>
        <w:rPr>
          <w:b/>
        </w:rPr>
        <w:t xml:space="preserve">Esimerkki 5.360</w:t>
      </w:r>
    </w:p>
    <w:p>
      <w:r>
        <w:t xml:space="preserve">Marina Oswald todisti, että New Orleansissa toukokuussa kuusikymmentäkolme hän näki Oswaldin istuvan kiväärin kanssa heidän kuistillaan yöllä,</w:t>
      </w:r>
    </w:p>
    <w:p>
      <w:r>
        <w:rPr>
          <w:b/>
        </w:rPr>
        <w:t xml:space="preserve">Tulos</w:t>
      </w:r>
    </w:p>
    <w:p>
      <w:r>
        <w:t xml:space="preserve">Marina Oswald todisti, että New Orleansissa toukokuussa 1963 hän näki Oswaldin istuvan kiväärin kanssa heidän kuistillaan yöllä,</w:t>
      </w:r>
    </w:p>
    <w:p>
      <w:r>
        <w:rPr>
          <w:b/>
        </w:rPr>
        <w:t xml:space="preserve">Esimerkki 5.361</w:t>
      </w:r>
    </w:p>
    <w:p>
      <w:r>
        <w:t xml:space="preserve">Valokuvan taustalla näkyvien rakennustöiden tutkiminen osoitti, että kuva on otettu maaliskuun kahdeksannen ja maaliskuun kahdeksannen päivän välisenä aikana.</w:t>
      </w:r>
    </w:p>
    <w:p>
      <w:r>
        <w:rPr>
          <w:b/>
        </w:rPr>
        <w:t xml:space="preserve">Tulos</w:t>
      </w:r>
    </w:p>
    <w:p>
      <w:r>
        <w:t xml:space="preserve">Valokuvan taustalla näkyvien rakennustöiden tarkastelu osoitti, että kuva on otettu 8. maaliskuuta ja 8. maaliskuuta välisenä aikana.</w:t>
      </w:r>
    </w:p>
    <w:p>
      <w:r>
        <w:rPr>
          <w:b/>
        </w:rPr>
        <w:t xml:space="preserve">Esimerkki 5.362</w:t>
      </w:r>
    </w:p>
    <w:p>
      <w:r>
        <w:t xml:space="preserve">Saattaa myös olla merkittävää, että John Picin mukaan Lee makasi äitini kanssa, kunnes astuin palvelukseen vuonna yhdeksänkymmentäviisi.</w:t>
      </w:r>
    </w:p>
    <w:p>
      <w:r>
        <w:rPr>
          <w:b/>
        </w:rPr>
        <w:t xml:space="preserve">Tulos</w:t>
      </w:r>
    </w:p>
    <w:p>
      <w:r>
        <w:t xml:space="preserve">Saattaa myös olla merkittävää, että kuten John Pic kertoi, lainaus: Lee makasi äitini kanssa, kunnes astuin palvelukseen vuonna 1950.</w:t>
      </w:r>
    </w:p>
    <w:p>
      <w:r>
        <w:rPr>
          <w:b/>
        </w:rPr>
        <w:t xml:space="preserve">Esimerkki 5.363</w:t>
      </w:r>
    </w:p>
    <w:p>
      <w:r>
        <w:t xml:space="preserve">todistaessaan kahdeksantoista neljätoista, sanoi, että se oli enemmän,</w:t>
      </w:r>
    </w:p>
    <w:p>
      <w:r>
        <w:rPr>
          <w:b/>
        </w:rPr>
        <w:t xml:space="preserve">Tulos</w:t>
      </w:r>
    </w:p>
    <w:p>
      <w:r>
        <w:t xml:space="preserve">todistaessaan vuonna 1814, sanoi, että sitä oli enemmän,</w:t>
      </w:r>
    </w:p>
    <w:p>
      <w:r>
        <w:rPr>
          <w:b/>
        </w:rPr>
        <w:t xml:space="preserve">Esimerkki 5.364</w:t>
      </w:r>
    </w:p>
    <w:p>
      <w:r>
        <w:t xml:space="preserve">Korkeimman oikeuden tuomareiden eläke on kaksikymmentätuhatta dollaria vuodessa.</w:t>
      </w:r>
    </w:p>
    <w:p>
      <w:r>
        <w:rPr>
          <w:b/>
        </w:rPr>
        <w:t xml:space="preserve">Tulos</w:t>
      </w:r>
    </w:p>
    <w:p>
      <w:r>
        <w:t xml:space="preserve">Korkeimman oikeuden tuomareiden eläke on 20 000 dollaria vuodessa.</w:t>
      </w:r>
    </w:p>
    <w:p>
      <w:r>
        <w:rPr>
          <w:b/>
        </w:rPr>
        <w:t xml:space="preserve">Esimerkki 5.365</w:t>
      </w:r>
    </w:p>
    <w:p>
      <w:r>
        <w:t xml:space="preserve">Ensimmäisen osalta totean, että vuonna seitsemäntoista kahdeksankymmentäkuusi</w:t>
      </w:r>
    </w:p>
    <w:p>
      <w:r>
        <w:rPr>
          <w:b/>
        </w:rPr>
        <w:t xml:space="preserve">Tulos</w:t>
      </w:r>
    </w:p>
    <w:p>
      <w:r>
        <w:t xml:space="preserve">Ensimmäisen osalta totean, että vuonna 1786 todettiin seuraavaa</w:t>
      </w:r>
    </w:p>
    <w:p>
      <w:r>
        <w:rPr>
          <w:b/>
        </w:rPr>
        <w:t xml:space="preserve">Esimerkki 5.366</w:t>
      </w:r>
    </w:p>
    <w:p>
      <w:r>
        <w:t xml:space="preserve">Vuonna 19 oh kaksi lakiehdotusta hyväksyttiin kongressin molemmissa kamareissa, mutta niitä ei hyväksytty, kun senaatti kieltäytyi hyväksymästä konferenssiraporttia.</w:t>
      </w:r>
    </w:p>
    <w:p>
      <w:r>
        <w:rPr>
          <w:b/>
        </w:rPr>
        <w:t xml:space="preserve">Tulos</w:t>
      </w:r>
    </w:p>
    <w:p>
      <w:r>
        <w:t xml:space="preserve">Vuonna 1902 lakiehdotukset hyväksyttiin kongressin molemmissa kamareissa, mutta niitä ei saatu voimaan, kun senaatti kieltäytyi hyväksymästä konferenssiraporttia.</w:t>
      </w:r>
    </w:p>
    <w:p>
      <w:r>
        <w:rPr>
          <w:b/>
        </w:rPr>
        <w:t xml:space="preserve">Esimerkki 5.367</w:t>
      </w:r>
    </w:p>
    <w:p>
      <w:r>
        <w:t xml:space="preserve">sillä oli järjestelyjä, joiden avulla sille ilmoitettiin vankilasta vapauttamisesta noin tuhannessa tapauksessa;</w:t>
      </w:r>
    </w:p>
    <w:p>
      <w:r>
        <w:rPr>
          <w:b/>
        </w:rPr>
        <w:t xml:space="preserve">Tulos</w:t>
      </w:r>
    </w:p>
    <w:p>
      <w:r>
        <w:t xml:space="preserve">sillä oli järjestelyjä, joiden avulla sille ilmoitettiin vankilasta vapauttamisesta noin 1 000 tapauksessa;</w:t>
      </w:r>
    </w:p>
    <w:p>
      <w:r>
        <w:rPr>
          <w:b/>
        </w:rPr>
        <w:t xml:space="preserve">Esimerkki 5.368</w:t>
      </w:r>
    </w:p>
    <w:p>
      <w:r>
        <w:t xml:space="preserve">Vuonna kuusi kaksikymmentäkuusi Assurbanipal kuoli,</w:t>
      </w:r>
    </w:p>
    <w:p>
      <w:r>
        <w:rPr>
          <w:b/>
        </w:rPr>
        <w:t xml:space="preserve">Tulos</w:t>
      </w:r>
    </w:p>
    <w:p>
      <w:r>
        <w:t xml:space="preserve">Vuonna 626 Assurbanipal kuoli,</w:t>
      </w:r>
    </w:p>
    <w:p>
      <w:r>
        <w:rPr>
          <w:b/>
        </w:rPr>
        <w:t xml:space="preserve">Esimerkki 5.369</w:t>
      </w:r>
    </w:p>
    <w:p>
      <w:r>
        <w:t xml:space="preserve">Partiomies J. D. Tippit liittyi Dallasin poliisilaitokseen heinäkuussa viisikymmentäkaksi.</w:t>
      </w:r>
    </w:p>
    <w:p>
      <w:r>
        <w:rPr>
          <w:b/>
        </w:rPr>
        <w:t xml:space="preserve">Tulos</w:t>
      </w:r>
    </w:p>
    <w:p>
      <w:r>
        <w:t xml:space="preserve">Partiomies J. D. Tippit liittyi Dallasin poliisilaitokseen heinäkuussa 1952.</w:t>
      </w:r>
    </w:p>
    <w:p>
      <w:r>
        <w:rPr>
          <w:b/>
        </w:rPr>
        <w:t xml:space="preserve">Esimerkki 5.370</w:t>
      </w:r>
    </w:p>
    <w:p>
      <w:r>
        <w:t xml:space="preserve">Sunnuntaihin, maaliskuun kolmekymmentäyksi, yhdeksäntoistakymmentäkolme,</w:t>
      </w:r>
    </w:p>
    <w:p>
      <w:r>
        <w:rPr>
          <w:b/>
        </w:rPr>
        <w:t xml:space="preserve">Tulos</w:t>
      </w:r>
    </w:p>
    <w:p>
      <w:r>
        <w:t xml:space="preserve">Sunnuntaihin 31. maaliskuuta 1963 mennessä,</w:t>
      </w:r>
    </w:p>
    <w:p>
      <w:r>
        <w:rPr>
          <w:b/>
        </w:rPr>
        <w:t xml:space="preserve">Esimerkki 5.371</w:t>
      </w:r>
    </w:p>
    <w:p>
      <w:r>
        <w:t xml:space="preserve">Kauppasumma oli yhdeksäntoista dollaria ja yhdeksänkymmentä viisi senttiä.</w:t>
      </w:r>
    </w:p>
    <w:p>
      <w:r>
        <w:rPr>
          <w:b/>
        </w:rPr>
        <w:t xml:space="preserve">Tulos</w:t>
      </w:r>
    </w:p>
    <w:p>
      <w:r>
        <w:t xml:space="preserve">Ostoksen loppusumma oli 19,95 dollaria.</w:t>
      </w:r>
    </w:p>
    <w:p>
      <w:r>
        <w:rPr>
          <w:b/>
        </w:rPr>
        <w:t xml:space="preserve">Esimerkki 5.372</w:t>
      </w:r>
    </w:p>
    <w:p>
      <w:r>
        <w:t xml:space="preserve">matkalla Trade Martiin. Times Heraldin iltapäivälehdessä marraskuun 19. päivänä julkaistiin yksityiskohtainen kuvaus reitistä:</w:t>
      </w:r>
    </w:p>
    <w:p>
      <w:r>
        <w:rPr>
          <w:b/>
        </w:rPr>
        <w:t xml:space="preserve">Tulos</w:t>
      </w:r>
    </w:p>
    <w:p>
      <w:r>
        <w:t xml:space="preserve">matkalla Trade Martiin. Times Heraldin iltapäivälehdessä 19. marraskuuta kerrottiin yksityiskohtaisesti tarkka reitti:</w:t>
      </w:r>
    </w:p>
    <w:p>
      <w:r>
        <w:rPr>
          <w:b/>
        </w:rPr>
        <w:t xml:space="preserve">Esimerkki 5.373</w:t>
      </w:r>
    </w:p>
    <w:p>
      <w:r>
        <w:t xml:space="preserve">Newgaten kronikat, toinen osa. Arthur Griffiths. Jakso kolmetoista: Newgaten muistelmat, ensimmäinen osa.</w:t>
      </w:r>
    </w:p>
    <w:p>
      <w:r>
        <w:rPr>
          <w:b/>
        </w:rPr>
        <w:t xml:space="preserve">Tulos</w:t>
      </w:r>
    </w:p>
    <w:p>
      <w:r>
        <w:t xml:space="preserve">Newgaten kronikat, osa 2. Arthur Griffiths. Jakso 13: Newgaten muistelmat, osa 1.</w:t>
      </w:r>
    </w:p>
    <w:p>
      <w:r>
        <w:rPr>
          <w:b/>
        </w:rPr>
        <w:t xml:space="preserve">Esimerkki 5.374</w:t>
      </w:r>
    </w:p>
    <w:p>
      <w:r>
        <w:t xml:space="preserve">Toinen todistaja, Domingo Benavides, ajoi lava-autoa länteen kymmenettä katua.</w:t>
      </w:r>
    </w:p>
    <w:p>
      <w:r>
        <w:rPr>
          <w:b/>
        </w:rPr>
        <w:t xml:space="preserve">Tulos</w:t>
      </w:r>
    </w:p>
    <w:p>
      <w:r>
        <w:t xml:space="preserve">Toinen todistaja, Domingo Benavides, ajoi lava-autoa länteen 10th Streetillä.</w:t>
      </w:r>
    </w:p>
    <w:p>
      <w:r>
        <w:rPr>
          <w:b/>
        </w:rPr>
        <w:t xml:space="preserve">Esimerkki 5.375</w:t>
      </w:r>
    </w:p>
    <w:p>
      <w:r>
        <w:t xml:space="preserve">Tämän johtopäätöksen oikeellisuutta tukee se, että hän ei näytä olleen julkisesti yhteydessä kyseiseen järjestöön ennen elokuun yhdeksättä päivää,</w:t>
      </w:r>
    </w:p>
    <w:p>
      <w:r>
        <w:rPr>
          <w:b/>
        </w:rPr>
        <w:t xml:space="preserve">Tulos</w:t>
      </w:r>
    </w:p>
    <w:p>
      <w:r>
        <w:t xml:space="preserve">Tämän johtopäätöksen oikeellisuutta tukee se, että hän ei näytä olleen julkisesti yhteydessä kyseiseen järjestöön ennen elokuun 9. päivää,</w:t>
      </w:r>
    </w:p>
    <w:p>
      <w:r>
        <w:rPr>
          <w:b/>
        </w:rPr>
        <w:t xml:space="preserve">Esimerkki 5.376</w:t>
      </w:r>
    </w:p>
    <w:p>
      <w:r>
        <w:t xml:space="preserve">Tämä kortteli valmistui vuonna 1859, minkä jälkeen vankien tähän asti väistämätön ja pitkään jatkunut sekaantuminen oli alkanut.</w:t>
      </w:r>
    </w:p>
    <w:p>
      <w:r>
        <w:rPr>
          <w:b/>
        </w:rPr>
        <w:t xml:space="preserve">Tulos</w:t>
      </w:r>
    </w:p>
    <w:p>
      <w:r>
        <w:t xml:space="preserve">Tämä kortteli valmistui vuonna 1859, minkä jälkeen vankien väistämätön ja pitkään jatkunut sekaantuminen toisiinsa</w:t>
      </w:r>
    </w:p>
    <w:p>
      <w:r>
        <w:rPr>
          <w:b/>
        </w:rPr>
        <w:t xml:space="preserve">Esimerkki 5.377</w:t>
      </w:r>
    </w:p>
    <w:p>
      <w:r>
        <w:t xml:space="preserve">John Williams, vain 23-vuotias nuori mies, odotti teloitusta vuonna 1827 asuntovarkaudesta.</w:t>
      </w:r>
    </w:p>
    <w:p>
      <w:r>
        <w:rPr>
          <w:b/>
        </w:rPr>
        <w:t xml:space="preserve">Tulos</w:t>
      </w:r>
    </w:p>
    <w:p>
      <w:r>
        <w:t xml:space="preserve">John Williams, vain 23-vuotias nuori mies, odotti teloitusta vuonna 1827 asuntovarkaudesta.</w:t>
      </w:r>
    </w:p>
    <w:p>
      <w:r>
        <w:rPr>
          <w:b/>
        </w:rPr>
        <w:t xml:space="preserve">Esimerkki 5.378</w:t>
      </w:r>
    </w:p>
    <w:p>
      <w:r>
        <w:t xml:space="preserve">kolmesataa velallista ja yhdeksänsataa rikollista Newgatessa eli yhteensä kaksitoista sataa vankia.</w:t>
      </w:r>
    </w:p>
    <w:p>
      <w:r>
        <w:rPr>
          <w:b/>
        </w:rPr>
        <w:t xml:space="preserve">Tulos</w:t>
      </w:r>
    </w:p>
    <w:p>
      <w:r>
        <w:t xml:space="preserve">300 velallista ja 900 rikollista Newgatessa, eli yhteensä kaksisataa vankia.</w:t>
      </w:r>
    </w:p>
    <w:p>
      <w:r>
        <w:rPr>
          <w:b/>
        </w:rPr>
        <w:t xml:space="preserve">Esimerkki 5.379</w:t>
      </w:r>
    </w:p>
    <w:p>
      <w:r>
        <w:t xml:space="preserve">Kun hän antoi Greerille ja johtoautolle ohjeensa, Kellerman kuuli laukausten ryöpyn viiden sekunnin kuluessa ensimmäisestä äänestä.</w:t>
      </w:r>
    </w:p>
    <w:p>
      <w:r>
        <w:rPr>
          <w:b/>
        </w:rPr>
        <w:t xml:space="preserve">Tulos</w:t>
      </w:r>
    </w:p>
    <w:p>
      <w:r>
        <w:t xml:space="preserve">Kun hän antoi Greerille ja johtoautolle ohjeensa, Kellerman kuuli laukausten ryöpyn viiden sekunnin kuluessa ensimmäisestä äänestä.</w:t>
      </w:r>
    </w:p>
    <w:p>
      <w:r>
        <w:rPr>
          <w:b/>
        </w:rPr>
        <w:t xml:space="preserve">Esimerkki 5.380</w:t>
      </w:r>
    </w:p>
    <w:p>
      <w:r>
        <w:t xml:space="preserve">ennen marraskuun 21. päivää, yhdeksäntoista kuusikymmentäkolme, paitsi maanantaina, lokakuun 21. päivänä, jolloin hän vieraili vaimonsa luona sairaalassa.</w:t>
      </w:r>
    </w:p>
    <w:p>
      <w:r>
        <w:rPr>
          <w:b/>
        </w:rPr>
        <w:t xml:space="preserve">Tulos</w:t>
      </w:r>
    </w:p>
    <w:p>
      <w:r>
        <w:t xml:space="preserve">ennen 21. marraskuuta 1963, paitsi maanantaina 21. lokakuuta, jolloin hän vieraili vaimonsa luona sairaalassa.</w:t>
      </w:r>
    </w:p>
    <w:p>
      <w:r>
        <w:rPr>
          <w:b/>
        </w:rPr>
        <w:t xml:space="preserve">Esimerkki 5.381</w:t>
      </w:r>
    </w:p>
    <w:p>
      <w:r>
        <w:t xml:space="preserve">että mies oli, lainausmerkki, valkoinen mies, noin kaksikymmentäviisi, noin 180-senttinen, ruskeat hiukset, keskikokoinen, lainausmerkki, ja hänellä oli, lainausmerkki,</w:t>
      </w:r>
    </w:p>
    <w:p>
      <w:r>
        <w:rPr>
          <w:b/>
        </w:rPr>
        <w:t xml:space="preserve">Tulos</w:t>
      </w:r>
    </w:p>
    <w:p>
      <w:r>
        <w:t xml:space="preserve">että mies oli, lainausmerkki, valkoinen mies, noin 25-vuotias, noin 180-senttinen, ruskeat hiukset, keskikokoinen, lainausmerkki, ja hänellä oli, lainausmerkki,</w:t>
      </w:r>
    </w:p>
    <w:p>
      <w:r>
        <w:rPr>
          <w:b/>
        </w:rPr>
        <w:t xml:space="preserve">Esimerkki 5.382</w:t>
      </w:r>
    </w:p>
    <w:p>
      <w:r>
        <w:t xml:space="preserve">koska Oswald oli osoittanut vihamielisyyttä laivastoministeriä kohtaan tammikuun kolmantenakymmenentenäkymmenentenäkahdeksankymmenentenäkahdeksan kirjeessään. Lainaus,</w:t>
      </w:r>
    </w:p>
    <w:p>
      <w:r>
        <w:rPr>
          <w:b/>
        </w:rPr>
        <w:t xml:space="preserve">Tulos</w:t>
      </w:r>
    </w:p>
    <w:p>
      <w:r>
        <w:t xml:space="preserve">koska Oswald oli osoittanut vihamielisyyttä laivastoministeriä kohtaan 30. tammikuuta 1962 päivätyssä kirjeessään. Lainaus,</w:t>
      </w:r>
    </w:p>
    <w:p>
      <w:r>
        <w:rPr>
          <w:b/>
        </w:rPr>
        <w:t xml:space="preserve">Esimerkki 5.383</w:t>
      </w:r>
    </w:p>
    <w:p>
      <w:r>
        <w:t xml:space="preserve">kun hänet lähetettiin New Orleansiin äitinsä sisaren, rouva Lillian Murretin perheen luo kahdeksi tai kolmeksi viikoksi.</w:t>
      </w:r>
    </w:p>
    <w:p>
      <w:r>
        <w:rPr>
          <w:b/>
        </w:rPr>
        <w:t xml:space="preserve">Tulos</w:t>
      </w:r>
    </w:p>
    <w:p>
      <w:r>
        <w:t xml:space="preserve">kun hänet lähetettiin New Orleansiin tapaamaan äitinsä sisaren, rouva Lillian Murretin perhettä kahdeksi tai kolmeksi viikoksi.</w:t>
      </w:r>
    </w:p>
    <w:p>
      <w:r>
        <w:rPr>
          <w:b/>
        </w:rPr>
        <w:t xml:space="preserve">Esimerkki 5.384</w:t>
      </w:r>
    </w:p>
    <w:p>
      <w:r>
        <w:t xml:space="preserve">Yhtenäisen hyvän käytöksensä ansiosta hänet vapautettiin Portlandista virkavapaalla vuonna 1882, vain kaksikymmentä vuotta tuomionsa jälkeen.</w:t>
      </w:r>
    </w:p>
    <w:p>
      <w:r>
        <w:rPr>
          <w:b/>
        </w:rPr>
        <w:t xml:space="preserve">Tulos</w:t>
      </w:r>
    </w:p>
    <w:p>
      <w:r>
        <w:t xml:space="preserve">Yhtenäisen hyvän käytöksensä ansiosta hänet vapautettiin Portlandista vapaalippua vastaan vuonna 1882, vain kaksikymmentä vuotta tuomionsa jälkeen.</w:t>
      </w:r>
    </w:p>
    <w:p>
      <w:r>
        <w:rPr>
          <w:b/>
        </w:rPr>
        <w:t xml:space="preserve">Esimerkki 5.385</w:t>
      </w:r>
    </w:p>
    <w:p>
      <w:r>
        <w:t xml:space="preserve">Kahdeksantoista viisikymmentäviisi</w:t>
      </w:r>
    </w:p>
    <w:p>
      <w:r>
        <w:rPr>
          <w:b/>
        </w:rPr>
        <w:t xml:space="preserve">Tulos</w:t>
      </w:r>
    </w:p>
    <w:p>
      <w:r>
        <w:t xml:space="preserve">Vuonna 1855</w:t>
      </w:r>
    </w:p>
    <w:p>
      <w:r>
        <w:rPr>
          <w:b/>
        </w:rPr>
        <w:t xml:space="preserve">Esimerkki 5.386</w:t>
      </w:r>
    </w:p>
    <w:p>
      <w:r>
        <w:t xml:space="preserve">New Orleansin toimisto tutki asiaa ja löysi Oswaldin, sai selville hänen osoitteensa ja entisen työpaikkansa elokuun viidentenä päivänä yhdeksänkymmentäkolmattakymmenentenäkolmena.</w:t>
      </w:r>
    </w:p>
    <w:p>
      <w:r>
        <w:rPr>
          <w:b/>
        </w:rPr>
        <w:t xml:space="preserve">Tulos</w:t>
      </w:r>
    </w:p>
    <w:p>
      <w:r>
        <w:t xml:space="preserve">New Orleansin toimisto tutki asiaa ja löysi Oswaldin, oppi hänen osoitteensa ja entisen työpaikkansa 5. elokuuta 1963.</w:t>
      </w:r>
    </w:p>
    <w:p>
      <w:r>
        <w:rPr>
          <w:b/>
        </w:rPr>
        <w:t xml:space="preserve">Esimerkki 5.387</w:t>
      </w:r>
    </w:p>
    <w:p>
      <w:r>
        <w:t xml:space="preserve">toinen testi "nopealla kävelyllä" kesti minuutin ja neljätoista sekuntia.</w:t>
      </w:r>
    </w:p>
    <w:p>
      <w:r>
        <w:rPr>
          <w:b/>
        </w:rPr>
        <w:t xml:space="preserve">Tulos</w:t>
      </w:r>
    </w:p>
    <w:p>
      <w:r>
        <w:t xml:space="preserve">Toinen testi "nopealla kävelyllä" kesti 1 minuutti 14 sekuntia.</w:t>
      </w:r>
    </w:p>
    <w:p>
      <w:r>
        <w:rPr>
          <w:b/>
        </w:rPr>
        <w:t xml:space="preserve">Esimerkki 5.388</w:t>
      </w:r>
    </w:p>
    <w:p>
      <w:r>
        <w:t xml:space="preserve">Lisäksi Elm Streetin kolmen asteen alamäki auttoi poistamaan ainakin osan sopeutumisesta.</w:t>
      </w:r>
    </w:p>
    <w:p>
      <w:r>
        <w:rPr>
          <w:b/>
        </w:rPr>
        <w:t xml:space="preserve">Tulos</w:t>
      </w:r>
    </w:p>
    <w:p>
      <w:r>
        <w:t xml:space="preserve">Lisäksi Elm Streetin 3 asteen alamäki auttoi poistamaan ainakin osan sopeutumisesta.</w:t>
      </w:r>
    </w:p>
    <w:p>
      <w:r>
        <w:rPr>
          <w:b/>
        </w:rPr>
        <w:t xml:space="preserve">Esimerkki 5.389</w:t>
      </w:r>
    </w:p>
    <w:p>
      <w:r>
        <w:t xml:space="preserve">Oswaldin pidättämistä ja kuulustelua käsitellään kattavasti tämän kertomuksen viidennessä luvussa.</w:t>
      </w:r>
    </w:p>
    <w:p>
      <w:r>
        <w:rPr>
          <w:b/>
        </w:rPr>
        <w:t xml:space="preserve">Tulos</w:t>
      </w:r>
    </w:p>
    <w:p>
      <w:r>
        <w:t xml:space="preserve">Oswaldin pidättämistä ja kuulustelua käsitellään kattavasti tämän kertomuksen luvussa 5.</w:t>
      </w:r>
    </w:p>
    <w:p>
      <w:r>
        <w:rPr>
          <w:b/>
        </w:rPr>
        <w:t xml:space="preserve">Esimerkki 5.390</w:t>
      </w:r>
    </w:p>
    <w:p>
      <w:r>
        <w:t xml:space="preserve">ampui kaksi kolmen laukauksen sarjaa kahdenkymmenenviiden metrin etäisyydeltä neljässä sekunnissa (4,6 ja 4,8 sekuntia).</w:t>
      </w:r>
    </w:p>
    <w:p>
      <w:r>
        <w:rPr>
          <w:b/>
        </w:rPr>
        <w:t xml:space="preserve">Tulos</w:t>
      </w:r>
    </w:p>
    <w:p>
      <w:r>
        <w:t xml:space="preserve">ampui kaksi kolmen laukauksen sarjaa 25 metrin etäisyydeltä 4,6 ja 4,8 sekunnissa.</w:t>
      </w:r>
    </w:p>
    <w:p>
      <w:r>
        <w:rPr>
          <w:b/>
        </w:rPr>
        <w:t xml:space="preserve">Esimerkki 5.391</w:t>
      </w:r>
    </w:p>
    <w:p>
      <w:r>
        <w:t xml:space="preserve">kukin sisältää kaksi seteliä, ja monet arkit soveltuvat minkä tahansa setelin kaiverrukseen tuhannesta punnasta alaspäin.</w:t>
      </w:r>
    </w:p>
    <w:p>
      <w:r>
        <w:rPr>
          <w:b/>
        </w:rPr>
        <w:t xml:space="preserve">Tulos</w:t>
      </w:r>
    </w:p>
    <w:p>
      <w:r>
        <w:t xml:space="preserve">kukin sisältää kaksi seteliä, ja monet arkit soveltuvat minkä tahansa setelin kaiverrukseen 1000 punnasta alaspäin.</w:t>
      </w:r>
    </w:p>
    <w:p>
      <w:r>
        <w:rPr>
          <w:b/>
        </w:rPr>
        <w:t xml:space="preserve">Esimerkki 5.392</w:t>
      </w:r>
    </w:p>
    <w:p>
      <w:r>
        <w:t xml:space="preserve">Tässä asemassa hän kuitenkin onnistui syyllisen huolimattomuuden vuoksi, joka jätti hänet vapaaksi, kahdeksantoista neljänkymmeneneljän välillä</w:t>
      </w:r>
    </w:p>
    <w:p>
      <w:r>
        <w:rPr>
          <w:b/>
        </w:rPr>
        <w:t xml:space="preserve">Tulos</w:t>
      </w:r>
    </w:p>
    <w:p>
      <w:r>
        <w:t xml:space="preserve">Tässä asemassa hän kuitenkin onnistui vuosina 1844-1844 syyllisen huolimattomuuden vuoksi, joka jätti hänet vapaaksi.</w:t>
      </w:r>
    </w:p>
    <w:p>
      <w:r>
        <w:rPr>
          <w:b/>
        </w:rPr>
        <w:t xml:space="preserve">Esimerkki 5.393</w:t>
      </w:r>
    </w:p>
    <w:p>
      <w:r>
        <w:t xml:space="preserve">kahdenkymmenentuhannen punnan arvosta.</w:t>
      </w:r>
    </w:p>
    <w:p>
      <w:r>
        <w:rPr>
          <w:b/>
        </w:rPr>
        <w:t xml:space="preserve">Tulos</w:t>
      </w:r>
    </w:p>
    <w:p>
      <w:r>
        <w:t xml:space="preserve">20 000 punnan arvosta.</w:t>
      </w:r>
    </w:p>
    <w:p>
      <w:r>
        <w:rPr>
          <w:b/>
        </w:rPr>
        <w:t xml:space="preserve">Esimerkki 5.394</w:t>
      </w:r>
    </w:p>
    <w:p>
      <w:r>
        <w:t xml:space="preserve">Lokakuun yhdeksäntenä päivänä vuonna yhdeksäntoistakymmentä kaksi hän meni Teksasin työvoimakomission Dallasin toimistoon.</w:t>
      </w:r>
    </w:p>
    <w:p>
      <w:r>
        <w:rPr>
          <w:b/>
        </w:rPr>
        <w:t xml:space="preserve">Tulos</w:t>
      </w:r>
    </w:p>
    <w:p>
      <w:r>
        <w:t xml:space="preserve">Lokakuun 9. päivänä 1962 hän meni Texasin työvoimakomission Dallasin toimistoon.</w:t>
      </w:r>
    </w:p>
    <w:p>
      <w:r>
        <w:rPr>
          <w:b/>
        </w:rPr>
        <w:t xml:space="preserve">Esimerkki 5.395</w:t>
      </w:r>
    </w:p>
    <w:p>
      <w:r>
        <w:t xml:space="preserve">Hosty todisti, että hän tiesi kuitenkin vasta torstai-iltana 21. marraskuuta, että autosaattue oli tarkoitus järjestää,</w:t>
      </w:r>
    </w:p>
    <w:p>
      <w:r>
        <w:rPr>
          <w:b/>
        </w:rPr>
        <w:t xml:space="preserve">Tulos</w:t>
      </w:r>
    </w:p>
    <w:p>
      <w:r>
        <w:t xml:space="preserve">Hosty todisti, että hän kuitenkin tiesi vasta torstai-iltana 21. marraskuuta, että autosaattue oli tarkoitus järjestää,</w:t>
      </w:r>
    </w:p>
    <w:p>
      <w:r>
        <w:rPr>
          <w:b/>
        </w:rPr>
        <w:t xml:space="preserve">Esimerkki 5.396</w:t>
      </w:r>
    </w:p>
    <w:p>
      <w:r>
        <w:t xml:space="preserve">Tämä oli North Beckleyn 700. kortteli...</w:t>
      </w:r>
    </w:p>
    <w:p>
      <w:r>
        <w:rPr>
          <w:b/>
        </w:rPr>
        <w:t xml:space="preserve">Tulos</w:t>
      </w:r>
    </w:p>
    <w:p>
      <w:r>
        <w:t xml:space="preserve">Tämä oli 700 korttelin North Beckley</w:t>
      </w:r>
    </w:p>
    <w:p>
      <w:r>
        <w:rPr>
          <w:b/>
        </w:rPr>
        <w:t xml:space="preserve">Esimerkki 5.397</w:t>
      </w:r>
    </w:p>
    <w:p>
      <w:r>
        <w:t xml:space="preserve">Bates, vähiten syyllinen, armahdettiin vuonna 1858.</w:t>
      </w:r>
    </w:p>
    <w:p>
      <w:r>
        <w:rPr>
          <w:b/>
        </w:rPr>
        <w:t xml:space="preserve">Tulos</w:t>
      </w:r>
    </w:p>
    <w:p>
      <w:r>
        <w:t xml:space="preserve">Bates, vähiten syyllinen, armahdettiin vuonna 1858.</w:t>
      </w:r>
    </w:p>
    <w:p>
      <w:r>
        <w:rPr>
          <w:b/>
        </w:rPr>
        <w:t xml:space="preserve">Esimerkki 5.398</w:t>
      </w:r>
    </w:p>
    <w:p>
      <w:r>
        <w:t xml:space="preserve">tekoihin, joiden arvo on yhteensä noin kolmesataa viisikymmentä tuhatta puntaa.</w:t>
      </w:r>
    </w:p>
    <w:p>
      <w:r>
        <w:rPr>
          <w:b/>
        </w:rPr>
        <w:t xml:space="preserve">Tulos</w:t>
      </w:r>
    </w:p>
    <w:p>
      <w:r>
        <w:t xml:space="preserve">yhteensä noin 350 000 punnan suuruisiin kauppoihin.</w:t>
      </w:r>
    </w:p>
    <w:p>
      <w:r>
        <w:rPr>
          <w:b/>
        </w:rPr>
        <w:t xml:space="preserve">Esimerkki 5.399</w:t>
      </w:r>
    </w:p>
    <w:p>
      <w:r>
        <w:t xml:space="preserve">Dallasin poliisilaitoksen radioloki osoittaa, että kello 12.30 marraskuun kahdentenakymmenentenä kahtenakymmenentenä kahtena kahtena päivänä</w:t>
      </w:r>
    </w:p>
    <w:p>
      <w:r>
        <w:rPr>
          <w:b/>
        </w:rPr>
        <w:t xml:space="preserve">Tulos</w:t>
      </w:r>
    </w:p>
    <w:p>
      <w:r>
        <w:t xml:space="preserve">Dallasin poliisilaitoksen radiopäiväkirjasta käy ilmi, että 22. marraskuuta kello 12.30 iltapäivällä</w:t>
      </w:r>
    </w:p>
    <w:p>
      <w:r>
        <w:rPr>
          <w:b/>
        </w:rPr>
        <w:t xml:space="preserve">Esimerkki 5.400</w:t>
      </w:r>
    </w:p>
    <w:p>
      <w:r>
        <w:t xml:space="preserve">ja kahdeksan pistettä kaksi viisi sekuntia vastaavasti.</w:t>
      </w:r>
    </w:p>
    <w:p>
      <w:r>
        <w:rPr>
          <w:b/>
        </w:rPr>
        <w:t xml:space="preserve">Tulos</w:t>
      </w:r>
    </w:p>
    <w:p>
      <w:r>
        <w:t xml:space="preserve">ja 8,25 sekuntia.</w:t>
      </w:r>
    </w:p>
    <w:p>
      <w:r>
        <w:rPr>
          <w:b/>
        </w:rPr>
        <w:t xml:space="preserve">Esimerkki 5.401</w:t>
      </w:r>
    </w:p>
    <w:p>
      <w:r>
        <w:t xml:space="preserve">Houston Streetin ja Elm Streetin risteyksessä olevaan mutkaan ja jatkoi sitten vauhtia kahdestatoista viiteentoista mailiin tunnissa.</w:t>
      </w:r>
    </w:p>
    <w:p>
      <w:r>
        <w:rPr>
          <w:b/>
        </w:rPr>
        <w:t xml:space="preserve">Tulos</w:t>
      </w:r>
    </w:p>
    <w:p>
      <w:r>
        <w:t xml:space="preserve">Houston Streetin ja Elm Streetin risteyksessä ja jatkoi sen jälkeen 12-15 mailin tuntinopeudella.</w:t>
      </w:r>
    </w:p>
    <w:p>
      <w:r>
        <w:rPr>
          <w:b/>
        </w:rPr>
        <w:t xml:space="preserve">Esimerkki 5.402</w:t>
      </w:r>
    </w:p>
    <w:p>
      <w:r>
        <w:t xml:space="preserve">ja haettujen velkojen yhteismäärä oli kahdeksankymmentäyksi tuhatta seitsemänsataa yhdeksänkymmentäyksi puntaa.</w:t>
      </w:r>
    </w:p>
    <w:p>
      <w:r>
        <w:rPr>
          <w:b/>
        </w:rPr>
        <w:t xml:space="preserve">Tulos</w:t>
      </w:r>
    </w:p>
    <w:p>
      <w:r>
        <w:t xml:space="preserve">ja haettujen velkojen yhteismäärä oli 81 791 puntaa.</w:t>
      </w:r>
    </w:p>
    <w:p>
      <w:r>
        <w:rPr>
          <w:b/>
        </w:rPr>
        <w:t xml:space="preserve">Esimerkki 5.403</w:t>
      </w:r>
    </w:p>
    <w:p>
      <w:r>
        <w:t xml:space="preserve">Komitean vuonna 1814 raportoiman väestön keskiarvo oli noin kuusikymmentä,</w:t>
      </w:r>
    </w:p>
    <w:p>
      <w:r>
        <w:rPr>
          <w:b/>
        </w:rPr>
        <w:t xml:space="preserve">Tulos</w:t>
      </w:r>
    </w:p>
    <w:p>
      <w:r>
        <w:t xml:space="preserve">Väkiluku oli komitean vuonna 1814 antamien tietojen mukaan keskimäärin noin kuusikymmentä,</w:t>
      </w:r>
    </w:p>
    <w:p>
      <w:r>
        <w:rPr>
          <w:b/>
        </w:rPr>
        <w:t xml:space="preserve">Esimerkki 5.404</w:t>
      </w:r>
    </w:p>
    <w:p>
      <w:r>
        <w:t xml:space="preserve">ja siellä hän sai surmansa kesäkuun kolmantenatoista päivänä vuonna 323 eKr.</w:t>
      </w:r>
    </w:p>
    <w:p>
      <w:r>
        <w:rPr>
          <w:b/>
        </w:rPr>
        <w:t xml:space="preserve">Tulos</w:t>
      </w:r>
    </w:p>
    <w:p>
      <w:r>
        <w:t xml:space="preserve">ja siellä hän sai surmansa 13. kesäkuuta 323 eaa.</w:t>
      </w:r>
    </w:p>
    <w:p>
      <w:r>
        <w:rPr>
          <w:b/>
        </w:rPr>
        <w:t xml:space="preserve">Esimerkki 5.405</w:t>
      </w:r>
    </w:p>
    <w:p>
      <w:r>
        <w:t xml:space="preserve">ja lähti Irvingiin Marina Oswaldin ja Junen sekä suurimman osan Oswaldien tavaroista kanssa kolme päivää myöhemmin.</w:t>
      </w:r>
    </w:p>
    <w:p>
      <w:r>
        <w:rPr>
          <w:b/>
        </w:rPr>
        <w:t xml:space="preserve">Tulos</w:t>
      </w:r>
    </w:p>
    <w:p>
      <w:r>
        <w:t xml:space="preserve">ja lähti Irvingiin Marina Oswaldin ja Junen sekä suurimman osan Oswaldien tavaroista kanssa kolme päivää myöhemmin.</w:t>
      </w:r>
    </w:p>
    <w:p>
      <w:r>
        <w:rPr>
          <w:b/>
        </w:rPr>
        <w:t xml:space="preserve">Esimerkki 5.406</w:t>
      </w:r>
    </w:p>
    <w:p>
      <w:r>
        <w:t xml:space="preserve">todisti, että näistä kartongeista kehitettiin kaksikymmentä tunnistettavaa sormenjälkeä ja kahdeksan kämmenenjälkeä.</w:t>
      </w:r>
    </w:p>
    <w:p>
      <w:r>
        <w:rPr>
          <w:b/>
        </w:rPr>
        <w:t xml:space="preserve">Tulos</w:t>
      </w:r>
    </w:p>
    <w:p>
      <w:r>
        <w:t xml:space="preserve">todisti, että näistä laatikoista saatiin 20 tunnistettavaa sormenjälkeä ja 8 kämmenenjälkeä.</w:t>
      </w:r>
    </w:p>
    <w:p>
      <w:r>
        <w:rPr>
          <w:b/>
        </w:rPr>
        <w:t xml:space="preserve">Esimerkki 5.407</w:t>
      </w:r>
    </w:p>
    <w:p>
      <w:r>
        <w:t xml:space="preserve">Se näyttää olleen Oswaldin yksinäinen operaatio huolimatta hänen New Orleansin poliisille antamistaan virheellisistä lausunnoista, joiden mukaan siihen kuului kolmekymmentäviisi jäsentä,</w:t>
      </w:r>
    </w:p>
    <w:p>
      <w:r>
        <w:rPr>
          <w:b/>
        </w:rPr>
        <w:t xml:space="preserve">Tulos</w:t>
      </w:r>
    </w:p>
    <w:p>
      <w:r>
        <w:t xml:space="preserve">Se näyttää olleen Oswaldin yksinäinen operaatio huolimatta hänen New Orleansin poliisille antamistaan vääristä lausunnoista, joiden mukaan sillä oli 35 jäsentä,</w:t>
      </w:r>
    </w:p>
    <w:p>
      <w:r>
        <w:rPr>
          <w:b/>
        </w:rPr>
        <w:t xml:space="preserve">Esimerkki 5.408</w:t>
      </w:r>
    </w:p>
    <w:p>
      <w:r>
        <w:t xml:space="preserve">Salamurhan tapahtumahetkellä tässä luettelossa oli noin sadan henkilön nimet, jotka kaikki kuuluivat neljänsadan henkilön ryhmään.</w:t>
      </w:r>
    </w:p>
    <w:p>
      <w:r>
        <w:rPr>
          <w:b/>
        </w:rPr>
        <w:t xml:space="preserve">Tulos</w:t>
      </w:r>
    </w:p>
    <w:p>
      <w:r>
        <w:t xml:space="preserve">Salamurhan aikaan tässä luettelossa oli noin 100 henkilön nimet, jotka kaikki kuuluivat 400 henkilön ryhmään.</w:t>
      </w:r>
    </w:p>
    <w:p>
      <w:r>
        <w:rPr>
          <w:b/>
        </w:rPr>
        <w:t xml:space="preserve">Esimerkki 5.409</w:t>
      </w:r>
    </w:p>
    <w:p>
      <w:r>
        <w:t xml:space="preserve">Englannissa yritettiin samoihin aikoihin (erityisesti Caslon, joka aloitti liiketoimintansa Lontoossa tyypin perustajana vuonna 1720).</w:t>
      </w:r>
    </w:p>
    <w:p>
      <w:r>
        <w:rPr>
          <w:b/>
        </w:rPr>
        <w:t xml:space="preserve">Tulos</w:t>
      </w:r>
    </w:p>
    <w:p>
      <w:r>
        <w:t xml:space="preserve">Englannissa yritettiin samoihin aikoihin (erityisesti Caslon, joka aloitti toimintansa Lontoossa kirjasinvalmistajana vuonna 1720).</w:t>
      </w:r>
    </w:p>
    <w:p>
      <w:r>
        <w:rPr>
          <w:b/>
        </w:rPr>
        <w:t xml:space="preserve">Esimerkki 5.410</w:t>
      </w:r>
    </w:p>
    <w:p>
      <w:r>
        <w:t xml:space="preserve">Marguerite Oswaldin mukaan, lainausmerkit, Lee eli sitä aikaa varten, että hän tulisi seitsemäntoista vuotiaaksi ja liittyisi merijalkaväkeen sinä vuonna, lainausmerkit lopussa.</w:t>
      </w:r>
    </w:p>
    <w:p>
      <w:r>
        <w:rPr>
          <w:b/>
        </w:rPr>
        <w:t xml:space="preserve">Tulos</w:t>
      </w:r>
    </w:p>
    <w:p>
      <w:r>
        <w:t xml:space="preserve">Marguerite Oswaldin mukaan, lainausmerkit, Lee eli sitä aikaa varten, että hän tulisi 17-vuotiaaksi ja liittyisi merijalkaväkeen sinä vuonna, lainausmerkit lopussa.</w:t>
      </w:r>
    </w:p>
    <w:p>
      <w:r>
        <w:rPr>
          <w:b/>
        </w:rPr>
        <w:t xml:space="preserve">Esimerkki 5.411</w:t>
      </w:r>
    </w:p>
    <w:p>
      <w:r>
        <w:t xml:space="preserve">En ole koskaan sen jälkeen, kun minut vihittiin virkaan maaliskuussa kolmekymmentäkolme, tuntenut niin selvästi toipumisen ilmapiiriä.</w:t>
      </w:r>
    </w:p>
    <w:p>
      <w:r>
        <w:rPr>
          <w:b/>
        </w:rPr>
        <w:t xml:space="preserve">Tulos</w:t>
      </w:r>
    </w:p>
    <w:p>
      <w:r>
        <w:t xml:space="preserve">En ole koskaan maaliskuussa 1933 tapahtuneen virkaanastumiseni jälkeen tuntenut niin selvästi toipumisen ilmapiiriä.</w:t>
      </w:r>
    </w:p>
    <w:p>
      <w:r>
        <w:rPr>
          <w:b/>
        </w:rPr>
        <w:t xml:space="preserve">Esimerkki 5.412</w:t>
      </w:r>
    </w:p>
    <w:p>
      <w:r>
        <w:t xml:space="preserve">Oswald alkoi ilmeisesti lukea kommunismista noin viisitoista-vuotiaana.</w:t>
      </w:r>
    </w:p>
    <w:p>
      <w:r>
        <w:rPr>
          <w:b/>
        </w:rPr>
        <w:t xml:space="preserve">Tulos</w:t>
      </w:r>
    </w:p>
    <w:p>
      <w:r>
        <w:t xml:space="preserve">Oswald alkoi ilmeisesti lukea kommunismista noin 15-vuotiaana.</w:t>
      </w:r>
    </w:p>
    <w:p>
      <w:r>
        <w:rPr>
          <w:b/>
        </w:rPr>
        <w:t xml:space="preserve">Esimerkki 5.413</w:t>
      </w:r>
    </w:p>
    <w:p>
      <w:r>
        <w:t xml:space="preserve">Ensimmäisen kerroksen julkisivusta maksettiin tällöin jopa kaksikymmentäviisi puntaa.</w:t>
      </w:r>
    </w:p>
    <w:p>
      <w:r>
        <w:rPr>
          <w:b/>
        </w:rPr>
        <w:t xml:space="preserve">Tulos</w:t>
      </w:r>
    </w:p>
    <w:p>
      <w:r>
        <w:t xml:space="preserve">Ensimmäisen kerroksen julkisivusta maksettiin tällä kertaa jopa 25 puntaa.</w:t>
      </w:r>
    </w:p>
    <w:p>
      <w:r>
        <w:rPr>
          <w:b/>
        </w:rPr>
        <w:t xml:space="preserve">Esimerkki 5.414</w:t>
      </w:r>
    </w:p>
    <w:p>
      <w:r>
        <w:t xml:space="preserve">Presidentin palatessa lounaan jälkeen Love Fieldille agentit valitsivat suorimman reitin, joka oli noin neljän mailin pituinen.</w:t>
      </w:r>
    </w:p>
    <w:p>
      <w:r>
        <w:rPr>
          <w:b/>
        </w:rPr>
        <w:t xml:space="preserve">Tulos</w:t>
      </w:r>
    </w:p>
    <w:p>
      <w:r>
        <w:t xml:space="preserve">Presidentin palatessa lounaan jälkeen Love Fieldille agentit valitsivat suorimman reitin, joka oli noin neljän mailin pituinen.</w:t>
      </w:r>
    </w:p>
    <w:p>
      <w:r>
        <w:rPr>
          <w:b/>
        </w:rPr>
        <w:t xml:space="preserve">Esimerkki 5.415</w:t>
      </w:r>
    </w:p>
    <w:p>
      <w:r>
        <w:t xml:space="preserve">marraskuun kahdentenakymmenentenäneljäntenä päivänä.</w:t>
      </w:r>
    </w:p>
    <w:p>
      <w:r>
        <w:rPr>
          <w:b/>
        </w:rPr>
        <w:t xml:space="preserve">Tulos</w:t>
      </w:r>
    </w:p>
    <w:p>
      <w:r>
        <w:t xml:space="preserve">24. marraskuuta.</w:t>
      </w:r>
    </w:p>
    <w:p>
      <w:r>
        <w:rPr>
          <w:b/>
        </w:rPr>
        <w:t xml:space="preserve">Esimerkki 5.416</w:t>
      </w:r>
    </w:p>
    <w:p>
      <w:r>
        <w:t xml:space="preserve">Kahden vuoden ja suuren aikuistumisen jälkeen päätin kuitenkin palata Yhdysvaltoihin.</w:t>
      </w:r>
    </w:p>
    <w:p>
      <w:r>
        <w:rPr>
          <w:b/>
        </w:rPr>
        <w:t xml:space="preserve">Tulos</w:t>
      </w:r>
    </w:p>
    <w:p>
      <w:r>
        <w:t xml:space="preserve">Kahden vuoden ja suuren aikuistumisen jälkeen päätin kuitenkin palata Yhdysvaltoihin.</w:t>
      </w:r>
    </w:p>
    <w:p>
      <w:r>
        <w:rPr>
          <w:b/>
        </w:rPr>
        <w:t xml:space="preserve">Esimerkki 5.417</w:t>
      </w:r>
    </w:p>
    <w:p>
      <w:r>
        <w:t xml:space="preserve">Etupaikoista tai hyvistä seisomapaikoista pyydettiin ja maksettiin korkeita hintoja. Ullakkokerroksesta annettiin jopa viisi puntaa...</w:t>
      </w:r>
    </w:p>
    <w:p>
      <w:r>
        <w:rPr>
          <w:b/>
        </w:rPr>
        <w:t xml:space="preserve">Tulos</w:t>
      </w:r>
    </w:p>
    <w:p>
      <w:r>
        <w:t xml:space="preserve">Etupaikoista tai hyvistä seisomapaikoista pyydettiin ja maksettiin korkeita hintoja. Ullakkokerroksesta annettiin jopa 5 puntaa.</w:t>
      </w:r>
    </w:p>
    <w:p>
      <w:r>
        <w:rPr>
          <w:b/>
        </w:rPr>
        <w:t xml:space="preserve">Esimerkki 5.418</w:t>
      </w:r>
    </w:p>
    <w:p>
      <w:r>
        <w:t xml:space="preserve">ja hänen epäonnistunut yrityksensä lähteä Kuubaan syyskuun lopulla vuonna 1963.</w:t>
      </w:r>
    </w:p>
    <w:p>
      <w:r>
        <w:rPr>
          <w:b/>
        </w:rPr>
        <w:t xml:space="preserve">Tulos</w:t>
      </w:r>
    </w:p>
    <w:p>
      <w:r>
        <w:t xml:space="preserve">ja hänen epäonnistunut yrityksensä matkustaa Kuubaan syyskuun lopulla 1963.</w:t>
      </w:r>
    </w:p>
    <w:p>
      <w:r>
        <w:rPr>
          <w:b/>
        </w:rPr>
        <w:t xml:space="preserve">Esimerkki 5.419</w:t>
      </w:r>
    </w:p>
    <w:p>
      <w:r>
        <w:t xml:space="preserve">Marraskuun viidentenä päivänä Hosty oli matkalla rouva Painen kodin lähellä ja käytti tilaisuutta hyväkseen pysähtyäkseen kysymään, oliko hänellä lisätietoja.</w:t>
      </w:r>
    </w:p>
    <w:p>
      <w:r>
        <w:rPr>
          <w:b/>
        </w:rPr>
        <w:t xml:space="preserve">Tulos</w:t>
      </w:r>
    </w:p>
    <w:p>
      <w:r>
        <w:t xml:space="preserve">Marraskuun 5. päivänä Hosty oli matkalla rouva Painen kodin lähellä ja käytti tilaisuutta hyväkseen pysähtyäkseen kysymään, oliko hänellä lisätietoja.</w:t>
      </w:r>
    </w:p>
    <w:p>
      <w:r>
        <w:rPr>
          <w:b/>
        </w:rPr>
        <w:t xml:space="preserve">Esimerkki 5.420</w:t>
      </w:r>
    </w:p>
    <w:p>
      <w:r>
        <w:t xml:space="preserve">kuten ennenkin, kuten vuonna kahdeksantoista neljäkymmentäyhdeksän, joka jäi mieleen Norwichin Rush-murhien vuoksi,</w:t>
      </w:r>
    </w:p>
    <w:p>
      <w:r>
        <w:rPr>
          <w:b/>
        </w:rPr>
        <w:t xml:space="preserve">Tulos</w:t>
      </w:r>
    </w:p>
    <w:p>
      <w:r>
        <w:t xml:space="preserve">kuten ennenkin, kuten vuonna 1849, joka jäi mieleen Norwichin Rush-murhien vuoksi,</w:t>
      </w:r>
    </w:p>
    <w:p>
      <w:r>
        <w:rPr>
          <w:b/>
        </w:rPr>
        <w:t xml:space="preserve">Esimerkki 5.421</w:t>
      </w:r>
    </w:p>
    <w:p>
      <w:r>
        <w:t xml:space="preserve">Sunnuntaiaamuna 24. marraskuuta Oswald kielsi tunteneensa A. J. Hidellin.</w:t>
      </w:r>
    </w:p>
    <w:p>
      <w:r>
        <w:rPr>
          <w:b/>
        </w:rPr>
        <w:t xml:space="preserve">Tulos</w:t>
      </w:r>
    </w:p>
    <w:p>
      <w:r>
        <w:t xml:space="preserve">Sunnuntaiaamuna 24. marraskuuta Oswald kielsi tunteneensa A. J. Hidellin.</w:t>
      </w:r>
    </w:p>
    <w:p>
      <w:r>
        <w:rPr>
          <w:b/>
        </w:rPr>
        <w:t xml:space="preserve">Esimerkki 5.422</w:t>
      </w:r>
    </w:p>
    <w:p>
      <w:r>
        <w:t xml:space="preserve">Auto säilytti tämän keskinopeuden noin sadan kahdeksankymmenenkuuden metrin matkan ajan välittömästi ennen laukausta, joka osui presidenttiä päähän.</w:t>
      </w:r>
    </w:p>
    <w:p>
      <w:r>
        <w:rPr>
          <w:b/>
        </w:rPr>
        <w:t xml:space="preserve">Tulos</w:t>
      </w:r>
    </w:p>
    <w:p>
      <w:r>
        <w:t xml:space="preserve">Auto säilytti tämän keskinopeuden noin 186 jalan matkan ajan välittömästi ennen laukausta, joka osui presidenttiä päähän.</w:t>
      </w:r>
    </w:p>
    <w:p>
      <w:r>
        <w:rPr>
          <w:b/>
        </w:rPr>
        <w:t xml:space="preserve">Esimerkki 5.423</w:t>
      </w:r>
    </w:p>
    <w:p>
      <w:r>
        <w:t xml:space="preserve">Kello 17.58 itäistä aikaa,</w:t>
      </w:r>
    </w:p>
    <w:p>
      <w:r>
        <w:rPr>
          <w:b/>
        </w:rPr>
        <w:t xml:space="preserve">Tulos</w:t>
      </w:r>
    </w:p>
    <w:p>
      <w:r>
        <w:t xml:space="preserve">Kello 17.58 itäistä aikaa,</w:t>
      </w:r>
    </w:p>
    <w:p>
      <w:r>
        <w:rPr>
          <w:b/>
        </w:rPr>
        <w:t xml:space="preserve">Esimerkki 5.424</w:t>
      </w:r>
    </w:p>
    <w:p>
      <w:r>
        <w:t xml:space="preserve">Epäröikö Englanti vaatia kymmenen miljardin dollarin sotaobligaatioita, joiden korko oli viisi prosenttia,</w:t>
      </w:r>
    </w:p>
    <w:p>
      <w:r>
        <w:rPr>
          <w:b/>
        </w:rPr>
        <w:t xml:space="preserve">Tulos</w:t>
      </w:r>
    </w:p>
    <w:p>
      <w:r>
        <w:t xml:space="preserve">Epäröikö Englanti vaatia kymmenen miljardin dollarin sotaobligaatioita, joiden korko oli 5 prosenttia,</w:t>
      </w:r>
    </w:p>
    <w:p>
      <w:r>
        <w:rPr>
          <w:b/>
        </w:rPr>
        <w:t xml:space="preserve">Esimerkki 5.425</w:t>
      </w:r>
    </w:p>
    <w:p>
      <w:r>
        <w:t xml:space="preserve">Lawson arvioi myös Trade Mart -tapahtuman turvallisuusriskit marraskuun 13. päivänä.</w:t>
      </w:r>
    </w:p>
    <w:p>
      <w:r>
        <w:rPr>
          <w:b/>
        </w:rPr>
        <w:t xml:space="preserve">Tulos</w:t>
      </w:r>
    </w:p>
    <w:p>
      <w:r>
        <w:t xml:space="preserve">Lawson arvioi myös Trade Mart -tapahtuman turvallisuusriskit 13. marraskuuta.</w:t>
      </w:r>
    </w:p>
    <w:p>
      <w:r>
        <w:rPr>
          <w:b/>
        </w:rPr>
        <w:t xml:space="preserve">Esimerkki 5.426</w:t>
      </w:r>
    </w:p>
    <w:p>
      <w:r>
        <w:t xml:space="preserve">Tohtori Perry totesi, että tehokas hengitystie oli varmistettava, jotta hoito olisi tehokasta, ja teki trakeotomian, joka kesti kolmesta viiteen minuuttia.</w:t>
      </w:r>
    </w:p>
    <w:p>
      <w:r>
        <w:rPr>
          <w:b/>
        </w:rPr>
        <w:t xml:space="preserve">Tulos</w:t>
      </w:r>
    </w:p>
    <w:p>
      <w:r>
        <w:t xml:space="preserve">Tohtori Perry totesi, että tehokas hengitystie oli varmistettava, jotta hoito olisi tehokasta, ja teki trakeotomian, joka kesti 3-5 minuuttia.</w:t>
      </w:r>
    </w:p>
    <w:p>
      <w:r>
        <w:rPr>
          <w:b/>
        </w:rPr>
        <w:t xml:space="preserve">Esimerkki 5.427</w:t>
      </w:r>
    </w:p>
    <w:p>
      <w:r>
        <w:t xml:space="preserve">Väärinkäytökset ja väärinkäytökset, jotka olivat osittain korjaantuneet vuonna 1837 toteutetun uudistuksen myötä, olivat jälleen yleistymässä.</w:t>
      </w:r>
    </w:p>
    <w:p>
      <w:r>
        <w:rPr>
          <w:b/>
        </w:rPr>
        <w:t xml:space="preserve">Tulos</w:t>
      </w:r>
    </w:p>
    <w:p>
      <w:r>
        <w:t xml:space="preserve">Väärinkäytökset ja väärinkäytökset, jotka olivat osittain korjaantuneet vuonna 1837 toteutetun uudistuksen myötä, olivat jälleen yleistymässä.</w:t>
      </w:r>
    </w:p>
    <w:p>
      <w:r>
        <w:rPr>
          <w:b/>
        </w:rPr>
        <w:t xml:space="preserve">Esimerkki 5.428</w:t>
      </w:r>
    </w:p>
    <w:p>
      <w:r>
        <w:t xml:space="preserve">Salainen palvelu perustettiin valtiovarainministeriön osastoksi vuonna 1865 väärennösten torjumiseksi.</w:t>
      </w:r>
    </w:p>
    <w:p>
      <w:r>
        <w:rPr>
          <w:b/>
        </w:rPr>
        <w:t xml:space="preserve">Tulos</w:t>
      </w:r>
    </w:p>
    <w:p>
      <w:r>
        <w:t xml:space="preserve">Salainen palvelu perustettiin valtiovarainministeriön osastoksi vuonna 1865 väärennösten torjumiseksi.</w:t>
      </w:r>
    </w:p>
    <w:p>
      <w:r>
        <w:rPr>
          <w:b/>
        </w:rPr>
        <w:t xml:space="preserve">Esimerkki 5.429</w:t>
      </w:r>
    </w:p>
    <w:p>
      <w:r>
        <w:t xml:space="preserve">Hän katsoi länteen kymmenennestä ja näki miehen juoksevan länteen ja poliisin kaatuvan maahan.</w:t>
      </w:r>
    </w:p>
    <w:p>
      <w:r>
        <w:rPr>
          <w:b/>
        </w:rPr>
        <w:t xml:space="preserve">Tulos</w:t>
      </w:r>
    </w:p>
    <w:p>
      <w:r>
        <w:t xml:space="preserve">Hän katsoi länteen 10. kadulla ja näki miehen juoksevan länteen ja poliisin kaatuvan maahan.</w:t>
      </w:r>
    </w:p>
    <w:p>
      <w:r>
        <w:rPr>
          <w:b/>
        </w:rPr>
        <w:t xml:space="preserve">Esimerkki 5.430</w:t>
      </w:r>
    </w:p>
    <w:p>
      <w:r>
        <w:t xml:space="preserve">kuten luvussa kolme käsitellään.</w:t>
      </w:r>
    </w:p>
    <w:p>
      <w:r>
        <w:rPr>
          <w:b/>
        </w:rPr>
        <w:t xml:space="preserve">Tulos</w:t>
      </w:r>
    </w:p>
    <w:p>
      <w:r>
        <w:t xml:space="preserve">kuten luvussa 3 käsitellään.</w:t>
      </w:r>
    </w:p>
    <w:p>
      <w:r>
        <w:rPr>
          <w:b/>
        </w:rPr>
        <w:t xml:space="preserve">Esimerkki 5.431</w:t>
      </w:r>
    </w:p>
    <w:p>
      <w:r>
        <w:t xml:space="preserve">Tämän jälkeen salamurhaajan oli osuttava kohteeseen vielä kerran neljän ja kahdeksan ja viiden ja kuuden sekunnin välissä.</w:t>
      </w:r>
    </w:p>
    <w:p>
      <w:r>
        <w:rPr>
          <w:b/>
        </w:rPr>
        <w:t xml:space="preserve">Tulos</w:t>
      </w:r>
    </w:p>
    <w:p>
      <w:r>
        <w:t xml:space="preserve">Tämän jälkeen salamurhaajan oli osuttava kohteeseen vielä kerran 4,8-5,6 sekunnin kuluessa.</w:t>
      </w:r>
    </w:p>
    <w:p>
      <w:r>
        <w:rPr>
          <w:b/>
        </w:rPr>
        <w:t xml:space="preserve">Esimerkki 5.432</w:t>
      </w:r>
    </w:p>
    <w:p>
      <w:r>
        <w:t xml:space="preserve">Oswaldin salkussa. Marraskuun 22. ja 23. päivänä Oswald kieltäytyi kertomasta Fritzille, miksi kortti oli hänen hallussaan,</w:t>
      </w:r>
    </w:p>
    <w:p>
      <w:r>
        <w:rPr>
          <w:b/>
        </w:rPr>
        <w:t xml:space="preserve">Tulos</w:t>
      </w:r>
    </w:p>
    <w:p>
      <w:r>
        <w:t xml:space="preserve">Oswaldin salkussa. Oswald kieltäytyi 22. ja 23. marraskuuta kertomasta Fritzille, miksi kortti oli hänen hallussaan,</w:t>
      </w:r>
    </w:p>
    <w:p>
      <w:r>
        <w:rPr>
          <w:b/>
        </w:rPr>
        <w:t xml:space="preserve">Esimerkki 5.433</w:t>
      </w:r>
    </w:p>
    <w:p>
      <w:r>
        <w:t xml:space="preserve">Newgaten kronikat, toinen osa. Arthur Griffiths. Jakso 21: Newgate Notorieties, toinen osa.</w:t>
      </w:r>
    </w:p>
    <w:p>
      <w:r>
        <w:rPr>
          <w:b/>
        </w:rPr>
        <w:t xml:space="preserve">Tulos</w:t>
      </w:r>
    </w:p>
    <w:p>
      <w:r>
        <w:t xml:space="preserve">Newgaten kronikat, osa 2. Arthur Griffiths. Jakso 21: Newgaten muistelmat, osa 2.</w:t>
      </w:r>
    </w:p>
    <w:p>
      <w:r>
        <w:rPr>
          <w:b/>
        </w:rPr>
        <w:t xml:space="preserve">Esimerkki 5.434</w:t>
      </w:r>
    </w:p>
    <w:p>
      <w:r>
        <w:t xml:space="preserve">Tämä reitti, joka lopulta valittiin autosaattueelle lentokentältä Trade Martiin, oli kymmenen mailia pitkä, ja se voitiin ajaa helposti neljässäkymmenessä viidessä minuutissa.</w:t>
      </w:r>
    </w:p>
    <w:p>
      <w:r>
        <w:rPr>
          <w:b/>
        </w:rPr>
        <w:t xml:space="preserve">Tulos</w:t>
      </w:r>
    </w:p>
    <w:p>
      <w:r>
        <w:t xml:space="preserve">Tämä reitti, joka lopulta valittiin autosaattueelle lentokentältä Trade Martiin, oli 10 mailia pitkä, ja se voitiin ajaa helposti 45 minuutissa.</w:t>
      </w:r>
    </w:p>
    <w:p>
      <w:r>
        <w:rPr>
          <w:b/>
        </w:rPr>
        <w:t xml:space="preserve">Esimerkki 5.435</w:t>
      </w:r>
    </w:p>
    <w:p>
      <w:r>
        <w:t xml:space="preserve">Brennanin kuvausta on myös verrattava silminnäkijän kuvaukseen, joka lähetettiin Dallasin poliisin radiosta kello 13.22.</w:t>
      </w:r>
    </w:p>
    <w:p>
      <w:r>
        <w:rPr>
          <w:b/>
        </w:rPr>
        <w:t xml:space="preserve">Tulos</w:t>
      </w:r>
    </w:p>
    <w:p>
      <w:r>
        <w:t xml:space="preserve">Brennanin kuvausta on myös verrattava silminnäkijän kuvaukseen, joka lähetettiin Dallasin poliisin radiosta kello 13.22.</w:t>
      </w:r>
    </w:p>
    <w:p>
      <w:r>
        <w:rPr>
          <w:b/>
        </w:rPr>
        <w:t xml:space="preserve">Esimerkki 5.436</w:t>
      </w:r>
    </w:p>
    <w:p>
      <w:r>
        <w:t xml:space="preserve">Hän asui Rosemary Lanella, ja joskus hänellä oli tiloissaan jopa kahdenkymmenentuhannen punnan arvosta tavaraa.</w:t>
      </w:r>
    </w:p>
    <w:p>
      <w:r>
        <w:rPr>
          <w:b/>
        </w:rPr>
        <w:t xml:space="preserve">Tulos</w:t>
      </w:r>
    </w:p>
    <w:p>
      <w:r>
        <w:t xml:space="preserve">Hän asui Rosemary Lanella, ja joskus hänellä oli tiloissaan jopa 20 000 punnan arvosta tavaraa.</w:t>
      </w:r>
    </w:p>
    <w:p>
      <w:r>
        <w:rPr>
          <w:b/>
        </w:rPr>
        <w:t xml:space="preserve">Esimerkki 5.437</w:t>
      </w:r>
    </w:p>
    <w:p>
      <w:r>
        <w:t xml:space="preserve">Oswald kertoi Fritzille, että lounaan jälkeen hän meni ulos, puhui työnjohtaja Bill Shelleyn kanssa viisi tai kymmenen minuuttia ja lähti sitten kotiin.</w:t>
      </w:r>
    </w:p>
    <w:p>
      <w:r>
        <w:rPr>
          <w:b/>
        </w:rPr>
        <w:t xml:space="preserve">Tulos</w:t>
      </w:r>
    </w:p>
    <w:p>
      <w:r>
        <w:t xml:space="preserve">Oswald kertoi Fritzille, että lounaan jälkeen hän meni ulos, puhui työnjohtaja Bill Shelleyn kanssa 5-10 minuuttia ja lähti sitten kotiin.</w:t>
      </w:r>
    </w:p>
    <w:p>
      <w:r>
        <w:rPr>
          <w:b/>
        </w:rPr>
        <w:t xml:space="preserve">Esimerkki 5.438</w:t>
      </w:r>
    </w:p>
    <w:p>
      <w:r>
        <w:t xml:space="preserve">Kymmenes jakso. Maaliskuun yhdeksäs, vuosi yhdeksän, yhdeksäntoistakymmentä seitsemän. Toinen osa.</w:t>
      </w:r>
    </w:p>
    <w:p>
      <w:r>
        <w:rPr>
          <w:b/>
        </w:rPr>
        <w:t xml:space="preserve">Tulos</w:t>
      </w:r>
    </w:p>
    <w:p>
      <w:r>
        <w:t xml:space="preserve">10 §. 9. maaliskuuta 1937. Osa 2.</w:t>
      </w:r>
    </w:p>
    <w:p>
      <w:r>
        <w:rPr>
          <w:b/>
        </w:rPr>
        <w:t xml:space="preserve">Esimerkki 5.439</w:t>
      </w:r>
    </w:p>
    <w:p>
      <w:r>
        <w:t xml:space="preserve">todisti, että komission todiste numero yksi kuusikymmentäkaksi oli takki, joka oli sen miehen yllään, jonka he näkivät marraskuun 22. päivänä.</w:t>
      </w:r>
    </w:p>
    <w:p>
      <w:r>
        <w:rPr>
          <w:b/>
        </w:rPr>
        <w:t xml:space="preserve">Tulos</w:t>
      </w:r>
    </w:p>
    <w:p>
      <w:r>
        <w:t xml:space="preserve">todisti, että komission todiste nro 162 oli takki, joka oli sen miehen yllään, jonka he näkivät 22. marraskuuta.</w:t>
      </w:r>
    </w:p>
    <w:p>
      <w:r>
        <w:rPr>
          <w:b/>
        </w:rPr>
        <w:t xml:space="preserve">Esimerkki 5.440</w:t>
      </w:r>
    </w:p>
    <w:p>
      <w:r>
        <w:t xml:space="preserve">Kun taas legenda, lainaus, FPCC, five four four Camp Street New Orleans, Louisiana, loppu lainaus,</w:t>
      </w:r>
    </w:p>
    <w:p>
      <w:r>
        <w:rPr>
          <w:b/>
        </w:rPr>
        <w:t xml:space="preserve">Tulos</w:t>
      </w:r>
    </w:p>
    <w:p>
      <w:r>
        <w:t xml:space="preserve">Vaikka legenda, lainaus, FPCC, 544 Camp Street New Orleans, Louisiana, loppu lainaus,</w:t>
      </w:r>
    </w:p>
    <w:p>
      <w:r>
        <w:rPr>
          <w:b/>
        </w:rPr>
        <w:t xml:space="preserve">Esimerkki 5.441</w:t>
      </w:r>
    </w:p>
    <w:p>
      <w:r>
        <w:t xml:space="preserve">Varhain aamulla marraskuun kahdentenakymmenentenäkahdentenakymmenentenäkahdeksantenakymmenentenäkolmena päivänä yhdeksänkymmentäkolmena,</w:t>
      </w:r>
    </w:p>
    <w:p>
      <w:r>
        <w:rPr>
          <w:b/>
        </w:rPr>
        <w:t xml:space="preserve">Tulos</w:t>
      </w:r>
    </w:p>
    <w:p>
      <w:r>
        <w:t xml:space="preserve">Varhain aamulla 22. marraskuuta 1963..,</w:t>
      </w:r>
    </w:p>
    <w:p>
      <w:r>
        <w:rPr>
          <w:b/>
        </w:rPr>
        <w:t xml:space="preserve">Esimerkki 5.442</w:t>
      </w:r>
    </w:p>
    <w:p>
      <w:r>
        <w:t xml:space="preserve">aluksi ja vielä muutaman vuoden ajan seitsemäntoista kahdeksantoistayhdeksänkymmentäneljän jälkeen teloituksia suoritettiin satunnaisesti kaukana Newgatesta.</w:t>
      </w:r>
    </w:p>
    <w:p>
      <w:r>
        <w:rPr>
          <w:b/>
        </w:rPr>
        <w:t xml:space="preserve">Tulos</w:t>
      </w:r>
    </w:p>
    <w:p>
      <w:r>
        <w:t xml:space="preserve">aluksi ja muutaman vuoden ajan vuoden 1784 jälkeen teloituksia suoritettiin satunnaisesti kaukana Newgatesta.</w:t>
      </w:r>
    </w:p>
    <w:p>
      <w:r>
        <w:rPr>
          <w:b/>
        </w:rPr>
        <w:t xml:space="preserve">Esimerkki 5.443</w:t>
      </w:r>
    </w:p>
    <w:p>
      <w:r>
        <w:t xml:space="preserve">Joulukuussa 1851 taseessa oli yli seitsemänkymmentätuhannen punnan vaje.</w:t>
      </w:r>
    </w:p>
    <w:p>
      <w:r>
        <w:rPr>
          <w:b/>
        </w:rPr>
        <w:t xml:space="preserve">Tulos</w:t>
      </w:r>
    </w:p>
    <w:p>
      <w:r>
        <w:t xml:space="preserve">Joulukuussa 1851 taseessa oli yli 70 000 punnan vaje.</w:t>
      </w:r>
    </w:p>
    <w:p>
      <w:r>
        <w:rPr>
          <w:b/>
        </w:rPr>
        <w:t xml:space="preserve">Esimerkki 5.444</w:t>
      </w:r>
    </w:p>
    <w:p>
      <w:r>
        <w:t xml:space="preserve">Oswaldin tapausta olisi voitu tutkia lisää marraskuun viidennen ja marraskuun kahdenkymmenennen kahdennenkymmenennen kahden päivän välisenä aikana.</w:t>
      </w:r>
    </w:p>
    <w:p>
      <w:r>
        <w:rPr>
          <w:b/>
        </w:rPr>
        <w:t xml:space="preserve">Tulos</w:t>
      </w:r>
    </w:p>
    <w:p>
      <w:r>
        <w:t xml:space="preserve">Oswaldin tapausta olisi voitu tutkia lisää 5. marraskuuta ja 22. marraskuuta välisenä aikana.</w:t>
      </w:r>
    </w:p>
    <w:p>
      <w:r>
        <w:rPr>
          <w:b/>
        </w:rPr>
        <w:t xml:space="preserve">Esimerkki 5.445</w:t>
      </w:r>
    </w:p>
    <w:p>
      <w:r>
        <w:t xml:space="preserve">Kolmas samanlainen petos, jonka arvo oli kaksituhatta puntaa, paljastui myös.</w:t>
      </w:r>
    </w:p>
    <w:p>
      <w:r>
        <w:rPr>
          <w:b/>
        </w:rPr>
        <w:t xml:space="preserve">Tulos</w:t>
      </w:r>
    </w:p>
    <w:p>
      <w:r>
        <w:t xml:space="preserve">Kolmas samanlainen petos, jonka arvo oli 2000 puntaa, paljastui myös.</w:t>
      </w:r>
    </w:p>
    <w:p>
      <w:r>
        <w:rPr>
          <w:b/>
        </w:rPr>
        <w:t xml:space="preserve">Esimerkki 5.446</w:t>
      </w:r>
    </w:p>
    <w:p>
      <w:r>
        <w:t xml:space="preserve">varapresidentti Johnsonin ja kuvernööri Connallyn kanssa kesäkuun viidentenä päivänä, vuonna kuusikymmentäkolme, Cortez-hotellissa El Pasossa, Texasissa.</w:t>
      </w:r>
    </w:p>
    <w:p>
      <w:r>
        <w:rPr>
          <w:b/>
        </w:rPr>
        <w:t xml:space="preserve">Tulos</w:t>
      </w:r>
    </w:p>
    <w:p>
      <w:r>
        <w:t xml:space="preserve">varapresidentti Johnson ja kuvernööri Connally 5. kesäkuuta 1963 Cortez-hotellissa El Pasossa, Texasissa.</w:t>
      </w:r>
    </w:p>
    <w:p>
      <w:r>
        <w:rPr>
          <w:b/>
        </w:rPr>
        <w:t xml:space="preserve">Esimerkki 5.447</w:t>
      </w:r>
    </w:p>
    <w:p>
      <w:r>
        <w:t xml:space="preserve">sovellettiin vain sellaisten köyhien velallisten vapauttamiseen, joista kukin saattoi vapautua neljällä punnalla.</w:t>
      </w:r>
    </w:p>
    <w:p>
      <w:r>
        <w:rPr>
          <w:b/>
        </w:rPr>
        <w:t xml:space="preserve">Tulos</w:t>
      </w:r>
    </w:p>
    <w:p>
      <w:r>
        <w:t xml:space="preserve">sovellettiin vain sellaisten köyhien velallisten vapauttamiseen, joista kukin saattoi vapauttaa 4 puntaa.</w:t>
      </w:r>
    </w:p>
    <w:p>
      <w:r>
        <w:rPr>
          <w:b/>
        </w:rPr>
        <w:t xml:space="preserve">Esimerkki 5.448</w:t>
      </w:r>
    </w:p>
    <w:p>
      <w:r>
        <w:t xml:space="preserve">S and W Special two inch Commando, sarjanumero V five one zero two one zero, loppulainaus,</w:t>
      </w:r>
    </w:p>
    <w:p>
      <w:r>
        <w:rPr>
          <w:b/>
        </w:rPr>
        <w:t xml:space="preserve">Tulos</w:t>
      </w:r>
    </w:p>
    <w:p>
      <w:r>
        <w:t xml:space="preserve">S and W Special two inch Commando, sarjanumero V510210, lainaus loppuun,</w:t>
      </w:r>
    </w:p>
    <w:p>
      <w:r>
        <w:rPr>
          <w:b/>
        </w:rPr>
        <w:t xml:space="preserve">Esimerkki 5.449</w:t>
      </w:r>
    </w:p>
    <w:p>
      <w:r>
        <w:t xml:space="preserve">Tippitin on täytynyt kuulla presidentin ampumisesta etsintäkuulutetun epäillyn kuvaus, joka lähetettiin ykköskanavalla kello 12.45,</w:t>
      </w:r>
    </w:p>
    <w:p>
      <w:r>
        <w:rPr>
          <w:b/>
        </w:rPr>
        <w:t xml:space="preserve">Tulos</w:t>
      </w:r>
    </w:p>
    <w:p>
      <w:r>
        <w:t xml:space="preserve">Tippitin on täytynyt kuulla presidentin ampumisesta etsintäkuulutetun epäillyn kuvaus, joka lähetettiin kanavalla 1 kello 12.45,</w:t>
      </w:r>
    </w:p>
    <w:p>
      <w:r>
        <w:rPr>
          <w:b/>
        </w:rPr>
        <w:t xml:space="preserve">Esimerkki 5.450</w:t>
      </w:r>
    </w:p>
    <w:p>
      <w:r>
        <w:t xml:space="preserve">Yksi rakennus, kauppahalli, ei ollut käytettävissä marraskuun 22. päivänä.</w:t>
      </w:r>
    </w:p>
    <w:p>
      <w:r>
        <w:rPr>
          <w:b/>
        </w:rPr>
        <w:t xml:space="preserve">Tulos</w:t>
      </w:r>
    </w:p>
    <w:p>
      <w:r>
        <w:t xml:space="preserve">Yksi rakennus, kauppahalli, ei ollut käytettävissä 22. marraskuuta.</w:t>
      </w:r>
    </w:p>
    <w:p>
      <w:r>
        <w:rPr>
          <w:b/>
        </w:rPr>
        <w:t xml:space="preserve">Esimerkki 5.451</w:t>
      </w:r>
    </w:p>
    <w:p>
      <w:r>
        <w:t xml:space="preserve">Tappajaa kuvattiin, lainausmerkki, noin kolmekymppiseksi, 180-senttiseksi, mustat hiukset, hoikka, lainausmerkki lopussa.</w:t>
      </w:r>
    </w:p>
    <w:p>
      <w:r>
        <w:rPr>
          <w:b/>
        </w:rPr>
        <w:t xml:space="preserve">Tulos</w:t>
      </w:r>
    </w:p>
    <w:p>
      <w:r>
        <w:t xml:space="preserve">Tappajaa kuvaillaan, lainausmerkki, noin 30-vuotias, 180-senttinen, mustat hiukset, hoikka, lainausmerkki lopussa.</w:t>
      </w:r>
    </w:p>
    <w:p>
      <w:r>
        <w:rPr>
          <w:b/>
        </w:rPr>
        <w:t xml:space="preserve">Esimerkki 5.452</w:t>
      </w:r>
    </w:p>
    <w:p>
      <w:r>
        <w:t xml:space="preserve">Marraskuun 22. päivän kriittisten tapahtumien taustaa vasten,</w:t>
      </w:r>
    </w:p>
    <w:p>
      <w:r>
        <w:rPr>
          <w:b/>
        </w:rPr>
        <w:t xml:space="preserve">Tulos</w:t>
      </w:r>
    </w:p>
    <w:p>
      <w:r>
        <w:t xml:space="preserve">Marraskuun 22. päivän kriittisten tapahtumien taustaa vasten,</w:t>
      </w:r>
    </w:p>
    <w:p>
      <w:r>
        <w:rPr>
          <w:b/>
        </w:rPr>
        <w:t xml:space="preserve">Esimerkki 5.453</w:t>
      </w:r>
    </w:p>
    <w:p>
      <w:r>
        <w:t xml:space="preserve">Yhdistyneessä kuningaskunnassa puhkesi murhaepidemia noin kahdeksannesta neljästäkymmenestä kahdeksasta yhdeksään.</w:t>
      </w:r>
    </w:p>
    <w:p>
      <w:r>
        <w:rPr>
          <w:b/>
        </w:rPr>
        <w:t xml:space="preserve">Tulos</w:t>
      </w:r>
    </w:p>
    <w:p>
      <w:r>
        <w:t xml:space="preserve">Yhdistyneessä kuningaskunnassa oli murhaepidemia noin 1848-9.</w:t>
      </w:r>
    </w:p>
    <w:p>
      <w:r>
        <w:rPr>
          <w:b/>
        </w:rPr>
        <w:t xml:space="preserve">Esimerkki 5.454</w:t>
      </w:r>
    </w:p>
    <w:p>
      <w:r>
        <w:t xml:space="preserve">Hän asui Mile Endissä, josta hän käveli usein käymään Bermondseyn Minver Place kolmosessa, joka oli hänen vanhan rakkautensa asunto.</w:t>
      </w:r>
    </w:p>
    <w:p>
      <w:r>
        <w:rPr>
          <w:b/>
        </w:rPr>
        <w:t xml:space="preserve">Tulos</w:t>
      </w:r>
    </w:p>
    <w:p>
      <w:r>
        <w:t xml:space="preserve">Hän asui Mile Endissä, josta hän käveli usein Bermondseyn Minver Place 3:ssa, Bermondseyssä, vanhan rakkaansa asunnossa.</w:t>
      </w:r>
    </w:p>
    <w:p>
      <w:r>
        <w:rPr>
          <w:b/>
        </w:rPr>
        <w:t xml:space="preserve">Esimerkki 5.455</w:t>
      </w:r>
    </w:p>
    <w:p>
      <w:r>
        <w:t xml:space="preserve">katsoi kelloaan ja sanoi kuljettajalle, erikoisagentti Greerille "puoli yhdeltätoista".</w:t>
      </w:r>
    </w:p>
    <w:p>
      <w:r>
        <w:rPr>
          <w:b/>
        </w:rPr>
        <w:t xml:space="preserve">Tulos</w:t>
      </w:r>
    </w:p>
    <w:p>
      <w:r>
        <w:t xml:space="preserve">katsoi kelloaan ja sanoi "12:30" kuljettajalle, erikoisagentti Greerille.</w:t>
      </w:r>
    </w:p>
    <w:p>
      <w:r>
        <w:rPr>
          <w:b/>
        </w:rPr>
        <w:t xml:space="preserve">Esimerkki 5.456</w:t>
      </w:r>
    </w:p>
    <w:p>
      <w:r>
        <w:t xml:space="preserve">(yksi) kaksi ampumisen nähnyttä silminnäkijää tunnistivat tappajan positiivisesti.</w:t>
      </w:r>
    </w:p>
    <w:p>
      <w:r>
        <w:rPr>
          <w:b/>
        </w:rPr>
        <w:t xml:space="preserve">Tulos</w:t>
      </w:r>
    </w:p>
    <w:p>
      <w:r>
        <w:t xml:space="preserve">(1) kaksi ampumisen nähnyttä silminnäkijää tunnistivat tappajan positiivisesti.</w:t>
      </w:r>
    </w:p>
    <w:p>
      <w:r>
        <w:rPr>
          <w:b/>
        </w:rPr>
        <w:t xml:space="preserve">Esimerkki 5.457</w:t>
      </w:r>
    </w:p>
    <w:p>
      <w:r>
        <w:t xml:space="preserve">Toinen henkilö, joka näki salamurhaajan laukausten soidessa, oli 15-vuotias Amos L. Euins,</w:t>
      </w:r>
    </w:p>
    <w:p>
      <w:r>
        <w:rPr>
          <w:b/>
        </w:rPr>
        <w:t xml:space="preserve">Tulos</w:t>
      </w:r>
    </w:p>
    <w:p>
      <w:r>
        <w:t xml:space="preserve">Toinen henkilö, joka näki salamurhaajan laukausten soidessa, oli 15-vuotias Amos L. Euins,</w:t>
      </w:r>
    </w:p>
    <w:p>
      <w:r>
        <w:rPr>
          <w:b/>
        </w:rPr>
        <w:t xml:space="preserve">Esimerkki 5.458</w:t>
      </w:r>
    </w:p>
    <w:p>
      <w:r>
        <w:t xml:space="preserve">180-senttinen, vaaleat vaatteet, vaalea takki" kävelee hänen ohitseen kovaa vauhtia kädet taskussaan.</w:t>
      </w:r>
    </w:p>
    <w:p>
      <w:r>
        <w:rPr>
          <w:b/>
        </w:rPr>
        <w:t xml:space="preserve">Tulos</w:t>
      </w:r>
    </w:p>
    <w:p>
      <w:r>
        <w:t xml:space="preserve">5 jalkaa, 10 tuumaa, yllään vaaleat vaatteet, vaalea takki" käveli hänen ohitseen kovaa vauhtia kädet taskussaan.</w:t>
      </w:r>
    </w:p>
    <w:p>
      <w:r>
        <w:rPr>
          <w:b/>
        </w:rPr>
        <w:t xml:space="preserve">Esimerkki 5.459</w:t>
      </w:r>
    </w:p>
    <w:p>
      <w:r>
        <w:t xml:space="preserve">Salaisen palvelun agentti, joka puhui Euinsin kanssa noin kaksikymmentä tai kolmekymmentä minuuttia salamurhan jälkeen.</w:t>
      </w:r>
    </w:p>
    <w:p>
      <w:r>
        <w:rPr>
          <w:b/>
        </w:rPr>
        <w:t xml:space="preserve">Tulos</w:t>
      </w:r>
    </w:p>
    <w:p>
      <w:r>
        <w:t xml:space="preserve">Salaisen palvelun agentti, joka puhui Euinsin kanssa noin 20-30 minuuttia salamurhan jälkeen.</w:t>
      </w:r>
    </w:p>
    <w:p>
      <w:r>
        <w:rPr>
          <w:b/>
        </w:rPr>
        <w:t xml:space="preserve">Esimerkki 5.460</w:t>
      </w:r>
    </w:p>
    <w:p>
      <w:r>
        <w:t xml:space="preserve">Lokakuun kolmantena päivänä Hosty avasi tapauksen uudelleen Dallasissa New Orleansin toimiston avustamiseksi.</w:t>
      </w:r>
    </w:p>
    <w:p>
      <w:r>
        <w:rPr>
          <w:b/>
        </w:rPr>
        <w:t xml:space="preserve">Tulos</w:t>
      </w:r>
    </w:p>
    <w:p>
      <w:r>
        <w:t xml:space="preserve">Lokakuun 3. päivänä Hosty avasi tapauksen uudelleen Dallasissa New Orleansin toimiston avustamiseksi.</w:t>
      </w:r>
    </w:p>
    <w:p>
      <w:r>
        <w:rPr>
          <w:b/>
        </w:rPr>
        <w:t xml:space="preserve">Esimerkki 5.461</w:t>
      </w:r>
    </w:p>
    <w:p>
      <w:r>
        <w:t xml:space="preserve">todettiin, että valokuvat on otettu joskus maaliskuun 27. päivän jälkeen.</w:t>
      </w:r>
    </w:p>
    <w:p>
      <w:r>
        <w:rPr>
          <w:b/>
        </w:rPr>
        <w:t xml:space="preserve">Tulos</w:t>
      </w:r>
    </w:p>
    <w:p>
      <w:r>
        <w:t xml:space="preserve">todettiin, että valokuvat on otettu joskus 27. maaliskuuta jälkeen.</w:t>
      </w:r>
    </w:p>
    <w:p>
      <w:r>
        <w:rPr>
          <w:b/>
        </w:rPr>
        <w:t xml:space="preserve">Esimerkki 5.462</w:t>
      </w:r>
    </w:p>
    <w:p>
      <w:r>
        <w:t xml:space="preserve">Postimyyntikupongissa ostajaksi oli merkitty "A. J. Hidell Ikä kaksikymmentäkahdeksan".</w:t>
      </w:r>
    </w:p>
    <w:p>
      <w:r>
        <w:rPr>
          <w:b/>
        </w:rPr>
        <w:t xml:space="preserve">Tulos</w:t>
      </w:r>
    </w:p>
    <w:p>
      <w:r>
        <w:t xml:space="preserve">Postimyyntikupongissa ostajaksi mainittiin "A. J. Hidell Age 28".</w:t>
      </w:r>
    </w:p>
    <w:p>
      <w:r>
        <w:rPr>
          <w:b/>
        </w:rPr>
        <w:t xml:space="preserve">Esimerkki 5.463</w:t>
      </w:r>
    </w:p>
    <w:p>
      <w:r>
        <w:t xml:space="preserve">Hän saapui sitten torstaina, 21. marraskuuta kuusikymmentäkolmanneksitoista, lainaus loppuun.</w:t>
      </w:r>
    </w:p>
    <w:p>
      <w:r>
        <w:rPr>
          <w:b/>
        </w:rPr>
        <w:t xml:space="preserve">Tulos</w:t>
      </w:r>
    </w:p>
    <w:p>
      <w:r>
        <w:t xml:space="preserve">Hän saapui sitten torstaina 21. marraskuuta 1963, lainaus loppuun.</w:t>
      </w:r>
    </w:p>
    <w:p>
      <w:r>
        <w:rPr>
          <w:b/>
        </w:rPr>
        <w:t xml:space="preserve">Esimerkki 5.464</w:t>
      </w:r>
    </w:p>
    <w:p>
      <w:r>
        <w:t xml:space="preserve">hän ei nähnyt veljeään Robertia kiitospäivästä kuusikymmentäkaksi marraskuuhun kaksikymmentäkolme, kuusikymmentäkolme.</w:t>
      </w:r>
    </w:p>
    <w:p>
      <w:r>
        <w:rPr>
          <w:b/>
        </w:rPr>
        <w:t xml:space="preserve">Tulos</w:t>
      </w:r>
    </w:p>
    <w:p>
      <w:r>
        <w:t xml:space="preserve">hän ei nähnyt veljeään Robertia kiitospäivän 1962 ja 23. marraskuuta 1963 välisenä aikana.</w:t>
      </w:r>
    </w:p>
    <w:p>
      <w:r>
        <w:rPr>
          <w:b/>
        </w:rPr>
        <w:t xml:space="preserve">Esimerkki 5.465</w:t>
      </w:r>
    </w:p>
    <w:p>
      <w:r>
        <w:t xml:space="preserve">Kello 13.51 poliisiauto kaksi ilmoitti radiolla olevansa matkalla päämajaan epäillyn kanssa.</w:t>
      </w:r>
    </w:p>
    <w:p>
      <w:r>
        <w:rPr>
          <w:b/>
        </w:rPr>
        <w:t xml:space="preserve">Tulos</w:t>
      </w:r>
    </w:p>
    <w:p>
      <w:r>
        <w:t xml:space="preserve">Kello 13.51 poliisiauto 2 ilmoitti radiolla olevansa matkalla päämajaan epäillyn kanssa.</w:t>
      </w:r>
    </w:p>
    <w:p>
      <w:r>
        <w:rPr>
          <w:b/>
        </w:rPr>
        <w:t xml:space="preserve">Esimerkki 5.466</w:t>
      </w:r>
    </w:p>
    <w:p>
      <w:r>
        <w:t xml:space="preserve">Salamurhan aikaan PRS oli hyvin pieni ryhmä, johon kuului kaksitoista asiantuntijaa ja kolme toimihenkilöä.</w:t>
      </w:r>
    </w:p>
    <w:p>
      <w:r>
        <w:rPr>
          <w:b/>
        </w:rPr>
        <w:t xml:space="preserve">Tulos</w:t>
      </w:r>
    </w:p>
    <w:p>
      <w:r>
        <w:t xml:space="preserve">Salamurhan aikaan PRS oli hyvin pieni ryhmä, johon kuului 12 asiantuntijaa ja 3 toimihenkilöä.</w:t>
      </w:r>
    </w:p>
    <w:p>
      <w:r>
        <w:rPr>
          <w:b/>
        </w:rPr>
        <w:t xml:space="preserve">Esimerkki 5.467</w:t>
      </w:r>
    </w:p>
    <w:p>
      <w:r>
        <w:t xml:space="preserve">Samaa kieltä käyttivät kunnan yhtiöiden tutkimista varten vuonna 1835 nimitetyt komission jäsenet,</w:t>
      </w:r>
    </w:p>
    <w:p>
      <w:r>
        <w:rPr>
          <w:b/>
        </w:rPr>
        <w:t xml:space="preserve">Tulos</w:t>
      </w:r>
    </w:p>
    <w:p>
      <w:r>
        <w:t xml:space="preserve">Samaa kieltä käyttivät vuonna 1835 kunnallisia yhtiöitä tutkimaan nimitetyt valtuutetut,</w:t>
      </w:r>
    </w:p>
    <w:p>
      <w:r>
        <w:rPr>
          <w:b/>
        </w:rPr>
        <w:t xml:space="preserve">Esimerkki 5.468</w:t>
      </w:r>
    </w:p>
    <w:p>
      <w:r>
        <w:t xml:space="preserve">Tämä ajoneuvo, kahdeksan matkustajan avoauto Cadillac, joka oli erityisesti salaisen palvelun käyttöön suunniteltu,</w:t>
      </w:r>
    </w:p>
    <w:p>
      <w:r>
        <w:rPr>
          <w:b/>
        </w:rPr>
        <w:t xml:space="preserve">Tulos</w:t>
      </w:r>
    </w:p>
    <w:p>
      <w:r>
        <w:t xml:space="preserve">Tämä ajoneuvo, vuoden 1955 Cadillac kahdeksan matkustajan avoauto, joka oli erityisesti varustettu salaisen palvelun käyttöön,</w:t>
      </w:r>
    </w:p>
    <w:p>
      <w:r>
        <w:rPr>
          <w:b/>
        </w:rPr>
        <w:t xml:space="preserve">Esimerkki 5.469</w:t>
      </w:r>
    </w:p>
    <w:p>
      <w:r>
        <w:t xml:space="preserve">Tuolloin Oswald käytti jälleen kaksikymmentäkaksi kaliiperin pulttilukkokivääriä, ja Robert,</w:t>
      </w:r>
    </w:p>
    <w:p>
      <w:r>
        <w:rPr>
          <w:b/>
        </w:rPr>
        <w:t xml:space="preserve">Tulos</w:t>
      </w:r>
    </w:p>
    <w:p>
      <w:r>
        <w:t xml:space="preserve">Tuolloin Oswald käytti jälleen 22-kaliiperista pulttipyssykivääriä, ja Robert,</w:t>
      </w:r>
    </w:p>
    <w:p>
      <w:r>
        <w:rPr>
          <w:b/>
        </w:rPr>
        <w:t xml:space="preserve">Esimerkki 5.470</w:t>
      </w:r>
    </w:p>
    <w:p>
      <w:r>
        <w:t xml:space="preserve">yksi agentti oli siellä kahdesta viiteen aamulla.</w:t>
      </w:r>
    </w:p>
    <w:p>
      <w:r>
        <w:rPr>
          <w:b/>
        </w:rPr>
        <w:t xml:space="preserve">Tulos</w:t>
      </w:r>
    </w:p>
    <w:p>
      <w:r>
        <w:t xml:space="preserve">yksi agentti oli paikalla kello 2-5 aamulla.</w:t>
      </w:r>
    </w:p>
    <w:p>
      <w:r>
        <w:rPr>
          <w:b/>
        </w:rPr>
        <w:t xml:space="preserve">Esimerkki 5.471</w:t>
      </w:r>
    </w:p>
    <w:p>
      <w:r>
        <w:t xml:space="preserve">Vuonna 1850 kolme miestä pakeni yhdessä seurueessa yhdeltä keskipihan osastolta.</w:t>
      </w:r>
    </w:p>
    <w:p>
      <w:r>
        <w:rPr>
          <w:b/>
        </w:rPr>
        <w:t xml:space="preserve">Tulos</w:t>
      </w:r>
    </w:p>
    <w:p>
      <w:r>
        <w:t xml:space="preserve">Vuonna 1853 kolme miestä pakeni yhdessä seurueessa yhdestä keskipihan osastosta.</w:t>
      </w:r>
    </w:p>
    <w:p>
      <w:r>
        <w:rPr>
          <w:b/>
        </w:rPr>
        <w:t xml:space="preserve">Esimerkki 5.472</w:t>
      </w:r>
    </w:p>
    <w:p>
      <w:r>
        <w:t xml:space="preserve">Newgaten kronikat, toinen osa. Arthur Griffiths. Jakso kaksikymmentä: Newgate Notorieties, ensimmäinen osa.</w:t>
      </w:r>
    </w:p>
    <w:p>
      <w:r>
        <w:rPr>
          <w:b/>
        </w:rPr>
        <w:t xml:space="preserve">Tulos</w:t>
      </w:r>
    </w:p>
    <w:p>
      <w:r>
        <w:t xml:space="preserve">Newgaten kronikat, osa 2. Arthur Griffiths. Jakso 20: Newgate Notorieties, osa 1.</w:t>
      </w:r>
    </w:p>
    <w:p>
      <w:r>
        <w:rPr>
          <w:b/>
        </w:rPr>
        <w:t xml:space="preserve">Esimerkki 5.473</w:t>
      </w:r>
    </w:p>
    <w:p>
      <w:r>
        <w:t xml:space="preserve">Päästäkseen Main Streetiltä Trade Martiin agentit päättivät käyttää suorinta reittiä, Stemmons Freewayta (reitti numero seitsemänkymmentäseitsemän).</w:t>
      </w:r>
    </w:p>
    <w:p>
      <w:r>
        <w:rPr>
          <w:b/>
        </w:rPr>
        <w:t xml:space="preserve">Tulos</w:t>
      </w:r>
    </w:p>
    <w:p>
      <w:r>
        <w:t xml:space="preserve">Päästäkseen Main Streetiltä Trade Martiin edustajat päättivät käyttää suorinta reittiä, Stemmons Freewayta (Route No. 77).</w:t>
      </w:r>
    </w:p>
    <w:p>
      <w:r>
        <w:rPr>
          <w:b/>
        </w:rPr>
        <w:t xml:space="preserve">Esimerkki 5.474</w:t>
      </w:r>
    </w:p>
    <w:p>
      <w:r>
        <w:t xml:space="preserve">Oswaldia kuulusteltiin jaksoittain noin kahdentoista tunnin ajan marraskuun 22. päivänä kello 14.30 ja kello 11.00 välisenä aikana,</w:t>
      </w:r>
    </w:p>
    <w:p>
      <w:r>
        <w:rPr>
          <w:b/>
        </w:rPr>
        <w:t xml:space="preserve">Tulos</w:t>
      </w:r>
    </w:p>
    <w:p>
      <w:r>
        <w:t xml:space="preserve">Oswaldia kuulusteltiin jaksoittain noin 12 tunnin ajan 22. marraskuuta kello 14.30 ja 11.00 välisenä aikana,</w:t>
      </w:r>
    </w:p>
    <w:p>
      <w:r>
        <w:rPr>
          <w:b/>
        </w:rPr>
        <w:t xml:space="preserve">Esimerkki 5.475</w:t>
      </w:r>
    </w:p>
    <w:p>
      <w:r>
        <w:t xml:space="preserve">Muut autosaattueessa olleet silminnäkijät arvioivat presidentin limusiinin nopeuden olevan seitsemästä kahteenkymmeneen kahteenkymmeneen kahteenkymmeneen kilometriin tunnissa.</w:t>
      </w:r>
    </w:p>
    <w:p>
      <w:r>
        <w:rPr>
          <w:b/>
        </w:rPr>
        <w:t xml:space="preserve">Tulos</w:t>
      </w:r>
    </w:p>
    <w:p>
      <w:r>
        <w:t xml:space="preserve">Muut autosaattueessa olleet silminnäkijät arvioivat presidentin limusiinin nopeuden olevan 7-22 mailia tunnissa.</w:t>
      </w:r>
    </w:p>
    <w:p>
      <w:r>
        <w:rPr>
          <w:b/>
        </w:rPr>
        <w:t xml:space="preserve">Esimerkki 5.476</w:t>
      </w:r>
    </w:p>
    <w:p>
      <w:r>
        <w:t xml:space="preserve">Komissio on arvioinut todisteet, jotka osoittavat, miten Lee Harvey Oswaldin Mannlicher Carcano -kivääri, sarjanumero C 2-76-6-6, oli käytetty,</w:t>
      </w:r>
    </w:p>
    <w:p>
      <w:r>
        <w:rPr>
          <w:b/>
        </w:rPr>
        <w:t xml:space="preserve">Tulos</w:t>
      </w:r>
    </w:p>
    <w:p>
      <w:r>
        <w:t xml:space="preserve">Komissio on arvioinut todisteet, jotka osoittavat, miten Lee Harvey Oswaldin Mannlicher Carcano -kivääri, sarjanumero C2766,</w:t>
      </w:r>
    </w:p>
    <w:p>
      <w:r>
        <w:rPr>
          <w:b/>
        </w:rPr>
        <w:t xml:space="preserve">Esimerkki 5.477</w:t>
      </w:r>
    </w:p>
    <w:p>
      <w:r>
        <w:t xml:space="preserve">jotka kertyivät kahdenkymmenen vuoden aikana ja joista joissakin oli mukana useampi kuin yksi henkilö.</w:t>
      </w:r>
    </w:p>
    <w:p>
      <w:r>
        <w:rPr>
          <w:b/>
        </w:rPr>
        <w:t xml:space="preserve">Tulos</w:t>
      </w:r>
    </w:p>
    <w:p>
      <w:r>
        <w:t xml:space="preserve">jotka kertyivät 20 vuoden aikana ja joista joissakin oli mukana useampi kuin yksi henkilö.</w:t>
      </w:r>
    </w:p>
    <w:p>
      <w:r>
        <w:rPr>
          <w:b/>
        </w:rPr>
        <w:t xml:space="preserve">Esimerkki 5.478</w:t>
      </w:r>
    </w:p>
    <w:p>
      <w:r>
        <w:t xml:space="preserve">kaksi. Että omassa mielessäni minulla ei ole minkäänlaisia siteitä Yhdysvaltoihin.</w:t>
      </w:r>
    </w:p>
    <w:p>
      <w:r>
        <w:rPr>
          <w:b/>
        </w:rPr>
        <w:t xml:space="preserve">Tulos</w:t>
      </w:r>
    </w:p>
    <w:p>
      <w:r>
        <w:t xml:space="preserve">2. Minulla ei ole omassa mielessäni minkäänlaisia sidoksia Yhdysvaltoihin.</w:t>
      </w:r>
    </w:p>
    <w:p>
      <w:r>
        <w:rPr>
          <w:b/>
        </w:rPr>
        <w:t xml:space="preserve">Esimerkki 5.479</w:t>
      </w:r>
    </w:p>
    <w:p>
      <w:r>
        <w:t xml:space="preserve">Pysäköi se ja juokse neljänkymmenenviiden metrin päähän rakennukseen.</w:t>
      </w:r>
    </w:p>
    <w:p>
      <w:r>
        <w:rPr>
          <w:b/>
        </w:rPr>
        <w:t xml:space="preserve">Tulos</w:t>
      </w:r>
    </w:p>
    <w:p>
      <w:r>
        <w:t xml:space="preserve">Pysäköi se ja juokse 45 metriä rakennukseen.</w:t>
      </w:r>
    </w:p>
    <w:p>
      <w:r>
        <w:rPr>
          <w:b/>
        </w:rPr>
        <w:t xml:space="preserve">Esimerkki 5.480</w:t>
      </w:r>
    </w:p>
    <w:p>
      <w:r>
        <w:t xml:space="preserve">Carro todisti, että, lainaus: "Kun näin hänet kaksitoistavuotiaana, mikään ei antanut minulle aihetta uskoa, että hänestä tulisi jonkun tuhon siemen.</w:t>
      </w:r>
    </w:p>
    <w:p>
      <w:r>
        <w:rPr>
          <w:b/>
        </w:rPr>
        <w:t xml:space="preserve">Tulos</w:t>
      </w:r>
    </w:p>
    <w:p>
      <w:r>
        <w:t xml:space="preserve">Carro todisti, että, lainaus: "Kun näin hänet 12-vuotiaana, mikään ei antanut minulle aihetta uskoa, että hänestä tulisi jonkun tuhon siemen.</w:t>
      </w:r>
    </w:p>
    <w:p>
      <w:r>
        <w:rPr>
          <w:b/>
        </w:rPr>
        <w:t xml:space="preserve">Esimerkki 5.481</w:t>
      </w:r>
    </w:p>
    <w:p>
      <w:r>
        <w:t xml:space="preserve">Ensimmäisessä sarjassa ampujat tarvitsivat aikaa neljä kohta kuusi, kuusi kohta seitsemän viisi,</w:t>
      </w:r>
    </w:p>
    <w:p>
      <w:r>
        <w:rPr>
          <w:b/>
        </w:rPr>
        <w:t xml:space="preserve">Tulos</w:t>
      </w:r>
    </w:p>
    <w:p>
      <w:r>
        <w:t xml:space="preserve">Ensimmäisessä sarjassa ampujat tarvitsivat 4,6 ja 6,75 sekuntia,</w:t>
      </w:r>
    </w:p>
    <w:p>
      <w:r>
        <w:rPr>
          <w:b/>
        </w:rPr>
        <w:t xml:space="preserve">Esimerkki 5.482</w:t>
      </w:r>
    </w:p>
    <w:p>
      <w:r>
        <w:t xml:space="preserve">että hän voi vain todistaa varmuudella, että sormenjälki oli alle kolme päivää vanha.</w:t>
      </w:r>
    </w:p>
    <w:p>
      <w:r>
        <w:rPr>
          <w:b/>
        </w:rPr>
        <w:t xml:space="preserve">Tulos</w:t>
      </w:r>
    </w:p>
    <w:p>
      <w:r>
        <w:t xml:space="preserve">että hän voi vain todistaa varmuudella, että sormenjälki oli alle kolme päivää vanha.</w:t>
      </w:r>
    </w:p>
    <w:p>
      <w:r>
        <w:rPr>
          <w:b/>
        </w:rPr>
        <w:t xml:space="preserve">Esimerkki 5.483</w:t>
      </w:r>
    </w:p>
    <w:p>
      <w:r>
        <w:t xml:space="preserve">Noin seitsemän tai kahdeksan minuuttia myöhemmin</w:t>
      </w:r>
    </w:p>
    <w:p>
      <w:r>
        <w:rPr>
          <w:b/>
        </w:rPr>
        <w:t xml:space="preserve">Tulos</w:t>
      </w:r>
    </w:p>
    <w:p>
      <w:r>
        <w:t xml:space="preserve">Noin 7-8 minuuttia myöhemmin</w:t>
      </w:r>
    </w:p>
    <w:p>
      <w:r>
        <w:rPr>
          <w:b/>
        </w:rPr>
        <w:t xml:space="preserve">Esimerkki 5.484</w:t>
      </w:r>
    </w:p>
    <w:p>
      <w:r>
        <w:t xml:space="preserve">Lordi John Russell oli suositellut tätä ja suunnitelmaa, jonka mukaan vankilaan otettaisiin vain käsittelemättömiä vankeja, kiireellisesti lordi John Russell vuonna 1830.</w:t>
      </w:r>
    </w:p>
    <w:p>
      <w:r>
        <w:rPr>
          <w:b/>
        </w:rPr>
        <w:t xml:space="preserve">Tulos</w:t>
      </w:r>
    </w:p>
    <w:p>
      <w:r>
        <w:t xml:space="preserve">Lordi John Russell suositteli vuonna 1830 kiireellisesti, että vankilaan otettaisiin vain käsittelemättömiä vankeja.</w:t>
      </w:r>
    </w:p>
    <w:p>
      <w:r>
        <w:rPr>
          <w:b/>
        </w:rPr>
        <w:t xml:space="preserve">Esimerkki 5.485</w:t>
      </w:r>
    </w:p>
    <w:p>
      <w:r>
        <w:t xml:space="preserve">ja paluuosoite oli Post Office Box two nine one five, Dallas, Texas.</w:t>
      </w:r>
    </w:p>
    <w:p>
      <w:r>
        <w:rPr>
          <w:b/>
        </w:rPr>
        <w:t xml:space="preserve">Tulos</w:t>
      </w:r>
    </w:p>
    <w:p>
      <w:r>
        <w:t xml:space="preserve">ja palautusosoite oli Post Office Box 2915, Dallas, Texas.</w:t>
      </w:r>
    </w:p>
    <w:p>
      <w:r>
        <w:rPr>
          <w:b/>
        </w:rPr>
        <w:t xml:space="preserve">Esimerkki 5.486</w:t>
      </w:r>
    </w:p>
    <w:p>
      <w:r>
        <w:t xml:space="preserve">Toinen luku. Salamurha: Osa yksi.</w:t>
      </w:r>
    </w:p>
    <w:p>
      <w:r>
        <w:rPr>
          <w:b/>
        </w:rPr>
        <w:t xml:space="preserve">Tulos</w:t>
      </w:r>
    </w:p>
    <w:p>
      <w:r>
        <w:t xml:space="preserve">Luku 2. Salamurha: Osa 1.</w:t>
      </w:r>
    </w:p>
    <w:p>
      <w:r>
        <w:rPr>
          <w:b/>
        </w:rPr>
        <w:t xml:space="preserve">Esimerkki 5.487</w:t>
      </w:r>
    </w:p>
    <w:p>
      <w:r>
        <w:t xml:space="preserve">Presidentin auto oli erityisesti suunniteltu yhdeksäntoista kuusikymmentäyksi Lincolnin avoauto.</w:t>
      </w:r>
    </w:p>
    <w:p>
      <w:r>
        <w:rPr>
          <w:b/>
        </w:rPr>
        <w:t xml:space="preserve">Tulos</w:t>
      </w:r>
    </w:p>
    <w:p>
      <w:r>
        <w:t xml:space="preserve">Presidentin auto oli erityisesti suunniteltu vuoden 1961 Lincoln avoauto.</w:t>
      </w:r>
    </w:p>
    <w:p>
      <w:r>
        <w:rPr>
          <w:b/>
        </w:rPr>
        <w:t xml:space="preserve">Esimerkki 5.488</w:t>
      </w:r>
    </w:p>
    <w:p>
      <w:r>
        <w:t xml:space="preserve">Tiede: Tiede: Maailmankaikkeuden historia, viides osa. Toimittanut Francis Rolt Wheeler.</w:t>
      </w:r>
    </w:p>
    <w:p>
      <w:r>
        <w:rPr>
          <w:b/>
        </w:rPr>
        <w:t xml:space="preserve">Tulos</w:t>
      </w:r>
    </w:p>
    <w:p>
      <w:r>
        <w:t xml:space="preserve">Tiede: Tiede: Maailmankaikkeuden historia, osa 5. Toimittanut Francis Rolt Wheeler.</w:t>
      </w:r>
    </w:p>
    <w:p>
      <w:r>
        <w:rPr>
          <w:b/>
        </w:rPr>
        <w:t xml:space="preserve">Esimerkki 5.489</w:t>
      </w:r>
    </w:p>
    <w:p>
      <w:r>
        <w:t xml:space="preserve">Kuvernööri Wallin teloituksessa vuonna 1882 väkijoukon raivokas viha näkyi selvästi heidän kauhistuttavissa huudoissaan.</w:t>
      </w:r>
    </w:p>
    <w:p>
      <w:r>
        <w:rPr>
          <w:b/>
        </w:rPr>
        <w:t xml:space="preserve">Tulos</w:t>
      </w:r>
    </w:p>
    <w:p>
      <w:r>
        <w:t xml:space="preserve">Kuvernööri Wallin teloituksessa vuonna 1802 väkijoukon raivokas viha näkyi selvästi heidän kauhistuttavissa huudoissaan.</w:t>
      </w:r>
    </w:p>
    <w:p>
      <w:r>
        <w:rPr>
          <w:b/>
        </w:rPr>
        <w:t xml:space="preserve">Esimerkki 5.490</w:t>
      </w:r>
    </w:p>
    <w:p>
      <w:r>
        <w:t xml:space="preserve">sata seitsemänkymmentä dollaria lompakossa vaimonsa huoneessa Irvingissä.</w:t>
      </w:r>
    </w:p>
    <w:p>
      <w:r>
        <w:rPr>
          <w:b/>
        </w:rPr>
        <w:t xml:space="preserve">Tulos</w:t>
      </w:r>
    </w:p>
    <w:p>
      <w:r>
        <w:t xml:space="preserve">170 dollaria lompakossa vaimonsa huoneessa Irvingissä.</w:t>
      </w:r>
    </w:p>
    <w:p>
      <w:r>
        <w:rPr>
          <w:b/>
        </w:rPr>
        <w:t xml:space="preserve">Esimerkki 5.491</w:t>
      </w:r>
    </w:p>
    <w:p>
      <w:r>
        <w:t xml:space="preserve">joka haastatteli Oswaldia hänen palattuaan Neuvostoliitosta ja ennen marraskuun 22. päivää, 1963. päivää,</w:t>
      </w:r>
    </w:p>
    <w:p>
      <w:r>
        <w:rPr>
          <w:b/>
        </w:rPr>
        <w:t xml:space="preserve">Tulos</w:t>
      </w:r>
    </w:p>
    <w:p>
      <w:r>
        <w:t xml:space="preserve">joka haastatteli Oswaldia hänen palattuaan Neuvostoliitosta ja ennen 22. marraskuuta 1963,</w:t>
      </w:r>
    </w:p>
    <w:p>
      <w:r>
        <w:rPr>
          <w:b/>
        </w:rPr>
        <w:t xml:space="preserve">Esimerkki 5.492</w:t>
      </w:r>
    </w:p>
    <w:p>
      <w:r>
        <w:t xml:space="preserve">Pidän sitä todellisena etuna, erityisesti sadan metrin etäisyydellä, kohteen tunnistamisessa.</w:t>
      </w:r>
    </w:p>
    <w:p>
      <w:r>
        <w:rPr>
          <w:b/>
        </w:rPr>
        <w:t xml:space="preserve">Tulos</w:t>
      </w:r>
    </w:p>
    <w:p>
      <w:r>
        <w:t xml:space="preserve">Pidän sitä todellisena etuna, erityisesti 100 metrin etäisyydellä, kohteen tunnistamisessa.</w:t>
      </w:r>
    </w:p>
    <w:p>
      <w:r>
        <w:rPr>
          <w:b/>
        </w:rPr>
        <w:t xml:space="preserve">Esimerkki 5.493</w:t>
      </w:r>
    </w:p>
    <w:p>
      <w:r>
        <w:t xml:space="preserve">seitsemän. Tietyt asiakirjani ovat pienessä sinisessä laukussa.</w:t>
      </w:r>
    </w:p>
    <w:p>
      <w:r>
        <w:rPr>
          <w:b/>
        </w:rPr>
        <w:t xml:space="preserve">Tulos</w:t>
      </w:r>
    </w:p>
    <w:p>
      <w:r>
        <w:t xml:space="preserve">7. Tietyt asiakirjani ovat pienessä sinisessä laukussa.</w:t>
      </w:r>
    </w:p>
    <w:p>
      <w:r>
        <w:rPr>
          <w:b/>
        </w:rPr>
        <w:t xml:space="preserve">Esimerkki 5.494</w:t>
      </w:r>
    </w:p>
    <w:p>
      <w:r>
        <w:t xml:space="preserve">Franklin D. Rooseveltin Fireside Chats of Franklin Delano Roosevelt, yhdeksäs jakso.</w:t>
      </w:r>
    </w:p>
    <w:p>
      <w:r>
        <w:rPr>
          <w:b/>
        </w:rPr>
        <w:t xml:space="preserve">Tulos</w:t>
      </w:r>
    </w:p>
    <w:p>
      <w:r>
        <w:t xml:space="preserve">Franklin D. Rooseveltin Fireside Chats of Franklin Delano Roosevelt, 9. jakso.</w:t>
      </w:r>
    </w:p>
    <w:p>
      <w:r>
        <w:rPr>
          <w:b/>
        </w:rPr>
        <w:t xml:space="preserve">Esimerkki 5.495</w:t>
      </w:r>
    </w:p>
    <w:p>
      <w:r>
        <w:t xml:space="preserve">todisteet, jotka yhdistävät Oswaldin kenraalimajuri Edwin A. Walkerin (eronnut, Yhdysvaltain armeija) murhayritykseen huhtikuun kymmenentenä päivänä vuonna 1963,</w:t>
      </w:r>
    </w:p>
    <w:p>
      <w:r>
        <w:rPr>
          <w:b/>
        </w:rPr>
        <w:t xml:space="preserve">Tulos</w:t>
      </w:r>
    </w:p>
    <w:p>
      <w:r>
        <w:t xml:space="preserve">todisteet, jotka yhdistävät Oswaldin kenraalimajuri Edwin A. Walkerin (eronnut, Yhdysvaltain armeija) murhayritykseen 10. huhtikuuta 1963,</w:t>
      </w:r>
    </w:p>
    <w:p>
      <w:r>
        <w:rPr>
          <w:b/>
        </w:rPr>
        <w:t xml:space="preserve">Esimerkki 5.496</w:t>
      </w:r>
    </w:p>
    <w:p>
      <w:r>
        <w:t xml:space="preserve">kun se kuljetettiin New Orleansista, ja marraskuun 22. päivänä, jolloin salamurha tapahtui.</w:t>
      </w:r>
    </w:p>
    <w:p>
      <w:r>
        <w:rPr>
          <w:b/>
        </w:rPr>
        <w:t xml:space="preserve">Tulos</w:t>
      </w:r>
    </w:p>
    <w:p>
      <w:r>
        <w:t xml:space="preserve">kun se kuljetettiin New Orleansista, ja 22. marraskuuta, murhapäivänä.</w:t>
      </w:r>
    </w:p>
    <w:p>
      <w:r>
        <w:rPr>
          <w:b/>
        </w:rPr>
        <w:t xml:space="preserve">Esimerkki 5.497</w:t>
      </w:r>
    </w:p>
    <w:p>
      <w:r>
        <w:t xml:space="preserve">osallistumaan Fair Play for Cuba -komitean toimintaan kesällä kuusikymmentäkolme,</w:t>
      </w:r>
    </w:p>
    <w:p>
      <w:r>
        <w:rPr>
          <w:b/>
        </w:rPr>
        <w:t xml:space="preserve">Tulos</w:t>
      </w:r>
    </w:p>
    <w:p>
      <w:r>
        <w:t xml:space="preserve">osallistumaan toimintaan Fair Play for Cuba -komitean puolesta kesällä 1963,</w:t>
      </w:r>
    </w:p>
    <w:p>
      <w:r>
        <w:rPr>
          <w:b/>
        </w:rPr>
        <w:t xml:space="preserve">Esimerkki 5.498</w:t>
      </w:r>
    </w:p>
    <w:p>
      <w:r>
        <w:t xml:space="preserve">Siinä tarkastellaan hänen loikkaustaan Neuvostoliittoon vuonna 1959, hänen myöhempää paluutaan Yhdysvaltoihin ja hänen elämäänsä täällä.</w:t>
      </w:r>
    </w:p>
    <w:p>
      <w:r>
        <w:rPr>
          <w:b/>
        </w:rPr>
        <w:t xml:space="preserve">Tulos</w:t>
      </w:r>
    </w:p>
    <w:p>
      <w:r>
        <w:t xml:space="preserve">Siinä tarkastellaan hänen loikkaustaan Neuvostoliittoon vuonna 1959, hänen myöhempää paluutaan Yhdysvaltoihin ja hänen elämäänsä täällä.</w:t>
      </w:r>
    </w:p>
    <w:p>
      <w:r>
        <w:rPr>
          <w:b/>
          <w:u w:val="single"/>
        </w:rPr>
        <w:t xml:space="preserve">Tehtävä numero 6</w:t>
      </w:r>
    </w:p>
    <w:p>
      <w:r>
        <w:t xml:space="preserve">Saat käyttäjän lähettämän pyynnön ihmisen ja tietokoneen välisessä vuoropuhelussa. Tehtävänäsi on luoda ennuste siitä, mitä pyynnön esittäjä todellisuudessa yrittää tehdä. Syötteenä on ihmiskäyttäjän kirjoittama lause, jossa hän yrittää saavuttaa tietyn tavoitteen tämän ihmisen ja tietokoneen välisen vuorovaikutuksen avulla, ja tuloksena pitäisi olla lause tai kaksi, joissa kuvataan lyhyesti ihmiskäyttäjän aiemmin mainittu tavoite.</w:t>
      </w:r>
    </w:p>
    <w:p>
      <w:r>
        <w:rPr>
          <w:b/>
        </w:rPr>
        <w:t xml:space="preserve">Esimerkki 6.0</w:t>
      </w:r>
    </w:p>
    <w:p>
      <w:r>
        <w:t xml:space="preserve">minä selviän sanat</w:t>
      </w:r>
    </w:p>
    <w:p>
      <w:r>
        <w:rPr>
          <w:b/>
        </w:rPr>
        <w:t xml:space="preserve">Tulos</w:t>
      </w:r>
    </w:p>
    <w:p>
      <w:r>
        <w:t xml:space="preserve">Etsi kappaleen "I Will Survive" sanat.</w:t>
      </w:r>
    </w:p>
    <w:p>
      <w:r>
        <w:rPr>
          <w:b/>
        </w:rPr>
        <w:t xml:space="preserve">Esimerkki 6.1</w:t>
      </w:r>
    </w:p>
    <w:p>
      <w:r>
        <w:t xml:space="preserve">kartta</w:t>
      </w:r>
    </w:p>
    <w:p>
      <w:r>
        <w:rPr>
          <w:b/>
        </w:rPr>
        <w:t xml:space="preserve">Tulos</w:t>
      </w:r>
    </w:p>
    <w:p>
      <w:r>
        <w:t xml:space="preserve">I\'m looking for online mapping sites.</w:t>
      </w:r>
    </w:p>
    <w:p>
      <w:r>
        <w:rPr>
          <w:b/>
        </w:rPr>
        <w:t xml:space="preserve">Esimerkki 6.2</w:t>
      </w:r>
    </w:p>
    <w:p>
      <w:r>
        <w:t xml:space="preserve">Löydä tietoa lonkkamurtumista</w:t>
      </w:r>
    </w:p>
    <w:p>
      <w:r>
        <w:rPr>
          <w:b/>
        </w:rPr>
        <w:t xml:space="preserve">Tulos</w:t>
      </w:r>
    </w:p>
    <w:p>
      <w:r>
        <w:t xml:space="preserve">Löydät tietoa lonkkamurtumista ikääntyneillä.</w:t>
      </w:r>
    </w:p>
    <w:p>
      <w:r>
        <w:rPr>
          <w:b/>
        </w:rPr>
        <w:t xml:space="preserve">Esimerkki 6.3</w:t>
      </w:r>
    </w:p>
    <w:p>
      <w:r>
        <w:t xml:space="preserve">Miten järjestäytyä?</w:t>
      </w:r>
    </w:p>
    <w:p>
      <w:r>
        <w:rPr>
          <w:b/>
        </w:rPr>
        <w:t xml:space="preserve">Tulos</w:t>
      </w:r>
    </w:p>
    <w:p>
      <w:r>
        <w:t xml:space="preserve">Löydä vinkkejä, resursseja ja tarvikkeita järjestäytymiseen ja epäjärjestyksen vähentämiseen.</w:t>
      </w:r>
    </w:p>
    <w:p>
      <w:r>
        <w:rPr>
          <w:b/>
        </w:rPr>
        <w:t xml:space="preserve">Esimerkki 6.4</w:t>
      </w:r>
    </w:p>
    <w:p>
      <w:r>
        <w:t xml:space="preserve">Lapsen elatusapu Indianassa?</w:t>
      </w:r>
    </w:p>
    <w:p>
      <w:r>
        <w:rPr>
          <w:b/>
        </w:rPr>
        <w:t xml:space="preserve">Tulos</w:t>
      </w:r>
    </w:p>
    <w:p>
      <w:r>
        <w:t xml:space="preserve">Löydät Indianan viralliset oikeudelliset säännöt ja menettelyt, jotka koskevat lasten elatusapua.</w:t>
      </w:r>
    </w:p>
    <w:p>
      <w:r>
        <w:rPr>
          <w:b/>
        </w:rPr>
        <w:t xml:space="preserve">Esimerkki 6.5</w:t>
      </w:r>
    </w:p>
    <w:p>
      <w:r>
        <w:t xml:space="preserve">Kerro minulle Ron Howardista.</w:t>
      </w:r>
    </w:p>
    <w:p>
      <w:r>
        <w:rPr>
          <w:b/>
        </w:rPr>
        <w:t xml:space="preserve">Tulos</w:t>
      </w:r>
    </w:p>
    <w:p>
      <w:r>
        <w:t xml:space="preserve">Mitä elokuvia Ron Howard on ohjannut?</w:t>
      </w:r>
    </w:p>
    <w:p>
      <w:r>
        <w:rPr>
          <w:b/>
        </w:rPr>
        <w:t xml:space="preserve">Esimerkki 6.6</w:t>
      </w:r>
    </w:p>
    <w:p>
      <w:r>
        <w:t xml:space="preserve">Kerro minulle kanakeiton tekemisestä tyhjästä.</w:t>
      </w:r>
    </w:p>
    <w:p>
      <w:r>
        <w:rPr>
          <w:b/>
        </w:rPr>
        <w:t xml:space="preserve">Tulos</w:t>
      </w:r>
    </w:p>
    <w:p>
      <w:r>
        <w:t xml:space="preserve">Etsi reseptejä kanakeiton valmistukseen.</w:t>
      </w:r>
    </w:p>
    <w:p>
      <w:r>
        <w:rPr>
          <w:b/>
        </w:rPr>
        <w:t xml:space="preserve">Esimerkki 6.7</w:t>
      </w:r>
    </w:p>
    <w:p>
      <w:r>
        <w:t xml:space="preserve">Miten saan ilmaisen vuosittaisen luottotietoraportin?</w:t>
      </w:r>
    </w:p>
    <w:p>
      <w:r>
        <w:rPr>
          <w:b/>
        </w:rPr>
        <w:t xml:space="preserve">Tulos</w:t>
      </w:r>
    </w:p>
    <w:p>
      <w:r>
        <w:t xml:space="preserve">Miten saan ilmaisen vuosittaisen luottotietoraportin?</w:t>
      </w:r>
    </w:p>
    <w:p>
      <w:r>
        <w:rPr>
          <w:b/>
        </w:rPr>
        <w:t xml:space="preserve">Esimerkki 6.8</w:t>
      </w:r>
    </w:p>
    <w:p>
      <w:r>
        <w:t xml:space="preserve">Mikä on Fickle Creek Farm</w:t>
      </w:r>
    </w:p>
    <w:p>
      <w:r>
        <w:rPr>
          <w:b/>
        </w:rPr>
        <w:t xml:space="preserve">Tulos</w:t>
      </w:r>
    </w:p>
    <w:p>
      <w:r>
        <w:t xml:space="preserve">Etsi yleisiä tietoja Fickle Creek Farmista Pohjois-Carolinassa.</w:t>
      </w:r>
    </w:p>
    <w:p>
      <w:r>
        <w:rPr>
          <w:b/>
        </w:rPr>
        <w:t xml:space="preserve">Esimerkki 6.9</w:t>
      </w:r>
    </w:p>
    <w:p>
      <w:r>
        <w:t xml:space="preserve">Etsi tietoa gs-palkasta</w:t>
      </w:r>
    </w:p>
    <w:p>
      <w:r>
        <w:rPr>
          <w:b/>
        </w:rPr>
        <w:t xml:space="preserve">Tulos</w:t>
      </w:r>
    </w:p>
    <w:p>
      <w:r>
        <w:t xml:space="preserve">Etsi yleisen palkkaluokan palkkataulukot.</w:t>
      </w:r>
    </w:p>
    <w:p>
      <w:r>
        <w:rPr>
          <w:b/>
        </w:rPr>
        <w:t xml:space="preserve">Esimerkki 6.10</w:t>
      </w:r>
    </w:p>
    <w:p>
      <w:r>
        <w:t xml:space="preserve">Etsi tietoa pingviineistä.</w:t>
      </w:r>
    </w:p>
    <w:p>
      <w:r>
        <w:rPr>
          <w:b/>
        </w:rPr>
        <w:t xml:space="preserve">Tulos</w:t>
      </w:r>
    </w:p>
    <w:p>
      <w:r>
        <w:t xml:space="preserve">Etsi tietoa pingviineistä.</w:t>
      </w:r>
    </w:p>
    <w:p>
      <w:r>
        <w:rPr>
          <w:b/>
        </w:rPr>
        <w:t xml:space="preserve">Esimerkki 6.11</w:t>
      </w:r>
    </w:p>
    <w:p>
      <w:r>
        <w:t xml:space="preserve">Kerro minulle Ralph Owen Bresteristä.</w:t>
      </w:r>
    </w:p>
    <w:p>
      <w:r>
        <w:rPr>
          <w:b/>
        </w:rPr>
        <w:t xml:space="preserve">Tulos</w:t>
      </w:r>
    </w:p>
    <w:p>
      <w:r>
        <w:t xml:space="preserve">Löydä elämäkerrallisia tietoja Ralph Owen Bresteristä.</w:t>
      </w:r>
    </w:p>
    <w:p>
      <w:r>
        <w:rPr>
          <w:b/>
        </w:rPr>
        <w:t xml:space="preserve">Esimerkki 6.12</w:t>
      </w:r>
    </w:p>
    <w:p>
      <w:r>
        <w:t xml:space="preserve">Haluaisin oppia koiperhosista.</w:t>
      </w:r>
    </w:p>
    <w:p>
      <w:r>
        <w:rPr>
          <w:b/>
        </w:rPr>
        <w:t xml:space="preserve">Tulos</w:t>
      </w:r>
    </w:p>
    <w:p>
      <w:r>
        <w:t xml:space="preserve">Löydät tietoa ja kuvia perhosista ja päiväperhosista.</w:t>
      </w:r>
    </w:p>
    <w:p>
      <w:r>
        <w:rPr>
          <w:b/>
        </w:rPr>
        <w:t xml:space="preserve">Esimerkki 6.13</w:t>
      </w:r>
    </w:p>
    <w:p>
      <w:r>
        <w:t xml:space="preserve">TV tietokoneella</w:t>
      </w:r>
    </w:p>
    <w:p>
      <w:r>
        <w:rPr>
          <w:b/>
        </w:rPr>
        <w:t xml:space="preserve">Tulos</w:t>
      </w:r>
    </w:p>
    <w:p>
      <w:r>
        <w:t xml:space="preserve">Etsitkö tietoa siitä, miten voit katsella televisio-ohjelmia tietokoneellasi.</w:t>
      </w:r>
    </w:p>
    <w:p>
      <w:r>
        <w:rPr>
          <w:b/>
        </w:rPr>
        <w:t xml:space="preserve">Esimerkki 6.14</w:t>
      </w:r>
    </w:p>
    <w:p>
      <w:r>
        <w:t xml:space="preserve">Mitä tehdä Arkansasissa</w:t>
      </w:r>
    </w:p>
    <w:p>
      <w:r>
        <w:rPr>
          <w:b/>
        </w:rPr>
        <w:t xml:space="preserve">Tulos</w:t>
      </w:r>
    </w:p>
    <w:p>
      <w:r>
        <w:t xml:space="preserve">Tarjota Arkansasin matkailutietoa.</w:t>
      </w:r>
    </w:p>
    <w:p>
      <w:r>
        <w:rPr>
          <w:b/>
        </w:rPr>
        <w:t xml:space="preserve">Esimerkki 6.15</w:t>
      </w:r>
    </w:p>
    <w:p>
      <w:r>
        <w:t xml:space="preserve">Kerro minulle mustien historiasta.</w:t>
      </w:r>
    </w:p>
    <w:p>
      <w:r>
        <w:rPr>
          <w:b/>
        </w:rPr>
        <w:t xml:space="preserve">Tulos</w:t>
      </w:r>
    </w:p>
    <w:p>
      <w:r>
        <w:t xml:space="preserve">Etsi aikajana afroamerikkalaisille Yhdysvalloissa.</w:t>
      </w:r>
    </w:p>
    <w:p>
      <w:r>
        <w:rPr>
          <w:b/>
        </w:rPr>
        <w:t xml:space="preserve">Esimerkki 6.16</w:t>
      </w:r>
    </w:p>
    <w:p>
      <w:r>
        <w:t xml:space="preserve">Kerro minulle lisää satiliesista</w:t>
      </w:r>
    </w:p>
    <w:p>
      <w:r>
        <w:rPr>
          <w:b/>
        </w:rPr>
        <w:t xml:space="preserve">Tulos</w:t>
      </w:r>
    </w:p>
    <w:p>
      <w:r>
        <w:t xml:space="preserve">Löydä taustatietoa ihmisen tekemistä satelliiteista.</w:t>
      </w:r>
    </w:p>
    <w:p>
      <w:r>
        <w:rPr>
          <w:b/>
        </w:rPr>
        <w:t xml:space="preserve">Esimerkki 6.17</w:t>
      </w:r>
    </w:p>
    <w:p>
      <w:r>
        <w:t xml:space="preserve">mitkä ovat suosittuja työpaikkoja Michiganissa</w:t>
      </w:r>
    </w:p>
    <w:p>
      <w:r>
        <w:rPr>
          <w:b/>
        </w:rPr>
        <w:t xml:space="preserve">Tulos</w:t>
      </w:r>
    </w:p>
    <w:p>
      <w:r>
        <w:t xml:space="preserve">Löydät tietoa työpaikan hankkimisesta Michiganissa.</w:t>
      </w:r>
    </w:p>
    <w:p>
      <w:r>
        <w:rPr>
          <w:b/>
        </w:rPr>
        <w:t xml:space="preserve">Esimerkki 6.18</w:t>
      </w:r>
    </w:p>
    <w:p>
      <w:r>
        <w:t xml:space="preserve">Kerro minulle lisää USA:n verosta annuiteettia varten</w:t>
      </w:r>
    </w:p>
    <w:p>
      <w:r>
        <w:rPr>
          <w:b/>
        </w:rPr>
        <w:t xml:space="preserve">Tulos</w:t>
      </w:r>
    </w:p>
    <w:p>
      <w:r>
        <w:t xml:space="preserve">I\'m looking for information about indexed annuities.</w:t>
      </w:r>
    </w:p>
    <w:p>
      <w:r>
        <w:rPr>
          <w:b/>
        </w:rPr>
        <w:t xml:space="preserve">Esimerkki 6.19</w:t>
      </w:r>
    </w:p>
    <w:p>
      <w:r>
        <w:t xml:space="preserve">Kerro minulle amerikkalaisesta sotilasyliopistosta.</w:t>
      </w:r>
    </w:p>
    <w:p>
      <w:r>
        <w:rPr>
          <w:b/>
        </w:rPr>
        <w:t xml:space="preserve">Tulos</w:t>
      </w:r>
    </w:p>
    <w:p>
      <w:r>
        <w:t xml:space="preserve">Mitkä ovat ilmoittautumisvaatimukset American Military Universityyn ilmoittautumiselle?</w:t>
      </w:r>
    </w:p>
    <w:p>
      <w:r>
        <w:rPr>
          <w:b/>
        </w:rPr>
        <w:t xml:space="preserve">Esimerkki 6.20</w:t>
      </w:r>
    </w:p>
    <w:p>
      <w:r>
        <w:t xml:space="preserve">Mikä on Kalifornian Franchise Tax Board</w:t>
      </w:r>
    </w:p>
    <w:p>
      <w:r>
        <w:rPr>
          <w:b/>
        </w:rPr>
        <w:t xml:space="preserve">Tulos</w:t>
      </w:r>
    </w:p>
    <w:p>
      <w:r>
        <w:t xml:space="preserve">Löydät tietoa Kalifornian Franchise Tax Boardista.</w:t>
      </w:r>
    </w:p>
    <w:p>
      <w:r>
        <w:rPr>
          <w:b/>
        </w:rPr>
        <w:t xml:space="preserve">Esimerkki 6.21</w:t>
      </w:r>
    </w:p>
    <w:p>
      <w:r>
        <w:t xml:space="preserve">Kerro minulle avp:stä</w:t>
      </w:r>
    </w:p>
    <w:p>
      <w:r>
        <w:rPr>
          <w:b/>
        </w:rPr>
        <w:t xml:space="preserve">Tulos</w:t>
      </w:r>
    </w:p>
    <w:p>
      <w:r>
        <w:t xml:space="preserve">Löydät tietoa AVP:n (Association of Volleyball Professionals) sponsoroimista tapahtumista.</w:t>
      </w:r>
    </w:p>
    <w:p>
      <w:r>
        <w:rPr>
          <w:b/>
        </w:rPr>
        <w:t xml:space="preserve">Esimerkki 6.22</w:t>
      </w:r>
    </w:p>
    <w:p>
      <w:r>
        <w:t xml:space="preserve">Mikä on USDA:n ruokapyramidi</w:t>
      </w:r>
    </w:p>
    <w:p>
      <w:r>
        <w:rPr>
          <w:b/>
        </w:rPr>
        <w:t xml:space="preserve">Tulos</w:t>
      </w:r>
    </w:p>
    <w:p>
      <w:r>
        <w:t xml:space="preserve">Etsi kuvaus USDA:n ruokapyramidista.</w:t>
      </w:r>
    </w:p>
    <w:p>
      <w:r>
        <w:rPr>
          <w:b/>
        </w:rPr>
        <w:t xml:space="preserve">Esimerkki 6.23</w:t>
      </w:r>
    </w:p>
    <w:p>
      <w:r>
        <w:t xml:space="preserve">Antakaa minulle tietoja alabamassa aiemmin asuneesta heimosta.</w:t>
      </w:r>
    </w:p>
    <w:p>
      <w:r>
        <w:rPr>
          <w:b/>
        </w:rPr>
        <w:t xml:space="preserve">Tulos</w:t>
      </w:r>
    </w:p>
    <w:p>
      <w:r>
        <w:t xml:space="preserve">Löydä tietoa intiaaniheimoista, jotka asuivat nykyisen Alabaman alueella.</w:t>
      </w:r>
    </w:p>
    <w:p>
      <w:r>
        <w:rPr>
          <w:b/>
        </w:rPr>
        <w:t xml:space="preserve">Esimerkki 6.24</w:t>
      </w:r>
    </w:p>
    <w:p>
      <w:r>
        <w:t xml:space="preserve">Kerro minulle televisio-ohjelmasta.</w:t>
      </w:r>
    </w:p>
    <w:p>
      <w:r>
        <w:rPr>
          <w:b/>
        </w:rPr>
        <w:t xml:space="preserve">Tulos</w:t>
      </w:r>
    </w:p>
    <w:p>
      <w:r>
        <w:t xml:space="preserve">Löydä tietoa televisio-ohjelmasta \"ER\".</w:t>
      </w:r>
    </w:p>
    <w:p>
      <w:r>
        <w:rPr>
          <w:b/>
        </w:rPr>
        <w:t xml:space="preserve">Esimerkki 6.25</w:t>
      </w:r>
    </w:p>
    <w:p>
      <w:r>
        <w:t xml:space="preserve">Mitkä ovat parhaat grillattavat reseptit</w:t>
      </w:r>
    </w:p>
    <w:p>
      <w:r>
        <w:rPr>
          <w:b/>
        </w:rPr>
        <w:t xml:space="preserve">Tulos</w:t>
      </w:r>
    </w:p>
    <w:p>
      <w:r>
        <w:t xml:space="preserve">Etsi kabob-reseptejä.</w:t>
      </w:r>
    </w:p>
    <w:p>
      <w:r>
        <w:rPr>
          <w:b/>
        </w:rPr>
        <w:t xml:space="preserve">Esimerkki 6.26</w:t>
      </w:r>
    </w:p>
    <w:p>
      <w:r>
        <w:t xml:space="preserve">Kerro minulle riisistä?</w:t>
      </w:r>
    </w:p>
    <w:p>
      <w:r>
        <w:rPr>
          <w:b/>
        </w:rPr>
        <w:t xml:space="preserve">Tulos</w:t>
      </w:r>
    </w:p>
    <w:p>
      <w:r>
        <w:t xml:space="preserve">Etsi reseptejä riisille.</w:t>
      </w:r>
    </w:p>
    <w:p>
      <w:r>
        <w:rPr>
          <w:b/>
        </w:rPr>
        <w:t xml:space="preserve">Esimerkki 6.27</w:t>
      </w:r>
    </w:p>
    <w:p>
      <w:r>
        <w:t xml:space="preserve">Etsin musiikkimiestä.</w:t>
      </w:r>
    </w:p>
    <w:p>
      <w:r>
        <w:rPr>
          <w:b/>
        </w:rPr>
        <w:t xml:space="preserve">Tulos</w:t>
      </w:r>
    </w:p>
    <w:p>
      <w:r>
        <w:t xml:space="preserve">Löydä lauluja, sanoituksia, musiikkia ja tietoa musikaalista The Music Man.</w:t>
      </w:r>
    </w:p>
    <w:p>
      <w:r>
        <w:rPr>
          <w:b/>
        </w:rPr>
        <w:t xml:space="preserve">Esimerkki 6.28</w:t>
      </w:r>
    </w:p>
    <w:p>
      <w:r>
        <w:t xml:space="preserve">Kerro lisää Kansas Cityn rautateistä</w:t>
      </w:r>
    </w:p>
    <w:p>
      <w:r>
        <w:rPr>
          <w:b/>
        </w:rPr>
        <w:t xml:space="preserve">Tulos</w:t>
      </w:r>
    </w:p>
    <w:p>
      <w:r>
        <w:t xml:space="preserve">Löydät tietoa Kansas City Southern -rautatiestä.</w:t>
      </w:r>
    </w:p>
    <w:p>
      <w:r>
        <w:rPr>
          <w:b/>
        </w:rPr>
        <w:t xml:space="preserve">Esimerkki 6.29</w:t>
      </w:r>
    </w:p>
    <w:p>
      <w:r>
        <w:t xml:space="preserve">Kerro minulle Bowflex Power Prosta.</w:t>
      </w:r>
    </w:p>
    <w:p>
      <w:r>
        <w:rPr>
          <w:b/>
        </w:rPr>
        <w:t xml:space="preserve">Tulos</w:t>
      </w:r>
    </w:p>
    <w:p>
      <w:r>
        <w:t xml:space="preserve">Löydä tietoa Bowflex Power Pro -laitteesta.</w:t>
      </w:r>
    </w:p>
    <w:p>
      <w:r>
        <w:rPr>
          <w:b/>
        </w:rPr>
        <w:t xml:space="preserve">Esimerkki 6.30</w:t>
      </w:r>
    </w:p>
    <w:p>
      <w:r>
        <w:t xml:space="preserve">viikunat</w:t>
      </w:r>
    </w:p>
    <w:p>
      <w:r>
        <w:rPr>
          <w:b/>
        </w:rPr>
        <w:t xml:space="preserve">Tulos</w:t>
      </w:r>
    </w:p>
    <w:p>
      <w:r>
        <w:t xml:space="preserve">Etsi tietoa viikunoiden ravitsemuksellisista tai terveydellisistä eduista.</w:t>
      </w:r>
    </w:p>
    <w:p>
      <w:r>
        <w:rPr>
          <w:b/>
        </w:rPr>
        <w:t xml:space="preserve">Esimerkki 6.31</w:t>
      </w:r>
    </w:p>
    <w:p>
      <w:r>
        <w:t xml:space="preserve">kerro minulle idahon osavaltion kukasta</w:t>
      </w:r>
    </w:p>
    <w:p>
      <w:r>
        <w:rPr>
          <w:b/>
        </w:rPr>
        <w:t xml:space="preserve">Tulos</w:t>
      </w:r>
    </w:p>
    <w:p>
      <w:r>
        <w:t xml:space="preserve">Mikä on Idahon osavaltion kukka?</w:t>
      </w:r>
    </w:p>
    <w:p>
      <w:r>
        <w:rPr>
          <w:b/>
        </w:rPr>
        <w:t xml:space="preserve">Esimerkki 6.32</w:t>
      </w:r>
    </w:p>
    <w:p>
      <w:r>
        <w:t xml:space="preserve">Kerro minulle sääsuojuksista</w:t>
      </w:r>
    </w:p>
    <w:p>
      <w:r>
        <w:rPr>
          <w:b/>
        </w:rPr>
        <w:t xml:space="preserve">Tulos</w:t>
      </w:r>
    </w:p>
    <w:p>
      <w:r>
        <w:t xml:space="preserve">Miten auton ikkunat ja ovet puhdistetaan säänkestäviksi?</w:t>
      </w:r>
    </w:p>
    <w:p>
      <w:r>
        <w:rPr>
          <w:b/>
        </w:rPr>
        <w:t xml:space="preserve">Esimerkki 6.33</w:t>
      </w:r>
    </w:p>
    <w:p>
      <w:r>
        <w:t xml:space="preserve">mitä ovat mannerlaatat</w:t>
      </w:r>
    </w:p>
    <w:p>
      <w:r>
        <w:rPr>
          <w:b/>
        </w:rPr>
        <w:t xml:space="preserve">Tulos</w:t>
      </w:r>
    </w:p>
    <w:p>
      <w:r>
        <w:t xml:space="preserve">Löydät tietoa mannerlaattatektoniikasta ja tärkeimmistä mannerlaatoista.</w:t>
      </w:r>
    </w:p>
    <w:p>
      <w:r>
        <w:rPr>
          <w:b/>
        </w:rPr>
        <w:t xml:space="preserve">Esimerkki 6.34</w:t>
      </w:r>
    </w:p>
    <w:p>
      <w:r>
        <w:t xml:space="preserve">Kerro minulle varjostavista köynnöksistä.</w:t>
      </w:r>
    </w:p>
    <w:p>
      <w:r>
        <w:rPr>
          <w:b/>
        </w:rPr>
        <w:t xml:space="preserve">Tulos</w:t>
      </w:r>
    </w:p>
    <w:p>
      <w:r>
        <w:t xml:space="preserve">tietoa varjoisilla alueilla kasvatettavista viiniköynnöksistä.</w:t>
      </w:r>
    </w:p>
    <w:p>
      <w:r>
        <w:rPr>
          <w:b/>
        </w:rPr>
        <w:t xml:space="preserve">Esimerkki 6.35</w:t>
      </w:r>
    </w:p>
    <w:p>
      <w:r>
        <w:t xml:space="preserve">olla vai olla olematta, se on kysymys.</w:t>
      </w:r>
    </w:p>
    <w:p>
      <w:r>
        <w:rPr>
          <w:b/>
        </w:rPr>
        <w:t xml:space="preserve">Tulos</w:t>
      </w:r>
    </w:p>
    <w:p>
      <w:r>
        <w:t xml:space="preserve">Etsi tietoa Hamlet\:n kuuluisasta \"Olla tai olla olematta\" yksinpuhelusta.</w:t>
      </w:r>
    </w:p>
    <w:p>
      <w:r>
        <w:rPr>
          <w:b/>
        </w:rPr>
        <w:t xml:space="preserve">Esimerkki 6.36</w:t>
      </w:r>
    </w:p>
    <w:p>
      <w:r>
        <w:t xml:space="preserve">Etsi tietoa huuhtelusta.</w:t>
      </w:r>
    </w:p>
    <w:p>
      <w:r>
        <w:rPr>
          <w:b/>
        </w:rPr>
        <w:t xml:space="preserve">Tulos</w:t>
      </w:r>
    </w:p>
    <w:p>
      <w:r>
        <w:t xml:space="preserve">Etsi tietoa Flushingista, New Yorkin kaupunginosasta.</w:t>
      </w:r>
    </w:p>
    <w:p>
      <w:r>
        <w:rPr>
          <w:b/>
        </w:rPr>
        <w:t xml:space="preserve">Esimerkki 6.37</w:t>
      </w:r>
    </w:p>
    <w:p>
      <w:r>
        <w:t xml:space="preserve">Etsin tietoa laihduttamisesta</w:t>
      </w:r>
    </w:p>
    <w:p>
      <w:r>
        <w:rPr>
          <w:b/>
        </w:rPr>
        <w:t xml:space="preserve">Tulos</w:t>
      </w:r>
    </w:p>
    <w:p>
      <w:r>
        <w:t xml:space="preserve">Etsi \"järkeviä\" laihdutusneuvoja, jotka eivät ole villityksiä tai lääkkeitä vaan järkeviä laihdutusmenetelmiä.</w:t>
      </w:r>
    </w:p>
    <w:p>
      <w:r>
        <w:rPr>
          <w:b/>
        </w:rPr>
        <w:t xml:space="preserve">Esimerkki 6.38</w:t>
      </w:r>
    </w:p>
    <w:p>
      <w:r>
        <w:t xml:space="preserve">Kerro minulle tietoa kurkkukivusta.</w:t>
      </w:r>
    </w:p>
    <w:p>
      <w:r>
        <w:rPr>
          <w:b/>
        </w:rPr>
        <w:t xml:space="preserve">Tulos</w:t>
      </w:r>
    </w:p>
    <w:p>
      <w:r>
        <w:t xml:space="preserve">Mikä aiheuttaa kurkkukipua?</w:t>
      </w:r>
    </w:p>
    <w:p>
      <w:r>
        <w:rPr>
          <w:b/>
        </w:rPr>
        <w:t xml:space="preserve">Esimerkki 6.39</w:t>
      </w:r>
    </w:p>
    <w:p>
      <w:r>
        <w:t xml:space="preserve">Kerro minulle Wilsonin antennista</w:t>
      </w:r>
    </w:p>
    <w:p>
      <w:r>
        <w:rPr>
          <w:b/>
        </w:rPr>
        <w:t xml:space="preserve">Tulos</w:t>
      </w:r>
    </w:p>
    <w:p>
      <w:r>
        <w:t xml:space="preserve">Löydä tietoa Wilson CB-antenneista.</w:t>
      </w:r>
    </w:p>
    <w:p>
      <w:r>
        <w:rPr>
          <w:b/>
        </w:rPr>
        <w:t xml:space="preserve">Esimerkki 6.40</w:t>
      </w:r>
    </w:p>
    <w:p>
      <w:r>
        <w:t xml:space="preserve">Mitkä ovat asbestin erityiset vaarat?</w:t>
      </w:r>
    </w:p>
    <w:p>
      <w:r>
        <w:rPr>
          <w:b/>
        </w:rPr>
        <w:t xml:space="preserve">Tulos</w:t>
      </w:r>
    </w:p>
    <w:p>
      <w:r>
        <w:t xml:space="preserve">Mitä erityisiä terveysongelmia asbestille altistuminen aiheuttaa?</w:t>
      </w:r>
    </w:p>
    <w:p>
      <w:r>
        <w:rPr>
          <w:b/>
        </w:rPr>
        <w:t xml:space="preserve">Esimerkki 6.41</w:t>
      </w:r>
    </w:p>
    <w:p>
      <w:r>
        <w:t xml:space="preserve">Anna minulle tietoja Alexian Brothersin sairaaloista.</w:t>
      </w:r>
    </w:p>
    <w:p>
      <w:r>
        <w:rPr>
          <w:b/>
        </w:rPr>
        <w:t xml:space="preserve">Tulos</w:t>
      </w:r>
    </w:p>
    <w:p>
      <w:r>
        <w:t xml:space="preserve">Löydät tietoa Alexian Brothers -järjestöstä ja sen ylläpitämistä sairaaloista.</w:t>
      </w:r>
    </w:p>
    <w:p>
      <w:r>
        <w:rPr>
          <w:b/>
        </w:rPr>
        <w:t xml:space="preserve">Esimerkki 6.42</w:t>
      </w:r>
    </w:p>
    <w:p>
      <w:r>
        <w:t xml:space="preserve">Kerro lisää Arkansasin terveysklubeista</w:t>
      </w:r>
    </w:p>
    <w:p>
      <w:r>
        <w:rPr>
          <w:b/>
        </w:rPr>
        <w:t xml:space="preserve">Tulos</w:t>
      </w:r>
    </w:p>
    <w:p>
      <w:r>
        <w:t xml:space="preserve">sijainnit ja arvostelut kuntokeskuksista kaupungissa Arkadelphia, Arkansas</w:t>
      </w:r>
    </w:p>
    <w:p>
      <w:r>
        <w:rPr>
          <w:b/>
        </w:rPr>
        <w:t xml:space="preserve">Esimerkki 6.43</w:t>
      </w:r>
    </w:p>
    <w:p>
      <w:r>
        <w:t xml:space="preserve">Anna minulle lentomatkatiedot.</w:t>
      </w:r>
    </w:p>
    <w:p>
      <w:r>
        <w:rPr>
          <w:b/>
        </w:rPr>
        <w:t xml:space="preserve">Tulos</w:t>
      </w:r>
    </w:p>
    <w:p>
      <w:r>
        <w:t xml:space="preserve">Tietoa lentomatkustamisesta, lentoasemista ja lentoyhtiöistä.</w:t>
      </w:r>
    </w:p>
    <w:p>
      <w:r>
        <w:rPr>
          <w:b/>
        </w:rPr>
        <w:t xml:space="preserve">Esimerkki 6.44</w:t>
      </w:r>
    </w:p>
    <w:p>
      <w:r>
        <w:t xml:space="preserve">Onko Kenmore-lämmitin hyvä</w:t>
      </w:r>
    </w:p>
    <w:p>
      <w:r>
        <w:rPr>
          <w:b/>
        </w:rPr>
        <w:t xml:space="preserve">Tulos</w:t>
      </w:r>
    </w:p>
    <w:p>
      <w:r>
        <w:t xml:space="preserve">arvostelut Kenmore-kaasuvedenlämmittimistä</w:t>
      </w:r>
    </w:p>
    <w:p>
      <w:r>
        <w:rPr>
          <w:b/>
        </w:rPr>
        <w:t xml:space="preserve">Esimerkki 6.45</w:t>
      </w:r>
    </w:p>
    <w:p>
      <w:r>
        <w:t xml:space="preserve">Kerro minulle matkapuhelimista.</w:t>
      </w:r>
    </w:p>
    <w:p>
      <w:r>
        <w:rPr>
          <w:b/>
        </w:rPr>
        <w:t xml:space="preserve">Tulos</w:t>
      </w:r>
    </w:p>
    <w:p>
      <w:r>
        <w:t xml:space="preserve">Löydät tietoa matkapuhelimista ja matkapuhelinpalvelujen tarjoajista.</w:t>
      </w:r>
    </w:p>
    <w:p>
      <w:r>
        <w:rPr>
          <w:b/>
        </w:rPr>
        <w:t xml:space="preserve">Esimerkki 6.46</w:t>
      </w:r>
    </w:p>
    <w:p>
      <w:r>
        <w:t xml:space="preserve">Kerro minulle sähköisestä skeet-ammunnasta.</w:t>
      </w:r>
    </w:p>
    <w:p>
      <w:r>
        <w:rPr>
          <w:b/>
        </w:rPr>
        <w:t xml:space="preserve">Tulos</w:t>
      </w:r>
    </w:p>
    <w:p>
      <w:r>
        <w:t xml:space="preserve">Millaisia erilaisia elektronisia skeet-ammuntapelejä on saatavilla?</w:t>
      </w:r>
    </w:p>
    <w:p>
      <w:r>
        <w:rPr>
          <w:b/>
        </w:rPr>
        <w:t xml:space="preserve">Esimerkki 6.47</w:t>
      </w:r>
    </w:p>
    <w:p>
      <w:r>
        <w:t xml:space="preserve">Kerro minulle istuma- ja kurottautumistestistä.</w:t>
      </w:r>
    </w:p>
    <w:p>
      <w:r>
        <w:rPr>
          <w:b/>
        </w:rPr>
        <w:t xml:space="preserve">Tulos</w:t>
      </w:r>
    </w:p>
    <w:p>
      <w:r>
        <w:t xml:space="preserve">Selvitä, mikä on \"istu ja tavoita testi\".</w:t>
      </w:r>
    </w:p>
    <w:p>
      <w:r>
        <w:rPr>
          <w:b/>
        </w:rPr>
        <w:t xml:space="preserve">Esimerkki 6.48</w:t>
      </w:r>
    </w:p>
    <w:p>
      <w:r>
        <w:t xml:space="preserve">Mikä oli vaalipiirin vuoden 2008 tulos?</w:t>
      </w:r>
    </w:p>
    <w:p>
      <w:r>
        <w:rPr>
          <w:b/>
        </w:rPr>
        <w:t xml:space="preserve">Tulos</w:t>
      </w:r>
    </w:p>
    <w:p>
      <w:r>
        <w:t xml:space="preserve">Mitkä olivat Yhdysvaltain presidentinvaalien tulokset vuoden 2008 presidenttikisassa?</w:t>
      </w:r>
    </w:p>
    <w:p>
      <w:r>
        <w:rPr>
          <w:b/>
        </w:rPr>
        <w:t xml:space="preserve">Esimerkki 6.49</w:t>
      </w:r>
    </w:p>
    <w:p>
      <w:r>
        <w:t xml:space="preserve">Etsitkö tietoa Orange County Convention Centeristä</w:t>
      </w:r>
    </w:p>
    <w:p>
      <w:r>
        <w:rPr>
          <w:b/>
        </w:rPr>
        <w:t xml:space="preserve">Tulos</w:t>
      </w:r>
    </w:p>
    <w:p>
      <w:r>
        <w:t xml:space="preserve">Etsitkö tietoa Orange County Convention Centeristä Orlandossa, Floridassa.</w:t>
      </w:r>
    </w:p>
    <w:p>
      <w:r>
        <w:rPr>
          <w:b/>
        </w:rPr>
        <w:t xml:space="preserve">Esimerkki 6.50</w:t>
      </w:r>
    </w:p>
    <w:p>
      <w:r>
        <w:t xml:space="preserve">Mitkä ovat sydänkohtauksen merkkejä?</w:t>
      </w:r>
    </w:p>
    <w:p>
      <w:r>
        <w:rPr>
          <w:b/>
        </w:rPr>
        <w:t xml:space="preserve">Tulos</w:t>
      </w:r>
    </w:p>
    <w:p>
      <w:r>
        <w:t xml:space="preserve">Mitkä ovat sydänkohtauksen oireet?</w:t>
      </w:r>
    </w:p>
    <w:p>
      <w:r>
        <w:rPr>
          <w:b/>
        </w:rPr>
        <w:t xml:space="preserve">Esimerkki 6.51</w:t>
      </w:r>
    </w:p>
    <w:p>
      <w:r>
        <w:t xml:space="preserve">Etsi minulle tietoa sat</w:t>
      </w:r>
    </w:p>
    <w:p>
      <w:r>
        <w:rPr>
          <w:b/>
        </w:rPr>
        <w:t xml:space="preserve">Tulos</w:t>
      </w:r>
    </w:p>
    <w:p>
      <w:r>
        <w:t xml:space="preserve">Löydät tietoa SAT-korkeakoulukokeen suorittamisesta.</w:t>
      </w:r>
    </w:p>
    <w:p>
      <w:r>
        <w:rPr>
          <w:b/>
        </w:rPr>
        <w:t xml:space="preserve">Esimerkki 6.52</w:t>
      </w:r>
    </w:p>
    <w:p>
      <w:r>
        <w:t xml:space="preserve">Etsin tietoa Mayo Clinic Jacksonville FL:stä.</w:t>
      </w:r>
    </w:p>
    <w:p>
      <w:r>
        <w:rPr>
          <w:b/>
        </w:rPr>
        <w:t xml:space="preserve">Tulos</w:t>
      </w:r>
    </w:p>
    <w:p>
      <w:r>
        <w:t xml:space="preserve">Mitä lääketieteellisiä palveluja on saatavilla Mayo Clinicissä Jacksonvillessä, FL:ssä?</w:t>
      </w:r>
    </w:p>
    <w:p>
      <w:r>
        <w:rPr>
          <w:b/>
        </w:rPr>
        <w:t xml:space="preserve">Esimerkki 6.53</w:t>
      </w:r>
    </w:p>
    <w:p>
      <w:r>
        <w:t xml:space="preserve">Etsi minulle tietoa PVC:stä</w:t>
      </w:r>
    </w:p>
    <w:p>
      <w:r>
        <w:rPr>
          <w:b/>
        </w:rPr>
        <w:t xml:space="preserve">Tulos</w:t>
      </w:r>
    </w:p>
    <w:p>
      <w:r>
        <w:t xml:space="preserve">Löydä tietoa PVC-putkista ja liitososista.</w:t>
      </w:r>
    </w:p>
    <w:p>
      <w:r>
        <w:rPr>
          <w:b/>
        </w:rPr>
        <w:t xml:space="preserve">Esimerkki 6.54</w:t>
      </w:r>
    </w:p>
    <w:p>
      <w:r>
        <w:t xml:space="preserve">löytökanavan myymälä</w:t>
      </w:r>
    </w:p>
    <w:p>
      <w:r>
        <w:rPr>
          <w:b/>
        </w:rPr>
        <w:t xml:space="preserve">Tulos</w:t>
      </w:r>
    </w:p>
    <w:p>
      <w:r>
        <w:t xml:space="preserve">Löydät sijainnit ja tietoja Discovery Channel -myymälöistä ja niiden myymien tuotteiden tyypeistä.</w:t>
      </w:r>
    </w:p>
    <w:p>
      <w:r>
        <w:rPr>
          <w:b/>
        </w:rPr>
        <w:t xml:space="preserve">Esimerkki 6.55</w:t>
      </w:r>
    </w:p>
    <w:p>
      <w:r>
        <w:t xml:space="preserve">Etsin tietoa Beatles-rockyhtyeestä, -</w:t>
      </w:r>
    </w:p>
    <w:p>
      <w:r>
        <w:rPr>
          <w:b/>
        </w:rPr>
        <w:t xml:space="preserve">Tulos</w:t>
      </w:r>
    </w:p>
    <w:p>
      <w:r>
        <w:t xml:space="preserve">Löydät luettelon Beatlesin kappaleista.</w:t>
      </w:r>
    </w:p>
    <w:p>
      <w:r>
        <w:rPr>
          <w:b/>
        </w:rPr>
        <w:t xml:space="preserve">Esimerkki 6.56</w:t>
      </w:r>
    </w:p>
    <w:p>
      <w:r>
        <w:t xml:space="preserve">Mikä gps-vastaanotin minun pitäisi ostaa</w:t>
      </w:r>
    </w:p>
    <w:p>
      <w:r>
        <w:rPr>
          <w:b/>
        </w:rPr>
        <w:t xml:space="preserve">Tulos</w:t>
      </w:r>
    </w:p>
    <w:p>
      <w:r>
        <w:t xml:space="preserve">I\'m looking for information about and comparisations of GPS receivers.</w:t>
      </w:r>
    </w:p>
    <w:p>
      <w:r>
        <w:rPr>
          <w:b/>
        </w:rPr>
        <w:t xml:space="preserve">Esimerkki 6.57</w:t>
      </w:r>
    </w:p>
    <w:p>
      <w:r>
        <w:t xml:space="preserve">Kerro minulle Pacific Northwest -laboratoriosta.</w:t>
      </w:r>
    </w:p>
    <w:p>
      <w:r>
        <w:rPr>
          <w:b/>
        </w:rPr>
        <w:t xml:space="preserve">Tulos</w:t>
      </w:r>
    </w:p>
    <w:p>
      <w:r>
        <w:t xml:space="preserve">uramahdollisuudet PNL:ssä: mitä avoimia työpaikkoja on tällä hetkellä tarjolla, millainen koulutustausta vaaditaan, millaista aiempaa kokemusta tarvitaan.</w:t>
      </w:r>
    </w:p>
    <w:p>
      <w:r>
        <w:rPr>
          <w:b/>
        </w:rPr>
        <w:t xml:space="preserve">Esimerkki 6.58</w:t>
      </w:r>
    </w:p>
    <w:p>
      <w:r>
        <w:t xml:space="preserve">Miten kirjoittaa kiitoskirje haastattelun jälkeen?</w:t>
      </w:r>
    </w:p>
    <w:p>
      <w:r>
        <w:rPr>
          <w:b/>
        </w:rPr>
        <w:t xml:space="preserve">Tulos</w:t>
      </w:r>
    </w:p>
    <w:p>
      <w:r>
        <w:t xml:space="preserve">Saat apua kiitoskirjeen kirjoittamiseen työhaastattelun jälkeen.</w:t>
      </w:r>
    </w:p>
    <w:p>
      <w:r>
        <w:rPr>
          <w:b/>
        </w:rPr>
        <w:t xml:space="preserve">Esimerkki 6.59</w:t>
      </w:r>
    </w:p>
    <w:p>
      <w:r>
        <w:t xml:space="preserve">Kerro minulle New Yorkin hotelleista.</w:t>
      </w:r>
    </w:p>
    <w:p>
      <w:r>
        <w:rPr>
          <w:b/>
        </w:rPr>
        <w:t xml:space="preserve">Tulos</w:t>
      </w:r>
    </w:p>
    <w:p>
      <w:r>
        <w:t xml:space="preserve">Etsi edullisia hotelleja New Yorkissa.</w:t>
      </w:r>
    </w:p>
    <w:p>
      <w:r>
        <w:rPr>
          <w:b/>
        </w:rPr>
        <w:t xml:space="preserve">Esimerkki 6.60</w:t>
      </w:r>
    </w:p>
    <w:p>
      <w:r>
        <w:t xml:space="preserve">Tietoa East Ridgen lukiosta.</w:t>
      </w:r>
    </w:p>
    <w:p>
      <w:r>
        <w:rPr>
          <w:b/>
        </w:rPr>
        <w:t xml:space="preserve">Tulos</w:t>
      </w:r>
    </w:p>
    <w:p>
      <w:r>
        <w:t xml:space="preserve">East Ridge High Schoolin väestötiedot Lick Creekissä, Kentuckyssa.</w:t>
      </w:r>
    </w:p>
    <w:p>
      <w:r>
        <w:rPr>
          <w:b/>
        </w:rPr>
        <w:t xml:space="preserve">Esimerkki 6.61</w:t>
      </w:r>
    </w:p>
    <w:p>
      <w:r>
        <w:t xml:space="preserve">Kerro minulle Bart SF:stä</w:t>
      </w:r>
    </w:p>
    <w:p>
      <w:r>
        <w:rPr>
          <w:b/>
        </w:rPr>
        <w:t xml:space="preserve">Tulos</w:t>
      </w:r>
    </w:p>
    <w:p>
      <w:r>
        <w:t xml:space="preserve">Löydät tietoa BART-järjestelmästä (Bay Area Rapid Transit) San Franciscossa.</w:t>
      </w:r>
    </w:p>
    <w:p>
      <w:r>
        <w:rPr>
          <w:b/>
        </w:rPr>
        <w:t xml:space="preserve">Esimerkki 6.62</w:t>
      </w:r>
    </w:p>
    <w:p>
      <w:r>
        <w:t xml:space="preserve">Löydä tietoa seinästä</w:t>
      </w:r>
    </w:p>
    <w:p>
      <w:r>
        <w:rPr>
          <w:b/>
        </w:rPr>
        <w:t xml:space="preserve">Tulos</w:t>
      </w:r>
    </w:p>
    <w:p>
      <w:r>
        <w:t xml:space="preserve">Etsi tietoa Pink Floydin albumista \"The Wall\".</w:t>
      </w:r>
    </w:p>
    <w:p>
      <w:r>
        <w:rPr>
          <w:b/>
        </w:rPr>
        <w:t xml:space="preserve">Esimerkki 6.63</w:t>
      </w:r>
    </w:p>
    <w:p>
      <w:r>
        <w:t xml:space="preserve">Mitkä ovat syyt lipoma kasvaimet</w:t>
      </w:r>
    </w:p>
    <w:p>
      <w:r>
        <w:rPr>
          <w:b/>
        </w:rPr>
        <w:t xml:space="preserve">Tulos</w:t>
      </w:r>
    </w:p>
    <w:p>
      <w:r>
        <w:t xml:space="preserve">Mitkä ovat syitä lipoomakasvainten syntyyn ihmisillä?</w:t>
      </w:r>
    </w:p>
    <w:p>
      <w:r>
        <w:rPr>
          <w:b/>
        </w:rPr>
        <w:t xml:space="preserve">Esimerkki 6.64</w:t>
      </w:r>
    </w:p>
    <w:p>
      <w:r>
        <w:t xml:space="preserve">Etsi minulle arvosteluja les Miserables.</w:t>
      </w:r>
    </w:p>
    <w:p>
      <w:r>
        <w:rPr>
          <w:b/>
        </w:rPr>
        <w:t xml:space="preserve">Tulos</w:t>
      </w:r>
    </w:p>
    <w:p>
      <w:r>
        <w:t xml:space="preserve">Löydä elokuva-arvostelut elokuvasta "Les Miserables".</w:t>
      </w:r>
    </w:p>
    <w:p>
      <w:r>
        <w:rPr>
          <w:b/>
        </w:rPr>
        <w:t xml:space="preserve">Esimerkki 6.65</w:t>
      </w:r>
    </w:p>
    <w:p>
      <w:r>
        <w:t xml:space="preserve">Tietoa koiran lämmöstä?</w:t>
      </w:r>
    </w:p>
    <w:p>
      <w:r>
        <w:rPr>
          <w:b/>
        </w:rPr>
        <w:t xml:space="preserve">Tulos</w:t>
      </w:r>
    </w:p>
    <w:p>
      <w:r>
        <w:t xml:space="preserve">Miten liiallinen kuumuus vaikuttaa koiriin?</w:t>
      </w:r>
    </w:p>
    <w:p>
      <w:r>
        <w:rPr>
          <w:b/>
        </w:rPr>
        <w:t xml:space="preserve">Esimerkki 6.66</w:t>
      </w:r>
    </w:p>
    <w:p>
      <w:r>
        <w:t xml:space="preserve">Kerro minulle lasten Earth Day -aktiviteeteista</w:t>
      </w:r>
    </w:p>
    <w:p>
      <w:r>
        <w:rPr>
          <w:b/>
        </w:rPr>
        <w:t xml:space="preserve">Tulos</w:t>
      </w:r>
    </w:p>
    <w:p>
      <w:r>
        <w:t xml:space="preserve">Mitä hauskoja aktiviteetteja lapset voivat tehdä Maan päivän kunniaksi?</w:t>
      </w:r>
    </w:p>
    <w:p>
      <w:r>
        <w:rPr>
          <w:b/>
        </w:rPr>
        <w:t xml:space="preserve">Esimerkki 6.67</w:t>
      </w:r>
    </w:p>
    <w:p>
      <w:r>
        <w:t xml:space="preserve">Miten valmistautua GMAT-kokeeseen?</w:t>
      </w:r>
    </w:p>
    <w:p>
      <w:r>
        <w:rPr>
          <w:b/>
        </w:rPr>
        <w:t xml:space="preserve">Tulos</w:t>
      </w:r>
    </w:p>
    <w:p>
      <w:r>
        <w:t xml:space="preserve">Etsin tietoa, joka auttaa minua valmistautumaan GMAT-kokeeseen.</w:t>
      </w:r>
    </w:p>
    <w:p>
      <w:r>
        <w:rPr>
          <w:b/>
        </w:rPr>
        <w:t xml:space="preserve">Esimerkki 6.68</w:t>
      </w:r>
    </w:p>
    <w:p>
      <w:r>
        <w:t xml:space="preserve">Kerro minulle design-koiraroduista.</w:t>
      </w:r>
    </w:p>
    <w:p>
      <w:r>
        <w:rPr>
          <w:b/>
        </w:rPr>
        <w:t xml:space="preserve">Tulos</w:t>
      </w:r>
    </w:p>
    <w:p>
      <w:r>
        <w:t xml:space="preserve">Mitä rotuja on olemassa pien- tai lelukoirien hybridejä?</w:t>
      </w:r>
    </w:p>
    <w:p>
      <w:r>
        <w:rPr>
          <w:b/>
        </w:rPr>
        <w:t xml:space="preserve">Esimerkki 6.69</w:t>
      </w:r>
    </w:p>
    <w:p>
      <w:r>
        <w:t xml:space="preserve">Mikä on Martha Stewart ja imclone?</w:t>
      </w:r>
    </w:p>
    <w:p>
      <w:r>
        <w:rPr>
          <w:b/>
        </w:rPr>
        <w:t xml:space="preserve">Tulos</w:t>
      </w:r>
    </w:p>
    <w:p>
      <w:r>
        <w:t xml:space="preserve">löytää tietoa/aikataulua Martha Stewart\in sisäpiirikauppaa koskevasta tapauksesta.</w:t>
      </w:r>
    </w:p>
    <w:p>
      <w:r>
        <w:rPr>
          <w:b/>
        </w:rPr>
        <w:t xml:space="preserve">Esimerkki 6.70</w:t>
      </w:r>
    </w:p>
    <w:p>
      <w:r>
        <w:t xml:space="preserve">Kerro minulle Barbadoksesta.</w:t>
      </w:r>
    </w:p>
    <w:p>
      <w:r>
        <w:rPr>
          <w:b/>
        </w:rPr>
        <w:t xml:space="preserve">Tulos</w:t>
      </w:r>
    </w:p>
    <w:p>
      <w:r>
        <w:t xml:space="preserve">Tietoa Barbadosin historiasta.</w:t>
      </w:r>
    </w:p>
    <w:p>
      <w:r>
        <w:rPr>
          <w:b/>
        </w:rPr>
        <w:t xml:space="preserve">Esimerkki 6.71</w:t>
      </w:r>
    </w:p>
    <w:p>
      <w:r>
        <w:t xml:space="preserve">Kerro minulle Poconosta</w:t>
      </w:r>
    </w:p>
    <w:p>
      <w:r>
        <w:rPr>
          <w:b/>
        </w:rPr>
        <w:t xml:space="preserve">Tulos</w:t>
      </w:r>
    </w:p>
    <w:p>
      <w:r>
        <w:t xml:space="preserve">Yleistä tietoa matkailutoiminnasta Pennsylvanian Pocono-vuoristossa.</w:t>
      </w:r>
    </w:p>
    <w:p>
      <w:r>
        <w:rPr>
          <w:b/>
        </w:rPr>
        <w:t xml:space="preserve">Esimerkki 6.72</w:t>
      </w:r>
    </w:p>
    <w:p>
      <w:r>
        <w:t xml:space="preserve">Haluaisin oppia nivelistä</w:t>
      </w:r>
    </w:p>
    <w:p>
      <w:r>
        <w:rPr>
          <w:b/>
        </w:rPr>
        <w:t xml:space="preserve">Tulos</w:t>
      </w:r>
    </w:p>
    <w:p>
      <w:r>
        <w:t xml:space="preserve">Löydä tietoa ihmiskehon nivelistä.</w:t>
      </w:r>
    </w:p>
    <w:p>
      <w:r>
        <w:rPr>
          <w:b/>
        </w:rPr>
        <w:t xml:space="preserve">Esimerkki 6.73</w:t>
      </w:r>
    </w:p>
    <w:p>
      <w:r>
        <w:t xml:space="preserve">Etsin tietoa web-suunnittelusta ja hostingista.</w:t>
      </w:r>
    </w:p>
    <w:p>
      <w:r>
        <w:rPr>
          <w:b/>
        </w:rPr>
        <w:t xml:space="preserve">Tulos</w:t>
      </w:r>
    </w:p>
    <w:p>
      <w:r>
        <w:t xml:space="preserve">Etsin tietoa yrityssivuston suunnittelusta ja hosting-palvelun löytämisestä.</w:t>
      </w:r>
    </w:p>
    <w:p>
      <w:r>
        <w:rPr>
          <w:b/>
        </w:rPr>
        <w:t xml:space="preserve">Esimerkki 6.74</w:t>
      </w:r>
    </w:p>
    <w:p>
      <w:r>
        <w:t xml:space="preserve">Miten voin adoptoida koiran</w:t>
      </w:r>
    </w:p>
    <w:p>
      <w:r>
        <w:rPr>
          <w:b/>
        </w:rPr>
        <w:t xml:space="preserve">Tulos</w:t>
      </w:r>
    </w:p>
    <w:p>
      <w:r>
        <w:t xml:space="preserve">Haluan adoptoida koiran. Missä voin tehdä sen ja mitä minun pitäisi tietää?</w:t>
      </w:r>
    </w:p>
    <w:p>
      <w:r>
        <w:rPr>
          <w:b/>
        </w:rPr>
        <w:t xml:space="preserve">Esimerkki 6.75</w:t>
      </w:r>
    </w:p>
    <w:p>
      <w:r>
        <w:t xml:space="preserve">Mikä on yhtäläiset mahdollisuudet tarjoava työnantaja?</w:t>
      </w:r>
    </w:p>
    <w:p>
      <w:r>
        <w:rPr>
          <w:b/>
        </w:rPr>
        <w:t xml:space="preserve">Tulos</w:t>
      </w:r>
    </w:p>
    <w:p>
      <w:r>
        <w:t xml:space="preserve">Mitä tarkoittaa ilmaisu \"yhtäläiset mahdollisuudet työnantajalle\"?</w:t>
      </w:r>
    </w:p>
    <w:p>
      <w:r>
        <w:rPr>
          <w:b/>
        </w:rPr>
        <w:t xml:space="preserve">Esimerkki 6.76</w:t>
      </w:r>
    </w:p>
    <w:p>
      <w:r>
        <w:t xml:space="preserve">Kerro minulle rock- ja jalokivinäyttelyistä</w:t>
      </w:r>
    </w:p>
    <w:p>
      <w:r>
        <w:rPr>
          <w:b/>
        </w:rPr>
        <w:t xml:space="preserve">Tulos</w:t>
      </w:r>
    </w:p>
    <w:p>
      <w:r>
        <w:t xml:space="preserve">Etsitään kivi- ja jalokivinäyttelyiden sijainteja ja päivämääriä.</w:t>
      </w:r>
    </w:p>
    <w:p>
      <w:r>
        <w:rPr>
          <w:b/>
        </w:rPr>
        <w:t xml:space="preserve">Esimerkki 6.77</w:t>
      </w:r>
    </w:p>
    <w:p>
      <w:r>
        <w:t xml:space="preserve">kerro minulle tummasta suklaasta terveyshyötyjä</w:t>
      </w:r>
    </w:p>
    <w:p>
      <w:r>
        <w:rPr>
          <w:b/>
        </w:rPr>
        <w:t xml:space="preserve">Tulos</w:t>
      </w:r>
    </w:p>
    <w:p>
      <w:r>
        <w:t xml:space="preserve">Mitä terveyshyötyjä liittyy tumman suklaan syömiseen?</w:t>
      </w:r>
    </w:p>
    <w:p>
      <w:r>
        <w:rPr>
          <w:b/>
        </w:rPr>
        <w:t xml:space="preserve">Esimerkki 6.78</w:t>
      </w:r>
    </w:p>
    <w:p>
      <w:r>
        <w:t xml:space="preserve">Mikä on yahoo</w:t>
      </w:r>
    </w:p>
    <w:p>
      <w:r>
        <w:rPr>
          <w:b/>
        </w:rPr>
        <w:t xml:space="preserve">Tulos</w:t>
      </w:r>
    </w:p>
    <w:p>
      <w:r>
        <w:t xml:space="preserve">I\'m looking for different sites hosted by Yahoo!</w:t>
      </w:r>
    </w:p>
    <w:p>
      <w:r>
        <w:rPr>
          <w:b/>
        </w:rPr>
        <w:t xml:space="preserve">Esimerkki 6.79</w:t>
      </w:r>
    </w:p>
    <w:p>
      <w:r>
        <w:t xml:space="preserve">Kerro minulle todisteista evoluution puolesta</w:t>
      </w:r>
    </w:p>
    <w:p>
      <w:r>
        <w:rPr>
          <w:b/>
        </w:rPr>
        <w:t xml:space="preserve">Tulos</w:t>
      </w:r>
    </w:p>
    <w:p>
      <w:r>
        <w:t xml:space="preserve">Mitkä ovat nykyiset tieteelliset teoriat ja tiedot evoluutiosta?</w:t>
      </w:r>
    </w:p>
    <w:p>
      <w:r>
        <w:rPr>
          <w:b/>
        </w:rPr>
        <w:t xml:space="preserve">Esimerkki 6.80</w:t>
      </w:r>
    </w:p>
    <w:p>
      <w:r>
        <w:t xml:space="preserve">kerro minulle mgb:stä</w:t>
      </w:r>
    </w:p>
    <w:p>
      <w:r>
        <w:rPr>
          <w:b/>
        </w:rPr>
        <w:t xml:space="preserve">Tulos</w:t>
      </w:r>
    </w:p>
    <w:p>
      <w:r>
        <w:t xml:space="preserve">Löydät tietoa MGB-urheiluautosta.</w:t>
      </w:r>
    </w:p>
    <w:p>
      <w:r>
        <w:rPr>
          <w:b/>
        </w:rPr>
        <w:t xml:space="preserve">Esimerkki 6.81</w:t>
      </w:r>
    </w:p>
    <w:p>
      <w:r>
        <w:t xml:space="preserve">Kerro minulle ps 2 -peleistä?</w:t>
      </w:r>
    </w:p>
    <w:p>
      <w:r>
        <w:rPr>
          <w:b/>
        </w:rPr>
        <w:t xml:space="preserve">Tulos</w:t>
      </w:r>
    </w:p>
    <w:p>
      <w:r>
        <w:t xml:space="preserve">Löydä tietoa, arvosteluja ja huijauskoodeja Playstation 2 -peleistä.</w:t>
      </w:r>
    </w:p>
    <w:p>
      <w:r>
        <w:rPr>
          <w:b/>
        </w:rPr>
        <w:t xml:space="preserve">Esimerkki 6.82</w:t>
      </w:r>
    </w:p>
    <w:p>
      <w:r>
        <w:t xml:space="preserve">Haluaisin oppia koirien lymfoomasta</w:t>
      </w:r>
    </w:p>
    <w:p>
      <w:r>
        <w:rPr>
          <w:b/>
        </w:rPr>
        <w:t xml:space="preserve">Tulos</w:t>
      </w:r>
    </w:p>
    <w:p>
      <w:r>
        <w:t xml:space="preserve">Mitä hoitoja on saatavilla koirille, joilla on diagnosoitu lymfooma?</w:t>
      </w:r>
    </w:p>
    <w:p>
      <w:r>
        <w:rPr>
          <w:b/>
        </w:rPr>
        <w:t xml:space="preserve">Esimerkki 6.83</w:t>
      </w:r>
    </w:p>
    <w:p>
      <w:r>
        <w:t xml:space="preserve">Kerro minulle kansas city mo</w:t>
      </w:r>
    </w:p>
    <w:p>
      <w:r>
        <w:rPr>
          <w:b/>
        </w:rPr>
        <w:t xml:space="preserve">Tulos</w:t>
      </w:r>
    </w:p>
    <w:p>
      <w:r>
        <w:t xml:space="preserve">Mitkä ovat joitakin Kansas Cityn, MO:n nähtävyyksiä?</w:t>
      </w:r>
    </w:p>
    <w:p>
      <w:r>
        <w:rPr>
          <w:b/>
        </w:rPr>
        <w:t xml:space="preserve">Esimerkki 6.84</w:t>
      </w:r>
    </w:p>
    <w:p>
      <w:r>
        <w:t xml:space="preserve">Etsin tietoa Rick Warrenista.</w:t>
      </w:r>
    </w:p>
    <w:p>
      <w:r>
        <w:rPr>
          <w:b/>
        </w:rPr>
        <w:t xml:space="preserve">Tulos</w:t>
      </w:r>
    </w:p>
    <w:p>
      <w:r>
        <w:t xml:space="preserve">Etsin tietoa Rick Warrenista, evankelisesta papista.</w:t>
      </w:r>
    </w:p>
    <w:p>
      <w:r>
        <w:rPr>
          <w:b/>
        </w:rPr>
        <w:t xml:space="preserve">Esimerkki 6.85</w:t>
      </w:r>
    </w:p>
    <w:p>
      <w:r>
        <w:t xml:space="preserve">Etsi tietoa salaisesta puutarhasta.</w:t>
      </w:r>
    </w:p>
    <w:p>
      <w:r>
        <w:rPr>
          <w:b/>
        </w:rPr>
        <w:t xml:space="preserve">Tulos</w:t>
      </w:r>
    </w:p>
    <w:p>
      <w:r>
        <w:t xml:space="preserve">Löydä tietoa ja arvosteluja Frances Hodgson Burnettin kirjasta Salainen puutarha sekä siihen perustuvista elokuvista ja musikaalista.</w:t>
      </w:r>
    </w:p>
    <w:p>
      <w:r>
        <w:rPr>
          <w:b/>
        </w:rPr>
        <w:t xml:space="preserve">Esimerkki 6.86</w:t>
      </w:r>
    </w:p>
    <w:p>
      <w:r>
        <w:t xml:space="preserve">Miten rekisteröidä dmv va?</w:t>
      </w:r>
    </w:p>
    <w:p>
      <w:r>
        <w:rPr>
          <w:b/>
        </w:rPr>
        <w:t xml:space="preserve">Tulos</w:t>
      </w:r>
    </w:p>
    <w:p>
      <w:r>
        <w:t xml:space="preserve">ajoneuvojen rekisteröintiä koskevat tiedot ja menettelyt Virginiassa</w:t>
      </w:r>
    </w:p>
    <w:p>
      <w:r>
        <w:rPr>
          <w:b/>
        </w:rPr>
        <w:t xml:space="preserve">Esimerkki 6.87</w:t>
      </w:r>
    </w:p>
    <w:p>
      <w:r>
        <w:t xml:space="preserve">Etsin tietoa madosta</w:t>
      </w:r>
    </w:p>
    <w:p>
      <w:r>
        <w:rPr>
          <w:b/>
        </w:rPr>
        <w:t xml:space="preserve">Tulos</w:t>
      </w:r>
    </w:p>
    <w:p>
      <w:r>
        <w:t xml:space="preserve">Löydät tietoa tietokonemadoista, viruksista ja vakoiluohjelmista.</w:t>
      </w:r>
    </w:p>
    <w:p>
      <w:r>
        <w:rPr>
          <w:b/>
        </w:rPr>
        <w:t xml:space="preserve">Esimerkki 6.88</w:t>
      </w:r>
    </w:p>
    <w:p>
      <w:r>
        <w:t xml:space="preserve">Etsi tietoa tornadoista</w:t>
      </w:r>
    </w:p>
    <w:p>
      <w:r>
        <w:rPr>
          <w:b/>
        </w:rPr>
        <w:t xml:space="preserve">Tulos</w:t>
      </w:r>
    </w:p>
    <w:p>
      <w:r>
        <w:t xml:space="preserve">Löydä tietoa tornadoista, niiden syistä ja esiintymispaikoista.</w:t>
      </w:r>
    </w:p>
    <w:p>
      <w:r>
        <w:rPr>
          <w:b/>
        </w:rPr>
        <w:t xml:space="preserve">Esimerkki 6.89</w:t>
      </w:r>
    </w:p>
    <w:p>
      <w:r>
        <w:t xml:space="preserve">Etsin tietoa jax chemical company -yrityksestä.</w:t>
      </w:r>
    </w:p>
    <w:p>
      <w:r>
        <w:rPr>
          <w:b/>
        </w:rPr>
        <w:t xml:space="preserve">Tulos</w:t>
      </w:r>
    </w:p>
    <w:p>
      <w:r>
        <w:t xml:space="preserve">Jax Chemical Companyn yhteystiedot</w:t>
      </w:r>
    </w:p>
    <w:p>
      <w:r>
        <w:rPr>
          <w:b/>
        </w:rPr>
        <w:t xml:space="preserve">Esimerkki 6.90</w:t>
      </w:r>
    </w:p>
    <w:p>
      <w:r>
        <w:t xml:space="preserve">Kerro minulle Bellevuesta.</w:t>
      </w:r>
    </w:p>
    <w:p>
      <w:r>
        <w:rPr>
          <w:b/>
        </w:rPr>
        <w:t xml:space="preserve">Tulos</w:t>
      </w:r>
    </w:p>
    <w:p>
      <w:r>
        <w:t xml:space="preserve">Etsi tietoa Bellevuesta, Washingtonista.</w:t>
      </w:r>
    </w:p>
    <w:p>
      <w:r>
        <w:rPr>
          <w:b/>
        </w:rPr>
        <w:t xml:space="preserve">Esimerkki 6.91</w:t>
      </w:r>
    </w:p>
    <w:p>
      <w:r>
        <w:t xml:space="preserve">Etsin tietoa Etelä-Afrikasta</w:t>
      </w:r>
    </w:p>
    <w:p>
      <w:r>
        <w:rPr>
          <w:b/>
        </w:rPr>
        <w:t xml:space="preserve">Tulos</w:t>
      </w:r>
    </w:p>
    <w:p>
      <w:r>
        <w:t xml:space="preserve">Löydä tietoa Etelä-Afrikan historiasta, kulttuurista ja maantieteestä.</w:t>
      </w:r>
    </w:p>
    <w:p>
      <w:r>
        <w:rPr>
          <w:b/>
        </w:rPr>
        <w:t xml:space="preserve">Esimerkki 6.92</w:t>
      </w:r>
    </w:p>
    <w:p>
      <w:r>
        <w:t xml:space="preserve">Anna minulle tietoa Titanista.</w:t>
      </w:r>
    </w:p>
    <w:p>
      <w:r>
        <w:rPr>
          <w:b/>
        </w:rPr>
        <w:t xml:space="preserve">Tulos</w:t>
      </w:r>
    </w:p>
    <w:p>
      <w:r>
        <w:t xml:space="preserve">Etsi tietoa Nissan Titan -kuorma-autosta.</w:t>
      </w:r>
    </w:p>
    <w:p>
      <w:r>
        <w:rPr>
          <w:b/>
        </w:rPr>
        <w:t xml:space="preserve">Esimerkki 6.93</w:t>
      </w:r>
    </w:p>
    <w:p>
      <w:r>
        <w:t xml:space="preserve">Kerro minulle Afganistanista.</w:t>
      </w:r>
    </w:p>
    <w:p>
      <w:r>
        <w:rPr>
          <w:b/>
        </w:rPr>
        <w:t xml:space="preserve">Tulos</w:t>
      </w:r>
    </w:p>
    <w:p>
      <w:r>
        <w:t xml:space="preserve">Löydät tietoa Afganistanin historiasta, hallituksesta, uskonnosta ja kulttuurista.</w:t>
      </w:r>
    </w:p>
    <w:p>
      <w:r>
        <w:rPr>
          <w:b/>
        </w:rPr>
        <w:t xml:space="preserve">Esimerkki 6.94</w:t>
      </w:r>
    </w:p>
    <w:p>
      <w:r>
        <w:t xml:space="preserve">Anna minulle tietoa OCD:stä.</w:t>
      </w:r>
    </w:p>
    <w:p>
      <w:r>
        <w:rPr>
          <w:b/>
        </w:rPr>
        <w:t xml:space="preserve">Tulos</w:t>
      </w:r>
    </w:p>
    <w:p>
      <w:r>
        <w:t xml:space="preserve">Etsi tietoa pakko-oireisesta häiriöstä.</w:t>
      </w:r>
    </w:p>
    <w:p>
      <w:r>
        <w:rPr>
          <w:b/>
        </w:rPr>
        <w:t xml:space="preserve">Esimerkki 6.95</w:t>
      </w:r>
    </w:p>
    <w:p>
      <w:r>
        <w:t xml:space="preserve">Kerro minulle Yellowstonen kansallispuiston kohoamisesta.</w:t>
      </w:r>
    </w:p>
    <w:p>
      <w:r>
        <w:rPr>
          <w:b/>
        </w:rPr>
        <w:t xml:space="preserve">Tulos</w:t>
      </w:r>
    </w:p>
    <w:p>
      <w:r>
        <w:t xml:space="preserve">Kuinka todennäköinen on tulivuorenpurkaus Yellowstonen kansallispuistossa ja mitkä olisivat sen vaikutukset?</w:t>
      </w:r>
    </w:p>
    <w:p>
      <w:r>
        <w:rPr>
          <w:b/>
        </w:rPr>
        <w:t xml:space="preserve">Esimerkki 6.96</w:t>
      </w:r>
    </w:p>
    <w:p>
      <w:r>
        <w:t xml:space="preserve">Kerro minulle Obaman sukupuusta.</w:t>
      </w:r>
    </w:p>
    <w:p>
      <w:r>
        <w:rPr>
          <w:b/>
        </w:rPr>
        <w:t xml:space="preserve">Tulos</w:t>
      </w:r>
    </w:p>
    <w:p>
      <w:r>
        <w:t xml:space="preserve">Löydä tietoa presidentti Barack Obaman sukuhistoriasta, mukaan lukien sukututkimus, kansallinen alkuperä, syntymäpaikat ja -ajat jne.</w:t>
      </w:r>
    </w:p>
    <w:p>
      <w:r>
        <w:rPr>
          <w:b/>
        </w:rPr>
        <w:t xml:space="preserve">Esimerkki 6.97</w:t>
      </w:r>
    </w:p>
    <w:p>
      <w:r>
        <w:t xml:space="preserve">kerro minulle uss yorktown charleston SC:stä</w:t>
      </w:r>
    </w:p>
    <w:p>
      <w:r>
        <w:rPr>
          <w:b/>
        </w:rPr>
        <w:t xml:space="preserve">Tulos</w:t>
      </w:r>
    </w:p>
    <w:p>
      <w:r>
        <w:t xml:space="preserve">Löydät tietoa USS Yorktownista, lentotukialuksesta, joka on osa Patriots Point -museon museonäyttelyä Charlestonin satamassa, SC:ssä.</w:t>
      </w:r>
    </w:p>
    <w:p>
      <w:r>
        <w:rPr>
          <w:b/>
        </w:rPr>
        <w:t xml:space="preserve">Esimerkki 6.98</w:t>
      </w:r>
    </w:p>
    <w:p>
      <w:r>
        <w:t xml:space="preserve">Mistä voin ostaa pasuunan?</w:t>
      </w:r>
    </w:p>
    <w:p>
      <w:r>
        <w:rPr>
          <w:b/>
        </w:rPr>
        <w:t xml:space="preserve">Tulos</w:t>
      </w:r>
    </w:p>
    <w:p>
      <w:r>
        <w:t xml:space="preserve">tietoa siitä, mistä voisin ostaa uuden tai käytetyn pasuunan.</w:t>
      </w:r>
    </w:p>
    <w:p>
      <w:r>
        <w:rPr>
          <w:b/>
        </w:rPr>
        <w:t xml:space="preserve">Esimerkki 6.99</w:t>
      </w:r>
    </w:p>
    <w:p>
      <w:r>
        <w:t xml:space="preserve">Kerro minulle kurkkukivun kansanhoitokeinoista.</w:t>
      </w:r>
    </w:p>
    <w:p>
      <w:r>
        <w:rPr>
          <w:b/>
        </w:rPr>
        <w:t xml:space="preserve">Tulos</w:t>
      </w:r>
    </w:p>
    <w:p>
      <w:r>
        <w:t xml:space="preserve">Mitä kansanhoitokeinoja on olemassa kurkkukivun lievittämiseksi?</w:t>
      </w:r>
    </w:p>
    <w:p>
      <w:r>
        <w:rPr>
          <w:b/>
        </w:rPr>
        <w:t xml:space="preserve">Esimerkki 6.100</w:t>
      </w:r>
    </w:p>
    <w:p>
      <w:r>
        <w:t xml:space="preserve">Kerro minulle aineellisen omaisuuden verosta</w:t>
      </w:r>
    </w:p>
    <w:p>
      <w:r>
        <w:rPr>
          <w:b/>
        </w:rPr>
        <w:t xml:space="preserve">Tulos</w:t>
      </w:r>
    </w:p>
    <w:p>
      <w:r>
        <w:t xml:space="preserve">Mikä on aineellisen henkilökohtaisen omaisuuden määritelmä verotuksessa?</w:t>
      </w:r>
    </w:p>
    <w:p>
      <w:r>
        <w:rPr>
          <w:b/>
        </w:rPr>
        <w:t xml:space="preserve">Esimerkki 6.101</w:t>
      </w:r>
    </w:p>
    <w:p>
      <w:r>
        <w:t xml:space="preserve">Miten voi tulla tiepoliisiksi</w:t>
      </w:r>
    </w:p>
    <w:p>
      <w:r>
        <w:rPr>
          <w:b/>
        </w:rPr>
        <w:t xml:space="preserve">Tulos</w:t>
      </w:r>
    </w:p>
    <w:p>
      <w:r>
        <w:t xml:space="preserve">Mitkä ovat Tennessee Highway Patrolin osavaltion poliisimiehenä toimimisen vaatimukset?</w:t>
      </w:r>
    </w:p>
    <w:p>
      <w:r>
        <w:rPr>
          <w:b/>
        </w:rPr>
        <w:t xml:space="preserve">Esimerkki 6.102</w:t>
      </w:r>
    </w:p>
    <w:p>
      <w:r>
        <w:t xml:space="preserve">Tarvitsen tietoa tuloveroilmoituksesta verkossa</w:t>
      </w:r>
    </w:p>
    <w:p>
      <w:r>
        <w:rPr>
          <w:b/>
        </w:rPr>
        <w:t xml:space="preserve">Tulos</w:t>
      </w:r>
    </w:p>
    <w:p>
      <w:r>
        <w:t xml:space="preserve">Miten voin tehdä liittovaltion tuloveroilmoituksen verkossa?</w:t>
      </w:r>
    </w:p>
    <w:p>
      <w:r>
        <w:rPr>
          <w:b/>
        </w:rPr>
        <w:t xml:space="preserve">Esimerkki 6.103</w:t>
      </w:r>
    </w:p>
    <w:p>
      <w:r>
        <w:t xml:space="preserve">Etsi tietoa elliptinen kouluttaja</w:t>
      </w:r>
    </w:p>
    <w:p>
      <w:r>
        <w:rPr>
          <w:b/>
        </w:rPr>
        <w:t xml:space="preserve">Tulos</w:t>
      </w:r>
    </w:p>
    <w:p>
      <w:r>
        <w:t xml:space="preserve">Löydä tietoa elliptisistä treenikoneista.</w:t>
      </w:r>
    </w:p>
    <w:p>
      <w:r>
        <w:rPr>
          <w:b/>
        </w:rPr>
        <w:t xml:space="preserve">Esimerkki 6.104</w:t>
      </w:r>
    </w:p>
    <w:p>
      <w:r>
        <w:t xml:space="preserve">Mikä on 403b?</w:t>
      </w:r>
    </w:p>
    <w:p>
      <w:r>
        <w:rPr>
          <w:b/>
        </w:rPr>
        <w:t xml:space="preserve">Tulos</w:t>
      </w:r>
    </w:p>
    <w:p>
      <w:r>
        <w:t xml:space="preserve">Mikä on 403b-järjestelmä?</w:t>
      </w:r>
    </w:p>
    <w:p>
      <w:r>
        <w:rPr>
          <w:b/>
        </w:rPr>
        <w:t xml:space="preserve">Esimerkki 6.105</w:t>
      </w:r>
    </w:p>
    <w:p>
      <w:r>
        <w:t xml:space="preserve">miten rakentaa aita?</w:t>
      </w:r>
    </w:p>
    <w:p>
      <w:r>
        <w:rPr>
          <w:b/>
        </w:rPr>
        <w:t xml:space="preserve">Tulos</w:t>
      </w:r>
    </w:p>
    <w:p>
      <w:r>
        <w:t xml:space="preserve">Miten voin rakentaa aidan itse?</w:t>
      </w:r>
    </w:p>
    <w:p>
      <w:r>
        <w:rPr>
          <w:b/>
        </w:rPr>
        <w:t xml:space="preserve">Esimerkki 6.106</w:t>
      </w:r>
    </w:p>
    <w:p>
      <w:r>
        <w:t xml:space="preserve">Etsin tietoa hurrikaani Irenen tulvimisesta Manville NJ:ssä.</w:t>
      </w:r>
    </w:p>
    <w:p>
      <w:r>
        <w:rPr>
          <w:b/>
        </w:rPr>
        <w:t xml:space="preserve">Tulos</w:t>
      </w:r>
    </w:p>
    <w:p>
      <w:r>
        <w:t xml:space="preserve">Miten Irene-hurrikaanin aiheuttamat tulvat ovat vaikuttaneet Manvilleen, NJ?</w:t>
      </w:r>
    </w:p>
    <w:p>
      <w:r>
        <w:rPr>
          <w:b/>
        </w:rPr>
        <w:t xml:space="preserve">Esimerkki 6.107</w:t>
      </w:r>
    </w:p>
    <w:p>
      <w:r>
        <w:t xml:space="preserve">Etsi minulle tietoa diabeteskoulutuksesta</w:t>
      </w:r>
    </w:p>
    <w:p>
      <w:r>
        <w:rPr>
          <w:b/>
        </w:rPr>
        <w:t xml:space="preserve">Tulos</w:t>
      </w:r>
    </w:p>
    <w:p>
      <w:r>
        <w:t xml:space="preserve">I\'m looking for online resources to learn and teach others about diabetes.</w:t>
      </w:r>
    </w:p>
    <w:p>
      <w:r>
        <w:rPr>
          <w:b/>
        </w:rPr>
        <w:t xml:space="preserve">Esimerkki 6.108</w:t>
      </w:r>
    </w:p>
    <w:p>
      <w:r>
        <w:t xml:space="preserve">Kerro lisää HP mini 2140 -laitteesta</w:t>
      </w:r>
    </w:p>
    <w:p>
      <w:r>
        <w:rPr>
          <w:b/>
        </w:rPr>
        <w:t xml:space="preserve">Tulos</w:t>
      </w:r>
    </w:p>
    <w:p>
      <w:r>
        <w:t xml:space="preserve">HP Mini 2140 -kannettavan tietokoneen jälleenmyyjät, mukaan lukien hintatiedot</w:t>
      </w:r>
    </w:p>
    <w:p>
      <w:r>
        <w:rPr>
          <w:b/>
        </w:rPr>
        <w:t xml:space="preserve">Esimerkki 6.109</w:t>
      </w:r>
    </w:p>
    <w:p>
      <w:r>
        <w:t xml:space="preserve">Kerro minulle ct-työpaikoista</w:t>
      </w:r>
    </w:p>
    <w:p>
      <w:r>
        <w:rPr>
          <w:b/>
        </w:rPr>
        <w:t xml:space="preserve">Tulos</w:t>
      </w:r>
    </w:p>
    <w:p>
      <w:r>
        <w:t xml:space="preserve">Löydä tietoa työpaikoista Connecticutissa.</w:t>
      </w:r>
    </w:p>
    <w:p>
      <w:r>
        <w:rPr>
          <w:b/>
        </w:rPr>
        <w:t xml:space="preserve">Esimerkki 6.110</w:t>
      </w:r>
    </w:p>
    <w:p>
      <w:r>
        <w:t xml:space="preserve">Kerro minulle Sonoman piirikunnan lääkäripalveluista.</w:t>
      </w:r>
    </w:p>
    <w:p>
      <w:r>
        <w:rPr>
          <w:b/>
        </w:rPr>
        <w:t xml:space="preserve">Tulos</w:t>
      </w:r>
    </w:p>
    <w:p>
      <w:r>
        <w:t xml:space="preserve">Mitä terveydenhuoltopalveluja on saatavilla Sonoman piirikunnassa, Kaliforniassa?</w:t>
      </w:r>
    </w:p>
    <w:p>
      <w:r>
        <w:rPr>
          <w:b/>
        </w:rPr>
        <w:t xml:space="preserve">Esimerkki 6.111</w:t>
      </w:r>
    </w:p>
    <w:p>
      <w:r>
        <w:t xml:space="preserve">Olen kiinnostunut InuYashasta -</w:t>
      </w:r>
    </w:p>
    <w:p>
      <w:r>
        <w:rPr>
          <w:b/>
        </w:rPr>
        <w:t xml:space="preserve">Tulos</w:t>
      </w:r>
    </w:p>
    <w:p>
      <w:r>
        <w:t xml:space="preserve">Löydät tietoa InuYashasta, japanilaisesta sarjakuva- ja animaatiosarjasta.</w:t>
      </w:r>
    </w:p>
    <w:p>
      <w:r>
        <w:rPr>
          <w:b/>
        </w:rPr>
        <w:t xml:space="preserve">Esimerkki 6.112</w:t>
      </w:r>
    </w:p>
    <w:p>
      <w:r>
        <w:t xml:space="preserve">Etsi tietoa French Lick Resort and Casinosta.</w:t>
      </w:r>
    </w:p>
    <w:p>
      <w:r>
        <w:rPr>
          <w:b/>
        </w:rPr>
        <w:t xml:space="preserve">Tulos</w:t>
      </w:r>
    </w:p>
    <w:p>
      <w:r>
        <w:t xml:space="preserve">Löydä tietoa French Lick Resort and Casinosta Indianassa.</w:t>
      </w:r>
    </w:p>
    <w:p>
      <w:r>
        <w:rPr>
          <w:b/>
        </w:rPr>
        <w:t xml:space="preserve">Esimerkki 6.113</w:t>
      </w:r>
    </w:p>
    <w:p>
      <w:r>
        <w:t xml:space="preserve">Etsi tietoa atarista</w:t>
      </w:r>
    </w:p>
    <w:p>
      <w:r>
        <w:rPr>
          <w:b/>
        </w:rPr>
        <w:t xml:space="preserve">Tulos</w:t>
      </w:r>
    </w:p>
    <w:p>
      <w:r>
        <w:t xml:space="preserve">Tietoa Atarista, sen pelikonsoleista ja peleistä.</w:t>
      </w:r>
    </w:p>
    <w:p>
      <w:r>
        <w:rPr>
          <w:b/>
        </w:rPr>
        <w:t xml:space="preserve">Esimerkki 6.114</w:t>
      </w:r>
    </w:p>
    <w:p>
      <w:r>
        <w:t xml:space="preserve">Kerro minulle tietoja Volvosta.</w:t>
      </w:r>
    </w:p>
    <w:p>
      <w:r>
        <w:rPr>
          <w:b/>
        </w:rPr>
        <w:t xml:space="preserve">Tulos</w:t>
      </w:r>
    </w:p>
    <w:p>
      <w:r>
        <w:t xml:space="preserve">Etsin tietoa Volvo-autoista ja -kuorma-autoista.</w:t>
      </w:r>
    </w:p>
    <w:p>
      <w:r>
        <w:rPr>
          <w:b/>
        </w:rPr>
        <w:t xml:space="preserve">Esimerkki 6.115</w:t>
      </w:r>
    </w:p>
    <w:p>
      <w:r>
        <w:t xml:space="preserve">kerro minulle UNC:stä</w:t>
      </w:r>
    </w:p>
    <w:p>
      <w:r>
        <w:rPr>
          <w:b/>
        </w:rPr>
        <w:t xml:space="preserve">Tulos</w:t>
      </w:r>
    </w:p>
    <w:p>
      <w:r>
        <w:t xml:space="preserve">Mitkä kampukset ovat osa Pohjois-Carolinan yliopistoa?</w:t>
      </w:r>
    </w:p>
    <w:p>
      <w:r>
        <w:rPr>
          <w:b/>
        </w:rPr>
        <w:t xml:space="preserve">Esimerkki 6.116</w:t>
      </w:r>
    </w:p>
    <w:p>
      <w:r>
        <w:t xml:space="preserve">Kerro minulle lisää Culpeper National Cemetrysta</w:t>
      </w:r>
    </w:p>
    <w:p>
      <w:r>
        <w:rPr>
          <w:b/>
        </w:rPr>
        <w:t xml:space="preserve">Tulos</w:t>
      </w:r>
    </w:p>
    <w:p>
      <w:r>
        <w:t xml:space="preserve">Mikä on Culpeperin kansallisen hautausmaan historia?</w:t>
      </w:r>
    </w:p>
    <w:p>
      <w:r>
        <w:rPr>
          <w:b/>
        </w:rPr>
        <w:t xml:space="preserve">Esimerkki 6.117</w:t>
      </w:r>
    </w:p>
    <w:p>
      <w:r>
        <w:t xml:space="preserve">Mistä Madagaskar tunnetaan?</w:t>
      </w:r>
    </w:p>
    <w:p>
      <w:r>
        <w:rPr>
          <w:b/>
        </w:rPr>
        <w:t xml:space="preserve">Tulos</w:t>
      </w:r>
    </w:p>
    <w:p>
      <w:r>
        <w:t xml:space="preserve">Mistä Madagaskar tunnetaan?</w:t>
      </w:r>
    </w:p>
    <w:p>
      <w:r>
        <w:rPr>
          <w:b/>
        </w:rPr>
        <w:t xml:space="preserve">Esimerkki 6.118</w:t>
      </w:r>
    </w:p>
    <w:p>
      <w:r>
        <w:t xml:space="preserve">miten palkata disko jockey</w:t>
      </w:r>
    </w:p>
    <w:p>
      <w:r>
        <w:rPr>
          <w:b/>
        </w:rPr>
        <w:t xml:space="preserve">Tulos</w:t>
      </w:r>
    </w:p>
    <w:p>
      <w:r>
        <w:t xml:space="preserve">Etsin levyjokeria.</w:t>
      </w:r>
    </w:p>
    <w:p>
      <w:r>
        <w:rPr>
          <w:b/>
        </w:rPr>
        <w:t xml:space="preserve">Esimerkki 6.119</w:t>
      </w:r>
    </w:p>
    <w:p>
      <w:r>
        <w:t xml:space="preserve">Kerro minulle Niilin lähteestä</w:t>
      </w:r>
    </w:p>
    <w:p>
      <w:r>
        <w:rPr>
          <w:b/>
        </w:rPr>
        <w:t xml:space="preserve">Tulos</w:t>
      </w:r>
    </w:p>
    <w:p>
      <w:r>
        <w:t xml:space="preserve">miten pelata lautapeliä \"Nilen lähde\"</w:t>
      </w:r>
    </w:p>
    <w:p>
      <w:r>
        <w:rPr>
          <w:b/>
        </w:rPr>
        <w:t xml:space="preserve">Esimerkki 6.120</w:t>
      </w:r>
    </w:p>
    <w:p>
      <w:r>
        <w:t xml:space="preserve">Miten wikiä käytetään?</w:t>
      </w:r>
    </w:p>
    <w:p>
      <w:r>
        <w:rPr>
          <w:b/>
        </w:rPr>
        <w:t xml:space="preserve">Tulos</w:t>
      </w:r>
    </w:p>
    <w:p>
      <w:r>
        <w:t xml:space="preserve">Löydä tietoa siitä, mikä wiki on.</w:t>
      </w:r>
    </w:p>
    <w:p>
      <w:r>
        <w:rPr>
          <w:b/>
        </w:rPr>
        <w:t xml:space="preserve">Esimerkki 6.121</w:t>
      </w:r>
    </w:p>
    <w:p>
      <w:r>
        <w:t xml:space="preserve">Kerro minulle fybromyaliasta</w:t>
      </w:r>
    </w:p>
    <w:p>
      <w:r>
        <w:rPr>
          <w:b/>
        </w:rPr>
        <w:t xml:space="preserve">Tulos</w:t>
      </w:r>
    </w:p>
    <w:p>
      <w:r>
        <w:t xml:space="preserve">Mitkä ovat fybromyalgian ensisijaiset oireet tai merkit?</w:t>
      </w:r>
    </w:p>
    <w:p>
      <w:r>
        <w:rPr>
          <w:b/>
        </w:rPr>
        <w:t xml:space="preserve">Esimerkki 6.122</w:t>
      </w:r>
    </w:p>
    <w:p>
      <w:r>
        <w:t xml:space="preserve">Etsin tietoa yleisistä skitsofrenialääkkeistä.</w:t>
      </w:r>
    </w:p>
    <w:p>
      <w:r>
        <w:rPr>
          <w:b/>
        </w:rPr>
        <w:t xml:space="preserve">Tulos</w:t>
      </w:r>
    </w:p>
    <w:p>
      <w:r>
        <w:t xml:space="preserve">Mitä lääkkeitä käytetään yleisesti skitsofrenian eri vaiheiden hoitoon?</w:t>
      </w:r>
    </w:p>
    <w:p>
      <w:r>
        <w:rPr>
          <w:b/>
        </w:rPr>
        <w:t xml:space="preserve">Esimerkki 6.123</w:t>
      </w:r>
    </w:p>
    <w:p>
      <w:r>
        <w:t xml:space="preserve">Etsi tietoa Portervillestä.</w:t>
      </w:r>
    </w:p>
    <w:p>
      <w:r>
        <w:rPr>
          <w:b/>
        </w:rPr>
        <w:t xml:space="preserve">Tulos</w:t>
      </w:r>
    </w:p>
    <w:p>
      <w:r>
        <w:t xml:space="preserve">Mitä K-12 kouluja on kaupungissa Porterville, CA?</w:t>
      </w:r>
    </w:p>
    <w:p>
      <w:r>
        <w:rPr>
          <w:b/>
        </w:rPr>
        <w:t xml:space="preserve">Esimerkki 6.124</w:t>
      </w:r>
    </w:p>
    <w:p>
      <w:r>
        <w:t xml:space="preserve">Olen kiinnostunut äitienpäivälauluista</w:t>
      </w:r>
    </w:p>
    <w:p>
      <w:r>
        <w:rPr>
          <w:b/>
        </w:rPr>
        <w:t xml:space="preserve">Tulos</w:t>
      </w:r>
    </w:p>
    <w:p>
      <w:r>
        <w:t xml:space="preserve">Äitienpäiväksi kirjoitettujen laulujen sanat</w:t>
      </w:r>
    </w:p>
    <w:p>
      <w:r>
        <w:rPr>
          <w:b/>
        </w:rPr>
        <w:t xml:space="preserve">Esimerkki 6.125</w:t>
      </w:r>
    </w:p>
    <w:p>
      <w:r>
        <w:t xml:space="preserve">Etsin tietoa Yhdysvaltojen presidentistä...</w:t>
      </w:r>
    </w:p>
    <w:p>
      <w:r>
        <w:rPr>
          <w:b/>
        </w:rPr>
        <w:t xml:space="preserve">Tulos</w:t>
      </w:r>
    </w:p>
    <w:p>
      <w:r>
        <w:t xml:space="preserve">Löydät tietoa Yhdysvaltain presidentin virasta.</w:t>
      </w:r>
    </w:p>
    <w:p>
      <w:r>
        <w:rPr>
          <w:b/>
        </w:rPr>
        <w:t xml:space="preserve">Esimerkki 6.126</w:t>
      </w:r>
    </w:p>
    <w:p>
      <w:r>
        <w:t xml:space="preserve">Mikä on keskimääräinen hyväntekeväisyyslahjoitus?</w:t>
      </w:r>
    </w:p>
    <w:p>
      <w:r>
        <w:rPr>
          <w:b/>
        </w:rPr>
        <w:t xml:space="preserve">Tulos</w:t>
      </w:r>
    </w:p>
    <w:p>
      <w:r>
        <w:t xml:space="preserve">Mikä on yksityishenkilöiden keskimääräinen vuosittainen hyväntekeväisyyslahjoitus Yhdysvalloissa?</w:t>
      </w:r>
    </w:p>
    <w:p>
      <w:r>
        <w:rPr>
          <w:b/>
        </w:rPr>
        <w:t xml:space="preserve">Esimerkki 6.127</w:t>
      </w:r>
    </w:p>
    <w:p>
      <w:r>
        <w:t xml:space="preserve">Miten voin alentaa sykettäni?</w:t>
      </w:r>
    </w:p>
    <w:p>
      <w:r>
        <w:rPr>
          <w:b/>
        </w:rPr>
        <w:t xml:space="preserve">Tulos</w:t>
      </w:r>
    </w:p>
    <w:p>
      <w:r>
        <w:t xml:space="preserve">Miten voin alentaa sykettäni?</w:t>
      </w:r>
    </w:p>
    <w:p>
      <w:r>
        <w:rPr>
          <w:b/>
        </w:rPr>
        <w:t xml:space="preserve">Esimerkki 6.128</w:t>
      </w:r>
    </w:p>
    <w:p>
      <w:r>
        <w:t xml:space="preserve">mikä on paras pitkäaikaishoitovakuutus</w:t>
      </w:r>
    </w:p>
    <w:p>
      <w:r>
        <w:rPr>
          <w:b/>
        </w:rPr>
        <w:t xml:space="preserve">Tulos</w:t>
      </w:r>
    </w:p>
    <w:p>
      <w:r>
        <w:t xml:space="preserve">Mitä erilaisia pitkäaikaishoitovakuutuksia on olemassa?</w:t>
      </w:r>
    </w:p>
    <w:p>
      <w:r>
        <w:rPr>
          <w:b/>
        </w:rPr>
        <w:t xml:space="preserve">Esimerkki 6.129</w:t>
      </w:r>
    </w:p>
    <w:p>
      <w:r>
        <w:t xml:space="preserve">Katsotaanpa Frank Lloyd Wrightin elämäkerta...</w:t>
      </w:r>
    </w:p>
    <w:p>
      <w:r>
        <w:rPr>
          <w:b/>
        </w:rPr>
        <w:t xml:space="preserve">Tulos</w:t>
      </w:r>
    </w:p>
    <w:p>
      <w:r>
        <w:t xml:space="preserve">Etsi Frank Lloyd Wrightin elämäkerrallisia tietoja.</w:t>
      </w:r>
    </w:p>
    <w:p>
      <w:r>
        <w:rPr>
          <w:b/>
        </w:rPr>
        <w:t xml:space="preserve">Esimerkki 6.130</w:t>
      </w:r>
    </w:p>
    <w:p>
      <w:r>
        <w:t xml:space="preserve">Kerro minulle pieniin tiloihin tarkoitetuista huonekaluista.</w:t>
      </w:r>
    </w:p>
    <w:p>
      <w:r>
        <w:rPr>
          <w:b/>
        </w:rPr>
        <w:t xml:space="preserve">Tulos</w:t>
      </w:r>
    </w:p>
    <w:p>
      <w:r>
        <w:t xml:space="preserve">Mitkä ovat joitakin pienen tilan sisustamisen ohjeita ja kieltoja?</w:t>
      </w:r>
    </w:p>
    <w:p>
      <w:r>
        <w:rPr>
          <w:b/>
        </w:rPr>
        <w:t xml:space="preserve">Esimerkki 6.131</w:t>
      </w:r>
    </w:p>
    <w:p>
      <w:r>
        <w:t xml:space="preserve">Mistä löydän tietoa kyynärvarren kivusta?</w:t>
      </w:r>
    </w:p>
    <w:p>
      <w:r>
        <w:rPr>
          <w:b/>
        </w:rPr>
        <w:t xml:space="preserve">Tulos</w:t>
      </w:r>
    </w:p>
    <w:p>
      <w:r>
        <w:t xml:space="preserve">Mistä löydän tietoa kyynärvarren kivusta?</w:t>
      </w:r>
    </w:p>
    <w:p>
      <w:r>
        <w:rPr>
          <w:b/>
        </w:rPr>
        <w:t xml:space="preserve">Esimerkki 6.132</w:t>
      </w:r>
    </w:p>
    <w:p>
      <w:r>
        <w:t xml:space="preserve">voi ja margariini</w:t>
      </w:r>
    </w:p>
    <w:p>
      <w:r>
        <w:rPr>
          <w:b/>
        </w:rPr>
        <w:t xml:space="preserve">Tulos</w:t>
      </w:r>
    </w:p>
    <w:p>
      <w:r>
        <w:t xml:space="preserve">Mitä eroa on voin ja margariinin välillä?</w:t>
      </w:r>
    </w:p>
    <w:p>
      <w:r>
        <w:rPr>
          <w:b/>
        </w:rPr>
        <w:t xml:space="preserve">Esimerkki 6.133</w:t>
      </w:r>
    </w:p>
    <w:p>
      <w:r>
        <w:t xml:space="preserve">Kerro lisää Hawainin tulivuorista</w:t>
      </w:r>
    </w:p>
    <w:p>
      <w:r>
        <w:rPr>
          <w:b/>
        </w:rPr>
        <w:t xml:space="preserve">Tulos</w:t>
      </w:r>
    </w:p>
    <w:p>
      <w:r>
        <w:t xml:space="preserve">Etsin Havaijin tulivuoriobservatorioissa tehdyn työn historiaa ja yhteenvetoa siitä.</w:t>
      </w:r>
    </w:p>
    <w:p>
      <w:r>
        <w:rPr>
          <w:b/>
        </w:rPr>
        <w:t xml:space="preserve">Esimerkki 6.134</w:t>
      </w:r>
    </w:p>
    <w:p>
      <w:r>
        <w:t xml:space="preserve">Anna minulle espn-urheilutietoja.</w:t>
      </w:r>
    </w:p>
    <w:p>
      <w:r>
        <w:rPr>
          <w:b/>
        </w:rPr>
        <w:t xml:space="preserve">Tulos</w:t>
      </w:r>
    </w:p>
    <w:p>
      <w:r>
        <w:t xml:space="preserve">Etsin erilaisia urheilutuloksia ja tietoja ESPN Sports -sivustolta.</w:t>
      </w:r>
    </w:p>
    <w:p>
      <w:r>
        <w:rPr>
          <w:b/>
        </w:rPr>
        <w:t xml:space="preserve">Esimerkki 6.135</w:t>
      </w:r>
    </w:p>
    <w:p>
      <w:r>
        <w:t xml:space="preserve">Etsi tietoa auringosta.</w:t>
      </w:r>
    </w:p>
    <w:p>
      <w:r>
        <w:rPr>
          <w:b/>
        </w:rPr>
        <w:t xml:space="preserve">Tulos</w:t>
      </w:r>
    </w:p>
    <w:p>
      <w:r>
        <w:t xml:space="preserve">Löydät tietoa Aurinkokuntamme tähdestä, Auringosta.</w:t>
      </w:r>
    </w:p>
    <w:p>
      <w:r>
        <w:rPr>
          <w:b/>
        </w:rPr>
        <w:t xml:space="preserve">Esimerkki 6.136</w:t>
      </w:r>
    </w:p>
    <w:p>
      <w:r>
        <w:t xml:space="preserve">Etsin tietoa Duchessin piirikunnan matkailusta.</w:t>
      </w:r>
    </w:p>
    <w:p>
      <w:r>
        <w:rPr>
          <w:b/>
        </w:rPr>
        <w:t xml:space="preserve">Tulos</w:t>
      </w:r>
    </w:p>
    <w:p>
      <w:r>
        <w:t xml:space="preserve">Etsi tietoa matkailijoille Dutchessin piirikunnasta, NY.</w:t>
      </w:r>
    </w:p>
    <w:p>
      <w:r>
        <w:rPr>
          <w:b/>
        </w:rPr>
        <w:t xml:space="preserve">Esimerkki 6.137</w:t>
      </w:r>
    </w:p>
    <w:p>
      <w:r>
        <w:t xml:space="preserve">Olen kiinnostunut kansalaisoikeusliikkeestä</w:t>
      </w:r>
    </w:p>
    <w:p>
      <w:r>
        <w:rPr>
          <w:b/>
        </w:rPr>
        <w:t xml:space="preserve">Tulos</w:t>
      </w:r>
    </w:p>
    <w:p>
      <w:r>
        <w:t xml:space="preserve">Mitä asioita käsiteltiin vuoden 1964 kansalaisoikeuslaissa?</w:t>
      </w:r>
    </w:p>
    <w:p>
      <w:r>
        <w:rPr>
          <w:b/>
        </w:rPr>
        <w:t xml:space="preserve">Esimerkki 6.138</w:t>
      </w:r>
    </w:p>
    <w:p>
      <w:r>
        <w:t xml:space="preserve">Etsin tietoa lakimiesavustajaksi ryhtymisestä -</w:t>
      </w:r>
    </w:p>
    <w:p>
      <w:r>
        <w:rPr>
          <w:b/>
        </w:rPr>
        <w:t xml:space="preserve">Tulos</w:t>
      </w:r>
    </w:p>
    <w:p>
      <w:r>
        <w:t xml:space="preserve">Millaista koulutusta lakimiesavustajan ammattiin vaaditaan?</w:t>
      </w:r>
    </w:p>
    <w:p>
      <w:r>
        <w:rPr>
          <w:b/>
        </w:rPr>
        <w:t xml:space="preserve">Esimerkki 6.139</w:t>
      </w:r>
    </w:p>
    <w:p>
      <w:r>
        <w:t xml:space="preserve">Etsin tietoa lyijyakkujen kierrätyksestä.</w:t>
      </w:r>
    </w:p>
    <w:p>
      <w:r>
        <w:rPr>
          <w:b/>
        </w:rPr>
        <w:t xml:space="preserve">Tulos</w:t>
      </w:r>
    </w:p>
    <w:p>
      <w:r>
        <w:t xml:space="preserve">Missä voin kierrättää lyijyakkuja?</w:t>
      </w:r>
    </w:p>
    <w:p>
      <w:r>
        <w:rPr>
          <w:b/>
        </w:rPr>
        <w:t xml:space="preserve">Esimerkki 6.140</w:t>
      </w:r>
    </w:p>
    <w:p>
      <w:r>
        <w:t xml:space="preserve">Kerro minulle sisällissodan taisteluista Etelä-Carolinassa.</w:t>
      </w:r>
    </w:p>
    <w:p>
      <w:r>
        <w:rPr>
          <w:b/>
        </w:rPr>
        <w:t xml:space="preserve">Tulos</w:t>
      </w:r>
    </w:p>
    <w:p>
      <w:r>
        <w:t xml:space="preserve">Mitkä sisällissodan taistelut käytiin Etelä-Carolinassa?</w:t>
      </w:r>
    </w:p>
    <w:p>
      <w:r>
        <w:rPr>
          <w:b/>
        </w:rPr>
        <w:t xml:space="preserve">Esimerkki 6.141</w:t>
      </w:r>
    </w:p>
    <w:p>
      <w:r>
        <w:t xml:space="preserve">Kerro minulle tietoa Iowan ruokakuponkiohjelmasta.</w:t>
      </w:r>
    </w:p>
    <w:p>
      <w:r>
        <w:rPr>
          <w:b/>
        </w:rPr>
        <w:t xml:space="preserve">Tulos</w:t>
      </w:r>
    </w:p>
    <w:p>
      <w:r>
        <w:t xml:space="preserve">Löydät yleistietoa Iowan ruokakuponkiohjelmasta.</w:t>
      </w:r>
    </w:p>
    <w:p>
      <w:r>
        <w:rPr>
          <w:b/>
        </w:rPr>
        <w:t xml:space="preserve">Esimerkki 6.142</w:t>
      </w:r>
    </w:p>
    <w:p>
      <w:r>
        <w:t xml:space="preserve">Mistä löydän halvan internetin</w:t>
      </w:r>
    </w:p>
    <w:p>
      <w:r>
        <w:rPr>
          <w:b/>
        </w:rPr>
        <w:t xml:space="preserve">Tulos</w:t>
      </w:r>
    </w:p>
    <w:p>
      <w:r>
        <w:t xml:space="preserve">Etsin halpaa (eli edullista) Internet-palvelua.</w:t>
      </w:r>
    </w:p>
    <w:p>
      <w:r>
        <w:rPr>
          <w:b/>
        </w:rPr>
        <w:t xml:space="preserve">Esimerkki 6.143</w:t>
      </w:r>
    </w:p>
    <w:p>
      <w:r>
        <w:t xml:space="preserve">Tietoa ilveksestä</w:t>
      </w:r>
    </w:p>
    <w:p>
      <w:r>
        <w:rPr>
          <w:b/>
        </w:rPr>
        <w:t xml:space="preserve">Tulos</w:t>
      </w:r>
    </w:p>
    <w:p>
      <w:r>
        <w:t xml:space="preserve">Etsi jälleenmyyjät, jotka myyvät tai vuokraavat Bobcat-traktoreita ja -rakennuskoneita.</w:t>
      </w:r>
    </w:p>
    <w:p>
      <w:r>
        <w:rPr>
          <w:b/>
        </w:rPr>
        <w:t xml:space="preserve">Esimerkki 6.144</w:t>
      </w:r>
    </w:p>
    <w:p>
      <w:r>
        <w:t xml:space="preserve">Etsi sydänkohtauksen oireita</w:t>
      </w:r>
    </w:p>
    <w:p>
      <w:r>
        <w:rPr>
          <w:b/>
        </w:rPr>
        <w:t xml:space="preserve">Tulos</w:t>
      </w:r>
    </w:p>
    <w:p>
      <w:r>
        <w:t xml:space="preserve">Mitkä ovat sydänkohtauksen oireet sekä miehillä että naisilla?</w:t>
      </w:r>
    </w:p>
    <w:p>
      <w:r>
        <w:rPr>
          <w:b/>
        </w:rPr>
        <w:t xml:space="preserve">Esimerkki 6.145</w:t>
      </w:r>
    </w:p>
    <w:p>
      <w:r>
        <w:t xml:space="preserve">Kerro minulle Texasin rajavartiostosta.</w:t>
      </w:r>
    </w:p>
    <w:p>
      <w:r>
        <w:rPr>
          <w:b/>
        </w:rPr>
        <w:t xml:space="preserve">Tulos</w:t>
      </w:r>
    </w:p>
    <w:p>
      <w:r>
        <w:t xml:space="preserve">Löydät tietoa Yhdysvaltain tulli- ja rajavartiolaitoksesta Teksasin ja Meksikon välisellä rajalla.</w:t>
      </w:r>
    </w:p>
    <w:p>
      <w:r>
        <w:rPr>
          <w:b/>
        </w:rPr>
        <w:t xml:space="preserve">Esimerkki 6.146</w:t>
      </w:r>
    </w:p>
    <w:p>
      <w:r>
        <w:t xml:space="preserve">Kerro lisää Indianan valtion messualueesta.</w:t>
      </w:r>
    </w:p>
    <w:p>
      <w:r>
        <w:rPr>
          <w:b/>
        </w:rPr>
        <w:t xml:space="preserve">Tulos</w:t>
      </w:r>
    </w:p>
    <w:p>
      <w:r>
        <w:t xml:space="preserve">Mitä tapahtumia järjestetään Indianan osavaltion messukeskuksessa?</w:t>
      </w:r>
    </w:p>
    <w:p>
      <w:r>
        <w:rPr>
          <w:b/>
        </w:rPr>
        <w:t xml:space="preserve">Esimerkki 6.147</w:t>
      </w:r>
    </w:p>
    <w:p>
      <w:r>
        <w:t xml:space="preserve">Miten voin tarkastella Internet-historiaani?</w:t>
      </w:r>
    </w:p>
    <w:p>
      <w:r>
        <w:rPr>
          <w:b/>
        </w:rPr>
        <w:t xml:space="preserve">Tulos</w:t>
      </w:r>
    </w:p>
    <w:p>
      <w:r>
        <w:t xml:space="preserve">Miten löydän internetin selaushistoriani, eli sivustot, joilla olen aiemmin vieraillut?</w:t>
      </w:r>
    </w:p>
    <w:p>
      <w:r>
        <w:rPr>
          <w:b/>
        </w:rPr>
        <w:t xml:space="preserve">Esimerkki 6.148</w:t>
      </w:r>
    </w:p>
    <w:p>
      <w:r>
        <w:t xml:space="preserve">Etsin tietoa Arizonan riistasta ja kalasta.</w:t>
      </w:r>
    </w:p>
    <w:p>
      <w:r>
        <w:rPr>
          <w:b/>
        </w:rPr>
        <w:t xml:space="preserve">Tulos</w:t>
      </w:r>
    </w:p>
    <w:p>
      <w:r>
        <w:t xml:space="preserve">Etsin tietoa kalastuksesta ja metsästyksestä Arizonassa.</w:t>
      </w:r>
    </w:p>
    <w:p>
      <w:r>
        <w:rPr>
          <w:b/>
        </w:rPr>
        <w:t xml:space="preserve">Esimerkki 6.149</w:t>
      </w:r>
    </w:p>
    <w:p>
      <w:r>
        <w:t xml:space="preserve">Tarvitsen tietoa Phoenixin yliopistosta.</w:t>
      </w:r>
    </w:p>
    <w:p>
      <w:r>
        <w:rPr>
          <w:b/>
        </w:rPr>
        <w:t xml:space="preserve">Tulos</w:t>
      </w:r>
    </w:p>
    <w:p>
      <w:r>
        <w:t xml:space="preserve">Mitä verkko-ohjelmia University of Phoenix tarjoaa?</w:t>
      </w:r>
    </w:p>
    <w:p>
      <w:r>
        <w:rPr>
          <w:b/>
        </w:rPr>
        <w:t xml:space="preserve">Esimerkki 6.150</w:t>
      </w:r>
    </w:p>
    <w:p>
      <w:r>
        <w:t xml:space="preserve">Mitkä ovat Uranuksen ominaisuudet</w:t>
      </w:r>
    </w:p>
    <w:p>
      <w:r>
        <w:rPr>
          <w:b/>
        </w:rPr>
        <w:t xml:space="preserve">Tulos</w:t>
      </w:r>
    </w:p>
    <w:p>
      <w:r>
        <w:t xml:space="preserve">Etsi tietoa Uranus-planeetasta.</w:t>
      </w:r>
    </w:p>
    <w:p>
      <w:r>
        <w:rPr>
          <w:b/>
        </w:rPr>
        <w:t xml:space="preserve">Esimerkki 6.151</w:t>
      </w:r>
    </w:p>
    <w:p>
      <w:r>
        <w:t xml:space="preserve">mistä löytää sieniä</w:t>
      </w:r>
    </w:p>
    <w:p>
      <w:r>
        <w:rPr>
          <w:b/>
        </w:rPr>
        <w:t xml:space="preserve">Tulos</w:t>
      </w:r>
    </w:p>
    <w:p>
      <w:r>
        <w:t xml:space="preserve">Mitkä ovat parhaita paikkoja löytää sieniä kasvamaan?</w:t>
      </w:r>
    </w:p>
    <w:p>
      <w:r>
        <w:rPr>
          <w:b/>
        </w:rPr>
        <w:t xml:space="preserve">Esimerkki 6.152</w:t>
      </w:r>
    </w:p>
    <w:p>
      <w:r>
        <w:t xml:space="preserve">Etsin tietoa VLDL-pitoisuuksista.</w:t>
      </w:r>
    </w:p>
    <w:p>
      <w:r>
        <w:rPr>
          <w:b/>
        </w:rPr>
        <w:t xml:space="preserve">Tulos</w:t>
      </w:r>
    </w:p>
    <w:p>
      <w:r>
        <w:t xml:space="preserve">Löydä tietoa VLDL:stä eli erittäin matalan tiheyden lipoproteiinista, joka on eräs kolesterolityyppi.</w:t>
      </w:r>
    </w:p>
    <w:p>
      <w:r>
        <w:rPr>
          <w:b/>
        </w:rPr>
        <w:t xml:space="preserve">Esimerkki 6.153</w:t>
      </w:r>
    </w:p>
    <w:p>
      <w:r>
        <w:t xml:space="preserve">Etsi asuntoja Floridasta.</w:t>
      </w:r>
    </w:p>
    <w:p>
      <w:r>
        <w:rPr>
          <w:b/>
        </w:rPr>
        <w:t xml:space="preserve">Tulos</w:t>
      </w:r>
    </w:p>
    <w:p>
      <w:r>
        <w:t xml:space="preserve">Löydä myytäviä ranta-asuntoja Floridasta.</w:t>
      </w:r>
    </w:p>
    <w:p>
      <w:r>
        <w:rPr>
          <w:b/>
        </w:rPr>
        <w:t xml:space="preserve">Esimerkki 6.154</w:t>
      </w:r>
    </w:p>
    <w:p>
      <w:r>
        <w:t xml:space="preserve">Kerro minulle Neil Youngista.</w:t>
      </w:r>
    </w:p>
    <w:p>
      <w:r>
        <w:rPr>
          <w:b/>
        </w:rPr>
        <w:t xml:space="preserve">Tulos</w:t>
      </w:r>
    </w:p>
    <w:p>
      <w:r>
        <w:t xml:space="preserve">Löydä musiikkia, kiertuepäivämääriä ja tietoa muusikko Neil Youngista.</w:t>
      </w:r>
    </w:p>
    <w:p>
      <w:r>
        <w:rPr>
          <w:b/>
        </w:rPr>
        <w:t xml:space="preserve">Esimerkki 6.155</w:t>
      </w:r>
    </w:p>
    <w:p>
      <w:r>
        <w:t xml:space="preserve">Miten vaihtaa talon wc</w:t>
      </w:r>
    </w:p>
    <w:p>
      <w:r>
        <w:rPr>
          <w:b/>
        </w:rPr>
        <w:t xml:space="preserve">Tulos</w:t>
      </w:r>
    </w:p>
    <w:p>
      <w:r>
        <w:t xml:space="preserve">Löydät tietoa käymälöiden ostamisesta, asentamisesta ja korjaamisesta.</w:t>
      </w:r>
    </w:p>
    <w:p>
      <w:r>
        <w:rPr>
          <w:b/>
        </w:rPr>
        <w:t xml:space="preserve">Esimerkki 6.156</w:t>
      </w:r>
    </w:p>
    <w:p>
      <w:r>
        <w:t xml:space="preserve">Kerro minulle lisää dnr:stä</w:t>
      </w:r>
    </w:p>
    <w:p>
      <w:r>
        <w:rPr>
          <w:b/>
        </w:rPr>
        <w:t xml:space="preserve">Tulos</w:t>
      </w:r>
    </w:p>
    <w:p>
      <w:r>
        <w:t xml:space="preserve">Mitä ovat \"älä elvytä \" -määräykset ja miten ne saadaan käyttöön?</w:t>
      </w:r>
    </w:p>
    <w:p>
      <w:r>
        <w:rPr>
          <w:b/>
        </w:rPr>
        <w:t xml:space="preserve">Esimerkki 6.157</w:t>
      </w:r>
    </w:p>
    <w:p>
      <w:r>
        <w:t xml:space="preserve">joka keksi musiikin</w:t>
      </w:r>
    </w:p>
    <w:p>
      <w:r>
        <w:rPr>
          <w:b/>
        </w:rPr>
        <w:t xml:space="preserve">Tulos</w:t>
      </w:r>
    </w:p>
    <w:p>
      <w:r>
        <w:t xml:space="preserve">Löydät tietoa musiikin historiasta.</w:t>
      </w:r>
    </w:p>
    <w:p>
      <w:r>
        <w:rPr>
          <w:b/>
        </w:rPr>
        <w:t xml:space="preserve">Esimerkki 6.158</w:t>
      </w:r>
    </w:p>
    <w:p>
      <w:r>
        <w:t xml:space="preserve">Etsin näppäimistön arvosteluja</w:t>
      </w:r>
    </w:p>
    <w:p>
      <w:r>
        <w:rPr>
          <w:b/>
        </w:rPr>
        <w:t xml:space="preserve">Tulos</w:t>
      </w:r>
    </w:p>
    <w:p>
      <w:r>
        <w:t xml:space="preserve">Etsi arvosteluja tietokoneen näppäimistöistä.</w:t>
      </w:r>
    </w:p>
    <w:p>
      <w:r>
        <w:rPr>
          <w:b/>
        </w:rPr>
        <w:t xml:space="preserve">Esimerkki 6.159</w:t>
      </w:r>
    </w:p>
    <w:p>
      <w:r>
        <w:t xml:space="preserve">Kerro minulle Vanugatusta</w:t>
      </w:r>
    </w:p>
    <w:p>
      <w:r>
        <w:rPr>
          <w:b/>
        </w:rPr>
        <w:t xml:space="preserve">Tulos</w:t>
      </w:r>
    </w:p>
    <w:p>
      <w:r>
        <w:t xml:space="preserve">Löydät Vanuatun saarten kartan.</w:t>
      </w:r>
    </w:p>
    <w:p>
      <w:r>
        <w:rPr>
          <w:b/>
        </w:rPr>
        <w:t xml:space="preserve">Esimerkki 6.160</w:t>
      </w:r>
    </w:p>
    <w:p>
      <w:r>
        <w:t xml:space="preserve">Kerro minulle korean kielestä.</w:t>
      </w:r>
    </w:p>
    <w:p>
      <w:r>
        <w:rPr>
          <w:b/>
        </w:rPr>
        <w:t xml:space="preserve">Tulos</w:t>
      </w:r>
    </w:p>
    <w:p>
      <w:r>
        <w:t xml:space="preserve">Löydä tietoa ja resursseja korean kielestä.</w:t>
      </w:r>
    </w:p>
    <w:p>
      <w:r>
        <w:rPr>
          <w:b/>
        </w:rPr>
        <w:t xml:space="preserve">Esimerkki 6.161</w:t>
      </w:r>
    </w:p>
    <w:p>
      <w:r>
        <w:t xml:space="preserve">kerro minulle raudasta</w:t>
      </w:r>
    </w:p>
    <w:p>
      <w:r>
        <w:rPr>
          <w:b/>
        </w:rPr>
        <w:t xml:space="preserve">Tulos</w:t>
      </w:r>
    </w:p>
    <w:p>
      <w:r>
        <w:t xml:space="preserve">Löydä tietoa raudasta välttämättömänä ravintoaineena.</w:t>
      </w:r>
    </w:p>
    <w:p>
      <w:r>
        <w:rPr>
          <w:b/>
        </w:rPr>
        <w:t xml:space="preserve">Esimerkki 6.162</w:t>
      </w:r>
    </w:p>
    <w:p>
      <w:r>
        <w:t xml:space="preserve">Kerro minulle rouva C.J. Walkerista</w:t>
      </w:r>
    </w:p>
    <w:p>
      <w:r>
        <w:rPr>
          <w:b/>
        </w:rPr>
        <w:t xml:space="preserve">Tulos</w:t>
      </w:r>
    </w:p>
    <w:p>
      <w:r>
        <w:t xml:space="preserve">Löydä historiallisia tietoja Madam C. J. Walkerista.</w:t>
      </w:r>
    </w:p>
    <w:p>
      <w:r>
        <w:rPr>
          <w:b/>
        </w:rPr>
        <w:t xml:space="preserve">Esimerkki 6.163</w:t>
      </w:r>
    </w:p>
    <w:p>
      <w:r>
        <w:t xml:space="preserve">Miten minun pitäisi käyttää septisen järjestelmän suunnittelua</w:t>
      </w:r>
    </w:p>
    <w:p>
      <w:r>
        <w:rPr>
          <w:b/>
        </w:rPr>
        <w:t xml:space="preserve">Tulos</w:t>
      </w:r>
    </w:p>
    <w:p>
      <w:r>
        <w:t xml:space="preserve">Miten septinen järjestelmä toimii?</w:t>
      </w:r>
    </w:p>
    <w:p>
      <w:r>
        <w:rPr>
          <w:b/>
        </w:rPr>
        <w:t xml:space="preserve">Esimerkki 6.164</w:t>
      </w:r>
    </w:p>
    <w:p>
      <w:r>
        <w:t xml:space="preserve">Kertokaa lisää meistä presidenteistä</w:t>
      </w:r>
    </w:p>
    <w:p>
      <w:r>
        <w:rPr>
          <w:b/>
        </w:rPr>
        <w:t xml:space="preserve">Tulos</w:t>
      </w:r>
    </w:p>
    <w:p>
      <w:r>
        <w:t xml:space="preserve">Etsi luettelo Yhdysvaltain presidenttien koko nimistä.</w:t>
      </w:r>
    </w:p>
    <w:p>
      <w:r>
        <w:rPr>
          <w:b/>
        </w:rPr>
        <w:t xml:space="preserve">Esimerkki 6.165</w:t>
      </w:r>
    </w:p>
    <w:p>
      <w:r>
        <w:t xml:space="preserve">Miten hämähäkin puremien tunnistaminen onnistuu?</w:t>
      </w:r>
    </w:p>
    <w:p>
      <w:r>
        <w:rPr>
          <w:b/>
        </w:rPr>
        <w:t xml:space="preserve">Tulos</w:t>
      </w:r>
    </w:p>
    <w:p>
      <w:r>
        <w:t xml:space="preserve">Löydä tietoja siitä, miten hämähäkin puremat tunnistetaan.</w:t>
      </w:r>
    </w:p>
    <w:p>
      <w:r>
        <w:rPr>
          <w:b/>
        </w:rPr>
        <w:t xml:space="preserve">Esimerkki 6.166</w:t>
      </w:r>
    </w:p>
    <w:p>
      <w:r>
        <w:t xml:space="preserve">Miten keittää sianlihan tenderlion</w:t>
      </w:r>
    </w:p>
    <w:p>
      <w:r>
        <w:rPr>
          <w:b/>
        </w:rPr>
        <w:t xml:space="preserve">Tulos</w:t>
      </w:r>
    </w:p>
    <w:p>
      <w:r>
        <w:t xml:space="preserve">Missä ajassa ja lämpötilassa porsaan sisäfileetä tulisi paistaa?</w:t>
      </w:r>
    </w:p>
    <w:p>
      <w:r>
        <w:rPr>
          <w:b/>
        </w:rPr>
        <w:t xml:space="preserve">Esimerkki 6.167</w:t>
      </w:r>
    </w:p>
    <w:p>
      <w:r>
        <w:t xml:space="preserve">Etsi tietoa Mitchell Collegesta.</w:t>
      </w:r>
    </w:p>
    <w:p>
      <w:r>
        <w:rPr>
          <w:b/>
        </w:rPr>
        <w:t xml:space="preserve">Tulos</w:t>
      </w:r>
    </w:p>
    <w:p>
      <w:r>
        <w:t xml:space="preserve">Löydä tietoa New Londonissa, CT:ssä sijaitsevasta Mitchell Collegesta, jota tuleva opiskelija voisi pitää hyödyllisenä.</w:t>
      </w:r>
    </w:p>
    <w:p>
      <w:r>
        <w:rPr>
          <w:b/>
        </w:rPr>
        <w:t xml:space="preserve">Esimerkki 6.168</w:t>
      </w:r>
    </w:p>
    <w:p>
      <w:r>
        <w:t xml:space="preserve">Olen kiinnostunut vanhoista kolikoista</w:t>
      </w:r>
    </w:p>
    <w:p>
      <w:r>
        <w:rPr>
          <w:b/>
        </w:rPr>
        <w:t xml:space="preserve">Tulos</w:t>
      </w:r>
    </w:p>
    <w:p>
      <w:r>
        <w:t xml:space="preserve">Mikä on hyvä tapa aloittaa vanhojen kolikoiden kerääminen?</w:t>
      </w:r>
    </w:p>
    <w:p>
      <w:r>
        <w:rPr>
          <w:b/>
        </w:rPr>
        <w:t xml:space="preserve">Esimerkki 6.169</w:t>
      </w:r>
    </w:p>
    <w:p>
      <w:r>
        <w:t xml:space="preserve">Kerro minulle skoottereista.</w:t>
      </w:r>
    </w:p>
    <w:p>
      <w:r>
        <w:rPr>
          <w:b/>
        </w:rPr>
        <w:t xml:space="preserve">Tulos</w:t>
      </w:r>
    </w:p>
    <w:p>
      <w:r>
        <w:t xml:space="preserve">Etsi lasten\' skootterit myytävänä.</w:t>
      </w:r>
    </w:p>
    <w:p>
      <w:r>
        <w:rPr>
          <w:b/>
        </w:rPr>
        <w:t xml:space="preserve">Esimerkki 6.170</w:t>
      </w:r>
    </w:p>
    <w:p>
      <w:r>
        <w:t xml:space="preserve">Anna minulle tietoa Disneyland-hotellista.</w:t>
      </w:r>
    </w:p>
    <w:p>
      <w:r>
        <w:rPr>
          <w:b/>
        </w:rPr>
        <w:t xml:space="preserve">Tulos</w:t>
      </w:r>
    </w:p>
    <w:p>
      <w:r>
        <w:t xml:space="preserve">Löydät tietoa hotelleista lähellä Disneylandia Anaheimissa, Kaliforniassa.</w:t>
      </w:r>
    </w:p>
    <w:p>
      <w:r>
        <w:rPr>
          <w:b/>
        </w:rPr>
        <w:t xml:space="preserve">Esimerkki 6.171</w:t>
      </w:r>
    </w:p>
    <w:p>
      <w:r>
        <w:t xml:space="preserve">Olen kiinnostunut dinosauruksista</w:t>
      </w:r>
    </w:p>
    <w:p>
      <w:r>
        <w:rPr>
          <w:b/>
        </w:rPr>
        <w:t xml:space="preserve">Tulos</w:t>
      </w:r>
    </w:p>
    <w:p>
      <w:r>
        <w:t xml:space="preserve">Haluan löytää tietoa ja kuvia dinosauruksista.</w:t>
      </w:r>
    </w:p>
    <w:p>
      <w:r>
        <w:rPr>
          <w:b/>
        </w:rPr>
        <w:t xml:space="preserve">Esimerkki 6.172</w:t>
      </w:r>
    </w:p>
    <w:p>
      <w:r>
        <w:t xml:space="preserve">Etsi ompeluohjeet minulle</w:t>
      </w:r>
    </w:p>
    <w:p>
      <w:r>
        <w:rPr>
          <w:b/>
        </w:rPr>
        <w:t xml:space="preserve">Tulos</w:t>
      </w:r>
    </w:p>
    <w:p>
      <w:r>
        <w:t xml:space="preserve">Löydät aloittelijoiden ohjeet ompeluun sekä käsin että koneella.</w:t>
      </w:r>
    </w:p>
    <w:p>
      <w:r>
        <w:rPr>
          <w:b/>
        </w:rPr>
        <w:t xml:space="preserve">Esimerkki 6.173</w:t>
      </w:r>
    </w:p>
    <w:p>
      <w:r>
        <w:t xml:space="preserve">Kerro minulle George Bush sr:n elämäkerta.</w:t>
      </w:r>
    </w:p>
    <w:p>
      <w:r>
        <w:rPr>
          <w:b/>
        </w:rPr>
        <w:t xml:space="preserve">Tulos</w:t>
      </w:r>
    </w:p>
    <w:p>
      <w:r>
        <w:t xml:space="preserve">Löydä Yhdysvaltain presidentin George H.W. Bushin elämäkerrat.</w:t>
      </w:r>
    </w:p>
    <w:p>
      <w:r>
        <w:rPr>
          <w:b/>
        </w:rPr>
        <w:t xml:space="preserve">Esimerkki 6.174</w:t>
      </w:r>
    </w:p>
    <w:p>
      <w:r>
        <w:t xml:space="preserve">Olen kiinnostunut pokeriturnauksista</w:t>
      </w:r>
    </w:p>
    <w:p>
      <w:r>
        <w:rPr>
          <w:b/>
        </w:rPr>
        <w:t xml:space="preserve">Tulos</w:t>
      </w:r>
    </w:p>
    <w:p>
      <w:r>
        <w:t xml:space="preserve">Haluan löytää tietoa live- ja nettipokeriturnauksista.</w:t>
      </w:r>
    </w:p>
    <w:p>
      <w:r>
        <w:rPr>
          <w:b/>
        </w:rPr>
        <w:t xml:space="preserve">Esimerkki 6.175</w:t>
      </w:r>
    </w:p>
    <w:p>
      <w:r>
        <w:t xml:space="preserve">Etsi minulle tietoa Viimeinen ehtoollinen -maalauksesta.</w:t>
      </w:r>
    </w:p>
    <w:p>
      <w:r>
        <w:rPr>
          <w:b/>
        </w:rPr>
        <w:t xml:space="preserve">Tulos</w:t>
      </w:r>
    </w:p>
    <w:p>
      <w:r>
        <w:t xml:space="preserve">Etsi kuva Leonardo da Vincin maalaamasta Viimeisestä ehtoollisesta.</w:t>
      </w:r>
    </w:p>
    <w:p>
      <w:r>
        <w:rPr>
          <w:b/>
        </w:rPr>
        <w:t xml:space="preserve">Esimerkki 6.176</w:t>
      </w:r>
    </w:p>
    <w:p>
      <w:r>
        <w:t xml:space="preserve">Etsin liekkimalleja</w:t>
      </w:r>
    </w:p>
    <w:p>
      <w:r>
        <w:rPr>
          <w:b/>
        </w:rPr>
        <w:t xml:space="preserve">Tulos</w:t>
      </w:r>
    </w:p>
    <w:p>
      <w:r>
        <w:t xml:space="preserve">Etsin liekkigrafiikkaa käytettäväksi verkkosivustolla.</w:t>
      </w:r>
    </w:p>
    <w:p>
      <w:r>
        <w:rPr>
          <w:b/>
        </w:rPr>
        <w:t xml:space="preserve">Esimerkki 6.177</w:t>
      </w:r>
    </w:p>
    <w:p>
      <w:r>
        <w:t xml:space="preserve">Miten Windsor-solmu solmitaan?</w:t>
      </w:r>
    </w:p>
    <w:p>
      <w:r>
        <w:rPr>
          <w:b/>
        </w:rPr>
        <w:t xml:space="preserve">Tulos</w:t>
      </w:r>
    </w:p>
    <w:p>
      <w:r>
        <w:t xml:space="preserve">Miten Windsor-solmu solmitaan?</w:t>
      </w:r>
    </w:p>
    <w:p>
      <w:r>
        <w:rPr>
          <w:b/>
        </w:rPr>
        <w:t xml:space="preserve">Esimerkki 6.178</w:t>
      </w:r>
    </w:p>
    <w:p>
      <w:r>
        <w:t xml:space="preserve">Kerro minulle Internet-puhelinpalveluista.</w:t>
      </w:r>
    </w:p>
    <w:p>
      <w:r>
        <w:rPr>
          <w:b/>
        </w:rPr>
        <w:t xml:space="preserve">Tulos</w:t>
      </w:r>
    </w:p>
    <w:p>
      <w:r>
        <w:t xml:space="preserve">Mikä on paras internet-puhelinpalvelu?</w:t>
      </w:r>
    </w:p>
    <w:p>
      <w:r>
        <w:rPr>
          <w:b/>
        </w:rPr>
        <w:t xml:space="preserve">Esimerkki 6.179</w:t>
      </w:r>
    </w:p>
    <w:p>
      <w:r>
        <w:t xml:space="preserve">Etsin käytettyjen autonosien lähteitä.</w:t>
      </w:r>
    </w:p>
    <w:p>
      <w:r>
        <w:rPr>
          <w:b/>
        </w:rPr>
        <w:t xml:space="preserve">Tulos</w:t>
      </w:r>
    </w:p>
    <w:p>
      <w:r>
        <w:t xml:space="preserve">Etsin autojen osien lähteitä, mieluiten käytettyjä.</w:t>
      </w:r>
    </w:p>
    <w:p>
      <w:r>
        <w:rPr>
          <w:b/>
        </w:rPr>
        <w:t xml:space="preserve">Esimerkki 6.180</w:t>
      </w:r>
    </w:p>
    <w:p>
      <w:r>
        <w:t xml:space="preserve">Miten voin nopeasti tupakoida</w:t>
      </w:r>
    </w:p>
    <w:p>
      <w:r>
        <w:rPr>
          <w:b/>
        </w:rPr>
        <w:t xml:space="preserve">Tulos</w:t>
      </w:r>
    </w:p>
    <w:p>
      <w:r>
        <w:t xml:space="preserve">Millä tavoin voit lopettaa tupakoinnin?</w:t>
      </w:r>
    </w:p>
    <w:p>
      <w:r>
        <w:rPr>
          <w:b/>
        </w:rPr>
        <w:t xml:space="preserve">Esimerkki 6.181</w:t>
      </w:r>
    </w:p>
    <w:p>
      <w:r>
        <w:t xml:space="preserve">Löydä tietoa korotetuista puutarhoista.</w:t>
      </w:r>
    </w:p>
    <w:p>
      <w:r>
        <w:rPr>
          <w:b/>
        </w:rPr>
        <w:t xml:space="preserve">Tulos</w:t>
      </w:r>
    </w:p>
    <w:p>
      <w:r>
        <w:t xml:space="preserve">Löydä tietoa korotetuista puutarhapenkeistä ja -laatikoista.</w:t>
      </w:r>
    </w:p>
    <w:p>
      <w:r>
        <w:rPr>
          <w:b/>
          <w:u w:val="single"/>
        </w:rPr>
        <w:t xml:space="preserve">Tehtävä numero 7</w:t>
      </w:r>
    </w:p>
    <w:p>
      <w:r>
        <w:t xml:space="preserve">Kun on annettu lähtökohta, alkuperäinen konteksti, alkuperäinen loppu ja uusi loppu, tehtävänä on luoda kontrafaktuaalinen konteksti, joka vastaa uutta loppua. Kukin tapaus koostuu viiden lauseen mittaisesta tarinasta. Premissi on tarinan ensimmäinen lause, ja toinen lause, joka on alkukonteksti, antaa lisätietoja tarinan kontekstista. Alkuperäinen loppu on tarinan kolme viimeistä lausetta. Lisäksi sinulle annetaan uusi loppu, joka voi antaa uuden tarinan samalla lähtökohdalla. Sinun pitäisi kirjoittaa kontrafaktuaalinen konteksti selittämään alkuperäisen ja uuden lopun välisiä pieniä eroja. Tarkemmin sanottuna tarinan konteksti sisältää tarinan yleisen juonen. Ja kontrafaktuaalinen konteksti on pieni muutos alkuperäiseen kontekstiin. Yhteenvetona voidaan sanoa, että sinun pitäisi kirjoittaa tarinan toinen lause tarinan lähtökohdan(ensimmäinen lause) ja uuden lopun(kolme viimeistä lausetta) perusteella.</w:t>
      </w:r>
    </w:p>
    <w:p>
      <w:r>
        <w:rPr>
          <w:b/>
        </w:rPr>
        <w:t xml:space="preserve">Esimerkki 7.0</w:t>
      </w:r>
    </w:p>
    <w:p>
      <w:r>
        <w:t xml:space="preserve">Lähtökohta: Ostin juuri tänään uuden auton.  Alustava konteksti: Olen nyt kahden auton omistaja.  Alkuperäinen lopetus: Minulla on edelleen vanha autoni, enkä tiedä, mitä tehdä sillä. Ystäväni sanoi, että autoliike ostaa vanhan autoni minulta. Menen huomenna takaisin ja haen rahaa vanhasta autostani.  Uusi lopetus: Minulla on yhä uusi autoni ja olen siitä innostunut. Ystäväni sanoi, että jälleenmyyjä korjaa autoni minulle. Menen huomenna takaisin ja allekirjoitan paperit uudesta autostani. </w:t>
      </w:r>
    </w:p>
    <w:p>
      <w:r>
        <w:rPr>
          <w:b/>
        </w:rPr>
        <w:t xml:space="preserve">Tulos</w:t>
      </w:r>
    </w:p>
    <w:p>
      <w:r>
        <w:t xml:space="preserve">Myin vanhan autoni Craigslistillä.</w:t>
      </w:r>
    </w:p>
    <w:p>
      <w:r>
        <w:rPr>
          <w:b/>
        </w:rPr>
        <w:t xml:space="preserve">Esimerkki 7.1</w:t>
      </w:r>
    </w:p>
    <w:p>
      <w:r>
        <w:t xml:space="preserve">Lähtökohta: Rick ja hänen isänsä olivat lähdössä matkalle.  Alustava konteksti: Isä kiinnitti Rickin turvaistuimeen ja alkoi ajaa.  Alkuperäinen loppu: Rick ei pitänyt turvaistuimestaan ja yritti päästä irti. Kun hän oli vapaa, hän nousi ylös tervehtimään isää. Isä ei ollut tyytyväinen, kun hän laittoi Rickin takaisin turvaistuimeensa.  Uusi loppu: Rick piti turvaistuimestaan ja pääsi mukavasti. Kun hän nukahti, hän sanoi isille hei. Isä oli onnellinen katsoessaan Rickiä turvaistuimessa. </w:t>
      </w:r>
    </w:p>
    <w:p>
      <w:r>
        <w:rPr>
          <w:b/>
        </w:rPr>
        <w:t xml:space="preserve">Tulos</w:t>
      </w:r>
    </w:p>
    <w:p>
      <w:r>
        <w:t xml:space="preserve">Rick nukahti heti.</w:t>
      </w:r>
    </w:p>
    <w:p>
      <w:r>
        <w:rPr>
          <w:b/>
        </w:rPr>
        <w:t xml:space="preserve">Esimerkki 7.2</w:t>
      </w:r>
    </w:p>
    <w:p>
      <w:r>
        <w:t xml:space="preserve">Lähtökohta: Betsyllä oli tärkeä työhaastattelu.  Alustava konteksti: Hän oli ostanut uuden puvun.  Alkuperäinen loppuratkaisu: Haastattelun aikana hän huomasi, että hänen kynänsä oli vuotanut. Se oli valunut hänen koko paidalleen! Nolona Betsy oli niin helpottunut, kun hän kuitenkin sai työpaikan.  Uusi loppu: Haastattelun aikana hän tajusi, että hänen kynänsä oli vuotanut. Se oli likaantunut hänen koko paidalleen! Nolona Betsy oli niin helpottunut, kun hän kuitenkin sai työpaikan. </w:t>
      </w:r>
    </w:p>
    <w:p>
      <w:r>
        <w:rPr>
          <w:b/>
        </w:rPr>
        <w:t xml:space="preserve">Tulos</w:t>
      </w:r>
    </w:p>
    <w:p>
      <w:r>
        <w:t xml:space="preserve">Hän oli hermostunut siitä, että hän myöhästyisi.</w:t>
      </w:r>
    </w:p>
    <w:p>
      <w:r>
        <w:rPr>
          <w:b/>
        </w:rPr>
        <w:t xml:space="preserve">Esimerkki 7.3</w:t>
      </w:r>
    </w:p>
    <w:p>
      <w:r>
        <w:t xml:space="preserve">Lähtökohta: Timmy inhosi vihannesten syömistä.  Alkuperäinen konteksti: Hänen äitinsä joutui joskus syöttämään häntä väkisin.  Alkuperäinen loppu: Tällä kertaa äiti kokeili jotain uutta. Hänen äitinsä teki hänelle vihannes- ja hedelmäsmoothieta. Timmy piti smoothien mausta ja joi sen kokonaan alas.  Uusi lopetus: Tällä kertaa hänen äitinsä kokeili jotain uutta. Hänen äitinsä teki Timmylle vihannes- ja hedelmäsmoothien. Timmy piti smoothien mausta ja joi sen kokonaan alas. </w:t>
      </w:r>
    </w:p>
    <w:p>
      <w:r>
        <w:rPr>
          <w:b/>
        </w:rPr>
        <w:t xml:space="preserve">Tulos</w:t>
      </w:r>
    </w:p>
    <w:p>
      <w:r>
        <w:t xml:space="preserve">Hänen äitinsä luopui hänestä useimpina iltoina.</w:t>
      </w:r>
    </w:p>
    <w:p>
      <w:r>
        <w:rPr>
          <w:b/>
        </w:rPr>
        <w:t xml:space="preserve">Esimerkki 7.4</w:t>
      </w:r>
    </w:p>
    <w:p>
      <w:r>
        <w:t xml:space="preserve">Lähtökohta: Kun olin lapsi, minulla oli paljon vapaa-aikaa.  Alkuperäinen konteksti: Käytin suurimman osan ajasta kirjojen lukemiseen.  Alkuperäinen lopetus: Jälkeenpäin ajatellen luin niin monta sivua. Nyt minulla ei ole aikaa lukea kirjoja. Aion kuitenkin alkaa lukea enemmän.  Uusi lopetus: Jälkeenpäin katsottuna luin niin monta sivua. Nyt minulla ei ole aikaa lukea sarjakuvia. Aion kuitenkin alkaa lukea enemmän. </w:t>
      </w:r>
    </w:p>
    <w:p>
      <w:r>
        <w:rPr>
          <w:b/>
        </w:rPr>
        <w:t xml:space="preserve">Tulos</w:t>
      </w:r>
    </w:p>
    <w:p>
      <w:r>
        <w:t xml:space="preserve">Rakastin ostaa ja lukea sarjakuvia makuuhuoneessani.</w:t>
      </w:r>
    </w:p>
    <w:p>
      <w:r>
        <w:rPr>
          <w:b/>
        </w:rPr>
        <w:t xml:space="preserve">Esimerkki 7.5</w:t>
      </w:r>
    </w:p>
    <w:p>
      <w:r>
        <w:t xml:space="preserve">Lähtökohta: Janin pomo ei lakkaa iskemästä häntä.  Alustava konteksti: Jan kertoo miehelle olevansa naimisissa.  Alkuperäinen loppu: Se toimii, kunnes mies kutsuu itsensä illalliselle hänen kotiinsa. Jan pyytää ystäväänsä esittämään aviomiestä. He huijaavat hänen pomoaan, eikä mies enää koskaan häiritse häntä.  Uusi loppu: Hän kutsui miehen illalliselle kotiinsa. Hän teeskenteli miehen olevan hänen miehensä. Huomio ei häiritse häntä. </w:t>
      </w:r>
    </w:p>
    <w:p>
      <w:r>
        <w:rPr>
          <w:b/>
        </w:rPr>
        <w:t xml:space="preserve">Tulos</w:t>
      </w:r>
    </w:p>
    <w:p>
      <w:r>
        <w:t xml:space="preserve">Jan piti siitä.</w:t>
      </w:r>
    </w:p>
    <w:p>
      <w:r>
        <w:rPr>
          <w:b/>
        </w:rPr>
        <w:t xml:space="preserve">Esimerkki 7.6</w:t>
      </w:r>
    </w:p>
    <w:p>
      <w:r>
        <w:t xml:space="preserve">Lähtökohta: Kim halusi mennä katsomaan kaupungin uutta elokuvaa.  Alkuperäinen konteksti: Hän leiriytyi teatterin eteen päästäkseen ensimmäisenä jonoon.  Alkuperäinen loppuratkaisu: Hänen takanaan alkoi muodostua pitkä jono. Kun liput tulivat myyntiin, hän osti kaksi. Kim vei parhaan ystävänsä elokuvaan.  Uusi lopetus: Hänen eteensä muodostui pitkä jono. Kun liput tulivat myyntiin, hän osti lopulta 2. Kim vei parhaan ystävänsä elokuvaan. </w:t>
      </w:r>
    </w:p>
    <w:p>
      <w:r>
        <w:rPr>
          <w:b/>
        </w:rPr>
        <w:t xml:space="preserve">Tulos</w:t>
      </w:r>
    </w:p>
    <w:p>
      <w:r>
        <w:t xml:space="preserve">Hän meni teatteriin myöhässä ja oli viimeisenä jonossa.</w:t>
      </w:r>
    </w:p>
    <w:p>
      <w:r>
        <w:rPr>
          <w:b/>
        </w:rPr>
        <w:t xml:space="preserve">Esimerkki 7.7</w:t>
      </w:r>
    </w:p>
    <w:p>
      <w:r>
        <w:t xml:space="preserve">Lähtökohta: Lucy ja hänen isoäitinsä palasivat blockbusteriin.  Alkuperäinen konteksti: Lucy oli ihastunut siellä työskentelevään mieheen.  Alkuperäinen loppu: Lucy kertoi miehelle, kuinka paljon hän piti miehen suosittelemasta elokuvasta. Mies hymyili ja antoi tytölle ilmaiset popcornit. Lucy oli rakastunut.  Uusi loppu: Lucy kertoi yhdelle heistä, kuinka paljon hän rakasti hänen suosittelemaansa elokuvaa. Mies hymyili ja antoi hänelle ilmaisen popcornin Lucy oli kiitollinen. </w:t>
      </w:r>
    </w:p>
    <w:p>
      <w:r>
        <w:rPr>
          <w:b/>
        </w:rPr>
        <w:t xml:space="preserve">Tulos</w:t>
      </w:r>
    </w:p>
    <w:p>
      <w:r>
        <w:t xml:space="preserve">Lucy oli vakioasiakas ja ystävällinen siellä työskentelevien kanssa.</w:t>
      </w:r>
    </w:p>
    <w:p>
      <w:r>
        <w:rPr>
          <w:b/>
        </w:rPr>
        <w:t xml:space="preserve">Esimerkki 7.8</w:t>
      </w:r>
    </w:p>
    <w:p>
      <w:r>
        <w:t xml:space="preserve">Lähtökohta: Ann oli leirintäalueella perheensä kanssa.  Alkuperäinen konteksti: He istuivat nuotion ympärillä kertomassa tarinoita.  Alkuperäinen loppu: Sitten Ann päätti tehdä leivoksia. Hän kokosi kaikki ainekset ja laittoi ne nuotioon. Ne tulivat lämpiminä ja tahmaisina ulos, ja kaikki leiriläiset söivät ne!  Uusi loppu: Sitten Ann päätti tehdä leivoksia. Hän laittoi kaikki ainekset yhteen ja laittoi ne leirinuotiolle. Niistä tuli lämpimiä ja tahmaisia, ja kaikki leiriläiset söivät ne! </w:t>
      </w:r>
    </w:p>
    <w:p>
      <w:r>
        <w:rPr>
          <w:b/>
        </w:rPr>
        <w:t xml:space="preserve">Tulos</w:t>
      </w:r>
    </w:p>
    <w:p>
      <w:r>
        <w:t xml:space="preserve">He istuivat hänen perheensä kanssa kertomassa tarinoita.</w:t>
      </w:r>
    </w:p>
    <w:p>
      <w:r>
        <w:rPr>
          <w:b/>
        </w:rPr>
        <w:t xml:space="preserve">Esimerkki 7.9</w:t>
      </w:r>
    </w:p>
    <w:p>
      <w:r>
        <w:t xml:space="preserve">Lähtökohta: Steve oli aulassa juomassa ennen esitystä.  Alkuperäinen konteksti: Järjestyksenvalvoja kertoi hänelle, että esitykseen oli viisi minuuttia.  Alkuperäinen loppu: Steve joi juomansa alas ja tilasi nopeasti toisen. Hän toi uuden juomansa teatteriin. Steven vieressä istuva mies sanoi hänelle, että toivoisi, että hänelläkin olisi juoma.  Uusi lopetus: Hän joi juomansa alas ja tilasi nopeasti toisen. Hän toi uuden juomansa teatteriin Steven vieressä istuva mies kertoi hänelle toivovansa, että Steve ei joisi </w:t>
      </w:r>
    </w:p>
    <w:p>
      <w:r>
        <w:rPr>
          <w:b/>
        </w:rPr>
        <w:t xml:space="preserve">Tulos</w:t>
      </w:r>
    </w:p>
    <w:p>
      <w:r>
        <w:t xml:space="preserve">Hän menetti ajantajunsa, ja esityksen alkuun oli enää minuutteja.</w:t>
      </w:r>
    </w:p>
    <w:p>
      <w:r>
        <w:rPr>
          <w:b/>
        </w:rPr>
        <w:t xml:space="preserve">Esimerkki 7.10</w:t>
      </w:r>
    </w:p>
    <w:p>
      <w:r>
        <w:t xml:space="preserve">Lähtökohta: Jimmyn vanhemmat lähettivät hänet viime kesänä viikoksi kesäleirille.  Alustava konteksti: Kun Jimmy pääsi leirille, hän ei tuntenut ketään, ja häntä pelotti.  Alkuperäinen loppuratkaisu: Viikon edetessä hän sai ystäviä ja alkoi pitää hauskaa. Viikon päätteeksi Jimmy oli surullinen päästessään kotiin. Hän ei malttanut odottaa ensi kesän leiriä.  Uusi loppu: Viikon edetessä Jimmy sai yhä enemmän ystäviä ja piti hauskaa. Viikon lopussa Jimmy oli surullinen lähtiessään kotiin. Hän ei malttanut odottaa ensi kesän leiriä. </w:t>
      </w:r>
    </w:p>
    <w:p>
      <w:r>
        <w:rPr>
          <w:b/>
        </w:rPr>
        <w:t xml:space="preserve">Tulos</w:t>
      </w:r>
    </w:p>
    <w:p>
      <w:r>
        <w:t xml:space="preserve">Kun Jimmy pääsi leirille, hän oli niin innoissaan.</w:t>
      </w:r>
    </w:p>
    <w:p>
      <w:r>
        <w:rPr>
          <w:b/>
        </w:rPr>
        <w:t xml:space="preserve">Esimerkki 7.11</w:t>
      </w:r>
    </w:p>
    <w:p>
      <w:r>
        <w:t xml:space="preserve">Lähtökohta: Valmistumiseni yhteydessä tekemäni matka oli jännittävä, hauska ja elämän oppitunti.  Alkuperäinen konteksti: Kävin niin monessa jännittävässä kaupungissa ja söin paljon erilaista ruokaa.  Alkuperäinen lopetus: Eksyin San Diegon keskustassa, mutta päädyin rannalle. Tapasin rannalla miehen, jota kutsun aviomiehekseni. Rakastin Kalifornian matkaani ja haluan asua siellä jonain päivänä.  Uusi loppu: Eksyin San Diegon keskustaan, mutta päädyin rannalle. Tapasin mieheni tuolla rannalla. Rakastin matkaani Kaliforniaan ja haluan asua siellä jonain päivänä. </w:t>
      </w:r>
    </w:p>
    <w:p>
      <w:r>
        <w:rPr>
          <w:b/>
        </w:rPr>
        <w:t xml:space="preserve">Tulos</w:t>
      </w:r>
    </w:p>
    <w:p>
      <w:r>
        <w:t xml:space="preserve">Minulla oli onnea, koska mieheni pääsi mukaani matkalle.</w:t>
      </w:r>
    </w:p>
    <w:p>
      <w:r>
        <w:rPr>
          <w:b/>
        </w:rPr>
        <w:t xml:space="preserve">Esimerkki 7.12</w:t>
      </w:r>
    </w:p>
    <w:p>
      <w:r>
        <w:t xml:space="preserve">Lähtökohta: Jimmy lähti tyttöystävänsä kanssa baseball-otteluun.  Alustava konteksti: Jimmy tajusi portille päästyään, että hän oli unohtanut liput.  Alkuperäinen loppuratkaisu: Kaksikko kääntyi ympäri ja lähti North Streetille. Lopulta he löysivät salamakauppiaan, joka myi lippuja kaksinkertaiseen hintaan. Jimmy oli nolona, mutta nautti kuitenkin pelistä tyttönsä kanssa.  Uusi loppu: Vahtimestari sanoi, että heidän lippunsa olivat väärennettyjä, joten kaksikko kääntyi ympäri ja lähti North Streetille. Lopulta he löysivät huijarin ja ostivat liput tuplahintaan. Jimmy oli nolona, mutta nautti kuitenkin pelistä tyttönsä kanssa. </w:t>
      </w:r>
    </w:p>
    <w:p>
      <w:r>
        <w:rPr>
          <w:b/>
        </w:rPr>
        <w:t xml:space="preserve">Tulos</w:t>
      </w:r>
    </w:p>
    <w:p>
      <w:r>
        <w:t xml:space="preserve">Portille päästyään Jimmy otti lippunsa esiin ja antoi ne vahtimestarille.</w:t>
      </w:r>
    </w:p>
    <w:p>
      <w:r>
        <w:rPr>
          <w:b/>
        </w:rPr>
        <w:t xml:space="preserve">Esimerkki 7.13</w:t>
      </w:r>
    </w:p>
    <w:p>
      <w:r>
        <w:t xml:space="preserve">Lähtökohta: Päätin muuttaa takaisin vanhempieni luo.  Alkuperäinen konteksti: Halusin säästää rahaa ja ostaa talon.  Alkuperäinen loppu: Olin hermostunut muuttaessani tavaroitani sisään. Päädyin säästämään paljon odotettua enemmän ja sain talon. Olin niin onnellinen, että tein tuon päätöksen.  Uusi lopetus: Olin hermostunut, kun vanhempani alkoivat puhua vuokran perimisestä minulta. Päädyin kuluttamaan paljon enemmän kuin odotin ja sain potkut. Olin niin pettynyt, että tein sen päätöksen. </w:t>
      </w:r>
    </w:p>
    <w:p>
      <w:r>
        <w:rPr>
          <w:b/>
        </w:rPr>
        <w:t xml:space="preserve">Tulos</w:t>
      </w:r>
    </w:p>
    <w:p>
      <w:r>
        <w:t xml:space="preserve">Halusin käyttää rahaa ja jäädä kotiin.</w:t>
      </w:r>
    </w:p>
    <w:p>
      <w:r>
        <w:rPr>
          <w:b/>
        </w:rPr>
        <w:t xml:space="preserve">Esimerkki 7.14</w:t>
      </w:r>
    </w:p>
    <w:p>
      <w:r>
        <w:t xml:space="preserve">Lähtökohta: Jimmy ei malttanut odottaa, että pääsisi kalastamaan.  Alkuperäinen konteksti: Hänen isänsä sanoi, että Jimmyn piti kaivaa matoja ennen kalastusretkeä.  Alkuperäinen loppu: Jimmy otti ämpärin ja lapion ja lähti takapihalle. Hän muisti isänsä sanoneen, että madot pitävät pimeistä, kosteista paikoista. Jimmy löysi kaikki tarvitsemansa madot kaivamalla kiven alta.  Uusi loppu: Jimmy otti ämpärin ja lapion ja lähti takapihalle. Hän muisti, että madot pitävät pimeistä, kosteista paikoista. Jimmy löysi kaikki tarvitsemansa madot kaivamalla kiven alta. </w:t>
      </w:r>
    </w:p>
    <w:p>
      <w:r>
        <w:rPr>
          <w:b/>
        </w:rPr>
        <w:t xml:space="preserve">Tulos</w:t>
      </w:r>
    </w:p>
    <w:p>
      <w:r>
        <w:t xml:space="preserve">Jimmy päätti kaivaa matoja.</w:t>
      </w:r>
    </w:p>
    <w:p>
      <w:r>
        <w:rPr>
          <w:b/>
        </w:rPr>
        <w:t xml:space="preserve">Esimerkki 7.15</w:t>
      </w:r>
    </w:p>
    <w:p>
      <w:r>
        <w:t xml:space="preserve">Lähtökohta: Scott hieroi unta silmistään.  Alkuperäinen konteksti: Avoimesta ikkunasta näkyi jälleen loistava aamu.  Alkuperäinen loppu: Aika nousta ylös ja päästää koira ulos. Tomin jalka tunsi limaisen tunteen, kun se kohtasi lattian. Oli jo liian myöhäistä päästää koira ulos kakkimaan.  Uusi lopetus: Aika nousta ylös ja viedä koira turvaan. Tomin jalka tunsi limaisen tunteen, kun se kohtasi lattian. Oli jo liian myöhäistä päästää koira ulos kakkaamaan. </w:t>
      </w:r>
    </w:p>
    <w:p>
      <w:r>
        <w:rPr>
          <w:b/>
        </w:rPr>
        <w:t xml:space="preserve">Tulos</w:t>
      </w:r>
    </w:p>
    <w:p>
      <w:r>
        <w:t xml:space="preserve">Toinen myrsky oli tulossa, ja hänen oli kiirehdittävä.</w:t>
      </w:r>
    </w:p>
    <w:p>
      <w:r>
        <w:rPr>
          <w:b/>
        </w:rPr>
        <w:t xml:space="preserve">Esimerkki 7.16</w:t>
      </w:r>
    </w:p>
    <w:p>
      <w:r>
        <w:t xml:space="preserve">Lähtökohta: Kun muutimme, tajusin, että minulla oli valtavasti CD-levyjä.  Alkuperäinen konteksti: Kävin ne läpi ja muistin ostaneeni ne kaikki.  Alkuperäinen loppu: Oli joitakin klassikoita ja joitakin yhden hitin ihmeitä. Valitsin muutaman kuunnellakseni niitä autossani. Oli hauskaa kuunnella kaikkea tätä vanhaa musiikkia.  Uusi loppu: Oli joitakin klassikoita ja joitakin yhden hitin ihmeitä. Valitsin muutaman kuunneltavaksi autossani matkalla säästökauppaan. Oli hauskaa kuunnella kaikkea tätä vanhaa musiikkia. </w:t>
      </w:r>
    </w:p>
    <w:p>
      <w:r>
        <w:rPr>
          <w:b/>
        </w:rPr>
        <w:t xml:space="preserve">Tulos</w:t>
      </w:r>
    </w:p>
    <w:p>
      <w:r>
        <w:t xml:space="preserve">Lahjoitin ne kaikki säästökauppaan.</w:t>
      </w:r>
    </w:p>
    <w:p>
      <w:r>
        <w:rPr>
          <w:b/>
        </w:rPr>
        <w:t xml:space="preserve">Esimerkki 7.17</w:t>
      </w:r>
    </w:p>
    <w:p>
      <w:r>
        <w:t xml:space="preserve">Lähtökohta: Oli jouluaamu.  Alkuperäinen konteksti: Gary yritti auttaa lapsiaan avaamaan lelunsa.  Alkuperäinen loppuratkaisu: Nukke, jota hän yritti saada, oli kääritty muoviin. Hän ei saanut sidoksia auki. Lopulta hänen täytyi tarttua veitseen vain saadakseen lelun vapaaksi.  Uusi loppu: Nukke, jota hänen lapsensa yrittivät löytää, oli kääritty muoviin. He eivät saaneet muovia irti löydettyään sen. Lopulta hän antoi periksi ja vapautti lelun. </w:t>
      </w:r>
    </w:p>
    <w:p>
      <w:r>
        <w:rPr>
          <w:b/>
        </w:rPr>
        <w:t xml:space="preserve">Tulos</w:t>
      </w:r>
    </w:p>
    <w:p>
      <w:r>
        <w:t xml:space="preserve">Gary yritti piilottaa lelut lapsiltaan.</w:t>
      </w:r>
    </w:p>
    <w:p>
      <w:r>
        <w:rPr>
          <w:b/>
        </w:rPr>
        <w:t xml:space="preserve">Esimerkki 7.18</w:t>
      </w:r>
    </w:p>
    <w:p>
      <w:r>
        <w:t xml:space="preserve">Lähtökohta: Ryanilla oli tehtävä.  Alkuperäinen konteksti: Hänen piti kokeilla kaikkia Manhattanin 1 dollarin pizzaviipaleita.  Alkuperäinen loppuratkaisu: Hän vietti tunteja joka päivä viikon ajan. Hänellä oli vielä paljon tehtävää. Hänellä oli kuitenkin selvä suosikki.  Uusi lopetus: Hän vietti tunteja joka päivä viikon ajan. Hänellä oli vielä paljon tehtävää. Hänellä oli kuitenkin selvä suosikki. </w:t>
      </w:r>
    </w:p>
    <w:p>
      <w:r>
        <w:rPr>
          <w:b/>
        </w:rPr>
        <w:t xml:space="preserve">Tulos</w:t>
      </w:r>
    </w:p>
    <w:p>
      <w:r>
        <w:t xml:space="preserve">kaikki Manhattanin 1 dollarin pizzaviipaleet.</w:t>
      </w:r>
    </w:p>
    <w:p>
      <w:r>
        <w:rPr>
          <w:b/>
        </w:rPr>
        <w:t xml:space="preserve">Esimerkki 7.19</w:t>
      </w:r>
    </w:p>
    <w:p>
      <w:r>
        <w:t xml:space="preserve">Lähtökohta: Äitini oli siivoamassa hellaa.  Alustava konteksti: Vaikka oli kuuma, hän jatkoi lieden pyyhkimistä.  Alkuperäinen loppu: Osa hellasta meni oikosulkuun. Äiti sai lopulta palovammoja. Hänen kädessään oli palovamma.  Uusi loppu: Osa liuottimesta oli yhä hellalla. Liuotin paloi seuraavalla kerralla, kun hän laittoi ruokaa. Hänen kätensä sai palovamman kylkeen. </w:t>
      </w:r>
    </w:p>
    <w:p>
      <w:r>
        <w:rPr>
          <w:b/>
        </w:rPr>
        <w:t xml:space="preserve">Tulos</w:t>
      </w:r>
    </w:p>
    <w:p>
      <w:r>
        <w:t xml:space="preserve">Teenkeitin vei hänen huomionsa ja hänen oli poistuttava lieden luota.</w:t>
      </w:r>
    </w:p>
    <w:p>
      <w:r>
        <w:rPr>
          <w:b/>
        </w:rPr>
        <w:t xml:space="preserve">Esimerkki 7.20</w:t>
      </w:r>
    </w:p>
    <w:p>
      <w:r>
        <w:t xml:space="preserve">Lähtökohta: Jackin oli mentävä töihin.  Alkuperäinen konteksti: Hän ei löytänyt silmälasejaan mistään.  Alkuperäinen loppuratkaisu: Hän etsi kaksikymmentä minuuttia. Hän päätti mennä lämmittämään autoaan ja etsiä uudelleen. Hän astui ulos ja kuuli lasiensa narskahduksen jalkojensa alla.  Uusi lopetus: Hän käveli kaksikymmentä minuuttia ehtiäkseen bussiin. Hän päätti, että hänen oli mentävä lämmittämään kätensä kahvilla. Hän astui sisään kahvilaan ja kuuli jonkun toisen lasien narskahduksen jalkojensa alla. </w:t>
      </w:r>
    </w:p>
    <w:p>
      <w:r>
        <w:rPr>
          <w:b/>
        </w:rPr>
        <w:t xml:space="preserve">Tulos</w:t>
      </w:r>
    </w:p>
    <w:p>
      <w:r>
        <w:t xml:space="preserve">Hän laittoi silmälasit päähänsä ja juoksi ulos ovesta.</w:t>
      </w:r>
    </w:p>
    <w:p>
      <w:r>
        <w:rPr>
          <w:b/>
        </w:rPr>
        <w:t xml:space="preserve">Esimerkki 7.21</w:t>
      </w:r>
    </w:p>
    <w:p>
      <w:r>
        <w:t xml:space="preserve">Lähtökohta: Jane rakasti pyöräilyä.  Alkuperäinen konteksti: Hän päätti lähteä viikonloppuna ajelulle.  Alkuperäinen loppu: Hän ajoi pyörällään vuoren huipulle. Hän ajoi jyrkkää vuorta alas. Se oli Janelle hyvää liikuntaa.  Uusi lopetus: Sitten hän osti uuden pyörän ja ajoi sillä vuoren huipulle. Hän ajoi alas jyrkkää vuorta. Se oli Janelle hyvää liikuntaa. </w:t>
      </w:r>
    </w:p>
    <w:p>
      <w:r>
        <w:rPr>
          <w:b/>
        </w:rPr>
        <w:t xml:space="preserve">Tulos</w:t>
      </w:r>
    </w:p>
    <w:p>
      <w:r>
        <w:t xml:space="preserve">Se oli paikallaan oleva pyörä hänen takakuistillaan.</w:t>
      </w:r>
    </w:p>
    <w:p>
      <w:r>
        <w:rPr>
          <w:b/>
        </w:rPr>
        <w:t xml:space="preserve">Esimerkki 7.22</w:t>
      </w:r>
    </w:p>
    <w:p>
      <w:r>
        <w:t xml:space="preserve">Lähtökohta: Minun piti saada postia tänään.  Alustava konteksti: Tarkistin laatikon useita kertoja.  Alkuperäinen lopetus: Kello viiden maissa naapurini koputti. Hän sanoi, että ihmiset olivat vieneet muiden paketteja. Niinpä hän otti omani ja säästi sen minulle.  Uusi loppu: Kello viiden maissa naapurini tuli koputtamaan. Hän kysyi, oliko minunkin postini saapunut myöhässä. Hän pelasti minut huolehtimasta omasta myöhästyneestä postistani. </w:t>
      </w:r>
    </w:p>
    <w:p>
      <w:r>
        <w:rPr>
          <w:b/>
        </w:rPr>
        <w:t xml:space="preserve">Tulos</w:t>
      </w:r>
    </w:p>
    <w:p>
      <w:r>
        <w:t xml:space="preserve">Mutta en tajunnut sitä ennen kuin nyt.</w:t>
      </w:r>
    </w:p>
    <w:p>
      <w:r>
        <w:rPr>
          <w:b/>
        </w:rPr>
        <w:t xml:space="preserve">Esimerkki 7.23</w:t>
      </w:r>
    </w:p>
    <w:p>
      <w:r>
        <w:t xml:space="preserve">Lähtökohta: Jason oppi olemaan leikkimättä aseilla.  Alkuperäinen konteksti: Mutta niillä opetuksilla ei ollut väliä, kun hän näki aseen.  Alkuperäinen loppu: Jason näki isänsä pistoolin isänsä laatikossa. Hän otti sen ja ihmetteli sitä. Nyt hän sanoo ihmisille: Haluatteko, että haen isäni aseen?  Uusi lopetus: Jason näki isänsä pistoolin isänsä laatikossa. Hän otti sen ja heitti sen pois Nyt hän kertoo ihmisille: Haluatteko, että hankkiudun eroon isänne aseesta? </w:t>
      </w:r>
    </w:p>
    <w:p>
      <w:r>
        <w:rPr>
          <w:b/>
        </w:rPr>
        <w:t xml:space="preserve">Tulos</w:t>
      </w:r>
    </w:p>
    <w:p>
      <w:r>
        <w:t xml:space="preserve">Jason uskoi näihin opetuksiin ja hänestä tuli pasifisti.</w:t>
      </w:r>
    </w:p>
    <w:p>
      <w:r>
        <w:rPr>
          <w:b/>
        </w:rPr>
        <w:t xml:space="preserve">Esimerkki 7.24</w:t>
      </w:r>
    </w:p>
    <w:p>
      <w:r>
        <w:t xml:space="preserve">Lähtökohta: Oli Annen viides syntymäpäivä.  Alustava konteksti: Hänen äitinsä vei hänet kauppaan valitsemaan erityisen lahjan.  Alkuperäinen loppuratkaisu: Anne näki kauniin ilmapallon, jonka hän päätti ostaa. Hän ojensi kassalle syntymäpäivärahansa. Hän poistui kaupasta kaunis ilmapallo ja suuri hymy mukanaan.  Uusi lopetus: Hän näki kauniin ilmapallon, jonka hän päätti ostaa. Hän ojensi kassalle syntymäpäivärahansa. Hän lähti kaupasta kaunis ilmapallo ja suuri hymy huulillaan. </w:t>
      </w:r>
    </w:p>
    <w:p>
      <w:r>
        <w:rPr>
          <w:b/>
        </w:rPr>
        <w:t xml:space="preserve">Tulos</w:t>
      </w:r>
    </w:p>
    <w:p>
      <w:r>
        <w:t xml:space="preserve">Hän kävi läpi useita kauppoja valitakseen haluamansa.</w:t>
      </w:r>
    </w:p>
    <w:p>
      <w:r>
        <w:rPr>
          <w:b/>
        </w:rPr>
        <w:t xml:space="preserve">Esimerkki 7.25</w:t>
      </w:r>
    </w:p>
    <w:p>
      <w:r>
        <w:t xml:space="preserve">Lähtökohta: Viime viikolla oli kiitospäivä.  Alustava konteksti: Laajempi perhe kokoontui illalliselle.  Alkuperäinen loppuratkaisu: Kesken kaiken setäni tunnustautui homoksi. Muutamat ihmiset olivat järkyttyneitä. Kaikki olivat kaiken kaikkiaan kannustavia ja rakastavia.  Uusi loppu: Kesken sen veljeni paljastui homoksi. Muutamat ihmiset olivat järkyttyneitä. Kaikki olivat yleisesti ottaen kannustavia ja rakastavia. </w:t>
      </w:r>
    </w:p>
    <w:p>
      <w:r>
        <w:rPr>
          <w:b/>
        </w:rPr>
        <w:t xml:space="preserve">Tulos</w:t>
      </w:r>
    </w:p>
    <w:p>
      <w:r>
        <w:t xml:space="preserve">Lähipiiri kokoontui illalliselle.</w:t>
      </w:r>
    </w:p>
    <w:p>
      <w:r>
        <w:rPr>
          <w:b/>
        </w:rPr>
        <w:t xml:space="preserve">Esimerkki 7.26</w:t>
      </w:r>
    </w:p>
    <w:p>
      <w:r>
        <w:t xml:space="preserve">Lähtökohta: Tonyn piti ostaa isoäidilleen syntymäpäivälahja.  Alkuperäinen konteksti: Hän meni isoäidin lempileipomoon.  Alkuperäinen loppu: Hänen lempikakkunsa oli loppu. Omistaja kertoi Tonylle, miten hän voi tehdä sen itse. Hänen riemastunut isoäitinsä ei huomannut eroa!  Uusi loppu: Hän halusi jotain uutta eikä isoäidin lempikakkua. Tony päätti leipoa kakun itse. Hänen haltioitunut isoäitinsä arvosti eroa! </w:t>
      </w:r>
    </w:p>
    <w:p>
      <w:r>
        <w:rPr>
          <w:b/>
        </w:rPr>
        <w:t xml:space="preserve">Tulos</w:t>
      </w:r>
    </w:p>
    <w:p>
      <w:r>
        <w:t xml:space="preserve">Hän vältti tytön lempileipomoa.</w:t>
      </w:r>
    </w:p>
    <w:p>
      <w:r>
        <w:rPr>
          <w:b/>
        </w:rPr>
        <w:t xml:space="preserve">Esimerkki 7.27</w:t>
      </w:r>
    </w:p>
    <w:p>
      <w:r>
        <w:t xml:space="preserve">Lähtökohta: Ariana kuuli kommentin, joka oli hänen mielestään epäkohtelias.  Alustava konteksti: Hän julkaisi sen internetissä kaikkien häpeäksi.  Alkuperäinen loppuratkaisu: Virtuaaliyhteisöt vastasivat raivolla. Ariana oli iloinen nähdessään, että kommentin esittäjä oli menettänyt työnsä. Hän oli paljon vähemmän iloinen, kun hän menetti myös omansa.  Uusi loppu: Hän tajusi, että virtuaaliyhteisöt ovat kaikki samanlaisia. Ariana oli iloinen nähdessään, että kommentin tekijästä tuli myöhemmin pilkan kohde. Hän oli paljon vähemmän iloinen, kun hänestä itsestäänkin tuli sellainen. </w:t>
      </w:r>
    </w:p>
    <w:p>
      <w:r>
        <w:rPr>
          <w:b/>
        </w:rPr>
        <w:t xml:space="preserve">Tulos</w:t>
      </w:r>
    </w:p>
    <w:p>
      <w:r>
        <w:t xml:space="preserve">Hän piti sen itsellään ja suuttui ajan myötä.</w:t>
      </w:r>
    </w:p>
    <w:p>
      <w:r>
        <w:rPr>
          <w:b/>
        </w:rPr>
        <w:t xml:space="preserve">Esimerkki 7.28</w:t>
      </w:r>
    </w:p>
    <w:p>
      <w:r>
        <w:t xml:space="preserve">Lähtökohta: Ron halusi tilata kenkiä verkosta.  Alkuperäinen konteksti: Ron pelkäsi, että hän tilaisi väärän kokoisen.  Alkuperäinen loppuratkaisu: Hän teki kaikkensa varmistaakseen, että koko oli oikea. Mutta hän pelkäsi liikaa tilatakseen kengät. Niinpä hän meni kauppaan ja osti vastentahtoisesti kengät huonoon hintaan.  Uusi lopetus: Hän oli varma, että koko oli oikea. Mutta hän ei uskaltanut tilata kenkiä. Niinpä hän meni kauppaan ja osti vastahakoisesti kengät huonoon hintaan. </w:t>
      </w:r>
    </w:p>
    <w:p>
      <w:r>
        <w:rPr>
          <w:b/>
        </w:rPr>
        <w:t xml:space="preserve">Tulos</w:t>
      </w:r>
    </w:p>
    <w:p>
      <w:r>
        <w:t xml:space="preserve">Hän oli varma, että hän voisi tilata oikean koon.</w:t>
      </w:r>
    </w:p>
    <w:p>
      <w:r>
        <w:rPr>
          <w:b/>
        </w:rPr>
        <w:t xml:space="preserve">Esimerkki 7.29</w:t>
      </w:r>
    </w:p>
    <w:p>
      <w:r>
        <w:t xml:space="preserve">Lähtökohta: Lucas kertoi kaikille, ettei hän koskaan söisi maapähkinää.  Alkuperäinen konteksti: Hänen perheensä kertoi hänelle, että jonain päivänä hänen täytyisi yrittää syödä pähkinää.  Alkuperäinen loppu: Lopulta Lucas päätti syödä maapähkinän. Hän sylki sen ulos, koska inhosi sen makua. Lucas päätti, ettei hän enää koskaan kokeilisi mitään uutta.  Uusi loppu: Lopulta Lucas päätti syödä maapähkinän. Hän söi lisää ja piti sen mausta. Lucas päätti, että hän kokeilisi taas jotain uutta. </w:t>
      </w:r>
    </w:p>
    <w:p>
      <w:r>
        <w:rPr>
          <w:b/>
        </w:rPr>
        <w:t xml:space="preserve">Tulos</w:t>
      </w:r>
    </w:p>
    <w:p>
      <w:r>
        <w:t xml:space="preserve">Hänen ystävänsä kertoivat maapähkinöiden hyödyistä.</w:t>
      </w:r>
    </w:p>
    <w:p>
      <w:r>
        <w:rPr>
          <w:b/>
        </w:rPr>
        <w:t xml:space="preserve">Esimerkki 7.30</w:t>
      </w:r>
    </w:p>
    <w:p>
      <w:r>
        <w:t xml:space="preserve">Lähtökohta: Marge vihasi ohuita kulmakarvojaan.  Alkuperäinen konteksti: Hän meni lääkäriin, joka sanoi voivansa korjata ne.  Alkuperäinen loppu: Marge sai nukutuksessa hiustulpat täyttämään kulmakarvansa. Marge oli pian tyytyväinen täyteen, kaarevaan kulmakarvaansa. Kuukautta myöhemmin hänen kulmansa olivat kuitenkin kasvaneet kuin otsatukka.  Uusi lopetus: Puiston äidit ehdottivat niiden värjäämistä meikillä. Marge oli pian tyytyväinen täyteen, kaarevaan kulmakarvaansa. Mutta kun hän oli pessyt kasvonsa, kulmakarvat olivat huuhtoutuneet pois ja olivat taas ohuet. </w:t>
      </w:r>
    </w:p>
    <w:p>
      <w:r>
        <w:rPr>
          <w:b/>
        </w:rPr>
        <w:t xml:space="preserve">Tulos</w:t>
      </w:r>
    </w:p>
    <w:p>
      <w:r>
        <w:t xml:space="preserve">Hän meni puistoon kysymään, kuka voisi korjata ne.</w:t>
      </w:r>
    </w:p>
    <w:p>
      <w:r>
        <w:rPr>
          <w:b/>
        </w:rPr>
        <w:t xml:space="preserve">Esimerkki 7.31</w:t>
      </w:r>
    </w:p>
    <w:p>
      <w:r>
        <w:t xml:space="preserve">Lähtökohta: Billy pelkäsi kovasti vedessä olemista.  Alkuperäinen konteksti: Billy päätti eräänä päivänä, että hän voittaa pelkonsa ja oppii uimaan.  Alkuperäinen loppu: Hän keräsi rohkeutta ja osallistui aamu-uintikurssille. Hän oli iloinen siitä, että ohjaaja oli niin mukava ja kannustava. Billy oppi sinä päivänä uimaan ja on nauttinut siitä siitä lähtien.  Uusi loppu: Hänen isänsä pakotti hänet osallistumaan aamu-uimakouluun. Hän oli iloinen siitä, että ohjaaja oli niin mukava ja kannustava Billy oppi sinä päivänä uimaan ja on nauttinut siitä siitä lähtien. </w:t>
      </w:r>
    </w:p>
    <w:p>
      <w:r>
        <w:rPr>
          <w:b/>
        </w:rPr>
        <w:t xml:space="preserve">Tulos</w:t>
      </w:r>
    </w:p>
    <w:p>
      <w:r>
        <w:t xml:space="preserve">Eräänä päivänä hänen isänsä neuvoi ja kehotti häntä opettelemaan uimaan.</w:t>
      </w:r>
    </w:p>
    <w:p>
      <w:r>
        <w:rPr>
          <w:b/>
        </w:rPr>
        <w:t xml:space="preserve">Esimerkki 7.32</w:t>
      </w:r>
    </w:p>
    <w:p>
      <w:r>
        <w:t xml:space="preserve">Lähtökohta: Helen kävelee sokean näkövammaisen koiran kanssa.  Alustava konteksti: Helen päättää lähteä myöhään illalla kulmakaupassa käymään.  Alkuperäinen loppuratkaisu: Sisällä hän joutuu todistamaan ryöstöä. Hän kuuntelee intensiivisesti. Helen kertoo poliisille tapahtumista.  Uusi loppu: Katsellessaan hänestä tulee ryöstön todistaja. Hän kuuntelee intensiivisesti. Helen kertoo poliisille tapahtumista. </w:t>
      </w:r>
    </w:p>
    <w:p>
      <w:r>
        <w:rPr>
          <w:b/>
        </w:rPr>
        <w:t xml:space="preserve">Tulos</w:t>
      </w:r>
    </w:p>
    <w:p>
      <w:r>
        <w:t xml:space="preserve">Hän haluaa katsoa myöhäisillan talk show'ta.</w:t>
      </w:r>
    </w:p>
    <w:p>
      <w:r>
        <w:rPr>
          <w:b/>
        </w:rPr>
        <w:t xml:space="preserve">Esimerkki 7.33</w:t>
      </w:r>
    </w:p>
    <w:p>
      <w:r>
        <w:t xml:space="preserve">Lähtökohta: Rhoda myöhästyi eräänä aamuna töistä.  Alustava konteksti: Hän oli tunnin jumissa liikenteessä!  Alkuperäinen loppuratkaisu: Hän alkoi ajaa ylinopeutta hyvittääkseen menetetyn ajan. Mutta poliisi pysäytti hänet ja antoi sakot! Rhoda toivoi, ettei olisi ajanut ylinopeutta.  Uusi loppu: Hän nousi autoonsa ja kiihdytti kuroakseen menetetyn ajan umpeen. Mutta poliisi pysäytti hänet ja antoi sakot Rhoda toivoi, ettei olisi ajanut ylinopeutta. </w:t>
      </w:r>
    </w:p>
    <w:p>
      <w:r>
        <w:rPr>
          <w:b/>
        </w:rPr>
        <w:t xml:space="preserve">Tulos</w:t>
      </w:r>
    </w:p>
    <w:p>
      <w:r>
        <w:t xml:space="preserve">Hän vietti tunnin pyörällä sen sijaan, että olisi ajanut töihin.</w:t>
      </w:r>
    </w:p>
    <w:p>
      <w:r>
        <w:rPr>
          <w:b/>
        </w:rPr>
        <w:t xml:space="preserve">Esimerkki 7.34</w:t>
      </w:r>
    </w:p>
    <w:p>
      <w:r>
        <w:t xml:space="preserve">Lähtökohta: Sam halusi mennä puistoon.  Alkuperäinen konteksti: Hänen äitinsä kertoi, että sataa.  Alkuperäinen loppu: Sam ei uskonut äitiä. Kun Sam pääsi puistoon, alkoi sataa. Hän meni takaisin ja pyysi äidiltään anteeksi, ettei uskonut häntä.  Uusi loppu: Sam päätti palata puistoon ulkoiluttamaan koiraansa, mutta äiti kertoi, että sataa. Kun Sam pääsi puistoon, alkoi sataa. Hän meni takaisin ja pyysi äidiltään anteeksi, ettei hän uskonut äitiään. </w:t>
      </w:r>
    </w:p>
    <w:p>
      <w:r>
        <w:rPr>
          <w:b/>
        </w:rPr>
        <w:t xml:space="preserve">Tulos</w:t>
      </w:r>
    </w:p>
    <w:p>
      <w:r>
        <w:t xml:space="preserve">Samilla oli hauskaa puistossa ja hän lähti kotiin.</w:t>
      </w:r>
    </w:p>
    <w:p>
      <w:r>
        <w:rPr>
          <w:b/>
        </w:rPr>
        <w:t xml:space="preserve">Esimerkki 7.35</w:t>
      </w:r>
    </w:p>
    <w:p>
      <w:r>
        <w:t xml:space="preserve">Lähtökohta: Perhe kutsui etsivän.  Alkuperäinen konteksti: Emily oli ollut kadoksissa jo päiviä.  Alkuperäinen loppuratkaisu: Etsivä tutki kaikki kiinteistön kukkulat ja notkelmat. Hän käveli perheen luokse, synkkä ilme kasvoillaan. Hän selitti löytäneensä Emilyn ruumiin riutalta.  Uusi lopetus: Etsivä etsi ruumiin kaikilta kiinteistön kukkuloilta ja notkoista Hän käveli perheen luokse, synkkä ilme kasvoillaan Hän selitti löytäneensä Emilyn ruumiin riutalta. </w:t>
      </w:r>
    </w:p>
    <w:p>
      <w:r>
        <w:rPr>
          <w:b/>
        </w:rPr>
        <w:t xml:space="preserve">Tulos</w:t>
      </w:r>
    </w:p>
    <w:p>
      <w:r>
        <w:t xml:space="preserve">Emily oli ollut kuolleena jo päiviä.</w:t>
      </w:r>
    </w:p>
    <w:p>
      <w:r>
        <w:rPr>
          <w:b/>
        </w:rPr>
        <w:t xml:space="preserve">Esimerkki 7.36</w:t>
      </w:r>
    </w:p>
    <w:p>
      <w:r>
        <w:t xml:space="preserve">Lähtökohta: Gina heräsi myöhään eräänä kesäisenä iltapäivänä.  Alustava konteksti: Hän halusi mennä autotalliin ja hengailla yksin.  Alkuperäinen loppu: Mutta hänen isänsä ja hänen ystävänsä ehtivät ennen häntä. He pelasivat korttia ja joivat. Gina meni takaisin huoneeseensa ja nukkui.  Uusi loppu: Hänen isänsä ja hänen ystävänsä odottivat häntä. He pelasivat korttia ja joivat. Gina meni hengailemaan isänsä kanssa. </w:t>
      </w:r>
    </w:p>
    <w:p>
      <w:r>
        <w:rPr>
          <w:b/>
        </w:rPr>
        <w:t xml:space="preserve">Tulos</w:t>
      </w:r>
    </w:p>
    <w:p>
      <w:r>
        <w:t xml:space="preserve">Hän halusi hengailla isänsä kanssa.</w:t>
      </w:r>
    </w:p>
    <w:p>
      <w:r>
        <w:rPr>
          <w:b/>
        </w:rPr>
        <w:t xml:space="preserve">Esimerkki 7.37</w:t>
      </w:r>
    </w:p>
    <w:p>
      <w:r>
        <w:t xml:space="preserve">Lähtökohta: Pikku Jane oli innoissaan sirkukseen menosta.  Alkuperäinen konteksti: Hänen vanhempansa ostivat liput koko perheelle ja menivät sinä päivänä.  Alkuperäinen loppuratkaisu: Kun he saapuivat paikalle, Jane juoksi autosta ulos katsomaan, mitä hän voi. Melkein heti Jane juoksi itkien takaisin vanhempiensa luo. Kävi ilmi, että Jane pelkäsi klovneja, joten koko perhe lähti kotiin.  Uusi lopetus: Kun he saapuivat paikalle, Jane hyppäsi ulos autosta katsomaan, mitä hän löytäisi. Melkein heti Jane juoksi itkien takaisin vanhempiensa luo. Kävi ilmi, että sirkuksessa ei ollut klovneja, joten koko perhe lähti kotiin. </w:t>
      </w:r>
    </w:p>
    <w:p>
      <w:r>
        <w:rPr>
          <w:b/>
        </w:rPr>
        <w:t xml:space="preserve">Tulos</w:t>
      </w:r>
    </w:p>
    <w:p>
      <w:r>
        <w:t xml:space="preserve">Hän oli ollut siellä ennenkin ja ihastunut klovneihin.</w:t>
      </w:r>
    </w:p>
    <w:p>
      <w:r>
        <w:rPr>
          <w:b/>
        </w:rPr>
        <w:t xml:space="preserve">Esimerkki 7.38</w:t>
      </w:r>
    </w:p>
    <w:p>
      <w:r>
        <w:t xml:space="preserve">Lähtökohta: Tom ja Greg pelasivat monopolia.  Alkuperäinen konteksti: He kävivät pelissä todella kuumana.  Alkuperäinen loppuratkaisu: Lopulta Tom voitti. Greg oli hyvin katkera siitä. He lakkasivat olemasta ystäviä.  Uusi loppu: Lopulta Tom voitti. Greg oli siitä hyvin armollinen. He jatkoivat ystävystymistä. </w:t>
      </w:r>
    </w:p>
    <w:p>
      <w:r>
        <w:rPr>
          <w:b/>
        </w:rPr>
        <w:t xml:space="preserve">Tulos</w:t>
      </w:r>
    </w:p>
    <w:p>
      <w:r>
        <w:t xml:space="preserve">he nauttivat pelistä.</w:t>
      </w:r>
    </w:p>
    <w:p>
      <w:r>
        <w:rPr>
          <w:b/>
        </w:rPr>
        <w:t xml:space="preserve">Esimerkki 7.39</w:t>
      </w:r>
    </w:p>
    <w:p>
      <w:r>
        <w:t xml:space="preserve">Lähtökohta: Edith löysi hyvän tarjouksen kalliista paidasta.  Alustava konteksti: Hän tiesi, että muut maksaisivat paidasta enemmän.  Alkuperäinen loppuratkaisu: Edith laittoi tuotteen EBayyn. Useat ihmiset tekivät siitä tarjouksen. Edith teki viidenkymmenen dollarin voiton.  Uusi lopetus: Edith laittoi kenkänsä EBayyn saadakseen käteistä ja ostaakseen haluamansa paidan. Useat ihmiset tekivät siitä tarjouksen. Edith teki viidenkymmenen dollarin voiton ja osti mieleisensä paidan. </w:t>
      </w:r>
    </w:p>
    <w:p>
      <w:r>
        <w:rPr>
          <w:b/>
        </w:rPr>
        <w:t xml:space="preserve">Tulos</w:t>
      </w:r>
    </w:p>
    <w:p>
      <w:r>
        <w:t xml:space="preserve">Hänellä ei kuitenkaan ollut rahaa paidan ostamiseen.</w:t>
      </w:r>
    </w:p>
    <w:p>
      <w:r>
        <w:rPr>
          <w:b/>
        </w:rPr>
        <w:t xml:space="preserve">Esimerkki 7.40</w:t>
      </w:r>
    </w:p>
    <w:p>
      <w:r>
        <w:t xml:space="preserve">Lähtökohta: Emily oli aina halunnut lemmikin, mutta hänen vanhempansa eivät halunneet.  Alkuperäinen konteksti: Emily osoitti vanhemmilleen olevansa tarpeeksi vastuullinen.  Alkuperäinen loppu: Eilen Emily meni eläinkauppaan. Hän sai leikkiä kaikkien kissanpentujen kanssa. Hän adoptoi söpöimmän pienen calico-kissan ja antoi sille nimen Pörröinen!  Uusi loppu: Eilen Emily meni eläinkauppaan. Hän sai leikkiä kaikkien kissanpentujen kanssa. Hän halusi adoptoida söpöimmän pienen Calico-kissan, mutta ei pystynyt. Hän olisi nimennyt sen Pörröiseksi! </w:t>
      </w:r>
    </w:p>
    <w:p>
      <w:r>
        <w:rPr>
          <w:b/>
        </w:rPr>
        <w:t xml:space="preserve">Tulos</w:t>
      </w:r>
    </w:p>
    <w:p>
      <w:r>
        <w:t xml:space="preserve">Hän osoitti vanhemmilleen, ettei ollut kovin vastuuntuntoinen.</w:t>
      </w:r>
    </w:p>
    <w:p>
      <w:r>
        <w:rPr>
          <w:b/>
        </w:rPr>
        <w:t xml:space="preserve">Esimerkki 7.41</w:t>
      </w:r>
    </w:p>
    <w:p>
      <w:r>
        <w:t xml:space="preserve">Lähtökohta: Parhaat ystävät lähtivät tyttöjen matkalle viinitilalle.  Alustava konteksti: Matkalla he kävivät useissa viininmaistiaisissa.  Alkuperäinen loppuratkaisu: He oppivat, miten viiniä valmistetaan. Matka oli hieno yhdistävä kokemus. Tytöt löysivät uusia viinejä, joista he pitivät.  Uusi lopetus: He oppivat viinin valmistuksesta, mutta pitivät sitä tylsänä. Matka oli hieno yhteenkuuluvuuden kokemus. Tytöillä oli paljon sisäpiirin vitsejä siitä, kuinka tylsä ohjaaja oli. </w:t>
      </w:r>
    </w:p>
    <w:p>
      <w:r>
        <w:rPr>
          <w:b/>
        </w:rPr>
        <w:t xml:space="preserve">Tulos</w:t>
      </w:r>
    </w:p>
    <w:p>
      <w:r>
        <w:t xml:space="preserve">Siellä he kyllästyivät viiniin.</w:t>
      </w:r>
    </w:p>
    <w:p>
      <w:r>
        <w:rPr>
          <w:b/>
        </w:rPr>
        <w:t xml:space="preserve">Esimerkki 7.42</w:t>
      </w:r>
    </w:p>
    <w:p>
      <w:r>
        <w:t xml:space="preserve">Lähtökohta: Lukella oli vaikeuksia valita soitinta, jota yrittää opetella.  Alkuperäinen konteksti: Kun hän kuitenkin näki käyrätorven, hän tiesi haluavansa kokeilla sitä.  Alkuperäinen loppu: Vaikka hän ei aluksi pitänyt sen äänestä, hän piti sen ulkonäöstä. Lukesta tuli yksi koulunsa parhaista käyrätorvensoittajista. Hän oli onnellinen siitä, että hän valitsi käyrätorven soittamisen.  Uusi lopetus: Vaikka hän ei aluksi pitänyt äänestä, hän piti siitä, miltä se näytti. Lukesta tuli yksi koulunsa parhaista trumpetinsoittajista. Hän oli onnellinen siitä, että valitsi trumpetin soittamisen. </w:t>
      </w:r>
    </w:p>
    <w:p>
      <w:r>
        <w:rPr>
          <w:b/>
        </w:rPr>
        <w:t xml:space="preserve">Tulos</w:t>
      </w:r>
    </w:p>
    <w:p>
      <w:r>
        <w:t xml:space="preserve">Kun hän kuitenkin näki trumpetin, hän tiesi haluavansa kokeilla sitä.</w:t>
      </w:r>
    </w:p>
    <w:p>
      <w:r>
        <w:rPr>
          <w:b/>
        </w:rPr>
        <w:t xml:space="preserve">Esimerkki 7.43</w:t>
      </w:r>
    </w:p>
    <w:p>
      <w:r>
        <w:t xml:space="preserve">Lähtökohta: Ray söi kyljyksiä päivälliseksi.  Alkuperäinen konteksti: Mutta ne olivat niin hyviä, että hän otti jälkiruokaa.  Alkuperäinen loppu: Hän söi lisää ja lisää, kunnes oli täynnä. Mutta hän sai valtavan päänsäryn. Ray katui, että söi niin paljon.  Uusi loppu: Hän söi yhä enemmän ja enemmän, kunnes hän oli täynnä. Hän sai vatsakivun. Ray katui, että söi niin paljon. </w:t>
      </w:r>
    </w:p>
    <w:p>
      <w:r>
        <w:rPr>
          <w:b/>
        </w:rPr>
        <w:t xml:space="preserve">Tulos</w:t>
      </w:r>
    </w:p>
    <w:p>
      <w:r>
        <w:t xml:space="preserve">Rayn sohva oli täynnä kastiketta.</w:t>
      </w:r>
    </w:p>
    <w:p>
      <w:r>
        <w:rPr>
          <w:b/>
        </w:rPr>
        <w:t xml:space="preserve">Esimerkki 7.44</w:t>
      </w:r>
    </w:p>
    <w:p>
      <w:r>
        <w:t xml:space="preserve">Lähtökohta: Sally on kokenut nosturinkuljettaja.  Alkuperäinen konteksti: Sally otti eräänä päivänä töissä nosturiinsa liikaa likaa.  Alkuperäinen loppuratkaisu: Lika putosi rakennushankkeeseen. Sallyn oli autettava siivoamaan sotku pois. Sen jälkeen rakennushanke oli valmis.  Uusi loppu: Tyhjä nosturikauha lensi ilmassa liian nopeasti ja osui rakennushankkeeseen. Sallyn piti auttaa siivoamaan sotku pois. Sen jälkeen rakennushanke viivästyi. </w:t>
      </w:r>
    </w:p>
    <w:p>
      <w:r>
        <w:rPr>
          <w:b/>
        </w:rPr>
        <w:t xml:space="preserve">Tulos</w:t>
      </w:r>
    </w:p>
    <w:p>
      <w:r>
        <w:t xml:space="preserve">Eräänä päivänä töissä hän ei nostanut nosturillaan yhtään likaa.</w:t>
      </w:r>
    </w:p>
    <w:p>
      <w:r>
        <w:rPr>
          <w:b/>
        </w:rPr>
        <w:t xml:space="preserve">Esimerkki 7.45</w:t>
      </w:r>
    </w:p>
    <w:p>
      <w:r>
        <w:t xml:space="preserve">Lähtökohta: Sarah sai mustan kissan eläinsuojasta.  Alustava konteksti: Hän antoi sille nimen Blackie ja leikki sen kanssa koko illan.  Alkuperäinen loppu: Hän ruokki kissaa, antoi sille vettä ja silitteli sitä paljon. Kissa nukahti sohvalle kissanminttulelunsa kanssa. Hän suuteli kissaa ja meni nukkumaan.  Uusi lopetus: Hän ruokki kissaa, antoi sille vettä, leikki kissan kanssa ja silitteli sitä paljon. Kissa nukahti sohvalle kissanminttulelunsa kanssa. Hän suuteli kissaa ja meni nukkumaan. </w:t>
      </w:r>
    </w:p>
    <w:p>
      <w:r>
        <w:rPr>
          <w:b/>
        </w:rPr>
        <w:t xml:space="preserve">Tulos</w:t>
      </w:r>
    </w:p>
    <w:p>
      <w:r>
        <w:t xml:space="preserve">Hän osti Blackielle niin paljon leluja ja antoi sille hyvää ruokaa.</w:t>
      </w:r>
    </w:p>
    <w:p>
      <w:r>
        <w:rPr>
          <w:b/>
        </w:rPr>
        <w:t xml:space="preserve">Esimerkki 7.46</w:t>
      </w:r>
    </w:p>
    <w:p>
      <w:r>
        <w:t xml:space="preserve">Lähtökohta: Jim oli uusi kokki, joka työskenteli ensimmäistä päivää.  Alkuperäinen konteksti: Asiakas tilasi hampurilaisen, ja Jim alkoi valmistaa sitä.  Alkuperäinen loppuratkaisu: Se syttyi tuleen, kun se kypsennettiin. Jimillä oli onneksi hyvä koulutus ja hän sammutti palon. Asiakas sai uuden hampurilaisen ja kaikki olivat turvassa.  Uusi loppu: Kypsennyksen aikana hän käänsi sitä pari kertaa. Jimillä oli hyvä koulutus ja hän teki loistavan hampurilaisen. Asiakas sai loistavan hampurilaisen ja kaikki olivat tyytyväisiä. </w:t>
      </w:r>
    </w:p>
    <w:p>
      <w:r>
        <w:rPr>
          <w:b/>
        </w:rPr>
        <w:t xml:space="preserve">Tulos</w:t>
      </w:r>
    </w:p>
    <w:p>
      <w:r>
        <w:t xml:space="preserve">Asiakas tilasi hampurilaisen, hän alkoi valmistaa sitä, eikä se syttynyt tuleen.</w:t>
      </w:r>
    </w:p>
    <w:p>
      <w:r>
        <w:rPr>
          <w:b/>
        </w:rPr>
        <w:t xml:space="preserve">Esimerkki 7.47</w:t>
      </w:r>
    </w:p>
    <w:p>
      <w:r>
        <w:t xml:space="preserve">Lähtökohta: Kylen äiti oli ollut armeijassa ja oli siitä hyvin ylpeä.  Alkuperäinen konteksti: Hän halusi Kylen saavan samoja kokemuksia kuin hän itse.  Alkuperäinen loppuratkaisu: Mutta hän rakasti ruoanlaittoa ja haaveili vain kokin ammatista! He keskustelivat asiasta pitkään ja löysivät ratkaisun. Nyt molemmat ovat onnellisia, sillä Kyle on armeijan kokki!  Uusi loppu: Mutta hän rakasti ruoanlaittoa ja haaveili vain kokin ammatista! Kyle ja hänen äitinsä keskustelivat asiasta pitkään ja löysivät ratkaisun. Nyt molemmat ovat onnellisia, sillä Kyle kokkaa hienossa ravintolassa lähellä armeijan tukikohtaa. </w:t>
      </w:r>
    </w:p>
    <w:p>
      <w:r>
        <w:rPr>
          <w:b/>
        </w:rPr>
        <w:t xml:space="preserve">Tulos</w:t>
      </w:r>
    </w:p>
    <w:p>
      <w:r>
        <w:t xml:space="preserve">Kyle ei voinut liittyä armeijaan sairauden vuoksi.</w:t>
      </w:r>
    </w:p>
    <w:p>
      <w:r>
        <w:rPr>
          <w:b/>
        </w:rPr>
        <w:t xml:space="preserve">Esimerkki 7.48</w:t>
      </w:r>
    </w:p>
    <w:p>
      <w:r>
        <w:t xml:space="preserve">Lähtökohta: Arnold käy kuntosalilla.  Alkuperäinen konteksti: Kuntosali oli täynnä.  Alkuperäinen loppu: Arnold ei juuri päässyt treenaamaan. Hän joutui jatkuvasti odottamaan, että muut lopettivat. Hän päättää lähteä.  Uusi lopetus: Hän joutui käyttämään koneita, joihin hän ei ollut tottunut. Hän päättää lähteä. </w:t>
      </w:r>
    </w:p>
    <w:p>
      <w:r>
        <w:rPr>
          <w:b/>
        </w:rPr>
        <w:t xml:space="preserve">Tulos</w:t>
      </w:r>
    </w:p>
    <w:p>
      <w:r>
        <w:t xml:space="preserve">Ihmiset käyttivät hänen suosikkikoneitaan.</w:t>
      </w:r>
    </w:p>
    <w:p>
      <w:r>
        <w:rPr>
          <w:b/>
        </w:rPr>
        <w:t xml:space="preserve">Esimerkki 7.49</w:t>
      </w:r>
    </w:p>
    <w:p>
      <w:r>
        <w:t xml:space="preserve">Lähtökohta: Kun olet veneellä ystävien kanssa.  Alustava konteksti: Voit auttaa heitä olemaan sairastumatta.  Alkuperäinen loppu: Viime viikolla ystäväni sairastuivat ja autoin heitä. Käskin heitä hengittämään ja pysymään rauhallisina. Kun pääsimme sisään, he eivät enää ajaneet laivalla.  Uusi lopetus: Viime viikolla ystäväni sairastuivat enkä voinut auttaa heitä. Minun piti keskittyä itseeni hengittämään ja pysymään rauhallisena. Kun pääsimme sisään, emme enää ajaneet veneellä. </w:t>
      </w:r>
    </w:p>
    <w:p>
      <w:r>
        <w:rPr>
          <w:b/>
        </w:rPr>
        <w:t xml:space="preserve">Tulos</w:t>
      </w:r>
    </w:p>
    <w:p>
      <w:r>
        <w:t xml:space="preserve">Et voi auttaa heitä, kun he ovat sairaita.</w:t>
      </w:r>
    </w:p>
    <w:p>
      <w:r>
        <w:rPr>
          <w:b/>
        </w:rPr>
        <w:t xml:space="preserve">Esimerkki 7.50</w:t>
      </w:r>
    </w:p>
    <w:p>
      <w:r>
        <w:t xml:space="preserve">Lähtökohta: John päätti kirjoittaa rapin ystävälleen.  Alustava konteksti: Tämän räpin piti olla nopea ja sujuva.  Alkuperäinen loppuratkaisu: Hän käytti monta tuntia kirjoittamiseen ja kehitti siistin kappaleen. Hän julkaisi sen levyn mukana ja sai levyn. Sitten John antoi albumin ystävälleen lahjaksi.  Uusi lopetus: Hän vietti monta tuntia kirjoittamalla ja kehittämällä hienon kappaleen. Hän äänitti sen ja teki itse levyn. Sitten John antoi albumin ystävälleen lahjaksi. </w:t>
      </w:r>
    </w:p>
    <w:p>
      <w:r>
        <w:rPr>
          <w:b/>
        </w:rPr>
        <w:t xml:space="preserve">Tulos</w:t>
      </w:r>
    </w:p>
    <w:p>
      <w:r>
        <w:t xml:space="preserve">Laulu jaettaisiin vain hänen ystävänsä kanssa.</w:t>
      </w:r>
    </w:p>
    <w:p>
      <w:r>
        <w:rPr>
          <w:b/>
        </w:rPr>
        <w:t xml:space="preserve">Esimerkki 7.51</w:t>
      </w:r>
    </w:p>
    <w:p>
      <w:r>
        <w:t xml:space="preserve">Lähtökohta: Säästin rahaa Playstationia varten kuukausia.  Alkuperäinen konteksti: Ajoin kauppaan ja ostin playstationin.  Alkuperäinen loppu: Ostin playstationin kotiin ja asensin sen. Kun yritin käynnistää sitä, huomasin sen olevan rikki. Vein playstationin takaisin kauppaan ja sain tilalle uuden.  Uusi lopetus: Toin vanhan järjestelmäni varastosta ja asensin sen. Kun yritin käynnistää sitä, huomasin sen olevan rikki. Vein pelijärjestelmän takaisin varastoon ja löysin uuden harrastuksen. </w:t>
      </w:r>
    </w:p>
    <w:p>
      <w:r>
        <w:rPr>
          <w:b/>
        </w:rPr>
        <w:t xml:space="preserve">Tulos</w:t>
      </w:r>
    </w:p>
    <w:p>
      <w:r>
        <w:t xml:space="preserve">Päätin, etten halua enää Playstationia.</w:t>
      </w:r>
    </w:p>
    <w:p>
      <w:r>
        <w:rPr>
          <w:b/>
        </w:rPr>
        <w:t xml:space="preserve">Esimerkki 7.52</w:t>
      </w:r>
    </w:p>
    <w:p>
      <w:r>
        <w:t xml:space="preserve">Lähtökohta: Kelly adoptoi koiran eläinsuojasta.  Alkuperäinen konteksti: Koira näytti hieman ylipainoiselta.  Alkuperäinen loppuratkaisu: Kelly ihmetteli, miksi koira näytti tältä. Eräänä päivänä koira synnytti viisi pentua. Kelly tajusi, että tämän takia koira oli niin lihava.  Uusi lopetus: Kelly ihmetteli, miksi sairas koira näytti tältä. Eräänä päivänä koira synnytti kuolleita pentuja. Kelly tajusi, että aliravitsemus oli syynä siihen, että koira oli niin laiha. </w:t>
      </w:r>
    </w:p>
    <w:p>
      <w:r>
        <w:rPr>
          <w:b/>
        </w:rPr>
        <w:t xml:space="preserve">Tulos</w:t>
      </w:r>
    </w:p>
    <w:p>
      <w:r>
        <w:t xml:space="preserve">Koira näytti hieman laihalta.</w:t>
      </w:r>
    </w:p>
    <w:p>
      <w:r>
        <w:rPr>
          <w:b/>
        </w:rPr>
        <w:t xml:space="preserve">Esimerkki 7.53</w:t>
      </w:r>
    </w:p>
    <w:p>
      <w:r>
        <w:t xml:space="preserve">Lähtökohta: Remyn lomapäivät töissä olivat päättymässä.  Alkuperäinen konteksti: Remy päätti suunnitella lomaa ulkomaille.  Alkuperäinen loppuratkaisu: Valitettavasti Remyn auto hajosi. Hänen autonsa korjaus oli hyvin kallis. Remyn oli vietettävä lomansa kotona.  Uusi lopetus: Valitettavasti Remyn auto hajosi. Hänen autonsa korjaus oli hyvin kallis. Remy joutui viettämään lomansa kotona. </w:t>
      </w:r>
    </w:p>
    <w:p>
      <w:r>
        <w:rPr>
          <w:b/>
        </w:rPr>
        <w:t xml:space="preserve">Tulos</w:t>
      </w:r>
    </w:p>
    <w:p>
      <w:r>
        <w:t xml:space="preserve">Remy päätti suunnitella lomaa ulkomaille.</w:t>
      </w:r>
    </w:p>
    <w:p>
      <w:r>
        <w:rPr>
          <w:b/>
        </w:rPr>
        <w:t xml:space="preserve">Esimerkki 7.54</w:t>
      </w:r>
    </w:p>
    <w:p>
      <w:r>
        <w:t xml:space="preserve">Lähtökohta: Jim ja Mary lähtivät yöllä yhdessä kävelylle.  Alustava konteksti: He olivat seurustelleet muutaman viikon, joten tämä ei ollut uutta.  Alkuperäinen loppuratkaisu: Yhtäkkiä klovni pamahti ulos rakennuksesta ja huusi "Juokse!". He juoksivat karkuun klovnia ja rakennusta, joka romahti. Sen jälkeen he pelkäsivät klovneja.  Uusi lopetus: Yhtäkkiä ryöstäjä puhkesi huutaen. He juoksivat ryöstäjää pakoon rakennukseen. Sen jälkeen he pelkäsivät katuja. </w:t>
      </w:r>
    </w:p>
    <w:p>
      <w:r>
        <w:rPr>
          <w:b/>
        </w:rPr>
        <w:t xml:space="preserve">Tulos</w:t>
      </w:r>
    </w:p>
    <w:p>
      <w:r>
        <w:t xml:space="preserve">Pari ryöstäjää pysäytti heidät.</w:t>
      </w:r>
    </w:p>
    <w:p>
      <w:r>
        <w:rPr>
          <w:b/>
        </w:rPr>
        <w:t xml:space="preserve">Esimerkki 7.55</w:t>
      </w:r>
    </w:p>
    <w:p>
      <w:r>
        <w:t xml:space="preserve">Lähtökohta: Kissa herätti Jimin aamulla.  Alustava konteksti: Hänen kissansa oli nälkäinen ja halusi ruokaa.  Alkuperäinen loppuratkaisu: Jim yritti olla välittämättä kissasta ja mennä takaisin nukkumaan. Kissa huitaisi jatkuvasti Jimin naamaa. Jim luovutti ja nousi sängystä.  Uusi lopetus: Jim ryntäsi sängystä ja tarttui kissaan. Kissa jatkoi Jimin naaman läpsimistä Jim vei sen eläinlääkäriin. </w:t>
      </w:r>
    </w:p>
    <w:p>
      <w:r>
        <w:rPr>
          <w:b/>
        </w:rPr>
        <w:t xml:space="preserve">Tulos</w:t>
      </w:r>
    </w:p>
    <w:p>
      <w:r>
        <w:t xml:space="preserve">Hänen kissansa sai kohtauksen.</w:t>
      </w:r>
    </w:p>
    <w:p>
      <w:r>
        <w:rPr>
          <w:b/>
        </w:rPr>
        <w:t xml:space="preserve">Esimerkki 7.56</w:t>
      </w:r>
    </w:p>
    <w:p>
      <w:r>
        <w:t xml:space="preserve">Lähtökohta: Kaikki rakastivat polttaa Robinin kauniista bongista.  Alkuperäinen konteksti: Eräänä päivänä Robinin ystävä Jess oli liian pilvessä ja pudotti bongin.  Alkuperäinen loppu: Bongi putosi lattialle ja hajosi palasiksi. Kaikki olivat niin surullisia nähdessään, että bongi oli hajonnut. Onneksi Robinilla oli varabongi, joka oli vielä kauniimpi!  Uusi lopetus: Bongi putosi lattialle ja hajosi palasiksi. Kaikki olivat niin surullisia nähdessään, että bongi oli hajonnut. Onneksi Robinilla oli ylimääräinen bongi, joka oli vielä kauniimpi! </w:t>
      </w:r>
    </w:p>
    <w:p>
      <w:r>
        <w:rPr>
          <w:b/>
        </w:rPr>
        <w:t xml:space="preserve">Tulos</w:t>
      </w:r>
    </w:p>
    <w:p>
      <w:r>
        <w:t xml:space="preserve">Eräänä päivänä Robinin ystävä Jess oli liian pilvessä ja jätti bongin pois.</w:t>
      </w:r>
    </w:p>
    <w:p>
      <w:r>
        <w:rPr>
          <w:b/>
        </w:rPr>
        <w:t xml:space="preserve">Esimerkki 7.57</w:t>
      </w:r>
    </w:p>
    <w:p>
      <w:r>
        <w:t xml:space="preserve">Lähtökohta: Chad vie koiransa Maxin moniin paikkoihin.  Alustava konteksti: He hyppäsivät autoon.  Alkuperäinen loppu: He ajoivat rannalle. Chad heitti veteen kepin, jota Max sai hakea. He ajoivat kotiin märällä auton penkillä.  Uusi loppu: He ajoivat rannalle palattuaan kävelyltä. Chad heitti kepin veteen Maxin haettavaksi. He ajoivat kotiin märällä auton penkillä. </w:t>
      </w:r>
    </w:p>
    <w:p>
      <w:r>
        <w:rPr>
          <w:b/>
        </w:rPr>
        <w:t xml:space="preserve">Tulos</w:t>
      </w:r>
    </w:p>
    <w:p>
      <w:r>
        <w:t xml:space="preserve">He lähtivät kävelylle.</w:t>
      </w:r>
    </w:p>
    <w:p>
      <w:r>
        <w:rPr>
          <w:b/>
        </w:rPr>
        <w:t xml:space="preserve">Esimerkki 7.58</w:t>
      </w:r>
    </w:p>
    <w:p>
      <w:r>
        <w:t xml:space="preserve">Lähtökohta: Lapset eivät saaneet unta jouluaattona.  Alkuperäinen konteksti: He saattoivat ajatella vain lahjoja.  Alkuperäinen loppuratkaisu: He jättivät jopa pipareita joulupukille. Kello 12 he nousivat ylös ja näkivät lahjat. Ne olivat kaikki hiiltä.  Uusi loppu: He jopa etsivät joulupukkia. Kello 12 aamulla he näkivät joulupukin. He olivat kaikki ihmeissään. </w:t>
      </w:r>
    </w:p>
    <w:p>
      <w:r>
        <w:rPr>
          <w:b/>
        </w:rPr>
        <w:t xml:space="preserve">Tulos</w:t>
      </w:r>
    </w:p>
    <w:p>
      <w:r>
        <w:t xml:space="preserve">He hiipivät alakertaan katsomaan lahjoja.</w:t>
      </w:r>
    </w:p>
    <w:p>
      <w:r>
        <w:rPr>
          <w:b/>
        </w:rPr>
        <w:t xml:space="preserve">Esimerkki 7.59</w:t>
      </w:r>
    </w:p>
    <w:p>
      <w:r>
        <w:t xml:space="preserve">Lähtökohta: Gina on käyttänyt 30 dollaria siistiin hattuun.  Alustava konteksti: Mutta se ei oikein sopinut hänelle.  Alkuperäinen loppu: Kotona hän kokeili sitä väärinpäin. Hän seisoi peilin edessä katsomassa, miten hän piti siitä. Hänen oli myönnettävä, että hän oli tuhlannut rahansa tähän hattuun.  Uusi loppu: Se ei näyttänyt hyvältä, kun hän kokeili sitä väärinpäin. Hän oli seissyt peilin edessä katsomassa, miten hän piti siitä. Hänen oli myönnettävä, ettei hän halunnut tuhlata rahojaan tähän hattuun. </w:t>
      </w:r>
    </w:p>
    <w:p>
      <w:r>
        <w:rPr>
          <w:b/>
        </w:rPr>
        <w:t xml:space="preserve">Tulos</w:t>
      </w:r>
    </w:p>
    <w:p>
      <w:r>
        <w:t xml:space="preserve">Hän tunsi itsensä impulsiiviseksi ja päätti palauttaa hatun takaisin kauppaan.</w:t>
      </w:r>
    </w:p>
    <w:p>
      <w:r>
        <w:rPr>
          <w:b/>
        </w:rPr>
        <w:t xml:space="preserve">Esimerkki 7.60</w:t>
      </w:r>
    </w:p>
    <w:p>
      <w:r>
        <w:t xml:space="preserve">Lähtökohta: Reyn isä vei hänet leikkipuistoon.  Alkuperäinen konteksti: Rey leikki keinuilla ja piti hauskaa.  Alkuperäinen loppuratkaisu: Reyn isä ei huomannut, että keinusta puuttui ruuvi. Keinu hajosi Reyn keinuessa. Hänen isänsä valitti kaupungille.  Uusi loppu: Hänen isänsä näki, että keinusta puuttui ruuvi Keinu hajosi, kun Rey korjasi sitä. Hänen isänsä valitti kaupungille. </w:t>
      </w:r>
    </w:p>
    <w:p>
      <w:r>
        <w:rPr>
          <w:b/>
        </w:rPr>
        <w:t xml:space="preserve">Tulos</w:t>
      </w:r>
    </w:p>
    <w:p>
      <w:r>
        <w:t xml:space="preserve">Reyn isä keinuu ja hänellä oli hauskaa leikkikentällä.</w:t>
      </w:r>
    </w:p>
    <w:p>
      <w:r>
        <w:rPr>
          <w:b/>
        </w:rPr>
        <w:t xml:space="preserve">Esimerkki 7.61</w:t>
      </w:r>
    </w:p>
    <w:p>
      <w:r>
        <w:t xml:space="preserve">Lähtökohta: Em tykkäsi poimia kukkia ja järjestää ne kauniisti.  Alkuperäinen konteksti: Se oli harrastus, mutta hän ei koskaan ajatellut, että siitä voisi tulla ura.  Alkuperäinen loppu: Eräänä päivänä ystävä ehdotti, että hän työskentelisi kukkakauppiaana. Em tutki asiaa ja päätti kokeilla sitä. Hänen ilokseen hänestä tuli kaupungin suosituin kukkakauppias!  Uusi loppu: Em tarvitsi töitä, joten hänen ystävänsä ehdotti, että hän työskentelisi kukkakauppiaana. Em teki vastahakoisesti tutkimustyönsä ja päätti kokeilla sitä, koska hän tarvitsi rahaa. Kuten odotettua, hänestä tuli kaupungin epäsuosituin kukkakauppias. </w:t>
      </w:r>
    </w:p>
    <w:p>
      <w:r>
        <w:rPr>
          <w:b/>
        </w:rPr>
        <w:t xml:space="preserve">Tulos</w:t>
      </w:r>
    </w:p>
    <w:p>
      <w:r>
        <w:t xml:space="preserve">Mutta avioliiton päätyttyä hän alkoi vihata kukkia.</w:t>
      </w:r>
    </w:p>
    <w:p>
      <w:r>
        <w:rPr>
          <w:b/>
        </w:rPr>
        <w:t xml:space="preserve">Esimerkki 7.62</w:t>
      </w:r>
    </w:p>
    <w:p>
      <w:r>
        <w:t xml:space="preserve">Lähtökohta: Marietta ja Bobby yrittivät saada lasta.  Alkuperäinen konteksti: He miettivät, olisiko jokainen kuukausi se oikea kuukausi.  Alkuperäinen loppuratkaisu: He menivät lääkäriin katsomaan, mikä voisi olla ongelma. Marietta teki raskaustestin vastaanotolla ja lääkäri tuli sisään. Hän kertoi heille hymyillen, että he saisivat lapsen.  Uusi lopetus: He menivät lääkäriin tarkastukseen. Nainen teki raskaustestin vastaanotolla ja lääkäri tuli sisään. Hän kertoi heille hymyillen, että he saavat lapsen. </w:t>
      </w:r>
    </w:p>
    <w:p>
      <w:r>
        <w:rPr>
          <w:b/>
        </w:rPr>
        <w:t xml:space="preserve">Tulos</w:t>
      </w:r>
    </w:p>
    <w:p>
      <w:r>
        <w:t xml:space="preserve">He nauttivat olostaan ja kokeilivat uusia asentoja useita kertoja viikossa ilman huolta.</w:t>
      </w:r>
    </w:p>
    <w:p>
      <w:r>
        <w:rPr>
          <w:b/>
        </w:rPr>
        <w:t xml:space="preserve">Esimerkki 7.63</w:t>
      </w:r>
    </w:p>
    <w:p>
      <w:r>
        <w:t xml:space="preserve">Lähtökohta: Stan halusi järjestää juhlat.  Alkuperäinen konteksti: Hän kutsui kaikki koululaiset juhliin.  Alkuperäinen loppu: Valitettavasti Stanin vanhemmat eivät antaneet hänen järjestää juhlia. Stanin oli ilmoitettava kaikille, että juhlat oli peruttu. Stan oli todella surullinen siitä, ettei hän voinut pitää juhliaan.  Uusi loppu: Hän kutsui kaikki koululaiset juhliin. Stanin piti ilmoittaa kaikille juhlien päivämäärä ja kellonaika. Stan oli todella iloinen siitä, että hän sai pitää juhlansa. </w:t>
      </w:r>
    </w:p>
    <w:p>
      <w:r>
        <w:rPr>
          <w:b/>
        </w:rPr>
        <w:t xml:space="preserve">Tulos</w:t>
      </w:r>
    </w:p>
    <w:p>
      <w:r>
        <w:t xml:space="preserve">Stan sai äidiltään luvan järjestää juhlat.</w:t>
      </w:r>
    </w:p>
    <w:p>
      <w:r>
        <w:rPr>
          <w:b/>
        </w:rPr>
        <w:t xml:space="preserve">Esimerkki 7.64</w:t>
      </w:r>
    </w:p>
    <w:p>
      <w:r>
        <w:t xml:space="preserve">Lähtökohta: Cassie osti tänä aamuna myyjältä tusinan kuumia tamaleita.  Alustava konteksti: Hän purki innokkaasti ensimmäisen mausteisen lämpimän tamalen.  Alkuperäinen lopetus: Cassie oli niin nälkäinen, että hän otti valtavan palan. Hän pysähtyi nopeasti, kun hänen hampaansa osui kovaan esineeseen. Inhoissaan hän katsoi alas ja huomasi purreensa kultaisen sormuksen!  Uusi loppu: Cassie oli niin nälkäinen, että hän otti valtavan haukun, vaikka se näytti ällöttävältä. Hän pysähtyi nopeasti, kun hänen hampaansa osui kovaan esineeseen. Inhoissaan hän katsoi alas ja huomasi purreensa kultaiseen sormukseen! </w:t>
      </w:r>
    </w:p>
    <w:p>
      <w:r>
        <w:rPr>
          <w:b/>
        </w:rPr>
        <w:t xml:space="preserve">Tulos</w:t>
      </w:r>
    </w:p>
    <w:p>
      <w:r>
        <w:t xml:space="preserve">Hän purki lämpimän tamalea inhottavalla naamalla.</w:t>
      </w:r>
    </w:p>
    <w:p>
      <w:r>
        <w:rPr>
          <w:b/>
        </w:rPr>
        <w:t xml:space="preserve">Esimerkki 7.65</w:t>
      </w:r>
    </w:p>
    <w:p>
      <w:r>
        <w:t xml:space="preserve">Lähtökohta: Mies istui pimeän huoneen nurkassa.  Alustava konteksti: Hän veti hitaasti savuketta ja katseli kaikkia.  Alkuperäinen loppu: Yhtäkkiä hän nousi ylös, huusi ja osoitti. Kolme miestä tarttui toiseen, joka oli juuri kävellyt sisään. Mies palasi polttamaan savukettaan.  Uusi lopetus: Hän nousi ylös, huusi ja osoitti savuketta. Kolme miestä tarttui toiseen, joka oli juuri kävellyt sisään. Mies palasi polttamaan toista savuketta. </w:t>
      </w:r>
    </w:p>
    <w:p>
      <w:r>
        <w:rPr>
          <w:b/>
        </w:rPr>
        <w:t xml:space="preserve">Tulos</w:t>
      </w:r>
    </w:p>
    <w:p>
      <w:r>
        <w:t xml:space="preserve">Mies heitti savukkeensa raivoissaan maahan.</w:t>
      </w:r>
    </w:p>
    <w:p>
      <w:r>
        <w:rPr>
          <w:b/>
        </w:rPr>
        <w:t xml:space="preserve">Esimerkki 7.66</w:t>
      </w:r>
    </w:p>
    <w:p>
      <w:r>
        <w:t xml:space="preserve">Lähtökohta: Jim oli tehnyt kovasti töitä koko viikon.  Alustava konteksti: Hänellä oli tänään vapaapäivä ja hän halusi viettää sen rentoutuen.  Alkuperäinen loppu: Ensimmäiseksi hän katsoi televisiota pyjamassaan. Sen jälkeen hän pelasi tietokonepelejä. Virkistyneenä hän oli valmis lähtemään seuraavana päivänä töihin.  Uusi loppu: Ensimmäinen asia, jonka hän teki, oli tutkia sen arvoa verkossa. Sen jälkeen hän listasi tietokoneen joillekin verkkosivustoille. Hän oli valmis menemään tapaamaan ostajaa seuraavana päivänä töiden jälkeen. </w:t>
      </w:r>
    </w:p>
    <w:p>
      <w:r>
        <w:rPr>
          <w:b/>
        </w:rPr>
        <w:t xml:space="preserve">Tulos</w:t>
      </w:r>
    </w:p>
    <w:p>
      <w:r>
        <w:t xml:space="preserve">Hänellä oli vapaapäivä ja hän päätti myydä tietokoneensa.</w:t>
      </w:r>
    </w:p>
    <w:p>
      <w:r>
        <w:rPr>
          <w:b/>
        </w:rPr>
        <w:t xml:space="preserve">Esimerkki 7.67</w:t>
      </w:r>
    </w:p>
    <w:p>
      <w:r>
        <w:t xml:space="preserve">Lähtökohta: Ryan halusi kokeilla maastojuoksua.  Alkuperäinen konteksti: Hän sai tietää, milloin koekilpailut olivat.  Alkuperäinen loppu: Paikalle ei tullut kovin montaa ihmistä. Kokeet pidettiin silti. Ryan pääsi joukkueeseen, mutta niin pääsivät kaikki muutkin.  Uusi loppu: Hänen ystävänsä kertoi hänelle, että paikalle ei tullut paljon ihmisiä. Mutta hän sanoi, että kokeilut pidettiin silti. Hänen ystävänsä pääsi joukkueeseen, mutta niin pääsivät kaikki muutkin. </w:t>
      </w:r>
    </w:p>
    <w:p>
      <w:r>
        <w:rPr>
          <w:b/>
        </w:rPr>
        <w:t xml:space="preserve">Tulos</w:t>
      </w:r>
    </w:p>
    <w:p>
      <w:r>
        <w:t xml:space="preserve">Ryan mursi jalkansa harjoittelussa ja jätti try outin väliin.</w:t>
      </w:r>
    </w:p>
    <w:p>
      <w:r>
        <w:rPr>
          <w:b/>
        </w:rPr>
        <w:t xml:space="preserve">Esimerkki 7.68</w:t>
      </w:r>
    </w:p>
    <w:p>
      <w:r>
        <w:t xml:space="preserve">Lähtökohta: Tammy kuunteli mielellään musiikkia.  Alkuperäinen konteksti: Hän kuunteli aina äänenvoimakkuuden ollessa korkeimmalla.  Alkuperäinen loppu: Hänen äitinsä varoitti häntä, että hänestä tulisi kuuro. Hän meni lääkäriin tarkistuttamaan kuulonsa. Hän oli menettänyt 50 prosenttia kuulostaan.  Uusi loppu: Hänen äitinsä varoitti häntä, että hänestä on haittaa yleisölle. Naapuri oli soittanut poliisille. Hän joutui maksamaan 50 prosenttia viikkorahastaan sakkona. </w:t>
      </w:r>
    </w:p>
    <w:p>
      <w:r>
        <w:rPr>
          <w:b/>
        </w:rPr>
        <w:t xml:space="preserve">Tulos</w:t>
      </w:r>
    </w:p>
    <w:p>
      <w:r>
        <w:t xml:space="preserve">Hän kuuntelee musiikkia aina ulkona.</w:t>
      </w:r>
    </w:p>
    <w:p>
      <w:r>
        <w:rPr>
          <w:b/>
        </w:rPr>
        <w:t xml:space="preserve">Esimerkki 7.69</w:t>
      </w:r>
    </w:p>
    <w:p>
      <w:r>
        <w:t xml:space="preserve">Lähtökohta: Tommy halusi uuden videopelin.  Alkuperäinen konteksti: Hänellä ei ollut rahaa pelin ostamiseen.  Alkuperäinen loppuratkaisu: Hän päätti leikata nurmikkoa ansaitakseen rahat. Pian hän pystyi ostamaan pelin. Se oli paras peli, jota hän oli koskaan pelannut.  Uusi loppu: Hän päätti leikata nurmikkoa ansaitakseen rahaa lainan takaisinmaksuun. Pian hän pystyi omistamaan pelin velattomana. Se oli paras peli, jota hän oli koskaan pelannut. </w:t>
      </w:r>
    </w:p>
    <w:p>
      <w:r>
        <w:rPr>
          <w:b/>
        </w:rPr>
        <w:t xml:space="preserve">Tulos</w:t>
      </w:r>
    </w:p>
    <w:p>
      <w:r>
        <w:t xml:space="preserve">Hän lainasi rahaa peliä varten veljeltään.</w:t>
      </w:r>
    </w:p>
    <w:p>
      <w:r>
        <w:rPr>
          <w:b/>
        </w:rPr>
        <w:t xml:space="preserve">Esimerkki 7.70</w:t>
      </w:r>
    </w:p>
    <w:p>
      <w:r>
        <w:t xml:space="preserve">Lähtökohta: Pizzerian miehellä oli kiireinen päivä pizzojen valmistuksessa.  Alustava konteksti: Hän työnsi kätensä yli ottaakseen siivun.  Alkuperäinen loppuratkaisu: Uunin kuumuus oli miehelle liikaa. Hänen kätensä tuntui uunin takia kuin hän olisi palanut auringossa. Laitettuaan siihen aloen, hän tunsi olonsa tarpeeksi hyväksi työskennelläkseen lisää.  Uusi lopetus: Uunin kuumuus ei ollut miehelle mitään. Hänen kätensä tuntui kuin puulta, joka on turvassa kuumuudelta. Hän laittoi siihen aloen, jotta hän pystyi työskentelemään enemmän. </w:t>
      </w:r>
    </w:p>
    <w:p>
      <w:r>
        <w:rPr>
          <w:b/>
        </w:rPr>
        <w:t xml:space="preserve">Tulos</w:t>
      </w:r>
    </w:p>
    <w:p>
      <w:r>
        <w:t xml:space="preserve">Hän voi hallita uunin lämpöä.</w:t>
      </w:r>
    </w:p>
    <w:p>
      <w:r>
        <w:rPr>
          <w:b/>
        </w:rPr>
        <w:t xml:space="preserve">Esimerkki 7.71</w:t>
      </w:r>
    </w:p>
    <w:p>
      <w:r>
        <w:t xml:space="preserve">Lähtökohta: Cassidy haluaa keksiä keinon viettää aikaa lauantaina.  Alkuperäinen konteksti: Hän menee ulos, mutta hänellä on silti tylsää.  Alkuperäinen loppu: Cassidy päättää pelata hyppelypeliä. Hän pelaa muutaman tunnin. Kotiin päästyään hän on iloinen siitä, että hän pelasi hopscotchia.  Uusi loppu: Cassidy päättää pelata hyppyriä huoneessaan. Hän pelaa muutaman tunnin. Hän kuluttaa aikaa ja on iloinen siitä, että pelasi hopscotchia. </w:t>
      </w:r>
    </w:p>
    <w:p>
      <w:r>
        <w:rPr>
          <w:b/>
        </w:rPr>
        <w:t xml:space="preserve">Tulos</w:t>
      </w:r>
    </w:p>
    <w:p>
      <w:r>
        <w:t xml:space="preserve">Hänen äitinsä, joka partioi talossa, antaa hänelle kotiarestia.</w:t>
      </w:r>
    </w:p>
    <w:p>
      <w:r>
        <w:rPr>
          <w:b/>
        </w:rPr>
        <w:t xml:space="preserve">Esimerkki 7.72</w:t>
      </w:r>
    </w:p>
    <w:p>
      <w:r>
        <w:t xml:space="preserve">Lähtökohta: Jasper huomaa, että hänellä on ollut sama vanha paita yllään jo viikkoja.  Alustava konteksti: Hän päättää, että hänen on ostettava jotain uutta.  Alkuperäinen loppu: Hän etsii farkkupaidan, joka sopii hänen rentoon elämäntyyliinsä. Jasper löytää täydellisen paidan säästöliikkeestä. Hän on onnellinen siitä, että hänellä on uusi paita, jota käyttää.  Uusi lopetus: Paita sopii hänen rentoon elämäntyyliinsä. Jasperin mielestä se on täydellinen paita. Hän on onnellinen siitä, että hänellä on niin hieno paita, jota käyttää. </w:t>
      </w:r>
    </w:p>
    <w:p>
      <w:r>
        <w:rPr>
          <w:b/>
        </w:rPr>
        <w:t xml:space="preserve">Tulos</w:t>
      </w:r>
    </w:p>
    <w:p>
      <w:r>
        <w:t xml:space="preserve">hän päättää käyttää sitä vielä viikon ajan.</w:t>
      </w:r>
    </w:p>
    <w:p>
      <w:r>
        <w:rPr>
          <w:b/>
        </w:rPr>
        <w:t xml:space="preserve">Esimerkki 7.73</w:t>
      </w:r>
    </w:p>
    <w:p>
      <w:r>
        <w:t xml:space="preserve">Lähtökohta: Quinn oli todella innoissaan saadessaan uuden työpaikan.  Alkuperäinen konteksti: Hänelle tarjottiin työpaikkaa Detroitissa.  Alkuperäinen loppu: Häntä jännitti asuminen siellä. Hän sai tietää, ettei se ollut turvallinen paikka. Hän päätti jäädä Minnesotaan.  Uusi loppu: Häntä jännitti asua siellä. Hän sai selville, ettei se todellakaan ollut turvallinen paikka. Hän päätti jäädä Detroitiin. </w:t>
      </w:r>
    </w:p>
    <w:p>
      <w:r>
        <w:rPr>
          <w:b/>
        </w:rPr>
        <w:t xml:space="preserve">Tulos</w:t>
      </w:r>
    </w:p>
    <w:p>
      <w:r>
        <w:t xml:space="preserve">Hänelle tarjottiin sellaista Minnesotassa.</w:t>
      </w:r>
    </w:p>
    <w:p>
      <w:r>
        <w:rPr>
          <w:b/>
        </w:rPr>
        <w:t xml:space="preserve">Esimerkki 7.74</w:t>
      </w:r>
    </w:p>
    <w:p>
      <w:r>
        <w:t xml:space="preserve">Lähtökohta: Benin yhteiskuntaopin luokka vietti päivänsä neuloen.  Alustava konteksti: He tekivät huiveja kodittomien turvakodille.  Alkuperäinen loppuratkaisu: Hän luuli neulomisen olevan tyttöjen juttu. Mutta hänestä tuntui todella hyvältä tehdä jotain kodittomien hyväksi. Hän teki jopa ylimääräisen huivin kotona sinä iltana.  Uusi lopetus: Hän luuli neulomista tytöille. Mutta hänestä tuntui todella hyvältä tehdä jotain isovanhemmilleen. Hän jopa työsti huivia kotona sinä iltana. </w:t>
      </w:r>
    </w:p>
    <w:p>
      <w:r>
        <w:rPr>
          <w:b/>
        </w:rPr>
        <w:t xml:space="preserve">Tulos</w:t>
      </w:r>
    </w:p>
    <w:p>
      <w:r>
        <w:t xml:space="preserve">He tekivät huiveja isovanhemmilleen.</w:t>
      </w:r>
    </w:p>
    <w:p>
      <w:r>
        <w:rPr>
          <w:b/>
        </w:rPr>
        <w:t xml:space="preserve">Esimerkki 7.75</w:t>
      </w:r>
    </w:p>
    <w:p>
      <w:r>
        <w:t xml:space="preserve">Lähtökohta: Josh on amatöörikirjailija.  Alustava konteksti: Hän on työstänyt kirjojaan viimeiset viisi vuotta.  Alkuperäinen loppuratkaisu: Nyt hän yrittää saada ne julkaistua. Juuri viime viikolla hän tapasi kustantajan. Se näyttää sujuvan hänen kannaltaan hyvin, ja hänen pitäisi saada päätös pian.  Uusi lopetus: Nyt hän yrittää myydä niitä. Juuri viime viikolla hän tapasi jälleenmyyjän. Se näyttää sujuvan hyvin, ja hän saa pian töitä. </w:t>
      </w:r>
    </w:p>
    <w:p>
      <w:r>
        <w:rPr>
          <w:b/>
        </w:rPr>
        <w:t xml:space="preserve">Tulos</w:t>
      </w:r>
    </w:p>
    <w:p>
      <w:r>
        <w:t xml:space="preserve">Hänen todellinen intohimonsa on kuitenkin autojen korjaaminen.</w:t>
      </w:r>
    </w:p>
    <w:p>
      <w:r>
        <w:rPr>
          <w:b/>
        </w:rPr>
        <w:t xml:space="preserve">Esimerkki 7.76</w:t>
      </w:r>
    </w:p>
    <w:p>
      <w:r>
        <w:t xml:space="preserve">Lähtökohta: Gina oli puistossa yksin.  Alkuperäinen konteksti: Häntä tuijotti irrallaan oleva koira.  Alkuperäinen loppuratkaisu: Gina ei ollut varma, pitäisikö hänen juosta vai ei. Hän seisoi ja tuijotti koiraa, joka tuijotti häntä. Juuri silloin koira alkoi lähestyä häntä.  Uusi lopetus: Hän ei ollut varma, pitäisikö hänen juosta vai ei Hän seisoi tuijottaen koiraa, kun se tuijotti häntä. Juuri silloin koira nukahti. </w:t>
      </w:r>
    </w:p>
    <w:p>
      <w:r>
        <w:rPr>
          <w:b/>
        </w:rPr>
        <w:t xml:space="preserve">Tulos</w:t>
      </w:r>
    </w:p>
    <w:p>
      <w:r>
        <w:t xml:space="preserve">Koira tuijotti häntä hiljaa, kun hän ei liikkunut.</w:t>
      </w:r>
    </w:p>
    <w:p>
      <w:r>
        <w:rPr>
          <w:b/>
        </w:rPr>
        <w:t xml:space="preserve">Esimerkki 7.77</w:t>
      </w:r>
    </w:p>
    <w:p>
      <w:r>
        <w:t xml:space="preserve">Lähtökohta: Vaimoni käytti tänään pölynimuria.  Alustava konteksti: Se on hyvin meluisa.  Alkuperäinen lopetus: Kissa vihaa sitä. Se piiloutui sängyn alle tunniksi sen jälkeen, kun imurointi loppui. Se tuli hitaasti ulos ja on nyt kunnossa.  Uusi loppu: Kissamme vihaa sitä. Se piiloutui sängyn alle tunniksi sen jälkeen, kun imurointi loppui. Se tuli hitaasti ulos ja on nyt kunnossa. </w:t>
      </w:r>
    </w:p>
    <w:p>
      <w:r>
        <w:rPr>
          <w:b/>
        </w:rPr>
        <w:t xml:space="preserve">Tulos</w:t>
      </w:r>
    </w:p>
    <w:p>
      <w:r>
        <w:t xml:space="preserve">Se oli kovaääninen ja tilaa vievä.</w:t>
      </w:r>
    </w:p>
    <w:p>
      <w:r>
        <w:rPr>
          <w:b/>
        </w:rPr>
        <w:t xml:space="preserve">Esimerkki 7.78</w:t>
      </w:r>
    </w:p>
    <w:p>
      <w:r>
        <w:t xml:space="preserve">Lähtökohta: Denise oli juuri ostanut suihkuverhon verkosta.  Alustava konteksti: Hänellä ei ollut varaa paljoon, joten kyseessä oli budjettimerkki.  Alkuperäinen loppuratkaisu: Aluksi hän piti verhoa melko hyvänä. Sitten hän alkoi nähdä verhossa hometta kasvavan. Hän päätti lähettää sen takaisin ja saada hyvityksen.  Uusi loppu: Aluksi hän ajatteli, että verho oli melko hyvä. Sitten hän alkoi nähdä, että verhossa kasvoi hometta. Hän päätti lähettää sen takaisin ja saada rahansa takaisin. </w:t>
      </w:r>
    </w:p>
    <w:p>
      <w:r>
        <w:rPr>
          <w:b/>
        </w:rPr>
        <w:t xml:space="preserve">Tulos</w:t>
      </w:r>
    </w:p>
    <w:p>
      <w:r>
        <w:t xml:space="preserve">Hänellä oli jäljellä rahaa tässä kuussa ja hän päätti ostaa yhden, joka oli luokiteltu viideksi tähdeksi.</w:t>
      </w:r>
    </w:p>
    <w:p>
      <w:r>
        <w:rPr>
          <w:b/>
        </w:rPr>
        <w:t xml:space="preserve">Esimerkki 7.79</w:t>
      </w:r>
    </w:p>
    <w:p>
      <w:r>
        <w:t xml:space="preserve">Lähtökohta: Koditon mies käveli Elm Streetin läpi eräänä vilkkaana aamuna.  Alkuperäinen konteksti: Mies pyysi ruokaa tai rahaa keneltä tahansa, joka käveli hänen ohitseen.  Alkuperäinen loppuratkaisu: Eräs henkilö, jolta mies pyysi, antoi hänelle lottokupongin, jonka hän raaputtaa ja voittaa. Koditon mies otti sen ja raaputti sitä vastahakoisesti. Hänen kasvonsa hymyilivät, kun lipusta paljastui miljoonan euron voitto.  Uusi lopetus: Henkilö, jonka ohi hän meni, oli päättänyt ostaa raaputa ja voita -lottolapun. Koditon mies katsoi ja katsoi vastahakoisesti, kun hän raaputti sen. Hänen kasvonsa upposivat, kun lipusta paljastui miljoonan euron palkinto. </w:t>
      </w:r>
    </w:p>
    <w:p>
      <w:r>
        <w:rPr>
          <w:b/>
        </w:rPr>
        <w:t xml:space="preserve">Tulos</w:t>
      </w:r>
    </w:p>
    <w:p>
      <w:r>
        <w:t xml:space="preserve">Mies ei puhunut kenellekään, joka käveli hänen ohitseen.</w:t>
      </w:r>
    </w:p>
    <w:p>
      <w:r>
        <w:rPr>
          <w:b/>
        </w:rPr>
        <w:t xml:space="preserve">Esimerkki 7.80</w:t>
      </w:r>
    </w:p>
    <w:p>
      <w:r>
        <w:t xml:space="preserve">Lähtökohta: Ilmoittauduin anatomian tunnille.  Alustava konteksti: Ensimmäisenä päivänä meidän piti tutkia ihmisen sydäntä.  Alkuperäinen loppuratkaisu: Professori jakoi oikeita balsamoituja sydämiä. Minä pyörryin sydämet nähtyäni. Tajusin, ettei anatomia ollut minua varten.  Uusi loppu: Professori jakoi yksityiskohtaisia kuvia oikeista palsamoiduista sydämistä. Pyörryin sydämet nähdessäni. Tajusin, ettei anatomia ollut minua varten. </w:t>
      </w:r>
    </w:p>
    <w:p>
      <w:r>
        <w:rPr>
          <w:b/>
        </w:rPr>
        <w:t xml:space="preserve">Tulos</w:t>
      </w:r>
    </w:p>
    <w:p>
      <w:r>
        <w:t xml:space="preserve">Ensimmäisenä päivänä meidän piti tutustua oppikirjoihimme.</w:t>
      </w:r>
    </w:p>
    <w:p>
      <w:r>
        <w:rPr>
          <w:b/>
        </w:rPr>
        <w:t xml:space="preserve">Esimerkki 7.81</w:t>
      </w:r>
    </w:p>
    <w:p>
      <w:r>
        <w:t xml:space="preserve">Lähtökohta: Cam osti uuden paidan ja laittoi sen pesukoneeseen ennen kuin käytti sitä.  Alkuperäinen konteksti: Kun hän oli pessyt ja kuivannut sen, Cam käytti sitä ympäriinsä.  Alkuperäinen loppu: Cam huomasi paidassa nauhan, joka ei kuulunut siihen. Hän arveli, että sen oli täytynyt tulla jostain muusta pesemästään paidasta. Cam repi narun irti ja heitti sen lattialle.  Uusi lopetus: Cam huomasi paidassa nauhan, joka ei kuulunut. Hän arveli, että sen oli täytynyt tulla jostain muusta hänen pesemästään paidasta. Cam repi narun irti ja heitti sen lattialle. </w:t>
      </w:r>
    </w:p>
    <w:p>
      <w:r>
        <w:rPr>
          <w:b/>
        </w:rPr>
        <w:t xml:space="preserve">Tulos</w:t>
      </w:r>
    </w:p>
    <w:p>
      <w:r>
        <w:t xml:space="preserve">Hän halusi käyttää sitä ystäviensä juhlissa myöhemmin samana iltana.</w:t>
      </w:r>
    </w:p>
    <w:p>
      <w:r>
        <w:rPr>
          <w:b/>
        </w:rPr>
        <w:t xml:space="preserve">Esimerkki 7.82</w:t>
      </w:r>
    </w:p>
    <w:p>
      <w:r>
        <w:t xml:space="preserve">Lähtökohta: John oli opiskelija yliopistossa.  Alustava konteksti: Hän osallistui suureen luokkaan.  Alkuperäinen lopputulos: Luokka oli hetken täysin hiljaa. Hän halkaisi rystyset hyvin äänekkäästi. Kaikki käänsivät päänsä katsomaan häntä.  Uusi lopetus: Luokka oli täysin hiljaa, kun hän palasi. Hän yskäisi kovaa. Kaikki käänsivät päänsä poispäin hänestä, koska he eivät halunneet sairastua. </w:t>
      </w:r>
    </w:p>
    <w:p>
      <w:r>
        <w:rPr>
          <w:b/>
        </w:rPr>
        <w:t xml:space="preserve">Tulos</w:t>
      </w:r>
    </w:p>
    <w:p>
      <w:r>
        <w:t xml:space="preserve">Hän oli sairas ja jäi pois tunneilta.</w:t>
      </w:r>
    </w:p>
    <w:p>
      <w:r>
        <w:rPr>
          <w:b/>
        </w:rPr>
        <w:t xml:space="preserve">Esimerkki 7.83</w:t>
      </w:r>
    </w:p>
    <w:p>
      <w:r>
        <w:t xml:space="preserve">Lähtökohta: Eräänä myöhäisenä iltapäivänä selailin antiikkikaupassa.  Alustava konteksti: Olin uppoutunut vanhojen kirjojen osastolle, kun valot sammuivat.  Alkuperäinen loppu: Tulin ulos ja tajusin, että kauppa oli suljettu minun kanssani. En tiennyt mitä muuta tehdä, joten soitin hätänumeroon. Poliisi ja omistaja saapuivat pian päästämään minut ulos.  Uusi lopetus: Tulin ulos edestä ja tajusin, että he olivat sulkeneet kaupan minun kävellessäni ulos. Tiesin mitä tehdä, soitin kyydin kotiin. Ystäväni saapui pian ajamaan minut kotiin. </w:t>
      </w:r>
    </w:p>
    <w:p>
      <w:r>
        <w:rPr>
          <w:b/>
        </w:rPr>
        <w:t xml:space="preserve">Tulos</w:t>
      </w:r>
    </w:p>
    <w:p>
      <w:r>
        <w:t xml:space="preserve">Kun lähdin liikkeestä, valot sammuivat.</w:t>
      </w:r>
    </w:p>
    <w:p>
      <w:r>
        <w:rPr>
          <w:b/>
        </w:rPr>
        <w:t xml:space="preserve">Esimerkki 7.84</w:t>
      </w:r>
    </w:p>
    <w:p>
      <w:r>
        <w:t xml:space="preserve">Lähtökohta: Amy, Ryan ja Lisa valmistautuivat ensimmäiseen raamattukoulupäivään.  Alustava konteksti: Seurakunnan pakettiauto haki heidät ja vei heidät ensin aamiaiselle.  Alkuperäinen loppuratkaisu: Koko viikon he tekivät monia käsitöitä ja opettelivat Raamatun jakeita. Tunnin jälkeen heille syötettiin lounas ja he palasivat kotiin. Loppuviikosta oli suuri näytelmä, johon kaikki vanhemmat oli kutsuttu.  Uusi lopetus: Koko viikon he jättivät väliin monia käsitöitä ja opettelivat Raamatun jakeita. Asunnon katsomisen jälkeen heille syötettiin lounas ja he palasivat kotiin. Heiltä jäi väliin loppuviikon suuri näytelmä, johon kaikki vanhemmat oli kutsuttu. </w:t>
      </w:r>
    </w:p>
    <w:p>
      <w:r>
        <w:rPr>
          <w:b/>
        </w:rPr>
        <w:t xml:space="preserve">Tulos</w:t>
      </w:r>
    </w:p>
    <w:p>
      <w:r>
        <w:t xml:space="preserve">Seurakunnan pakettiautosta puhkesi rengas, ja he jäivät pois raamattukoulusta.</w:t>
      </w:r>
    </w:p>
    <w:p>
      <w:r>
        <w:rPr>
          <w:b/>
        </w:rPr>
        <w:t xml:space="preserve">Esimerkki 7.85</w:t>
      </w:r>
    </w:p>
    <w:p>
      <w:r>
        <w:t xml:space="preserve">Lähtökohta: Kelly myöhästyi koulusta liian monta kertaa.  Alkuperäinen konteksti: Tämän seurauksena opettaja antoi hänelle jälki-istuntoa.  Alkuperäinen loppu: Kelly oli siitä hermostunut. Hän käveli luokkahuoneeseen. Hänet pakotettiin olemaan hiljaa tunnin ajan.  Uusi lopetus: Kelly oli edelleen hermostunut siitä. Hän käveli luokkahuoneeseen. Hän pysyi hiljaa tunnin ajan. </w:t>
      </w:r>
    </w:p>
    <w:p>
      <w:r>
        <w:rPr>
          <w:b/>
        </w:rPr>
        <w:t xml:space="preserve">Tulos</w:t>
      </w:r>
    </w:p>
    <w:p>
      <w:r>
        <w:t xml:space="preserve">Hänen opettajansa ei juuri koskaan huomannut sitä, joten se ei ollut iso asia.</w:t>
      </w:r>
    </w:p>
    <w:p>
      <w:r>
        <w:rPr>
          <w:b/>
        </w:rPr>
        <w:t xml:space="preserve">Esimerkki 7.86</w:t>
      </w:r>
    </w:p>
    <w:p>
      <w:r>
        <w:t xml:space="preserve">Lähtökohta: Perheeni meni syömään siskoni syntymäpäivänä.  Alustava konteksti: Kun olimme syöneet, useat tarjoilijat piirittivät meidät.  Alkuperäinen loppuratkaisu: He ottivat valtavan kakun ja asettivat sen pöydälle. Lisäksi he lauloivat siskolleni hyvää syntymäpäivää. Hän oli erittäin iloinen.  Uusi lopetus: Sitten hän näki poikaystävänsä ottaneen valtavan kakun ja asettaneen sen pöydälle. Hän lauloi siskolleni hyvää syntymäpäivää lähestyessään. Sisko oli erittäin iloinen. </w:t>
      </w:r>
    </w:p>
    <w:p>
      <w:r>
        <w:rPr>
          <w:b/>
        </w:rPr>
        <w:t xml:space="preserve">Tulos</w:t>
      </w:r>
    </w:p>
    <w:p>
      <w:r>
        <w:t xml:space="preserve">Siskoni poikaystävä ei tullut illalliselle, joten hän itki ja halusi mennä kotiin.</w:t>
      </w:r>
    </w:p>
    <w:p>
      <w:r>
        <w:rPr>
          <w:b/>
        </w:rPr>
        <w:t xml:space="preserve">Esimerkki 7.87</w:t>
      </w:r>
    </w:p>
    <w:p>
      <w:r>
        <w:t xml:space="preserve">Lähtökohta: Saralla on aina ollut vaikeuksia matematiikan tunnilla.  Alustava konteksti: Eräänä päivänä hän sai takaisin kokeen, jossa oli iso F.  Alkuperäinen loppuratkaisu: Sara häpesi ja vannoi, että hänen seuraava arvosanansa olisi A. Sara opiskeli ahkerasti ja pyysi lisäapua opiskeluun. Sara sai seuraavan kokeensa takaisin, jossa oli iso A.  Uusi lopetus: Sara oli ylpeä ja vannoi, että hänen seuraava arvosanansa olisi myös A. Sara opiskeli ahkerasti ja pyysi lisäapua opiskeluun. Sara sai seuraavan arvosanansa takaisin, ja siinä oli iso A. </w:t>
      </w:r>
    </w:p>
    <w:p>
      <w:r>
        <w:rPr>
          <w:b/>
        </w:rPr>
        <w:t xml:space="preserve">Tulos</w:t>
      </w:r>
    </w:p>
    <w:p>
      <w:r>
        <w:t xml:space="preserve">Mutta Sara sai viimeisimmästä kokeestaan kiitettävän!</w:t>
      </w:r>
    </w:p>
    <w:p>
      <w:r>
        <w:rPr>
          <w:b/>
        </w:rPr>
        <w:t xml:space="preserve">Esimerkki 7.88</w:t>
      </w:r>
    </w:p>
    <w:p>
      <w:r>
        <w:t xml:space="preserve">Lähtökohta: Hakkasin puuta autotallissani.  Alkuperäinen konteksti: Käytin sahaa, joten ilmaan nousi paljon pölyä.  Alkuperäinen lopputulos: Aloin yskiä ja rintaani sattui. Päätin laittaa naamarin. Nyt keuhkoni olivat turvassa!  Uusi lopetus: Aloin yskiä ja rintaani sattui. Päätin laittaa naamarin. Nyt keuhkoni olivat turvassa! </w:t>
      </w:r>
    </w:p>
    <w:p>
      <w:r>
        <w:rPr>
          <w:b/>
        </w:rPr>
        <w:t xml:space="preserve">Tulos</w:t>
      </w:r>
    </w:p>
    <w:p>
      <w:r>
        <w:t xml:space="preserve">En kokenut mitään haittavaikutuksia, joten lopetin puun leikkaamisen ilman mitään suojaimia.</w:t>
      </w:r>
    </w:p>
    <w:p>
      <w:r>
        <w:rPr>
          <w:b/>
        </w:rPr>
        <w:t xml:space="preserve">Esimerkki 7.89</w:t>
      </w:r>
    </w:p>
    <w:p>
      <w:r>
        <w:t xml:space="preserve">Lähtökohta: Gerald katseli televisiota ja päätti, että hän haluaisi käydä Japanissa.  Alustava konteksti: Gerald aloitti japanin kielen opiskelun paikallisessa korkeakoulussaan.  Alkuperäinen loppu: Gerald alkoi säästää rahaa pankkitilille matkaa varten. Muutaman kuukauden kuluttua Geraldilla oli tarpeeksi rahaa ja tietoa matkaa varten. Hän lähti viikoksi Japaniin ja piti siitä kovasti.  Uusi loppu: Se ei riittänyt hänelle, joten hän päätti jatkaa säästämistä pankkitilille matkaa varten. Muutaman kuukauden kuluttua Geraldilla oli tarpeeksi rahaa saatuaan lainan, joka kattoi erotuksen. Hän lähti viikoksi Japaniin ja ihastui siihen. </w:t>
      </w:r>
    </w:p>
    <w:p>
      <w:r>
        <w:rPr>
          <w:b/>
        </w:rPr>
        <w:t xml:space="preserve">Tulos</w:t>
      </w:r>
    </w:p>
    <w:p>
      <w:r>
        <w:t xml:space="preserve">Gerald ei koskaan pystynyt säästämään tarpeeksi rahaa lähteäkseen Japaniin, joten hän meni sen sijaan siskonsa luokse.</w:t>
      </w:r>
    </w:p>
    <w:p>
      <w:r>
        <w:rPr>
          <w:b/>
        </w:rPr>
        <w:t xml:space="preserve">Esimerkki 7.90</w:t>
      </w:r>
    </w:p>
    <w:p>
      <w:r>
        <w:t xml:space="preserve">Lähtökohta: Tony tarjosi Nickille sikarin.  Alustava konteksti: Nick hyväksyi vastahakoisesti.  Alkuperäinen loppu: Savu poltti hänen keuhkonsa. Tony kysyi Nickiltä, oliko hän koskaan aiemmin polttanut. Nick sanoi häveliäästi, ettei ollut, ja yskäisi sitten keuhkonsa ulos.  Uusi lopetus: Toisen käden savu sai hänet yskimään. Tony kysyi Nickiltä, oliko hän koskaan aiemmin polttanut. Nick sanoi häveliäästi, ettei ollut, eikä hänellä ollut halua yskiä keuhkojaan ulos. </w:t>
      </w:r>
    </w:p>
    <w:p>
      <w:r>
        <w:rPr>
          <w:b/>
        </w:rPr>
        <w:t xml:space="preserve">Tulos</w:t>
      </w:r>
    </w:p>
    <w:p>
      <w:r>
        <w:t xml:space="preserve">Nick ei hyväksynyt sikaria.</w:t>
      </w:r>
    </w:p>
    <w:p>
      <w:r>
        <w:rPr>
          <w:b/>
        </w:rPr>
        <w:t xml:space="preserve">Esimerkki 7.91</w:t>
      </w:r>
    </w:p>
    <w:p>
      <w:r>
        <w:t xml:space="preserve">Lähtökohta: Tim syntyi pojaksi.  Alkuperäinen konteksti: Mutta hän tunsi aina olevansa tyttö.  Alkuperäinen loppu: Hän päätti käydä sukupuolenvaihdosleikkauksessa. Pian hän näytti ulkoisesti tytöltä. Hän oli niin onnellinen, kun vihdoin näytti omalta itseltään!  Uusi loppu: Hän päätti käydä sukupuolenvaihdosleikkauksessa. Hän näytti pian ulkoisesti tytöltä. Hän oli niin onnellinen, kun vihdoin näytti omalta itseltään! </w:t>
      </w:r>
    </w:p>
    <w:p>
      <w:r>
        <w:rPr>
          <w:b/>
        </w:rPr>
        <w:t xml:space="preserve">Tulos</w:t>
      </w:r>
    </w:p>
    <w:p>
      <w:r>
        <w:t xml:space="preserve">syntynyt pojaksi, mutta hän on kuin tyttö.</w:t>
      </w:r>
    </w:p>
    <w:p>
      <w:r>
        <w:rPr>
          <w:b/>
        </w:rPr>
        <w:t xml:space="preserve">Esimerkki 7.92</w:t>
      </w:r>
    </w:p>
    <w:p>
      <w:r>
        <w:t xml:space="preserve">Lähtökohta: Halusin mennä katsomaan erästä esitystä kaupungissa.  Alkuperäinen konteksti: Kävelin juna-asemalle.  Alkuperäinen loppu: Mutta juna oli myöhässä. Kun juna saapui, se kulki pikajunana. Pääsin siis kaupunkiin ajoissa katsomaan esitystä.  Uusi lopetus: Mutta taksi oli myöhässä. Kun taksi saapui, sillä oli muita kyyditettäviä. Joten en ehtinyt kaupunkiin ajoissa katsomaan esitystä. </w:t>
      </w:r>
    </w:p>
    <w:p>
      <w:r>
        <w:rPr>
          <w:b/>
        </w:rPr>
        <w:t xml:space="preserve">Tulos</w:t>
      </w:r>
    </w:p>
    <w:p>
      <w:r>
        <w:t xml:space="preserve">Otin taksin.</w:t>
      </w:r>
    </w:p>
    <w:p>
      <w:r>
        <w:rPr>
          <w:b/>
        </w:rPr>
        <w:t xml:space="preserve">Esimerkki 7.93</w:t>
      </w:r>
    </w:p>
    <w:p>
      <w:r>
        <w:t xml:space="preserve">Lähtökohta: Daniel kuuli, että hän on hulluna rakkauteen.  Alkuperäinen konteksti: Hänen paras ystävänsä kertoi sen hänelle pariin otteeseen.  Alkuperäinen loppu: Mutta Daniel oli varma, että hän löysi rakkauden tavatessaan Beckyn. He olivat ystäviä alle kuukauden, kun Daniel osti Beckylle kannettavan tietokoneen. Nainen otti lahjan vastaan, mutta kertoi pitävänsä toisesta miehestä.  Uusi loppu: Daniel oli varma, että hän löysi rakkauden tavatessaan Beckyn. He olivat ystäviä alle kuukauden, kun Daniel osti Beckylle kannettavan tietokoneen. Tyttö otti miehen lahjan, mutta kertoi pitävänsä toisesta miehestä. </w:t>
      </w:r>
    </w:p>
    <w:p>
      <w:r>
        <w:rPr>
          <w:b/>
        </w:rPr>
        <w:t xml:space="preserve">Tulos</w:t>
      </w:r>
    </w:p>
    <w:p>
      <w:r>
        <w:t xml:space="preserve">Niin paljon, että hän lakkasi tapaamasta uusia tyttöjä.</w:t>
      </w:r>
    </w:p>
    <w:p>
      <w:r>
        <w:rPr>
          <w:b/>
        </w:rPr>
        <w:t xml:space="preserve">Esimerkki 7.94</w:t>
      </w:r>
    </w:p>
    <w:p>
      <w:r>
        <w:t xml:space="preserve">Lähtökohta: Oliver oli tekemässä suklaakakkua.  Alustava konteksti: Hän sekoitti kaikki ainekset kulhossa.  Alkuperäinen lopputulos: Sitten hän laittoi taikinan vuokaan ja laittoi sen uuniin. Kun kakku oli otettu uunista, hän kuorrutti sen. Lopuksi hän nautti palan kakkua.  Uusi lopetus: Vaikka hänellä oli vaikeuksia pitää taikina lautasella, hän sekoitti ainekset ja laittoi taikinan pannuun ja laittoi sen uuniin. Kun kakku oli otettu uunista, hän kuorrutti sen. Lopuksi hän nautti palan kakkua. </w:t>
      </w:r>
    </w:p>
    <w:p>
      <w:r>
        <w:rPr>
          <w:b/>
        </w:rPr>
        <w:t xml:space="preserve">Tulos</w:t>
      </w:r>
    </w:p>
    <w:p>
      <w:r>
        <w:t xml:space="preserve">Hän sekoitti kaikki ainekset lautaselle.</w:t>
      </w:r>
    </w:p>
    <w:p>
      <w:r>
        <w:rPr>
          <w:b/>
        </w:rPr>
        <w:t xml:space="preserve">Esimerkki 7.95</w:t>
      </w:r>
    </w:p>
    <w:p>
      <w:r>
        <w:t xml:space="preserve">Lähtökohta: Maria oli lumilautailemassa ystäviensä kanssa.  Alkuperäinen konteksti: Hänellä oli aina vaikeuksia päästä pois hissin päästä.  Alkuperäinen loppuratkaisu: Tällä kertaa ei ollut mitään uutta. Maria yritti päästä pois, mutta jäi jumiin istuimeen. Heidän oli pysäytettävä hissi ja autettava hänet alas.  Uusi loppu: Tällä kertaa ei ollut mitään uutta. Maria nousi ylös ja hyppäsi istuimelta. Hän lensi alas vuorta. </w:t>
      </w:r>
    </w:p>
    <w:p>
      <w:r>
        <w:rPr>
          <w:b/>
        </w:rPr>
        <w:t xml:space="preserve">Tulos</w:t>
      </w:r>
    </w:p>
    <w:p>
      <w:r>
        <w:t xml:space="preserve">Hänellä ei koskaan ollut ongelmia päästä pois hissin päässä.</w:t>
      </w:r>
    </w:p>
    <w:p>
      <w:r>
        <w:rPr>
          <w:b/>
        </w:rPr>
        <w:t xml:space="preserve">Esimerkki 7.96</w:t>
      </w:r>
    </w:p>
    <w:p>
      <w:r>
        <w:t xml:space="preserve">Lähtökohta: Eve halusi lemmikkieläimeksi pottuvatsapossun.  Alkuperäinen konteksti: Hän kerjäsi vanhemmiltaan viikkoja.  Alkuperäinen loppu: Lopulta he suostuivat. Eve oli niin innoissaan! Seuraavana päivänä hän meni eläinkauppaan valitsemaan uuden sikaeläimensä!  Uusi loppu: Lopulta he suostuivat. Eve oli niin innoissaan! Hän meni seuraavana päivänä eläinkauppaan valitsemaan uutta possua! </w:t>
      </w:r>
    </w:p>
    <w:p>
      <w:r>
        <w:rPr>
          <w:b/>
        </w:rPr>
        <w:t xml:space="preserve">Tulos</w:t>
      </w:r>
    </w:p>
    <w:p>
      <w:r>
        <w:t xml:space="preserve">hän pyysi niitä useiden päivien ajan.</w:t>
      </w:r>
    </w:p>
    <w:p>
      <w:r>
        <w:rPr>
          <w:b/>
        </w:rPr>
        <w:t xml:space="preserve">Esimerkki 7.97</w:t>
      </w:r>
    </w:p>
    <w:p>
      <w:r>
        <w:t xml:space="preserve">Lähtökohta: Karen osti uuden laukun.  Alustava konteksti: Hän oli innoissaan sen esittelemisestä.  Alkuperäinen loppuratkaisu: Hän käytti sitä klubilla ystäviensä kanssa. Klubilla viidellä muulla naisella oli sama laukku. Karen ärsyyntyi ja lakkasi käyttämästä sitä yhtä usein.  Uusi loppu: Hän säilytti sitä kaapissaan. Klubilla viidellä muulla naisella oli sama laukku. Karen oli helpottunut, että hän päätti olla ottamatta sitä mukaan ja lakkasi huolehtimasta sen naarmuttamisesta. </w:t>
      </w:r>
    </w:p>
    <w:p>
      <w:r>
        <w:rPr>
          <w:b/>
        </w:rPr>
        <w:t xml:space="preserve">Tulos</w:t>
      </w:r>
    </w:p>
    <w:p>
      <w:r>
        <w:t xml:space="preserve">Hän ei halunnut käyttää sitä, koska pelkäsi naarmuttavansa sitä.</w:t>
      </w:r>
    </w:p>
    <w:p>
      <w:r>
        <w:rPr>
          <w:b/>
        </w:rPr>
        <w:t xml:space="preserve">Esimerkki 7.98</w:t>
      </w:r>
    </w:p>
    <w:p>
      <w:r>
        <w:t xml:space="preserve">Lähtökohta: Jake oli tekemässä pastaa.  Alkuperäinen konteksti: Häneltä loppui kastike.  Alkuperäinen loppuratkaisu: Hänen piti tehdä siitä maukasta. Hän sekoitti pastaan 5 erilaista maustetta. Hänen ystävänsä sanoivat, että se oli parasta pastaa ikinä.  Uusi loppu: Hänen oli ostettava sellainen. Häneltä loppuivat myös mausteet. Hänen ystävänsä auttoivat häntä ostamaan, mitä hän tarvitsi pastan tekemiseen. </w:t>
      </w:r>
    </w:p>
    <w:p>
      <w:r>
        <w:rPr>
          <w:b/>
        </w:rPr>
        <w:t xml:space="preserve">Tulos</w:t>
      </w:r>
    </w:p>
    <w:p>
      <w:r>
        <w:t xml:space="preserve">Häneltä loppuivat kuitenkin nuudelit.</w:t>
      </w:r>
    </w:p>
    <w:p>
      <w:r>
        <w:rPr>
          <w:b/>
        </w:rPr>
        <w:t xml:space="preserve">Esimerkki 7.99</w:t>
      </w:r>
    </w:p>
    <w:p>
      <w:r>
        <w:t xml:space="preserve">Lähtökohta: Kävin viime viikolla kavereideni kanssa laskemassa köyttä.  Alustava konteksti: Kallion huipulla olin valjastettu ja valmis lähtemään.  Alkuperäinen loppuratkaisu: Pidin köydestä kiinni pelosta. Pelkäsin, että loukkaantuisin. Onneksi kuitenkin torjuin turvallisesti.  Uusi lopetus: Kun olin huipulla, minut valjastettiin ja pidin kiinni köydestä pelokkaasti. pelkäsin, että loukkaantuisin. Onneksi kuitenkin torjuin turvallisesti. </w:t>
      </w:r>
    </w:p>
    <w:p>
      <w:r>
        <w:rPr>
          <w:b/>
        </w:rPr>
        <w:t xml:space="preserve">Tulos</w:t>
      </w:r>
    </w:p>
    <w:p>
      <w:r>
        <w:t xml:space="preserve">Minua kiinnosti mennä kallion huipulle.</w:t>
      </w:r>
    </w:p>
    <w:p>
      <w:r>
        <w:rPr>
          <w:b/>
        </w:rPr>
        <w:t xml:space="preserve">Esimerkki 7.100</w:t>
      </w:r>
    </w:p>
    <w:p>
      <w:r>
        <w:t xml:space="preserve">Lähtökohta: Jeesus yrittää miettiä, mitä opiskelisi pääaineenaan.  Alkuperäinen konteksti: Hän ei tiedä, valitsisiko hän markkinoinnin vai sosiologian.  Alkuperäinen loppuratkaisu: Kuka olisi uskonut, että pääaineen valitseminen olisi näin vaikeaa. Hän alkoi kuitenkin kirjoittaa luetteloa kunkin pääaineen hyvistä ja huonoista puolista. "Vihdoinkin valitsin", hän huudahtaa, "markkinoinnista tulee hienoa"."  Uusi lopetus: Kuka tiesi, että pääaineen valitseminen olisi niin vaikeaa. Hän alkoi kuitenkin kirjoittaa luetteloa kunkin pääaineen hyvistä ja huonoista puolista. "Vihdoinkin valitsin", hän huusi, "Insinööritieteistä tulee hienoa." </w:t>
      </w:r>
    </w:p>
    <w:p>
      <w:r>
        <w:rPr>
          <w:b/>
        </w:rPr>
        <w:t xml:space="preserve">Tulos</w:t>
      </w:r>
    </w:p>
    <w:p>
      <w:r>
        <w:t xml:space="preserve">Hän ei tiedä, valitsisiko hän insinööritieteiden vai kirjanpidon.</w:t>
      </w:r>
    </w:p>
    <w:p>
      <w:r>
        <w:rPr>
          <w:b/>
        </w:rPr>
        <w:t xml:space="preserve">Esimerkki 7.101</w:t>
      </w:r>
    </w:p>
    <w:p>
      <w:r>
        <w:t xml:space="preserve">Lähtökohta: Kävin ostamassa uuden tietokonehiiren.  Alustava konteksti: Valitsin hiiren ja vein sen tiskille.  Alkuperäinen lopputulos: Kassatyöntekijä yritti skannata sitä, mutta se ei skannannut sitä. Koska sitä ei skannattu, hän ei voinut myydä sitä minulle. Minun oli mentävä kotiin tyhjin käsin.  Uusi loppu: Kassanhoitaja näki, mitä olin tehnyt. Koska sitä ei ole vielä maksettu, he pitävät sitä varastettuna. Jouduin menemään hallintoon sen takia. </w:t>
      </w:r>
    </w:p>
    <w:p>
      <w:r>
        <w:rPr>
          <w:b/>
        </w:rPr>
        <w:t xml:space="preserve">Tulos</w:t>
      </w:r>
    </w:p>
    <w:p>
      <w:r>
        <w:t xml:space="preserve">Mutta pakon sanelemana sujautin sen taskuuni.</w:t>
      </w:r>
    </w:p>
    <w:p>
      <w:r>
        <w:rPr>
          <w:b/>
        </w:rPr>
        <w:t xml:space="preserve">Esimerkki 7.102</w:t>
      </w:r>
    </w:p>
    <w:p>
      <w:r>
        <w:t xml:space="preserve">Lähtökohta: Gina oli kompastunut ja pudonnut hiekkaan.  Alkuperäinen konteksti: Hänen ystävänsä Tami tarttui Ginan käteen auttaakseen hänet ylös.  Alkuperäinen loppuratkaisu: Gina tiesi näyttävänsä sotkuiselta hiekan peittämänä. Hän pyyhki kasvonsa, ja Tami pyyhki jalkansa. Gina oli niin järkyttynyt, että alkoi itkeä.  Uusi lopetus: Gina tiesi näyttävänsä sotkuiselta hiekan peitossa. Hän pyyhki kasvonsa, mutta sitten Tami potkaisi hänen jalkojaan. Gina oli niin järkyttynyt Tamin kiusaamisesta ja alkoi itkeä. </w:t>
      </w:r>
    </w:p>
    <w:p>
      <w:r>
        <w:rPr>
          <w:b/>
        </w:rPr>
        <w:t xml:space="preserve">Tulos</w:t>
      </w:r>
    </w:p>
    <w:p>
      <w:r>
        <w:t xml:space="preserve">Hänen ystävänsä Tami tarttui hänen käsivarteensa työntääkseen hänet alas.</w:t>
      </w:r>
    </w:p>
    <w:p>
      <w:r>
        <w:rPr>
          <w:b/>
        </w:rPr>
        <w:t xml:space="preserve">Esimerkki 7.103</w:t>
      </w:r>
    </w:p>
    <w:p>
      <w:r>
        <w:t xml:space="preserve">Lähtökohta: Aika oli loppumassa, kun Mi painoi kynänsä paperia vasten.  Alustava konteksti: Vastaus tuli hänelle mieleen ja hän kirjoitti sen nopeasti ruutuun.  Alkuperäinen loppuratkaisu: Nopeasti hän raapusti nimensä sivun yläreunaan. Hän ponnahti pöydältään ja ryntäsi huoneen etuosaan. Hitaasti hän laittoi kokeen opettajan pöydälle juuri kun aika loppui.  Uusi loppu: Lopulta hän raapusti nimensä sivun yläreunaan. Hän ponnahti pulpetiltaan ja ryntäsi huoneen eteen. Hitaasti hän laittoi kokeen opettajan pöydälle juuri, kun kello soi tunnin päättymistä. </w:t>
      </w:r>
    </w:p>
    <w:p>
      <w:r>
        <w:rPr>
          <w:b/>
        </w:rPr>
        <w:t xml:space="preserve">Tulos</w:t>
      </w:r>
    </w:p>
    <w:p>
      <w:r>
        <w:t xml:space="preserve">Hän ei muistanut, mitä kirjoittaa paineen alla, joten hän jätti sen tyhjäksi.</w:t>
      </w:r>
    </w:p>
    <w:p>
      <w:r>
        <w:rPr>
          <w:b/>
        </w:rPr>
        <w:t xml:space="preserve">Esimerkki 7.104</w:t>
      </w:r>
    </w:p>
    <w:p>
      <w:r>
        <w:t xml:space="preserve">Lähtökohta: Kevin osti uuden auton.  Alkuperäinen konteksti: Hänen ystävänsä pilkkasivat sitä.  Alkuperäinen loppuratkaisu: Hän sanoi, että se oli taloudellinen. Eräänä päivänä hänen ystävältään loppui bensa. Kevin joutui auttamaan häntä ja pilkkasi häntä.  Uusi loppu: Hän sanoi hankkivansa uuden. Eräänä päivänä hänen ystävänsä romutti autonsa. Kevinin oli autettava häntä ja ostettava uusi auto. </w:t>
      </w:r>
    </w:p>
    <w:p>
      <w:r>
        <w:rPr>
          <w:b/>
        </w:rPr>
        <w:t xml:space="preserve">Tulos</w:t>
      </w:r>
    </w:p>
    <w:p>
      <w:r>
        <w:t xml:space="preserve">Hänen ystävänsä säälivät häntä, koska hän ajoi kolarin.</w:t>
      </w:r>
    </w:p>
    <w:p>
      <w:r>
        <w:rPr>
          <w:b/>
        </w:rPr>
        <w:t xml:space="preserve">Esimerkki 7.105</w:t>
      </w:r>
    </w:p>
    <w:p>
      <w:r>
        <w:t xml:space="preserve">Lähtökohta: Olin laiha.  Alkuperäinen konteksti: Halusin isommat hauikset.  Alkuperäinen lopputulos: Päätin tehdä sotilaspainon. Lopulta hauiksistani tuli valtavia! Valitettavasti käsivarteni näyttivät oudoilta, koska en työskennellyt hauiksillani.  Uusi lopputulos: Päätin tehdä punnerruksia. Lopulta rinnoistani tuli valtavat! Valitettavasti tissini näyttivät upeilta, koska tein punnerruksia joka päivä. </w:t>
      </w:r>
    </w:p>
    <w:p>
      <w:r>
        <w:rPr>
          <w:b/>
        </w:rPr>
        <w:t xml:space="preserve">Tulos</w:t>
      </w:r>
    </w:p>
    <w:p>
      <w:r>
        <w:t xml:space="preserve">Halusin isommat rinnat.</w:t>
      </w:r>
    </w:p>
    <w:p>
      <w:r>
        <w:rPr>
          <w:b/>
        </w:rPr>
        <w:t xml:space="preserve">Esimerkki 7.106</w:t>
      </w:r>
    </w:p>
    <w:p>
      <w:r>
        <w:t xml:space="preserve">Lähtökohta: Samantha työskenteli ahkerasti yrityksessään monta vuotta.  Alkuperäinen konteksti: Vaikka hän sai ylennyksen, hänelle ei maksettu paljoa.  Alkuperäinen loppuratkaisu: Samantha päätti alkaa etsiä uutta työtä. Sitten hänen pomonsa ilmoitti hänelle, että hän sai huomattavan palkankorotuksen. Samantha lopetti uuden työn etsimisen.  Uusi lopetus: Samantha päätti edelleen alkaa etsiä uutta työtä. Sitten hänen pomonsa kertoi hänelle, että hän sai taas pienen palkankorotuksen. Samantha etsi edelleen uutta työtä, koska hän ei enää pitänyt yrityksestä. </w:t>
      </w:r>
    </w:p>
    <w:p>
      <w:r>
        <w:rPr>
          <w:b/>
        </w:rPr>
        <w:t xml:space="preserve">Tulos</w:t>
      </w:r>
    </w:p>
    <w:p>
      <w:r>
        <w:t xml:space="preserve">Hän sai kaiken irti kaikista yrityksessään työskentelevistä.</w:t>
      </w:r>
    </w:p>
    <w:p>
      <w:r>
        <w:rPr>
          <w:b/>
        </w:rPr>
        <w:t xml:space="preserve">Esimerkki 7.107</w:t>
      </w:r>
    </w:p>
    <w:p>
      <w:r>
        <w:t xml:space="preserve">Lähtökohta: Kathy oli suihkussa.  Alustava konteksti: Hän oli raskaana ja hänen tasapainonsa oli horjunut.  Alkuperäinen loppu: Yhtäkkiä hän liukastui saippuaveteen. Hän päätti mennä varmuuden vuoksi ensiapuun. Onneksi hän ja vauva olivat kunnossa.  Uusi loppu: Yhtäkkiä hän liukastui saippuaveteen. Hän päätti mennä varmuuden vuoksi ensiapuun. Onneksi hän ja kaksoset olivat kunnossa. </w:t>
      </w:r>
    </w:p>
    <w:p>
      <w:r>
        <w:rPr>
          <w:b/>
        </w:rPr>
        <w:t xml:space="preserve">Tulos</w:t>
      </w:r>
    </w:p>
    <w:p>
      <w:r>
        <w:t xml:space="preserve">Hän odotti kaksosia ja hänen tasapainonsa oli horjunut.</w:t>
      </w:r>
    </w:p>
    <w:p>
      <w:r>
        <w:rPr>
          <w:b/>
        </w:rPr>
        <w:t xml:space="preserve">Esimerkki 7.108</w:t>
      </w:r>
    </w:p>
    <w:p>
      <w:r>
        <w:t xml:space="preserve">Lähtökohta: Ron haki kirjastosta uuden kirjan.  Alustava konteksti: Hänen ystävänsä suositteli kirjaa.  Alkuperäinen loppuratkaisu: Ron oli epävarma siitä, pitäisikö hän kirjasta. Hän luki kirjan loppuun päivässä. Se muutti hänen elämänsä.  Uusi lopetus: Hän oli epävarma siitä, kuka varastaisi kirjan. Hän hankki uuden kappaleen ja luki kirjan loppuun päivässä. Se muutti hänen elämänsä. </w:t>
      </w:r>
    </w:p>
    <w:p>
      <w:r>
        <w:rPr>
          <w:b/>
        </w:rPr>
        <w:t xml:space="preserve">Tulos</w:t>
      </w:r>
    </w:p>
    <w:p>
      <w:r>
        <w:t xml:space="preserve">Hän laski kirjan alas vain muutamaksi minuutiksi ennen kuin huomasi, että joku oli varastanut sen.</w:t>
      </w:r>
    </w:p>
    <w:p>
      <w:r>
        <w:rPr>
          <w:b/>
        </w:rPr>
        <w:t xml:space="preserve">Esimerkki 7.109</w:t>
      </w:r>
    </w:p>
    <w:p>
      <w:r>
        <w:t xml:space="preserve">Lähtökohta: Arnold oli siskonsa kanssa kalastamassa lähellä puroa.  Alustava konteksti: Hän heilautti vavan taaksepäin ja heitti sen eteenpäin.  Alkuperäinen lopetus: Mutta se jäi kiinni johonkin. Se jäi kiinni siskon hiuksiin. Hän ei enää käy Arnoldin kanssa kalassa.  Uusi lopetus: Hän meni vetämään siimaa sisään, mutta se jäi kiinni johonkin. Se oli jäänyt kiinni puron lähellä oleviin kasveihin. Sade kasteli heidät läpimäriksi, eikä tyttö enää kalastanut Arnoldin kanssa. </w:t>
      </w:r>
    </w:p>
    <w:p>
      <w:r>
        <w:rPr>
          <w:b/>
        </w:rPr>
        <w:t xml:space="preserve">Tulos</w:t>
      </w:r>
    </w:p>
    <w:p>
      <w:r>
        <w:t xml:space="preserve">Yhtäkkiä sää muuttui huonoksi, ja heidän oli palattava takaisin.</w:t>
      </w:r>
    </w:p>
    <w:p>
      <w:r>
        <w:rPr>
          <w:b/>
        </w:rPr>
        <w:t xml:space="preserve">Esimerkki 7.110</w:t>
      </w:r>
    </w:p>
    <w:p>
      <w:r>
        <w:t xml:space="preserve">Lähtökohta: Opettaja kertoi Ninalle, että luokan läpäiseminen olisi vaikeaa.  Alustava konteksti: Kuultuaan tämän Nia päätti etsiä tukiopettajan.  Alkuperäinen lopputulos: Tuutori auttoi Niaa kertaamaan loppukokeeseen. Nia sai lopulta C:n, joka on parempi kuin hänen muut arvosanansa. Hänen loppuarvosanansa ei kuitenkaan ollut välttävä.  Uusi lopetus: Tuutori auttoi Niaa kertaamaan väliin jääneen kurssin. Nia sai lopulta C:n, joka on korkeampi kuin hän odotti. Hänen loppuarvosanansa ei kuitenkaan ollut hyväksytty. </w:t>
      </w:r>
    </w:p>
    <w:p>
      <w:r>
        <w:rPr>
          <w:b/>
        </w:rPr>
        <w:t xml:space="preserve">Tulos</w:t>
      </w:r>
    </w:p>
    <w:p>
      <w:r>
        <w:t xml:space="preserve">Nia päätti jättää tunnin väliin ja tehdä muita asioita.</w:t>
      </w:r>
    </w:p>
    <w:p>
      <w:r>
        <w:rPr>
          <w:b/>
        </w:rPr>
        <w:t xml:space="preserve">Esimerkki 7.111</w:t>
      </w:r>
    </w:p>
    <w:p>
      <w:r>
        <w:t xml:space="preserve">Lähtökohta: Danny oli innoissaan, kun hän sai joululahjaksi polkupyörän.  Alkuperäinen konteksti: Hän oli järkyttynyt, kun pyörä katosi myöhemmin.  Alkuperäinen loppuratkaisu: Kun koulunkäynti jatkui, Danny näki pyöränsä mustaksi maalattuna. Kun hän juoksi pyörän luo, Danny näki kovan pojan nousevan pyörän selkään. Danny sanoi pojalle, että olipa siisti pyörä.  Uusi lopetus: Hän ajoi polkua pitkin kilometrejä. Myöhemmin hän näki samanlaisen pyörän ja näki kovan pojan nousevan sen kyytiin. Danny sanoi pojalle, että se oli varmasti hieno pyörä. </w:t>
      </w:r>
    </w:p>
    <w:p>
      <w:r>
        <w:rPr>
          <w:b/>
        </w:rPr>
        <w:t xml:space="preserve">Tulos</w:t>
      </w:r>
    </w:p>
    <w:p>
      <w:r>
        <w:t xml:space="preserve">Eräänä päivänä hän ratsasti ja näki polun, jota hän ei ollut koskaan ennen nähnyt.</w:t>
      </w:r>
    </w:p>
    <w:p>
      <w:r>
        <w:rPr>
          <w:b/>
        </w:rPr>
        <w:t xml:space="preserve">Esimerkki 7.112</w:t>
      </w:r>
    </w:p>
    <w:p>
      <w:r>
        <w:t xml:space="preserve">Lähtökohta: Neil oli yrittänyt nähdä Loch Nessin hirviön matkallaan Skotlantiin.  Alkuperäinen konteksti: Mutta hän ei ollut onnistunut löytämään sitä!  Alkuperäinen loppuratkaisu: Valitettavasti hän kyseli siitä paikallisilta. Hänen yllätyksekseen he nauroivat! He sanoivat, etteivät he usko hirviöön lainkaan!  Uusi loppu: Ensin hän kysyi paikallisilta asiasta. Hänen yllätyksekseen hirviö oli ystävällinen! Hirviö sanoi, ettei tiennyt olevansa kuuluisa! </w:t>
      </w:r>
    </w:p>
    <w:p>
      <w:r>
        <w:rPr>
          <w:b/>
        </w:rPr>
        <w:t xml:space="preserve">Tulos</w:t>
      </w:r>
    </w:p>
    <w:p>
      <w:r>
        <w:t xml:space="preserve">Hän ilahtui, kun hän löysi sen.</w:t>
      </w:r>
    </w:p>
    <w:p>
      <w:r>
        <w:rPr>
          <w:b/>
        </w:rPr>
        <w:t xml:space="preserve">Esimerkki 7.113</w:t>
      </w:r>
    </w:p>
    <w:p>
      <w:r>
        <w:t xml:space="preserve">Lähtökohta: Barbara on ollut naimisissa Joshuan kanssa 32 vuotta.  Alustava konteksti: Eräänä päivänä hän tajusi, ettei hän enää rakasta Barbaraa.  Alkuperäinen loppu: Seuraavana päivänä hän laittaa ilmoituksen lehteen. Joshua näkee ilmoituksessa puhelinnumeronsa ja osoitteensa. Barbara kertoo hänelle, ettei enää rakasta häntä.  Uusi lopetus: Heti seuraavana päivänä Barbara laittaa ilmoituksen lehteen. Joshua näkee hänen puhelinnumeronsa ja osoitteensa ilmoituksessa. Barbara kertoo hänelle järjestävänsä juhlat. </w:t>
      </w:r>
    </w:p>
    <w:p>
      <w:r>
        <w:rPr>
          <w:b/>
        </w:rPr>
        <w:t xml:space="preserve">Tulos</w:t>
      </w:r>
    </w:p>
    <w:p>
      <w:r>
        <w:t xml:space="preserve">Eräänä päivänä hän tajusi haluavansa vanheta ja kuolla miehen kanssa.</w:t>
      </w:r>
    </w:p>
    <w:p>
      <w:r>
        <w:rPr>
          <w:b/>
        </w:rPr>
        <w:t xml:space="preserve">Esimerkki 7.114</w:t>
      </w:r>
    </w:p>
    <w:p>
      <w:r>
        <w:t xml:space="preserve">Lähtökohta: Jorge istui puiston penkillä.  Alustava konteksti: Hän katseli lintuja, jotka pörräsivät nurmikolla.  Alkuperäinen loppuratkaisu: Hän ruokki lintuja leivällä, jonka oli tuonut pussissa. Linnut säikähtivät kulman takaa tulevaa pyöräilijää. Jorge peitti päänsä käsivarsillaan, kun linnut lensivät häneen päin.  Uusi lopetus: Hän ruokki lintuja siemenillä, jotka hän oli tuonut pussissa. Linnut säikähtivät kulman takaa tulevaa pyöräilijää. Jorge peitti päänsä käsivarsillaan, kun linnut lensivät häneen päin. </w:t>
      </w:r>
    </w:p>
    <w:p>
      <w:r>
        <w:rPr>
          <w:b/>
        </w:rPr>
        <w:t xml:space="preserve">Tulos</w:t>
      </w:r>
    </w:p>
    <w:p>
      <w:r>
        <w:t xml:space="preserve">Hän katseli lintujen taistelua siemenistä.</w:t>
      </w:r>
    </w:p>
    <w:p>
      <w:r>
        <w:rPr>
          <w:b/>
        </w:rPr>
        <w:t xml:space="preserve">Esimerkki 7.115</w:t>
      </w:r>
    </w:p>
    <w:p>
      <w:r>
        <w:t xml:space="preserve">Lähtökohta: Edellisenä yönä oli satanut lunta.  Alkuperäinen konteksti: Bobin ajotiellä oli 10 tuumaa lunta.  Alkuperäinen lopputulos: Bobin oli mentävä aamulla töihin. Hän lapioi lumen pois ajotieltä. Sen jälkeen hän pystyi onnistuneesti peruuttamaan autonsa ulos.  Uusi lopetus: Hänen oli päästävä aamulla töihin. Hän oli iloinen, ettei hänen tarvinnut lapioida lunta pois ajotieltä. Hän pystyi onnistuneesti peruuttamaan autonsa ulos. </w:t>
      </w:r>
    </w:p>
    <w:p>
      <w:r>
        <w:rPr>
          <w:b/>
        </w:rPr>
        <w:t xml:space="preserve">Tulos</w:t>
      </w:r>
    </w:p>
    <w:p>
      <w:r>
        <w:t xml:space="preserve">Bobin ajotie oli vapaa.</w:t>
      </w:r>
    </w:p>
    <w:p>
      <w:r>
        <w:rPr>
          <w:b/>
        </w:rPr>
        <w:t xml:space="preserve">Esimerkki 7.116</w:t>
      </w:r>
    </w:p>
    <w:p>
      <w:r>
        <w:t xml:space="preserve">Lähtökohta: Kävelin siskoni kanssa varhain aamulla paraatiin.  Alustava konteksti: Löysimme paikan, jossa seisoimme aivan jalkakäytävällä.  Alkuperäinen lopetus: Kun paraati alkoi, marssijat heittelivät meitä kohti karkkeja. Molemmat ryntäilimme ja keräsimme kumpikin kymmenen karkkia. Pidimme sitä onnistuneena paraatipäivänä.  Uusi lopetus: Kun paraati alkoi, marssijat heittivät karkkia kohti katsojia. Molemmat meistä ryntäsimme kotiin ilman yhtään karkkia. Pidimme sitä epäonnistuneena paraatipäivänä. </w:t>
      </w:r>
    </w:p>
    <w:p>
      <w:r>
        <w:rPr>
          <w:b/>
        </w:rPr>
        <w:t xml:space="preserve">Tulos</w:t>
      </w:r>
    </w:p>
    <w:p>
      <w:r>
        <w:t xml:space="preserve">Jäimme paitsi paraatista, koska ei ollut hyvää paikkaa, josta sitä olisi voinut katsella.</w:t>
      </w:r>
    </w:p>
    <w:p>
      <w:r>
        <w:rPr>
          <w:b/>
        </w:rPr>
        <w:t xml:space="preserve">Esimerkki 7.117</w:t>
      </w:r>
    </w:p>
    <w:p>
      <w:r>
        <w:t xml:space="preserve">Lähtökohta: Söimme tänään pizzaa päivälliseksi.  Alustava konteksti: Vaimoni pitää paikallisesta pizzeriasta kadun varrella.  Alkuperäinen lopputulos: He toimittavat, mutta hän ei halunnut odottaa. Hän otti ison puolikkaan pepperonipizzan. Myös kälyni liittyi seuraamme.  Uusi lopetus: Vaimoni ei voinut odottaa. Hän teki ison puolikkaan pepperonipizzan. Myös kälyni liittyi seuraamme. </w:t>
      </w:r>
    </w:p>
    <w:p>
      <w:r>
        <w:rPr>
          <w:b/>
        </w:rPr>
        <w:t xml:space="preserve">Tulos</w:t>
      </w:r>
    </w:p>
    <w:p>
      <w:r>
        <w:t xml:space="preserve">Olimme hyvin innoissamme syömisestä.</w:t>
      </w:r>
    </w:p>
    <w:p>
      <w:r>
        <w:rPr>
          <w:b/>
        </w:rPr>
        <w:t xml:space="preserve">Esimerkki 7.118</w:t>
      </w:r>
    </w:p>
    <w:p>
      <w:r>
        <w:t xml:space="preserve">Lähtökohta: Tim oli marssiorkesterin johtava trumpetisti.  Alkuperäinen konteksti: Hän oli komea, lahjakas, älykäs ja ylioppilas.  Alkuperäinen loppuratkaisu: Lynn ja Ann olivat vasta ekaluokkalaisia, mutta molemmat pitivät Timistä. Tim ei edes tiennyt kummankaan olemassaolosta. Lopulta he unohtivat Timin ja tulivat sen sijaan parhaiksi ystäviksi.  Uusi loppu: Lynn ja Ann olivat vasta fuksikaudella, mutta molemmat pitivät Timistä. Tim ei edes tiennyt kummankaan olemassaolosta. Lopulta he unohtivat Timin ja tulivat sen sijaan parhaiksi ystäviksi. </w:t>
      </w:r>
    </w:p>
    <w:p>
      <w:r>
        <w:rPr>
          <w:b/>
        </w:rPr>
        <w:t xml:space="preserve">Tulos</w:t>
      </w:r>
    </w:p>
    <w:p>
      <w:r>
        <w:t xml:space="preserve">Hän ei ollut älykäs ja komea, mutta lahjakas ja seniori.</w:t>
      </w:r>
    </w:p>
    <w:p>
      <w:r>
        <w:rPr>
          <w:b/>
        </w:rPr>
        <w:t xml:space="preserve">Esimerkki 7.119</w:t>
      </w:r>
    </w:p>
    <w:p>
      <w:r>
        <w:t xml:space="preserve">Lähtökohta: Hannah meni paikalliseen supermarkettiin.  Alustava konteksti: Hän osti vohvelikoneen alennusmyynnistä.  Alkuperäinen lopputulos: Hän laittoi kylmän vohvelin laitteeseen kotona. Kun vohvelikone lämmitti vohvelin, se kypsensi sen täysin. Ulkokerrokset olivat erityisen rapeita.  Uusi lopetus: Hän söi kylmän vohvelin kotona, kun hän palasi hakemaan lompakkoaan. Takaisin kaupassa hän osti vohvelikoneen, jotta hän voi valmistaa sen ensi kerralla. Ulkokerroksista tulee erityisen rapeita. </w:t>
      </w:r>
    </w:p>
    <w:p>
      <w:r>
        <w:rPr>
          <w:b/>
        </w:rPr>
        <w:t xml:space="preserve">Tulos</w:t>
      </w:r>
    </w:p>
    <w:p>
      <w:r>
        <w:t xml:space="preserve">Kun hän saapui paikalle, hän huomasi jättäneensä lompakkonsa kotiin.</w:t>
      </w:r>
    </w:p>
    <w:p>
      <w:r>
        <w:rPr>
          <w:b/>
        </w:rPr>
        <w:t xml:space="preserve">Esimerkki 7.120</w:t>
      </w:r>
    </w:p>
    <w:p>
      <w:r>
        <w:t xml:space="preserve">Lähtökohta: Oli Jimin ja Staceyn hääpäivä.  Alustava konteksti: He päättivät lähteä risteilylle juhlimaan.  Alkuperäinen loppuratkaisu: Heillä oli niin hauskaa ja näkymä oli upea. He tapasivat matkalla muita pareja, jotka myös juhlivat. He päättivät tehdä siitä vuosittain toistuvan matkan.  Uusi loppu: Heillä oli niin paljon ongelmia ja he olivat eri mieltä kaikesta. He tapasivat parisuhdeneuvojan, joka ei voinut auttaa. He päättivät tehdä siitä tasaisen eron. </w:t>
      </w:r>
    </w:p>
    <w:p>
      <w:r>
        <w:rPr>
          <w:b/>
        </w:rPr>
        <w:t xml:space="preserve">Tulos</w:t>
      </w:r>
    </w:p>
    <w:p>
      <w:r>
        <w:t xml:space="preserve">He päättivät erota samana iltapäivänä.</w:t>
      </w:r>
    </w:p>
    <w:p>
      <w:r>
        <w:rPr>
          <w:b/>
        </w:rPr>
        <w:t xml:space="preserve">Esimerkki 7.121</w:t>
      </w:r>
    </w:p>
    <w:p>
      <w:r>
        <w:t xml:space="preserve">Lähtökohta: Becky ja Jimmy löysivät kerran hiiripesän pöytälaatikosta.  Alkuperäinen konteksti: He molemmat tiesivät, että Cindy pelkää hiiriä.  Alkuperäinen loppuratkaisu: Jimmy hiipi Cindyn taakse yhden hiiren kanssa. Cindy huusi pelästyneenä nähdessään hiiren. Hän oli hyvin vihainen Jimmylle viikon ajan.  Uusi lopetus: Jimmy hiipi ja yllätti Cindyn yhden hiiren kanssa. Cindy huusi ilosta nähdessään hiiren. Hän oli hyvin kiitollinen Jimmylle lemmikistä. </w:t>
      </w:r>
    </w:p>
    <w:p>
      <w:r>
        <w:rPr>
          <w:b/>
        </w:rPr>
        <w:t xml:space="preserve">Tulos</w:t>
      </w:r>
    </w:p>
    <w:p>
      <w:r>
        <w:t xml:space="preserve">Molemmat tiesivät, että Cindy rakasti hiiriä.</w:t>
      </w:r>
    </w:p>
    <w:p>
      <w:r>
        <w:rPr>
          <w:b/>
        </w:rPr>
        <w:t xml:space="preserve">Esimerkki 7.122</w:t>
      </w:r>
    </w:p>
    <w:p>
      <w:r>
        <w:t xml:space="preserve">Lähtökohta: Abe kantoi autostaan paperikassillinen ruokatarvikkeita.  Alustava konteksti: Pussi repesi ja kaatoi paljon tölkkejä lumeen.  Alkuperäinen loppuratkaisu: Abe nauroi, kun chili ja keitto pyörivät valkoisella lumella. Hänen mielestään se oli aika hauskaa, eikä hän antanut sen häiritä itseään. Hän puki hanskat käteen ja poimi kaikki tölkit.  Uusi loppu: Abe nauroi, kun hänen chilinsä ja keittonsa pysyivät paperipussin sisällä. Hänestä se oli aika hauskaa, eikä antanut sen huvittaa itseään. Hän otti hanskat pois ja purki tölkit. </w:t>
      </w:r>
    </w:p>
    <w:p>
      <w:r>
        <w:rPr>
          <w:b/>
        </w:rPr>
        <w:t xml:space="preserve">Tulos</w:t>
      </w:r>
    </w:p>
    <w:p>
      <w:r>
        <w:t xml:space="preserve">Laukkuun mahtui kaikki keittiöön asti.</w:t>
      </w:r>
    </w:p>
    <w:p>
      <w:r>
        <w:rPr>
          <w:b/>
        </w:rPr>
        <w:t xml:space="preserve">Esimerkki 7.123</w:t>
      </w:r>
    </w:p>
    <w:p>
      <w:r>
        <w:t xml:space="preserve">Lähtökohta: Päätin eräänä päivänä, että minun on päästävä hetkeksi pois perheeni luota.  Alkuperäinen konteksti: Paras tapa tuntui olevan hankkia junalippu ja lähteä matkalle.  Alkuperäinen loppu: Menin Dallasiin ja odotin junaani. Nousin junaan ja olin hyvin vaikuttunut. Näin monia vaikuttavia kohtauksia junalla ajaessani.  Uusi lopetus: Menin Dallasiin ja odotin junaani. Nousin junaan ja olin hyvin vaikuttunut Päätin asua junaradan päässä olevassa kaupungissa. </w:t>
      </w:r>
    </w:p>
    <w:p>
      <w:r>
        <w:rPr>
          <w:b/>
        </w:rPr>
        <w:t xml:space="preserve">Tulos</w:t>
      </w:r>
    </w:p>
    <w:p>
      <w:r>
        <w:t xml:space="preserve">Päädyin pakenemaan enkä enää koskaan katsonut takaisin.</w:t>
      </w:r>
    </w:p>
    <w:p>
      <w:r>
        <w:rPr>
          <w:b/>
        </w:rPr>
        <w:t xml:space="preserve">Esimerkki 7.124</w:t>
      </w:r>
    </w:p>
    <w:p>
      <w:r>
        <w:t xml:space="preserve">Lähtökohta: Sandy oli isoäitinsä luona.  Alustava konteksti: Hän löysi taikatemppukirjan työhuoneesta.  Alkuperäinen loppu: Sitten hän vietti tunnin harjoitellen yhtä temppua. Kun hän tunsi olonsa varmaksi, hän meni näyttämään sitä perheelleen. He olivat kaikki todella ylpeitä hänen tempustaan.  Uusi lopetus: Sitten hän käytti tunnin harjoitellen taikatemppua lepakonpoikasella. Kun hän tunsi itsensä varmaksi, hän meni näyttämään sitä perheelleen. Kaikki olivat todella ylpeitä hänen tempustaan. </w:t>
      </w:r>
    </w:p>
    <w:p>
      <w:r>
        <w:rPr>
          <w:b/>
        </w:rPr>
        <w:t xml:space="preserve">Tulos</w:t>
      </w:r>
    </w:p>
    <w:p>
      <w:r>
        <w:t xml:space="preserve">Hän löysi lepakonpoikasen luolasta.</w:t>
      </w:r>
    </w:p>
    <w:p>
      <w:r>
        <w:rPr>
          <w:b/>
        </w:rPr>
        <w:t xml:space="preserve">Esimerkki 7.125</w:t>
      </w:r>
    </w:p>
    <w:p>
      <w:r>
        <w:t xml:space="preserve">Lähtökohta: Sam seisoi puroa ylittävällä sillalla.  Alustava konteksti: Hän otti kiven ja heitti sen sisään.  Alkuperäinen lopetus: Kivi teki pienen roiskeen. Sam etsi isompaa kiveä heittääkseen sen puroon. Hän löysi hyvin suuren kiven, mutta hän oli liian heikko nostamaan sitä.  Uusi lopetus: Hän heitti kiven, joka teki pienen roiskeen. Sam etsi isompaa kiveä heittääkseen sen sisään. Hän löysi suuremman kiven, mutta oli liian heikko nostamaan sitä. </w:t>
      </w:r>
    </w:p>
    <w:p>
      <w:r>
        <w:rPr>
          <w:b/>
        </w:rPr>
        <w:t xml:space="preserve">Tulos</w:t>
      </w:r>
    </w:p>
    <w:p>
      <w:r>
        <w:t xml:space="preserve">hän yritti opetella hyppimään kiviä.</w:t>
      </w:r>
    </w:p>
    <w:p>
      <w:r>
        <w:rPr>
          <w:b/>
        </w:rPr>
        <w:t xml:space="preserve">Esimerkki 7.126</w:t>
      </w:r>
    </w:p>
    <w:p>
      <w:r>
        <w:t xml:space="preserve">Lähtökohta: Trevor sai tänään uuden talon.  Alustava konteksti: Hän siirsi kaikki laatikot ja sängyn sisään.  Alkuperäinen loppu: Hän oli liian laiska purkamaan kaiken. Joten hän istui sohvalla ja katsoi televisiota. Sitten sisään tuli ihminen, Trevor oli väärässä talossa!  Uusi lopetus: Hän oli ahkera ja purki kaiken. Niinpä hän istui sohvalla ja katsoi televisiota. Sitten sisään tuli henkilö, Trevor oli väärässä talossa! </w:t>
      </w:r>
    </w:p>
    <w:p>
      <w:r>
        <w:rPr>
          <w:b/>
        </w:rPr>
        <w:t xml:space="preserve">Tulos</w:t>
      </w:r>
    </w:p>
    <w:p>
      <w:r>
        <w:t xml:space="preserve">Hän työskenteli ahkerasti purkaakseen ja asettaakseen kaiken ennen nukkumaanmenoa.</w:t>
      </w:r>
    </w:p>
    <w:p>
      <w:r>
        <w:rPr>
          <w:b/>
        </w:rPr>
        <w:t xml:space="preserve">Esimerkki 7.127</w:t>
      </w:r>
    </w:p>
    <w:p>
      <w:r>
        <w:t xml:space="preserve">Lähtökohta: Kenillä ei ollut puhtaita vaatteita.  Alkuperäinen konteksti: Hänen piti laittaa sukat jalkaan.  Alkuperäinen loppu: Hän päätti lainata niitä veljeltään. Hän katseli ympärilleen veljensä huoneessa. Valitettavasti hänen veljelläänkään ei ollut puhtaita sukkia.  Uusi loppu: Hän päätti lainata yhden veljeltään. Hän katseli ympärilleen veljensä huoneessa. Valitettavasti hänen veljellään ei ollut myöskään puhtaita paitoja. </w:t>
      </w:r>
    </w:p>
    <w:p>
      <w:r>
        <w:rPr>
          <w:b/>
        </w:rPr>
        <w:t xml:space="preserve">Tulos</w:t>
      </w:r>
    </w:p>
    <w:p>
      <w:r>
        <w:t xml:space="preserve">Hän tarvitsi puhtaan paidan.</w:t>
      </w:r>
    </w:p>
    <w:p>
      <w:r>
        <w:rPr>
          <w:b/>
        </w:rPr>
        <w:t xml:space="preserve">Esimerkki 7.128</w:t>
      </w:r>
    </w:p>
    <w:p>
      <w:r>
        <w:t xml:space="preserve">Lähtökohta: Eräänä päivänä Alexis näki pihallaan pupun.  Alkuperäinen konteksti: Alexis juoksi ulos katsomaan pupua tarkemmin.  Alkuperäinen loppuratkaisu: Pupu hyppäsi pois. Seuraavan kerran, kun Aleksi näki pupun, se oli hyvin liikkumatta. Hän pystyi katselemaan pupua pitkään.  Uusi loppu: Kissa juoksi pois. Seuraavan kerran, kun Liisa näki kissan, hän oli hyvin liikkumatta. Hän pystyi katselemaan kissaa pitkään. </w:t>
      </w:r>
    </w:p>
    <w:p>
      <w:r>
        <w:rPr>
          <w:b/>
        </w:rPr>
        <w:t xml:space="preserve">Tulos</w:t>
      </w:r>
    </w:p>
    <w:p>
      <w:r>
        <w:t xml:space="preserve">Hän juoksi ulos, ja se osoittautui kissaksi.</w:t>
      </w:r>
    </w:p>
    <w:p>
      <w:r>
        <w:rPr>
          <w:b/>
        </w:rPr>
        <w:t xml:space="preserve">Esimerkki 7.129</w:t>
      </w:r>
    </w:p>
    <w:p>
      <w:r>
        <w:t xml:space="preserve">Lähtökohta: Carly päätti rakentaa puutarhan.  Alkuperäinen konteksti: Hän osti kaikki tarvikkeet taimitarhalta.  Alkuperäinen lopputulos: Kotona hän pystytti sängyt ja aidan niiden ympärille. Sitten hän istutti siemeniä. Lopuksi hän merkitsi jokaisen ruukun, jotta hän tiesi, mikä kasvaa.  Uusi lopetus: Hän pystytti sängyt ja aidan niiden ympärille. Sitten hän istutti siemeniä. Lopuksi hän merkitsi jokaisen ruukun, jotta hän tiesi, mikä kasvaa. </w:t>
      </w:r>
    </w:p>
    <w:p>
      <w:r>
        <w:rPr>
          <w:b/>
        </w:rPr>
        <w:t xml:space="preserve">Tulos</w:t>
      </w:r>
    </w:p>
    <w:p>
      <w:r>
        <w:t xml:space="preserve">Hänen äidillään oli kaikki, mitä hän tarvitsi.</w:t>
      </w:r>
    </w:p>
    <w:p>
      <w:r>
        <w:rPr>
          <w:b/>
        </w:rPr>
        <w:t xml:space="preserve">Esimerkki 7.130</w:t>
      </w:r>
    </w:p>
    <w:p>
      <w:r>
        <w:t xml:space="preserve">Lähtökohta: Amyllä oli mikroaaltouuni asuntolahuoneessaan.  Alkuperäinen konteksti: Eräänä päivänä mikroaaltouunissa tapahtui vuoto.  Alkuperäinen loppu: Amy siivosi sotkun ja puhui siitä kämppäkaverilleen. Kämppis kiisti sotkun ja syytti Amya siitä. Amy siirsi mikroaaltouunin omalle puolelleen huonetta, jotta hän ei voisi käyttää sitä Uusi lopetus: Amy luuli, että hänen kämppiksensä ystävä varasti sen, ja kohtasi kämppiksensä siitä. Kämppis kiisti varkauden ja syytti Amyn ystävää siitä. Amy osti uuden mikroaaltouunin, jota hän piti huoneen omalla puolellaan, jotta kämppis ei voisi käyttää sitä. </w:t>
      </w:r>
    </w:p>
    <w:p>
      <w:r>
        <w:rPr>
          <w:b/>
        </w:rPr>
        <w:t xml:space="preserve">Tulos</w:t>
      </w:r>
    </w:p>
    <w:p>
      <w:r>
        <w:t xml:space="preserve">Eräänä päivänä joku varasti mikroaaltouunin.</w:t>
      </w:r>
    </w:p>
    <w:p>
      <w:r>
        <w:rPr>
          <w:b/>
        </w:rPr>
        <w:t xml:space="preserve">Esimerkki 7.131</w:t>
      </w:r>
    </w:p>
    <w:p>
      <w:r>
        <w:t xml:space="preserve">Lähtökohta: Gina meni Targetiin ostamaan uuden hatun.  Alustava konteksti: Hän halusi samanlaisen kuin musiikkivideossa näkemänsä.  Alkuperäinen loppuratkaisu: Hän katsoi ja katsoi, mutta heillä ei ollut samanlaista. Hän ei halunnut ostaa mitään muuta hattua. Niinpä hän lähti kaupasta tyhjin käsin kotiin.  Uusi lopetus: Lause 3: Hän katsoi, ja siellä oli monia, joista hän piti Lause 4: Koska hän halusi minkä tahansa hatun. Lause 5: Hän lähti kaupasta yhden hyvän hatun kanssa ja lähti kotiin. </w:t>
      </w:r>
    </w:p>
    <w:p>
      <w:r>
        <w:rPr>
          <w:b/>
        </w:rPr>
        <w:t xml:space="preserve">Tulos</w:t>
      </w:r>
    </w:p>
    <w:p>
      <w:r>
        <w:t xml:space="preserve">Hän halusi sellaisen, joka oli hyvin yleinen.</w:t>
      </w:r>
    </w:p>
    <w:p>
      <w:r>
        <w:rPr>
          <w:b/>
        </w:rPr>
        <w:t xml:space="preserve">Esimerkki 7.132</w:t>
      </w:r>
    </w:p>
    <w:p>
      <w:r>
        <w:t xml:space="preserve">Lähtökohta: Mark oli koripallojoukkueessa.  Alustava konteksti: Hänen oli tarkoitus pelata play offia, mutta hänen oli ensin läpäistävä testi.  Alkuperäinen loppuratkaisu: Koe oli hänen geometrian välikokeensa. Hän kirjoitti kokeen aikaisin eräänä aamuna ja toivoi pärjäävänsä hyvin. Onneksi hän läpäisi kokeen ja pääsi pelaamaan.  Uusi loppu: Koe oli hänen geometrian välikokeensa. Hän kirjoitti kokeen aikaisin eräänä aamuna ja toivoi pärjäävänsä. Hän ei kuitenkaan läpäissyt koettaan, eikä hän pystynyt pelaamaan. </w:t>
      </w:r>
    </w:p>
    <w:p>
      <w:r>
        <w:rPr>
          <w:b/>
        </w:rPr>
        <w:t xml:space="preserve">Tulos</w:t>
      </w:r>
    </w:p>
    <w:p>
      <w:r>
        <w:t xml:space="preserve">Hänet erotettiin, koska hän ei läpäissyt koetta.</w:t>
      </w:r>
    </w:p>
    <w:p>
      <w:r>
        <w:rPr>
          <w:b/>
        </w:rPr>
        <w:t xml:space="preserve">Esimerkki 7.133</w:t>
      </w:r>
    </w:p>
    <w:p>
      <w:r>
        <w:t xml:space="preserve">Lähtökohta: Aloitin steppitanssin nuorena tyttönä.  Alkuperäinen konteksti: Ensimmäinen tanssikonserttini oli tulossa, ja minua pelotti.  Alkuperäinen loppu: Olin liian nuori tietääkseni, miten valmistautua henkisesti. Esityspäivänä äitini antoi minulle hyvät kannustuspuheet. Se valmisti minua esitykseen, ja pärjäsin todella hyvin.  Uusi loppu: Olin liian nuori osaakseni suhtautua henkisesti siihen, etten voinut osallistua. Esityspäivänä äitini antoi minulle hyvän kannustuspuheenvuoron. Tämä valmisti minua siihen, etten pysty osallistumaan esitykseen, ja oloni parani. </w:t>
      </w:r>
    </w:p>
    <w:p>
      <w:r>
        <w:rPr>
          <w:b/>
        </w:rPr>
        <w:t xml:space="preserve">Tulos</w:t>
      </w:r>
    </w:p>
    <w:p>
      <w:r>
        <w:t xml:space="preserve">Valitettavasti mursin viime viikolla nilkkani, enkä voinut osallistua konserttiin.</w:t>
      </w:r>
    </w:p>
    <w:p>
      <w:r>
        <w:rPr>
          <w:b/>
        </w:rPr>
        <w:t xml:space="preserve">Esimerkki 7.134</w:t>
      </w:r>
    </w:p>
    <w:p>
      <w:r>
        <w:t xml:space="preserve">Lähtökohta: Ruth istui alas katsomaan televisiota pitkän työpäivän jälkeen.  Alustava konteksti: Hän näki, että hänen vanha suosikkisarjakuvansa The Flintstones pyöri televisiossa.  Alkuperäinen loppuratkaisu: Ohjelman katsominen sai hänet vaipumaan eräänlaiseen tv-transsiin. Kun hän seuraavan kerran näki kellon, hän tajusi katsoneensa sitä kolme tuntia. Siinä vaiheessa Ruth päätti, että hänellä oli tarpeeksi piirrettyjä tälle päivälle.  Uusi lopetus: He katsoivat kaikki yhdessä Flinstones-sarjaa ja vaipuivat eräänlaiseen tv-transsiin. Kun hän seuraavan kerran näki kellon, hän tajusi, että he katsoivat sitä 3 tuntia. Siinä vaiheessa Ruth päätti, että he olivat saaneet tarpeeksi piirrettyjä täksi päiväksi. </w:t>
      </w:r>
    </w:p>
    <w:p>
      <w:r>
        <w:rPr>
          <w:b/>
        </w:rPr>
        <w:t xml:space="preserve">Tulos</w:t>
      </w:r>
    </w:p>
    <w:p>
      <w:r>
        <w:t xml:space="preserve">Hän jutteli ystäviensä kanssa.</w:t>
      </w:r>
    </w:p>
    <w:p>
      <w:r>
        <w:rPr>
          <w:b/>
        </w:rPr>
        <w:t xml:space="preserve">Esimerkki 7.135</w:t>
      </w:r>
    </w:p>
    <w:p>
      <w:r>
        <w:t xml:space="preserve">Lähtökohta: Maria oli jouluostoksilla.  Alustava konteksti: Maria nukkui vauvansa kantorepussa.  Alkuperäinen loppuratkaisu: Yhtäkkiä joku löi kärryn seinään. Vauva heräsi ja alkoi huutaa. Maria yritti rauhoitella häntä, mutta hän ei lopettanut ennen kuin he lähtivät.  Uusi loppu: Yhtäkkiä joku löi kärryn seinään. Maria alkoi huutaa. Maria yritti rauhoitella häntä, mutta hän ei lopettanut ennen kuin he lähtivät. </w:t>
      </w:r>
    </w:p>
    <w:p>
      <w:r>
        <w:rPr>
          <w:b/>
        </w:rPr>
        <w:t xml:space="preserve">Tulos</w:t>
      </w:r>
    </w:p>
    <w:p>
      <w:r>
        <w:t xml:space="preserve">Marian pikkuvauva hihkui kantorepussaan.</w:t>
      </w:r>
    </w:p>
    <w:p>
      <w:r>
        <w:rPr>
          <w:b/>
        </w:rPr>
        <w:t xml:space="preserve">Esimerkki 7.136</w:t>
      </w:r>
    </w:p>
    <w:p>
      <w:r>
        <w:t xml:space="preserve">Lähtökohta: Harry tykkää leikkiä tulella.  Alkuperäinen konteksti: Hän sytytti kengän tuleen äitinsä talossa.  Alkuperäinen loppu: Kenkä syttyi tuleen. Se poltti talon. Harry on suurissa vaikeuksissa.  Uusi loppu: Keittiö syttyi tuleen. Se levisi muualle taloon. Harry on suurissa vaikeuksissa. </w:t>
      </w:r>
    </w:p>
    <w:p>
      <w:r>
        <w:rPr>
          <w:b/>
        </w:rPr>
        <w:t xml:space="preserve">Tulos</w:t>
      </w:r>
    </w:p>
    <w:p>
      <w:r>
        <w:t xml:space="preserve">tulipalo hänen äitinsä talossa.</w:t>
      </w:r>
    </w:p>
    <w:p>
      <w:r>
        <w:rPr>
          <w:b/>
        </w:rPr>
        <w:t xml:space="preserve">Esimerkki 7.137</w:t>
      </w:r>
    </w:p>
    <w:p>
      <w:r>
        <w:t xml:space="preserve">Lähtökohta: Conrad haluaa valmistaa riisiä kotiruokaa varten.  Alustava konteksti: Hänen ystävänsä sanovat, että hänen pitäisi käyttää riisinkeitintä.  Alkuperäinen loppuratkaisu: Mutta Conrad on vakuuttunut siitä, että hän voi tehdä riisiä pannulla. Valitettavasti hän polttaa riisin! Conrad päättää tehdä riisiä enää vain, jos hänellä on riisinkeitin.  Uusi loppu: Nyt Conrad on vakuuttunut siitä, että hän voi tehdä riisiä pannulla. Valitettavasti hän polttaa riisin! Conrad päättää tehdä riisiä enää vain, jos hänellä on riisinkeitin. </w:t>
      </w:r>
    </w:p>
    <w:p>
      <w:r>
        <w:rPr>
          <w:b/>
        </w:rPr>
        <w:t xml:space="preserve">Tulos</w:t>
      </w:r>
    </w:p>
    <w:p>
      <w:r>
        <w:t xml:space="preserve">Hän ottaa puhelimensa esiin, avaa Youtuben ja etsii hakusanalla "paras tapa valmistaa riisiä".</w:t>
      </w:r>
    </w:p>
    <w:p>
      <w:r>
        <w:rPr>
          <w:b/>
        </w:rPr>
        <w:t xml:space="preserve">Esimerkki 7.138</w:t>
      </w:r>
    </w:p>
    <w:p>
      <w:r>
        <w:t xml:space="preserve">Lähtökohta: Judy kiirehti markkinoiden läpi.  Alkuperäinen konteksti: Hän tarvitsi kahvia.  Alkuperäinen loppuratkaisu: Ja hän tarttui nopeasti mihin tahansa hyllyssä olevaan pakettiin. Kun hän keitti kotona kahvia, se maistui vanhalta ja katkeralta. Hän tajusi, että pakkaus oli 2 kuukautta vanha.  Uusi lopetus: Ja hän tarttui nopeasti mihin tahansa hyllyssä olevaan kahvipakettiin. Kun hän keitti kahvia töissä, se maistui vanhalta ja katkeralta. Hän tajusi, että pakkaus oli 2 kuukautta vanha. </w:t>
      </w:r>
    </w:p>
    <w:p>
      <w:r>
        <w:rPr>
          <w:b/>
        </w:rPr>
        <w:t xml:space="preserve">Tulos</w:t>
      </w:r>
    </w:p>
    <w:p>
      <w:r>
        <w:t xml:space="preserve">Hän oli myöhässä töistä.</w:t>
      </w:r>
    </w:p>
    <w:p>
      <w:r>
        <w:rPr>
          <w:b/>
        </w:rPr>
        <w:t xml:space="preserve">Esimerkki 7.139</w:t>
      </w:r>
    </w:p>
    <w:p>
      <w:r>
        <w:t xml:space="preserve">Lähtökohta: Jerry aloitti uudessa koulussa.  Alustava konteksti: Tähän mennessä päivä oli sujunut hyvin.  Alkuperäinen loppuratkaisu: Yhtäkkiä hän kohtasi pojan, jonka oli tavannut kesäleirillä. Poika ja hän olivat vihanneet toisiaan. Jerry meni hänen luokseen ja kätteli häntä hälventääkseen jännitystä.  Uusi lopetus: Yhtäkkiä hän kohtasi pojan, jonka hän oli tavannut kesäleirillä. Poika ja hän olivat vihanneet toisiaan. Jerry meni hänen luokseen ja kätteli häntä purkaakseen jännityksen. </w:t>
      </w:r>
    </w:p>
    <w:p>
      <w:r>
        <w:rPr>
          <w:b/>
        </w:rPr>
        <w:t xml:space="preserve">Tulos</w:t>
      </w:r>
    </w:p>
    <w:p>
      <w:r>
        <w:t xml:space="preserve">Hän halusi lähteä kotiin.</w:t>
      </w:r>
    </w:p>
    <w:p>
      <w:r>
        <w:rPr>
          <w:b/>
        </w:rPr>
        <w:t xml:space="preserve">Esimerkki 7.140</w:t>
      </w:r>
    </w:p>
    <w:p>
      <w:r>
        <w:t xml:space="preserve">Lähtökohta: Henry halusi uuden Xboxin, koska hänellä oli tylsää.  Alkuperäinen konteksti: Hän saisi kuitenkin palkkaa vasta ensi viikolla.  Alkuperäinen loppuratkaisu: Henry kävi ullakkoaan läpi ja löysi sieltä paljon tavaraa, jota hän ei tarvinnut. Hän päätti myydä ne Ebayssä saadakseen nopeasti rahaa. Henry myi lopulta tarpeeksi tavaraa ostaakseen uuden Xboxinsa.  Uusi loppu: Hän kävi läpi ullakkonsa ja löysi paljon tavaroita, joita hän ei tarvinnut. Hän päätti myydä ne Ebayssä saadakseen nopeasti rahaa. Henry myi lopulta tarpeeksi ostaakseen paljon pelejä uuteen Xboxiinsa. </w:t>
      </w:r>
    </w:p>
    <w:p>
      <w:r>
        <w:rPr>
          <w:b/>
        </w:rPr>
        <w:t xml:space="preserve">Tulos</w:t>
      </w:r>
    </w:p>
    <w:p>
      <w:r>
        <w:t xml:space="preserve">Hän osti yhden luottokortillaan.</w:t>
      </w:r>
    </w:p>
    <w:p>
      <w:r>
        <w:rPr>
          <w:b/>
        </w:rPr>
        <w:t xml:space="preserve">Esimerkki 7.141</w:t>
      </w:r>
    </w:p>
    <w:p>
      <w:r>
        <w:t xml:space="preserve">Lähtökohta: Pelle puhalsi lapsille useita kuplia.  Alustava konteksti: Lapset yrittivät kurottaa kuplia käsillään.  Alkuperäinen loppuratkaisu: Isaiah ei kuitenkaan pystynyt lopettamaan niiden puhaltamista kielellä. Seuraavana päivänä hänen äitinsä joutui viemään hänet lääkäriin. Hän sanoi, että Isaiah on tällä hetkellä sairas nautittuaan liikaa saippuaa.  Uusi lopetus: Hänen ystäviensä tuomio ei voinut estää Isaiahia popsimasta niitä kielellä. Seuraavana päivänä hänen äitinsä joutui viemään hänet lääkäriin. Hän sanoi, että Isaiah on tällä hetkellä sairas nautittuaan liikaa saippuaa. </w:t>
      </w:r>
    </w:p>
    <w:p>
      <w:r>
        <w:rPr>
          <w:b/>
        </w:rPr>
        <w:t xml:space="preserve">Tulos</w:t>
      </w:r>
    </w:p>
    <w:p>
      <w:r>
        <w:t xml:space="preserve">Lapset eivät halunneet olla missään tekemisissä kuplien kanssa.</w:t>
      </w:r>
    </w:p>
    <w:p>
      <w:r>
        <w:rPr>
          <w:b/>
        </w:rPr>
        <w:t xml:space="preserve">Esimerkki 7.142</w:t>
      </w:r>
    </w:p>
    <w:p>
      <w:r>
        <w:t xml:space="preserve">Lähtökohta: Robert päätti viedä perheensä lomalle.  Alkuperäinen konteksti: Hän päätti mennä Grand Canyoniin.  Alkuperäinen loppuratkaisu: Perhe ajoi matkakohteeseen. Lapset olivat häkeltyneitä kokemuksesta. Robert ja perhe päättivät lähteä vielä monelle lomalle.  Uusi lopetus: Perhe ajoi järvelle. Lapset olivat tottuneet kokemukseen. Robert ja perhe päättivät lähteä eri kohteisiin. </w:t>
      </w:r>
    </w:p>
    <w:p>
      <w:r>
        <w:rPr>
          <w:b/>
        </w:rPr>
        <w:t xml:space="preserve">Tulos</w:t>
      </w:r>
    </w:p>
    <w:p>
      <w:r>
        <w:t xml:space="preserve">He menivät vain järvelle, jossa he aina käyvät.</w:t>
      </w:r>
    </w:p>
    <w:p>
      <w:r>
        <w:rPr>
          <w:b/>
        </w:rPr>
        <w:t xml:space="preserve">Esimerkki 7.143</w:t>
      </w:r>
    </w:p>
    <w:p>
      <w:r>
        <w:t xml:space="preserve">Lähtökohta: Mary oli kaunis tyttö, ja hän tiesi sen.  Alkuperäinen konteksti: Kun hän lenkkeili puistossa, hänellä oli aina niukat vaatteet.  Alkuperäinen loppu: Hän piti siitä, että kaikki pojat tuijottivat häntä. Eräänä päivänä eräs vanha mies kuitenkin huomautti hänelle töykeästi. Sen jälkeen Mary käytti sopivampia vaatteita.  Uusi loppu: Hän ei halunnut, että kaikki pojat tuijottavat häntä. Eräänä päivänä eräs vanha mies kuitenkin teki hänelle töykeän huomautuksen Sen jälkeen Mary ei välittänyt siitä, mitä hänellä oli yllään. </w:t>
      </w:r>
    </w:p>
    <w:p>
      <w:r>
        <w:rPr>
          <w:b/>
        </w:rPr>
        <w:t xml:space="preserve">Tulos</w:t>
      </w:r>
    </w:p>
    <w:p>
      <w:r>
        <w:t xml:space="preserve">Kun hän lenkkeili puistossa, hän oli varovainen vaatteidensa suhteen.</w:t>
      </w:r>
    </w:p>
    <w:p>
      <w:r>
        <w:rPr>
          <w:b/>
        </w:rPr>
        <w:t xml:space="preserve">Esimerkki 7.144</w:t>
      </w:r>
    </w:p>
    <w:p>
      <w:r>
        <w:t xml:space="preserve">Lähtökohta: Shanen vuokranantaja yritti pakottaa hänet muuttamaan pois.  Alkuperäinen konteksti: Shane etsi netistä häädöstä koskevia lakeja.  Alkuperäinen loppuratkaisu: Hän sai tietää, että häätö oli laiton. Hän teki ilmoituksen. Onneksi vuokranantaja perääntyi.  Uusi loppu: Hän sai tietää, että häätö oli laiton. Hän teki ilmoituksen. Onneksi vuokranantaja otti Shanen takaisin. </w:t>
      </w:r>
    </w:p>
    <w:p>
      <w:r>
        <w:rPr>
          <w:b/>
        </w:rPr>
        <w:t xml:space="preserve">Tulos</w:t>
      </w:r>
    </w:p>
    <w:p>
      <w:r>
        <w:t xml:space="preserve">Shane häädettiin tiistaina.</w:t>
      </w:r>
    </w:p>
    <w:p>
      <w:r>
        <w:rPr>
          <w:b/>
        </w:rPr>
        <w:t xml:space="preserve">Esimerkki 7.145</w:t>
      </w:r>
    </w:p>
    <w:p>
      <w:r>
        <w:t xml:space="preserve">Lähtökohta: Harold oli hyvin vanha mies.  Alkuperäinen konteksti: Kaikki vanhainkodissa pitivät häntä äreänä.  Alkuperäinen loppu: Eräänä päivänä hoitaja päätti tutustua Haroldiin paremmin. Hän huomasi, että Harold tarvitsi vain seuraa. Hoitaja ja Harold ovat hyviä ystäviä.  Uusi loppu: Sairaanhoitaja oli päättänyt tutustua Haroldiin paremmin. Hän huomasi, että Harold vain tarvitsi seuraa. Sairaanhoitaja ja Harold olivat hyviä ystäviä ennen Haroldin kuolemaa. </w:t>
      </w:r>
    </w:p>
    <w:p>
      <w:r>
        <w:rPr>
          <w:b/>
        </w:rPr>
        <w:t xml:space="preserve">Tulos</w:t>
      </w:r>
    </w:p>
    <w:p>
      <w:r>
        <w:t xml:space="preserve">Kukaan ei ollut yllättynyt, kun Harold kuoli.</w:t>
      </w:r>
    </w:p>
    <w:p>
      <w:r>
        <w:rPr>
          <w:b/>
        </w:rPr>
        <w:t xml:space="preserve">Esimerkki 7.146</w:t>
      </w:r>
    </w:p>
    <w:p>
      <w:r>
        <w:t xml:space="preserve">Lähtökohta: Timillä oli ongelma.  Alkuperäinen konteksti: Tim pelästyi lentokoneita, jotka nousivat hänen talonsa lähellä.  Alkuperäinen loppu: Ääni oli hyvin kova. Hänen äitinsä vei hänet katsomaan, miltä lentokoneet näyttivät. Hän oli niin hämmästynyt näystä, ettei häntä enää pelottanut.  Uusi lopetus: Hän ei kuullut mitään. Hänen äitinsä vei hänet hankkimaan kuulokojeen. Hän oli hämmästynyt siitä, mitä hän pystyi kuulemaan. </w:t>
      </w:r>
    </w:p>
    <w:p>
      <w:r>
        <w:rPr>
          <w:b/>
        </w:rPr>
        <w:t xml:space="preserve">Tulos</w:t>
      </w:r>
    </w:p>
    <w:p>
      <w:r>
        <w:t xml:space="preserve">Tim oli kuuro.</w:t>
      </w:r>
    </w:p>
    <w:p>
      <w:r>
        <w:rPr>
          <w:b/>
        </w:rPr>
        <w:t xml:space="preserve">Esimerkki 7.147</w:t>
      </w:r>
    </w:p>
    <w:p>
      <w:r>
        <w:t xml:space="preserve">Lähtökohta: Oli pyöräilykilpailun viimeinen päivä.  Alkuperäinen konteksti: Loppusuoralla Joe oli voittamassa, kun joku osui hänen pyöräänsä.  Alkuperäinen loppuratkaisu: Hän lensi ja päätyi maahan. Hän loukkaantui, mutta pystyi kävelemään. Muut olivat niin paljon jäljessä, että hän nousi takaisin ja voitti.  Uusi loppu: Kun joku osui hänen pyöräänsä, hän lensi ja päätyi maahan. Hän loukkaantui, mutta pystyi kävelemään. Muut, jotka olivat niin paljon jäljessä, ohittivat hänet, joten hän hävisi. </w:t>
      </w:r>
    </w:p>
    <w:p>
      <w:r>
        <w:rPr>
          <w:b/>
        </w:rPr>
        <w:t xml:space="preserve">Tulos</w:t>
      </w:r>
    </w:p>
    <w:p>
      <w:r>
        <w:t xml:space="preserve">Joe sijoittui kisassa viimeiseksi.</w:t>
      </w:r>
    </w:p>
    <w:p>
      <w:r>
        <w:rPr>
          <w:b/>
        </w:rPr>
        <w:t xml:space="preserve">Esimerkki 7.148</w:t>
      </w:r>
    </w:p>
    <w:p>
      <w:r>
        <w:t xml:space="preserve">Lähtökohta: Kaksivuotias tyttärentyttäremme käyttäytyy oudosti.  Alustava konteksti: Viime viikolla hän löi äitiään.  Alkuperäinen loppuratkaisu: Kun hän kieltäytyi pyytämästä anteeksi, hän sai aikalisän. Lopulta hän sanoi olevansa pahoillaan. Hänen äitinsä ei ollut huvittunut.  Uusi lopetus: Kun hän kieltäytyi pyytämästä anteeksi, hän sai aikalisän. Lopulta hän sanoi olevansa pahoillaan. Hänen veljensä ei ollut huvittunut. </w:t>
      </w:r>
    </w:p>
    <w:p>
      <w:r>
        <w:rPr>
          <w:b/>
        </w:rPr>
        <w:t xml:space="preserve">Tulos</w:t>
      </w:r>
    </w:p>
    <w:p>
      <w:r>
        <w:t xml:space="preserve">Hän tönäisi pikkuveljeään.</w:t>
      </w:r>
    </w:p>
    <w:p>
      <w:r>
        <w:rPr>
          <w:b/>
        </w:rPr>
        <w:t xml:space="preserve">Esimerkki 7.149</w:t>
      </w:r>
    </w:p>
    <w:p>
      <w:r>
        <w:t xml:space="preserve">Lähtökohta: Olen työkyvyttömyyseläkkeellä.  Alkuperäinen konteksti: Sain aivohalvauksen enkä pysty kävelemään hyvin.  Alkuperäinen loppu: Teen itse aamiaiseni, kannan tavaroita keittiöstä olohuoneeseen. Keksin muistinvaraisen laitteen, jossa luetellaan kaikki, mitä minun on valmisteltava. Sen avulla voin ottaa kaiken aamiaista varten tarvitsemani yhdellä kertaa.  Uusi lopetus: Teen aamiaiseni itse, mutta en kanna tavaroita keittiöstä olohuoneeseen. Keksin muistinvaraisen laitteen, jossa luetellaan kaikki, mitä tarvitsen valmistellakseni. Näin voin viedä yhdellä reissulla kaiken aamiaista varten tarvitsemani. </w:t>
      </w:r>
    </w:p>
    <w:p>
      <w:r>
        <w:rPr>
          <w:b/>
        </w:rPr>
        <w:t xml:space="preserve">Tulos</w:t>
      </w:r>
    </w:p>
    <w:p>
      <w:r>
        <w:t xml:space="preserve">Sain aivohalvauksen, enkä pysty kantamaan raskaita tarjottimia.</w:t>
      </w:r>
    </w:p>
    <w:p>
      <w:r>
        <w:rPr>
          <w:b/>
        </w:rPr>
        <w:t xml:space="preserve">Esimerkki 7.150</w:t>
      </w:r>
    </w:p>
    <w:p>
      <w:r>
        <w:t xml:space="preserve">Lähtökohta: Cory päätti, että hän tarvitsee uuden kännykän.  Alkuperäinen konteksti: Hän ei ollut varma, mistä aloittaa palvelusopimusten tutkiminen.  Alkuperäinen loppuratkaisu: Ystävä neuvoi Corya katsomaan internetistä. Kun Cory etsi tietoa, hän löysi paljon tietoa. Cory pystyi tekemään tietoon perustuvan päätöksen uudesta matkapuhelimestaan.  Uusi lopetus: Coryn ystävä neuvoi häntä tarkistamaan internetistä. Kun Cory etsi tietoa, hän löysi paljon tietoa. Cory pystyi tekemään tietoon perustuvan päätöksen uudesta matkapuhelimestaan. </w:t>
      </w:r>
    </w:p>
    <w:p>
      <w:r>
        <w:rPr>
          <w:b/>
        </w:rPr>
        <w:t xml:space="preserve">Tulos</w:t>
      </w:r>
    </w:p>
    <w:p>
      <w:r>
        <w:t xml:space="preserve">Hän meni ostoskeskukseen ja alkoi tutkia palvelusuunnitelmia.</w:t>
      </w:r>
    </w:p>
    <w:p>
      <w:r>
        <w:rPr>
          <w:b/>
        </w:rPr>
        <w:t xml:space="preserve">Esimerkki 7.151</w:t>
      </w:r>
    </w:p>
    <w:p>
      <w:r>
        <w:t xml:space="preserve">Lähtökohta: Kimillä oli suosikkiparinsa vaaleanpunaiset, ripsimäiset sukat.  Alkuperäinen konteksti: Hän käytti niitä vain erityispäivinä töissä.  Alkuperäinen loppu: Eräänä päivänä pyykinpesun jälkeen hän ei löytänyt tulitikkua. Hän meni pyykkitupaan etsimään, mutta sukkaa ei ollut siellä. Kim masentui tajutessaan, että se oli todella kadonnut.  Uusi lopetus: Eräänä päivänä pyykinpesun jälkeen hän ei löytänyt tulitikkua. Hän meni pyykkitupaan etsimään, mutta sukka ei ollut siellä. Kim masentui, kun hän tajusi, että se oli todella kadonnut. </w:t>
      </w:r>
    </w:p>
    <w:p>
      <w:r>
        <w:rPr>
          <w:b/>
        </w:rPr>
        <w:t xml:space="preserve">Tulos</w:t>
      </w:r>
    </w:p>
    <w:p>
      <w:r>
        <w:t xml:space="preserve">hänellä oli tapana käyttää niitä silloin tällöin.</w:t>
      </w:r>
    </w:p>
    <w:p>
      <w:r>
        <w:rPr>
          <w:b/>
        </w:rPr>
        <w:t xml:space="preserve">Esimerkki 7.152</w:t>
      </w:r>
    </w:p>
    <w:p>
      <w:r>
        <w:t xml:space="preserve">Lähtökohta: Äiti osti kaupasta syntymäpäiväkakun.  Alustava konteksti: Tänä iltana oli tyttären syntymäpäiväjuhlat.  Alkuperäinen loppuratkaisu: Kun hän nouti kakkua autosta, se valui maahan. Hän riensi takaisin ruokakauppaan. Leipuri pystyi suunnittelemaan kakun muutamassa minuutissa.  Uusi loppu: Hän riensi takaisin ruokakauppaan leipuri pystyi korjaamaan kakun reilussa ajassa. </w:t>
      </w:r>
    </w:p>
    <w:p>
      <w:r>
        <w:rPr>
          <w:b/>
        </w:rPr>
        <w:t xml:space="preserve">Tulos</w:t>
      </w:r>
    </w:p>
    <w:p>
      <w:r>
        <w:t xml:space="preserve">Hän lähti töistä aikaisin varmistaakseen, että hän saa kakun ajoissa.</w:t>
      </w:r>
    </w:p>
    <w:p>
      <w:r>
        <w:rPr>
          <w:b/>
        </w:rPr>
        <w:t xml:space="preserve">Esimerkki 7.153</w:t>
      </w:r>
    </w:p>
    <w:p>
      <w:r>
        <w:t xml:space="preserve">Lähtökohta: Sophie halusi oppia voimistelemaan.  Alkuperäinen konteksti: Sophie liittyi voimistelusaliin.  Alkuperäinen loppuratkaisu: Sophie teki kovasti töitä oppiakseen voltteja. Kuukausien harjoittelun jälkeen hän vihdoin teki ensimmäisen voltin. Nyt hän osaa tehdä paljon voltteja.  Uusi lopetus: Hän oli tehnyt kovasti töitä oppiakseen tekemään voltteja. Kuukausien kuntoutuksen jälkeen hän pystyi vihdoin taas tekemään takaperin voltteja. Nyt hän osaa tehdä paljon voltteja. </w:t>
      </w:r>
    </w:p>
    <w:p>
      <w:r>
        <w:rPr>
          <w:b/>
        </w:rPr>
        <w:t xml:space="preserve">Tulos</w:t>
      </w:r>
    </w:p>
    <w:p>
      <w:r>
        <w:t xml:space="preserve">Hän mursi kätensä eikä voinut mennä voimistelusalille.</w:t>
      </w:r>
    </w:p>
    <w:p>
      <w:r>
        <w:rPr>
          <w:b/>
        </w:rPr>
        <w:t xml:space="preserve">Esimerkki 7.154</w:t>
      </w:r>
    </w:p>
    <w:p>
      <w:r>
        <w:t xml:space="preserve">Lähtökohta: Deb oli kävelyllä ystävänsä kanssa.  Alustava konteksti: He kertoivat toisilleen vitsejä.  Alkuperäinen loppu: Deb läpsäisi tyttöä selkään osoittaakseen hyväksyntänsä vitsille. Mutta hän muisti nopeasti, että hänen ystävällään oli auringonpolttama! Debin ystävä huusi tuskissaan ja oli järkyttynyt koko loppukävelyn ajan.  Uusi lopetus: Deb läpsäisi häntä selkään, jotta hänen ystävänsä hyppäisi. Mutta hän muisti nopeasti, ettei hänen ystävänsä säikähdä helposti. Debin ystävä huusi järkyttyneenä ja oli järkyttynyt koko loppukävelyn ajan. </w:t>
      </w:r>
    </w:p>
    <w:p>
      <w:r>
        <w:rPr>
          <w:b/>
        </w:rPr>
        <w:t xml:space="preserve">Tulos</w:t>
      </w:r>
    </w:p>
    <w:p>
      <w:r>
        <w:t xml:space="preserve">He kertoivat toisilleen pelottavia tarinoita.</w:t>
      </w:r>
    </w:p>
    <w:p>
      <w:r>
        <w:rPr>
          <w:b/>
        </w:rPr>
        <w:t xml:space="preserve">Esimerkki 7.155</w:t>
      </w:r>
    </w:p>
    <w:p>
      <w:r>
        <w:t xml:space="preserve">Lähtökohta: Lilyn iäkäs täti käytti pääsiäisenä aina kukkahattua.  Alustava konteksti: Lily ajatteli, että olisi hauskaa tehdä tädilleen kepponen.  Alkuperäinen loppuratkaisu: Hän tunki luonnonkukkia ja rikkaruohoja tavallisen aurinkohatun päälle. Sitten hän antoi hatun tädilleen. Iloiset kyyneleet valuivat vanhoihin silmiin, kun Lilyn täti otti hatun vastaan.  Uusi lopetus: Hän osti tädilleen punaraidallisen hatun. Sitten hän antoi hatun tädilleen. Iloiset kyyneleet nousivat vanhoihin silmiin, kun Lilyn täti otti hatun vastaan. </w:t>
      </w:r>
    </w:p>
    <w:p>
      <w:r>
        <w:rPr>
          <w:b/>
        </w:rPr>
        <w:t xml:space="preserve">Tulos</w:t>
      </w:r>
    </w:p>
    <w:p>
      <w:r>
        <w:t xml:space="preserve">Lily ajatteli, että olisi kiva päivittää tätinsä tyyliä.</w:t>
      </w:r>
    </w:p>
    <w:p>
      <w:r>
        <w:rPr>
          <w:b/>
        </w:rPr>
        <w:t xml:space="preserve">Esimerkki 7.156</w:t>
      </w:r>
    </w:p>
    <w:p>
      <w:r>
        <w:t xml:space="preserve">Lähtökohta: Ana punnitsi itseään jatkuvasti.  Alkuperäinen konteksti: Hän päätti, että se oli epäterveellistä.  Alkuperäinen loppuratkaisu: Hän heitti vaa'an pois. Hän keskittyi sen sijaan siihen, miltä hän näytti ja miltä hänestä tuntui. Ana oli paljon onnellisempi ilman vaakaa!  Uusi loppu: Hän luotti vaakaan. Hän keskittyi myös siihen, miltä hän näytti ja miltä hänestä tuntui. Ana oli hyvin onnellinen vaa'an kanssa! </w:t>
      </w:r>
    </w:p>
    <w:p>
      <w:r>
        <w:rPr>
          <w:b/>
        </w:rPr>
        <w:t xml:space="preserve">Tulos</w:t>
      </w:r>
    </w:p>
    <w:p>
      <w:r>
        <w:t xml:space="preserve">Hän oli tyytyväinen painoonsa.</w:t>
      </w:r>
    </w:p>
    <w:p>
      <w:r>
        <w:rPr>
          <w:b/>
        </w:rPr>
        <w:t xml:space="preserve">Esimerkki 7.157</w:t>
      </w:r>
    </w:p>
    <w:p>
      <w:r>
        <w:t xml:space="preserve">Lähtökohta: Nalia halusi nähdä delfiinin oikeassa elämässä.  Alkuperäinen konteksti: Hän lähti Havaijille nähdäkseen delfiinin.  Alkuperäinen loppuratkaisu: Hän palkkasi huvipurjehtijan purjehtimaan avomerelle. Hän odotti tunnin ja oli jo luovuttamassa. Yhtäkkiä delfiini ilmestyi ja Nalia oli onnellinen.  Uusi loppu: Hän palkkasi jahtimiehistön purjehtimaan avomerelle. Hän odotti tunnin ja oli jo luovuttamassa. Yhtäkkiä delfiini ilmestyi ja Nalia oli onnellinen. </w:t>
      </w:r>
    </w:p>
    <w:p>
      <w:r>
        <w:rPr>
          <w:b/>
        </w:rPr>
        <w:t xml:space="preserve">Tulos</w:t>
      </w:r>
    </w:p>
    <w:p>
      <w:r>
        <w:t xml:space="preserve">Hän lähti Kaliforniaan katsomaan delfiiniä.</w:t>
      </w:r>
    </w:p>
    <w:p>
      <w:r>
        <w:rPr>
          <w:b/>
        </w:rPr>
        <w:t xml:space="preserve">Esimerkki 7.158</w:t>
      </w:r>
    </w:p>
    <w:p>
      <w:r>
        <w:t xml:space="preserve">Lähtökohta: Mary hoiti koiraa lomalla olevan ystävänsä luona.  Alustava konteksti: Eräänä päivänä Maryn poika Simon leikki takapihalla koiran kanssa.  Alkuperäinen loppuratkaisu: Simon ei huomannut, että joku oli jättänyt portin auki. Kun koira näki avoimen portin, se lähti juoksemaan jäniksen perässä. Simon sai sen kiinni, kun se pysähtyi haistelemaan palopostia.  Uusi lopetus: Simon ei tajunnut, että joku oli jättänyt portaiden portin auki. Kun koira näki avoimen portin, se yritti mennä portaita alas ja kaatui. Simon pääsi sen luokse ja näki, että se oli kunnossa. </w:t>
      </w:r>
    </w:p>
    <w:p>
      <w:r>
        <w:rPr>
          <w:b/>
        </w:rPr>
        <w:t xml:space="preserve">Tulos</w:t>
      </w:r>
    </w:p>
    <w:p>
      <w:r>
        <w:t xml:space="preserve">Eräänä päivänä Maryn poika Simon leikki yläkerrassa koiran kanssa.</w:t>
      </w:r>
    </w:p>
    <w:p>
      <w:r>
        <w:rPr>
          <w:b/>
        </w:rPr>
        <w:t xml:space="preserve">Esimerkki 7.159</w:t>
      </w:r>
    </w:p>
    <w:p>
      <w:r>
        <w:t xml:space="preserve">Lähtökohta: Kävin sukeltamassa ensimmäistä kertaa tänä viikonloppuna.  Alustava konteksti: Olin niin hermostunut ollessani niin syvällä veden alla niin pitkään.  Alkuperäinen loppuratkaisu: Lopulta rentouduin ja aloin nauttia meren luonnosta. Sain jopa nähdä haita läheltä! En malta odottaa, että pääsen taas sukeltamaan!  Uusi loppu: Nousin lopulta pintaan ja aloin rentoutua meren pinnalla. Sain nähdä elämäni muistot läheltä. En halua mennä sukeltamaan uudelleen! </w:t>
      </w:r>
    </w:p>
    <w:p>
      <w:r>
        <w:rPr>
          <w:b/>
        </w:rPr>
        <w:t xml:space="preserve">Tulos</w:t>
      </w:r>
    </w:p>
    <w:p>
      <w:r>
        <w:t xml:space="preserve">Varusteeni eivät toimineet, ja olin vähällä hukkua.</w:t>
      </w:r>
    </w:p>
    <w:p>
      <w:r>
        <w:rPr>
          <w:b/>
        </w:rPr>
        <w:t xml:space="preserve">Esimerkki 7.160</w:t>
      </w:r>
    </w:p>
    <w:p>
      <w:r>
        <w:t xml:space="preserve">Lähtökohta: Susiella oli kauppa.  Alkuperäinen konteksti: Hänen liikkeensä ryöstettiin, koska hän unohti lukita oven.  Alkuperäinen loppuratkaisu: Susie oli niin järkyttynyt, että hän sulki liikkeensä. Rob osti kaupan Susieltä. Hän lukitsi aina oven.  Uusi loppu: Eräänä päivänä hänen liikkeensä ryöstettiin, koska Susie unohti lukita oven, ja hän suuttui ja sulki liikkeen. Rob osti kaupan Susielta. Hän lukitsi oven aina. </w:t>
      </w:r>
    </w:p>
    <w:p>
      <w:r>
        <w:rPr>
          <w:b/>
        </w:rPr>
        <w:t xml:space="preserve">Tulos</w:t>
      </w:r>
    </w:p>
    <w:p>
      <w:r>
        <w:t xml:space="preserve">Hän oli myymälässään joka päivä iloisena johtajana.</w:t>
      </w:r>
    </w:p>
    <w:p>
      <w:r>
        <w:rPr>
          <w:b/>
        </w:rPr>
        <w:t xml:space="preserve">Esimerkki 7.161</w:t>
      </w:r>
    </w:p>
    <w:p>
      <w:r>
        <w:t xml:space="preserve">Lähtökohta: Jill yritti opiskella algebraa varten.  Alustava konteksti: Jill oli hyvin kärsimätön.  Alkuperäinen loppu: Hän yritti ohittaa vaiheita ja käyttää oikoteitä. Mutta hän vain turhautui entisestään, kun hän sai vääriä vastauksia. Jill totesi nopeasti olevansa huono matematiikassa ja luovutti.  Uusi lopetus: Hän ei ohittanut vaiheita eikä käyttänyt oikoteitä. Hän vain tuli itsevarmemmaksi, kun hän sai oikeat vastaukset. Jill julisti nopeasti olevansa hyvä matematiikassa eikä luovuttanut koskaan. </w:t>
      </w:r>
    </w:p>
    <w:p>
      <w:r>
        <w:rPr>
          <w:b/>
        </w:rPr>
        <w:t xml:space="preserve">Tulos</w:t>
      </w:r>
    </w:p>
    <w:p>
      <w:r>
        <w:t xml:space="preserve">Hän oli hyvin perusteellinen valmistautuessaan loppukokeeseensa.</w:t>
      </w:r>
    </w:p>
    <w:p>
      <w:r>
        <w:rPr>
          <w:b/>
        </w:rPr>
        <w:t xml:space="preserve">Esimerkki 7.162</w:t>
      </w:r>
    </w:p>
    <w:p>
      <w:r>
        <w:t xml:space="preserve">Lähtökohta: James pukeutui menemään konserttiin.  Alustava konteksti: Hän näytti todella komealta puvussaan.  Alkuperäinen loppuratkaisu: Kun hän pääsi konserttiin, häntä luultiin VIP:ksi. VIP-osastolla hän sai kasan ilmaista ruokaa ja juomaa. VIP-osastolla ollessaan hän sai tavata bändin.  Uusi lopetus: Kun hän pääsi konserttiin, häntä luultiin VIP:ksi. VIP-osastolla hän sai kasan ilmaista ruokaa ja juomaa. VIP-osastolla ollessaan hän tapasi bändin. </w:t>
      </w:r>
    </w:p>
    <w:p>
      <w:r>
        <w:rPr>
          <w:b/>
        </w:rPr>
        <w:t xml:space="preserve">Tulos</w:t>
      </w:r>
    </w:p>
    <w:p>
      <w:r>
        <w:t xml:space="preserve">Hänen pukunsa on hyvä, kun osallistua konserttiin.</w:t>
      </w:r>
    </w:p>
    <w:p>
      <w:r>
        <w:rPr>
          <w:b/>
        </w:rPr>
        <w:t xml:space="preserve">Esimerkki 7.163</w:t>
      </w:r>
    </w:p>
    <w:p>
      <w:r>
        <w:t xml:space="preserve">Lähtökohta: Alex oli makuuhuoneessaan.  Alkuperäinen konteksti: Joku koputti hänen ovelleen.  Alkuperäinen loppu: Se oli hänen äitinsä. Hän tuli sisään ja kertoi, että hänen ystävänsä oli kuollut. Se muutti Alexin ikuisesti.  Uusi loppu: Hänen äitinsä ei ollut siellä. Hän oli poissa, koska hänen ystävänsä oli kuollut. Se muutti hänet ikuisesti. </w:t>
      </w:r>
    </w:p>
    <w:p>
      <w:r>
        <w:rPr>
          <w:b/>
        </w:rPr>
        <w:t xml:space="preserve">Tulos</w:t>
      </w:r>
    </w:p>
    <w:p>
      <w:r>
        <w:t xml:space="preserve">Hän oli ainoa kotona.</w:t>
      </w:r>
    </w:p>
    <w:p>
      <w:r>
        <w:rPr>
          <w:b/>
        </w:rPr>
        <w:t xml:space="preserve">Esimerkki 7.164</w:t>
      </w:r>
    </w:p>
    <w:p>
      <w:r>
        <w:t xml:space="preserve">Lähtökohta: Mielestäni Dorothy oli kummajainen elokuvassa Velho Oz.  Alkuperäinen konteksti: Hän luotti kuplaan matkustavaan naiseen.  Alkuperäinen loppuratkaisu: Hän meni metsään kolmen täysin tuntemattoman kanssa. Hän nukkui outojen muukalaisten kanssa unikkopellolla. Hän heräsi omassa sängyssään, eikä tiennyt missä hän oli ollut tai kenen kanssa.  Uusi loppu: Hän meni metsään kolmen täydellisen tuntemattoman kanssa. Hän nukkui outojen tuntemattomien kanssa unikkopellolla. Hän heräsi omassa sängyssään, eikä tiennyt, missä hän oli ollut tai kenen kanssa. </w:t>
      </w:r>
    </w:p>
    <w:p>
      <w:r>
        <w:rPr>
          <w:b/>
        </w:rPr>
        <w:t xml:space="preserve">Tulos</w:t>
      </w:r>
    </w:p>
    <w:p>
      <w:r>
        <w:t xml:space="preserve">Hän näytti naapurintytöltä.</w:t>
      </w:r>
    </w:p>
    <w:p>
      <w:r>
        <w:rPr>
          <w:b/>
        </w:rPr>
        <w:t xml:space="preserve">Esimerkki 7.165</w:t>
      </w:r>
    </w:p>
    <w:p>
      <w:r>
        <w:t xml:space="preserve">Lähtökohta: Janice tuntee itsensä aina yksinäiseksi sunnuntaisin, koska hän ei tapaa ketään.  Alustava konteksti: Janice päättää eräänä sunnuntaina viedä kirjansa kahvilaan luettavaksi.  Alkuperäinen loppuratkaisu: Vaikka Janice ei puhu kenenkään kanssa, hän viihtyy ihmisten seurassa. Hän päättää viettää enemmän sunnuntai-iltapäiviä kahvilassa. Janice huomaa, että tämä tapa saa hänet tuntemaan itsensä vähemmän yksinäiseksi.  Uusi lopetus: Vaikka hän ei puhu kenenkään kanssa, hän viihtyy ihmisten seurassa Hän päättää lukea kirjaa ja teeskennellä, että hahmot ovat hänen ystäviään. Janice huomaa, että tämä tapa vähentää hänen yksinäisyyttään. </w:t>
      </w:r>
    </w:p>
    <w:p>
      <w:r>
        <w:rPr>
          <w:b/>
        </w:rPr>
        <w:t xml:space="preserve">Tulos</w:t>
      </w:r>
    </w:p>
    <w:p>
      <w:r>
        <w:t xml:space="preserve">Hän ei pysty kävelemään, joten hän on sidottu kotiin, eikä kukaan koskaan tule käymään sinä päivänä.</w:t>
      </w:r>
    </w:p>
    <w:p>
      <w:r>
        <w:rPr>
          <w:b/>
        </w:rPr>
        <w:t xml:space="preserve">Esimerkki 7.166</w:t>
      </w:r>
    </w:p>
    <w:p>
      <w:r>
        <w:t xml:space="preserve">Lähtökohta: Larry ei ollut koskaan aikaisemmin käynyt vesipuistossa.  Alkuperäinen konteksti: Hän päätti muuttaa asian.  Alkuperäinen loppu: Hän säästi tarpeeksi rahaa sisäänpääsyä varten. Sitten hän pakkasi laukkunsa ja pukunsa ja lähti puistoon. Larryllä oli nautinnollisin uintipäivä, jonka hän oli koskaan aiemmin kokenut.  Uusi lopetus: Hän säästi rahansa muihin asioihin. Sitten hän pakkasi laukkunsa ja vaatteensa ja lähti lentokentälle. Larryllä oli ikimuistoisin loma-aika kuin hänellä oli koskaan aikaisemmin ollut. </w:t>
      </w:r>
    </w:p>
    <w:p>
      <w:r>
        <w:rPr>
          <w:b/>
        </w:rPr>
        <w:t xml:space="preserve">Tulos</w:t>
      </w:r>
    </w:p>
    <w:p>
      <w:r>
        <w:t xml:space="preserve">Hän päätti, ettei koskaan menisi sellaiseen.</w:t>
      </w:r>
    </w:p>
    <w:p>
      <w:r>
        <w:rPr>
          <w:b/>
        </w:rPr>
        <w:t xml:space="preserve">Esimerkki 7.167</w:t>
      </w:r>
    </w:p>
    <w:p>
      <w:r>
        <w:t xml:space="preserve">Lähtökohta: Ed halusi pelata baseballia poikansa Mattin kanssa.  Alkuperäinen konteksti: Hän osti pallon ja mailan.  Alkuperäinen loppuratkaisu: Sitten hän opetti Mattille säännöt. Hän ja Matt alkoivat harjoitella. Pian he pelasivat baseballia joka päivä yhdessä!  Uusi lopetus: Kompromissina hän opetti Mattille jalkapallon säännöt. Hän ja Matt alkoivat harjoitella. Pian he pelasivat jalkapalloa joka päivä yhdessä! </w:t>
      </w:r>
    </w:p>
    <w:p>
      <w:r>
        <w:rPr>
          <w:b/>
        </w:rPr>
        <w:t xml:space="preserve">Tulos</w:t>
      </w:r>
    </w:p>
    <w:p>
      <w:r>
        <w:t xml:space="preserve">Matt inhoaa kuitenkin edes kuulla baseballista.</w:t>
      </w:r>
    </w:p>
    <w:p>
      <w:r>
        <w:rPr>
          <w:b/>
        </w:rPr>
        <w:t xml:space="preserve">Esimerkki 7.168</w:t>
      </w:r>
    </w:p>
    <w:p>
      <w:r>
        <w:t xml:space="preserve">Lähtökohta: Mies oli stressaantunut rahasta.  Alkuperäinen konteksti: Hän päätti sitoutua 60-tuntisiin työviikkoihin ja käyttää hyvin vähän rahaa.  Alkuperäinen loppuratkaisu: Hän näki pankkitilinsä kasvavan. Hän tunsi itsensä paljon vähemmän stressaantuneeksi. Hänestä tuli taloudellisesti terve ja paljon onnellisempi.  Uusi lopetus: Hän näki pankkitilinsä kasvavan. Mutta hän tunsi itsensä edelleen stressaantuneeksi, koska hän vihasi työtään. Hänestä tuli taloudellisesti terve, ja se teki hänet onnellisemmaksi. </w:t>
      </w:r>
    </w:p>
    <w:p>
      <w:r>
        <w:rPr>
          <w:b/>
        </w:rPr>
        <w:t xml:space="preserve">Tulos</w:t>
      </w:r>
    </w:p>
    <w:p>
      <w:r>
        <w:t xml:space="preserve">Hän päätti hankkia paremmin palkatun työn, joten nyt hän oli onneton, koska hänellä oli vihaamansa työ, mutta enemmän rahaa.</w:t>
      </w:r>
    </w:p>
    <w:p>
      <w:r>
        <w:rPr>
          <w:b/>
        </w:rPr>
        <w:t xml:space="preserve">Esimerkki 7.169</w:t>
      </w:r>
    </w:p>
    <w:p>
      <w:r>
        <w:t xml:space="preserve">Lähtökohta: Mitchin oli aloitettava uusi opettajan työnsä tänään.  Alustava konteksti: Hän oli hermostunut, mutta hän on erittäin hyvä lasten kanssa.  Alkuperäinen loppuratkaisu: Yksi lapsi kysyi Mitchiltä hänen suosikkikoripalloilijaltaan. Mitch kertoi, että se oli LeBron James. Nyt pikkupoika kutsuu häntä LeBron Jamesiksi herra Francisin sijaan.  Uusi loppu: Yksi lapsi kysyi häneltä hänen suosikkikoripalloilijaltaan. Mitch kertoi, että se oli herra Nobody. Nyt pikkupoika kutsuu häntä herra Francisin sijaan herra Nobodyksi. </w:t>
      </w:r>
    </w:p>
    <w:p>
      <w:r>
        <w:rPr>
          <w:b/>
        </w:rPr>
        <w:t xml:space="preserve">Tulos</w:t>
      </w:r>
    </w:p>
    <w:p>
      <w:r>
        <w:t xml:space="preserve">Mitch ei pitänyt lasten kanssa työskentelystä.</w:t>
      </w:r>
    </w:p>
    <w:p>
      <w:r>
        <w:rPr>
          <w:b/>
        </w:rPr>
        <w:t xml:space="preserve">Esimerkki 7.170</w:t>
      </w:r>
    </w:p>
    <w:p>
      <w:r>
        <w:t xml:space="preserve">Lähtökohta: Cal oli aina ollut hieman raskas.  Alkuperäinen konteksti: Hän päätti vihdoin laihduttaa hieman.  Alkuperäinen loppu: Hän aloitti jättämällä makeiset ja rasvat pois ruokavaliostaan. Sitten hän aloitti päivittäisen liikuntaohjelman. Kuukauden kestäneiden muutosten jälkeen hän laihtui kymmenen kiloa!  Uusi lopetus: Hän aloitti joustamalla ja luomalla rutiinin. Sitten hän alkoi syödä paremmin. Kuukauden kuluttua näistä muutoksista hän laihtui kymmenen kiloa! </w:t>
      </w:r>
    </w:p>
    <w:p>
      <w:r>
        <w:rPr>
          <w:b/>
        </w:rPr>
        <w:t xml:space="preserve">Tulos</w:t>
      </w:r>
    </w:p>
    <w:p>
      <w:r>
        <w:t xml:space="preserve">Hän päätti lopulta joogata hieman.</w:t>
      </w:r>
    </w:p>
    <w:p>
      <w:r>
        <w:rPr>
          <w:b/>
        </w:rPr>
        <w:t xml:space="preserve">Esimerkki 7.171</w:t>
      </w:r>
    </w:p>
    <w:p>
      <w:r>
        <w:t xml:space="preserve">Lähtökohta: Oli Kellyn viimeinen koulupäivä.  Alustava konteksti: Hän oli innoissaan siitä, että se oli vihdoin ohi.  Alkuperäinen loppu: Kelly ei voinut uskoa, että hän oli menossa lukioon ensi vuonna. Hänen luokkansa järjesti suuret juhlat sen kunniaksi. Kelly oli riemuissaan.  Uusi loppu: Kelly ei voinut uskoa, että hän oli menossa ensi vuonna neljännelle luokalle. Hänen luokkansa järjesti suuret juhlat sen kunniaksi. Kelly oli haltioissaan. </w:t>
      </w:r>
    </w:p>
    <w:p>
      <w:r>
        <w:rPr>
          <w:b/>
        </w:rPr>
        <w:t xml:space="preserve">Tulos</w:t>
      </w:r>
    </w:p>
    <w:p>
      <w:r>
        <w:t xml:space="preserve">Hän oli innoissaan siitä, että kolmas luokka oli vihdoin ohi.</w:t>
      </w:r>
    </w:p>
    <w:p>
      <w:r>
        <w:rPr>
          <w:b/>
        </w:rPr>
        <w:t xml:space="preserve">Esimerkki 7.172</w:t>
      </w:r>
    </w:p>
    <w:p>
      <w:r>
        <w:t xml:space="preserve">Lähtökohta: Ron oli paimen, jolla oli kymmenkunta vuohta.  Alkuperäinen konteksti: Eräänä päivänä Ron oli ulkona laumansa kanssa.  Alkuperäinen loppuratkaisu: Hän kaatui koiran päälle, jolla oli murtunut jalka. Ron vei sen kotiin ja hoiti sen kuntoon. Nyt Ronilla on uskollinen vahtikoira vuohiaan varten.  Uusi loppu: Löydettyään ne hän törmäsi koiraan, jolla oli murtunut jalka. Ron vei sen kotiin ja hoiti sen takaisin terveeksi. Nyt Ronilla on uskollinen vahtikoira vuohilleen. </w:t>
      </w:r>
    </w:p>
    <w:p>
      <w:r>
        <w:rPr>
          <w:b/>
        </w:rPr>
        <w:t xml:space="preserve">Tulos</w:t>
      </w:r>
    </w:p>
    <w:p>
      <w:r>
        <w:t xml:space="preserve">Eräänä päivänä Ron menetti laumansa.</w:t>
      </w:r>
    </w:p>
    <w:p>
      <w:r>
        <w:rPr>
          <w:b/>
        </w:rPr>
        <w:t xml:space="preserve">Esimerkki 7.173</w:t>
      </w:r>
    </w:p>
    <w:p>
      <w:r>
        <w:t xml:space="preserve">Lähtökohta: Linda halusi syödä terveellisesti.  Alkuperäinen konteksti: Hän tiesi, että se tarkoitti sitä, että hänen täytyi valmistaa ateriansa.  Alkuperäinen lopputulos: Lindalla ei ollut aikaa kokata työnsä vuoksi. Hän päätti kokeilla aterioiden valmistusta vapaapäivänään. Linda pystyi syömään terveellisesti koko viikon minimaalisella vaivalla.  Uusi loppu: Lindalla oli aikaa laittaa ruokaa joustavan työnsä ansiosta. Hän päätti kokeilla aterioiden esivalmistelua vapaapäivänään. Linda pystyi syömään terveellisesti koko viikon minimaalisella vaivalla. </w:t>
      </w:r>
    </w:p>
    <w:p>
      <w:r>
        <w:rPr>
          <w:b/>
        </w:rPr>
        <w:t xml:space="preserve">Tulos</w:t>
      </w:r>
    </w:p>
    <w:p>
      <w:r>
        <w:t xml:space="preserve">Hänellä oli enemmän kuin tarpeeksi aikaa valmistaa ateriansa.</w:t>
      </w:r>
    </w:p>
    <w:p>
      <w:r>
        <w:rPr>
          <w:b/>
        </w:rPr>
        <w:t xml:space="preserve">Esimerkki 7.174</w:t>
      </w:r>
    </w:p>
    <w:p>
      <w:r>
        <w:t xml:space="preserve">Lähtökohta: Ricky oli telttailemassa yksin.  Alkuperäinen konteksti: Hän lepäsi ja katseli taivasta.  Alkuperäinen loppu: Yhtäkkiä hän näki tähdenlennon! Ricky vangitsi hetken päähänsä. Sen jälkeen Ricky esitti nopeasti toiveen.  Uusi loppu: Hän heräsi ja yhtäkkiä hän näki tähdenlennon! Ricky vangitsi hetken päähänsä. Sen jälkeen Ricky toivoi nopeasti jotain. </w:t>
      </w:r>
    </w:p>
    <w:p>
      <w:r>
        <w:rPr>
          <w:b/>
        </w:rPr>
        <w:t xml:space="preserve">Tulos</w:t>
      </w:r>
    </w:p>
    <w:p>
      <w:r>
        <w:t xml:space="preserve">Hän nukahti nopeasti.</w:t>
      </w:r>
    </w:p>
    <w:p>
      <w:r>
        <w:rPr>
          <w:b/>
        </w:rPr>
        <w:t xml:space="preserve">Esimerkki 7.175</w:t>
      </w:r>
    </w:p>
    <w:p>
      <w:r>
        <w:t xml:space="preserve">Lähtökohta: Kaupunkiin on avattu uusi bagel-kauppa.  Alkuperäinen konteksti: Ben rakastaa rinkeleitä ja kuuli uudesta rinkelikaupasta.  Alkuperäinen loppuratkaisu: Uusi bagel-kauppa tarjosi ainutlaatuisen bagelin. Ben meni kauppaan ja näki jonon ovesta ulos. Ben sai lopulta bagelinsa odotettuaan jonossa 90 minuuttia.  Uusi lopetus: Uusi bagel-kauppa tarjosi ainutlaatuisen bagelin. Ben meni kauppaan ja näki, että terveysvirasto oli sulkemassa sitä. Ben sai vihdoin bagelinsa mentyään toiseen bagelkauppaan. </w:t>
      </w:r>
    </w:p>
    <w:p>
      <w:r>
        <w:rPr>
          <w:b/>
        </w:rPr>
        <w:t xml:space="preserve">Tulos</w:t>
      </w:r>
    </w:p>
    <w:p>
      <w:r>
        <w:t xml:space="preserve">Se oli kamalaa.</w:t>
      </w:r>
    </w:p>
    <w:p>
      <w:r>
        <w:rPr>
          <w:b/>
        </w:rPr>
        <w:t xml:space="preserve">Esimerkki 7.176</w:t>
      </w:r>
    </w:p>
    <w:p>
      <w:r>
        <w:t xml:space="preserve">Lähtökohta: Larry oli joukkueen paras painija.  Alkuperäinen konteksti: Hänellä oli ilkein jalkalukko.  Alkuperäinen loppuratkaisu: Jokainen henkilö, jonka hän oli siihen laittanut, oli hävinnyt ottelun. Larryn viimeinen ottelu oli mestaruudesta. Haastaja voitti Larryn muutamassa sekunnissa jalkalukolla.  Uusi lopetus: Lause 3: Jokainen henkilö, jonka hän oli koskaan laittanut siihen, oli paennut hänen jalkalukostaan. Lause 4: Larryn viimeinen ottelu oli mestaruudesta. Lause 5: Haastaja voitti Larryn muutamassa sekunnissa jalkalukolla. </w:t>
      </w:r>
    </w:p>
    <w:p>
      <w:r>
        <w:rPr>
          <w:b/>
        </w:rPr>
        <w:t xml:space="preserve">Tulos</w:t>
      </w:r>
    </w:p>
    <w:p>
      <w:r>
        <w:t xml:space="preserve">Hänellä oli heikoin jalkalukko.</w:t>
      </w:r>
    </w:p>
    <w:p>
      <w:r>
        <w:rPr>
          <w:b/>
        </w:rPr>
        <w:t xml:space="preserve">Esimerkki 7.177</w:t>
      </w:r>
    </w:p>
    <w:p>
      <w:r>
        <w:t xml:space="preserve">Lähtökohta: Anan piti osallistua tanssikonserttiin.  Alustava konteksti: Hänen opettajansa vaati, että hiukset piti laittaa ponnariksi.  Alkuperäinen loppuratkaisu: Ana ei osannut laittaa hiuksiaan pulliin. Hän pyysi ystäväänsä laittamaan hiuksensa. Anan ystävä teki hänelle kauniin pullan ja Ana oli onnellinen.  Uusi loppu: Ana ei osannut laittaa hiuksiaan poninhännäksi. Hän pyysi ystäväänsä tekemään hiuksensa. Anan ystävä teki hänelle kauniin poninhännän ja Ana oli onnellinen. </w:t>
      </w:r>
    </w:p>
    <w:p>
      <w:r>
        <w:rPr>
          <w:b/>
        </w:rPr>
        <w:t xml:space="preserve">Tulos</w:t>
      </w:r>
    </w:p>
    <w:p>
      <w:r>
        <w:t xml:space="preserve">Hänen opettajansa edellytti, että he pitivät hiuksiaan letkeässä poninhännässä.</w:t>
      </w:r>
    </w:p>
    <w:p>
      <w:r>
        <w:rPr>
          <w:b/>
        </w:rPr>
        <w:t xml:space="preserve">Esimerkki 7.178</w:t>
      </w:r>
    </w:p>
    <w:p>
      <w:r>
        <w:t xml:space="preserve">Lähtökohta: Jouduin riitaan äitini kanssa, koska hän haluaa minun menevän kampaajalle.  Alustava konteksti: Hän lakkasi sanomasta muutaman minuutin kuluttua.  Alkuperäinen loppu: Toisaalta hän kertoi asiasta koko perheelle päivällisen aikana. He alkoivat pilkata minua ja haukkua minua. Tämän seurauksena ajelin kaikki hiukseni pois välttääkseni kommentit.  Uusi lopetus: Toisaalta koko perhe näki sen päivällisen aikana. He alkoivat pilkata minua ja haukkua minua. Tämän seurauksena ajelin kaikki hiukseni pois välttääkseni kommentit. </w:t>
      </w:r>
    </w:p>
    <w:p>
      <w:r>
        <w:rPr>
          <w:b/>
        </w:rPr>
        <w:t xml:space="preserve">Tulos</w:t>
      </w:r>
    </w:p>
    <w:p>
      <w:r>
        <w:t xml:space="preserve">Minulle tehtiin kulholeikkaus, jotta saisin hänet pois selustastani.</w:t>
      </w:r>
    </w:p>
    <w:p>
      <w:r>
        <w:rPr>
          <w:b/>
        </w:rPr>
        <w:t xml:space="preserve">Esimerkki 7.179</w:t>
      </w:r>
    </w:p>
    <w:p>
      <w:r>
        <w:t xml:space="preserve">Lähtökohta: Tim tarvitsee uudet renkaat autoonsa.  Alkuperäinen konteksti: Timillä ei ole varaa uusiin renkaisiin.  Alkuperäinen loppuratkaisu: Hän osallistui kilpailuun soittamalla radioasemalle. Hän oli onnekas soittaja, joka voitti ja sai valita palkintonsa. Hän valitsi Goodyearin renkaat autoonsa.  Uusi lopetus: Hän oli osallistunut kilpailuun soittamalla radioasemalle. Hän oli onnekas soittaja, joka voitti ja sai valita palkintonsa. Hän osti Goodyearin renkaat autoonsa. </w:t>
      </w:r>
    </w:p>
    <w:p>
      <w:r>
        <w:rPr>
          <w:b/>
        </w:rPr>
        <w:t xml:space="preserve">Tulos</w:t>
      </w:r>
    </w:p>
    <w:p>
      <w:r>
        <w:t xml:space="preserve">Hänellä oli helposti varaa uusiin renkaisiin.</w:t>
      </w:r>
    </w:p>
    <w:p>
      <w:r>
        <w:rPr>
          <w:b/>
        </w:rPr>
        <w:t xml:space="preserve">Esimerkki 7.180</w:t>
      </w:r>
    </w:p>
    <w:p>
      <w:r>
        <w:t xml:space="preserve">Lähtökohta: Eräänä päivänä Henry käveli kohti postilaatikkoaan.  Alustava konteksti: Hän huomasi pienen nuoren kissanpennun ruohikossa.  Alkuperäinen loppu: Henry poimi kissan ja huomasi, ettei sillä ollut merkkiä. Hän kysyi naapureiltaan, tuntevatko he kissan. Kukaan ei tunnistanut sitä, joten hän adoptoi sen itse.  Uusi loppu: Henry nouti roskiksen ja huomasi, ettei sillä ollut merkkiä. Hän kysyi naapureiltaan, oliko heillä pussia. Kenelläkään ei ollut, joten hän kantoi roskat roskikseen. </w:t>
      </w:r>
    </w:p>
    <w:p>
      <w:r>
        <w:rPr>
          <w:b/>
        </w:rPr>
        <w:t xml:space="preserve">Tulos</w:t>
      </w:r>
    </w:p>
    <w:p>
      <w:r>
        <w:t xml:space="preserve">Hän huomasi, että joku oli heittänyt roskansa postihuoneen lattialle.</w:t>
      </w:r>
    </w:p>
    <w:p>
      <w:r>
        <w:rPr>
          <w:b/>
        </w:rPr>
        <w:t xml:space="preserve">Esimerkki 7.181</w:t>
      </w:r>
    </w:p>
    <w:p>
      <w:r>
        <w:t xml:space="preserve">Lähtökohta: Matt meni katsomaan elokuvaa ystäviensä kanssa.  Alustava konteksti: He pääsivät teatteriin ja löysivät paikat.  Alkuperäinen loppu: He katsoivat elokuvan ja pitivät sitä hauskana. He lähtivät teatterista ja kävivät syömässä lähistöllä. He nauttivat illallisen syömisestä ja keskustelivat elokuvasta yhdessä.  Uusi loppu: He katsoivat elokuvan ja pitivät sitä hauskana. He tilasivat päivällisen toimitettavaksi läheisestä kuppilasta. He nauttivat illallisesta ja keskustelivat elokuvasta yhdessä. </w:t>
      </w:r>
    </w:p>
    <w:p>
      <w:r>
        <w:rPr>
          <w:b/>
        </w:rPr>
        <w:t xml:space="preserve">Tulos</w:t>
      </w:r>
    </w:p>
    <w:p>
      <w:r>
        <w:t xml:space="preserve">He menivät hänen ystävänsä luokse katsomaan elokuvaa hänen 55-tuumaisesta led-televisiostaan.</w:t>
      </w:r>
    </w:p>
    <w:p>
      <w:r>
        <w:rPr>
          <w:b/>
        </w:rPr>
        <w:t xml:space="preserve">Esimerkki 7.182</w:t>
      </w:r>
    </w:p>
    <w:p>
      <w:r>
        <w:t xml:space="preserve">Lähtökohta: Bobbyn kengännauhat olivat aina solmimatta.  Alkuperäinen konteksti: Hänen äitinsä sanoi, että hän kompastuu ja loukkaantuu.  Alkuperäinen loppuratkaisu: Hän ei koskaan kaatunut, joten hän ei ollut huolissaan. Sitten eräänä päivänä koulussa, kun hän oli menossa portaita alas, - Hän kompastui irronneeseen nauhaan ja mursi ranteensa.  Uusi loppu: Hänestä tuli hyvä, joten hän ei ollut huolissaan kompastumisesta. Sitten eräänä päivänä koulussa, kun hän oli menossa alas liukkaita portaita. Hän kompastui sitomattomaan nauhaan ja mursi ranteensa. </w:t>
      </w:r>
    </w:p>
    <w:p>
      <w:r>
        <w:rPr>
          <w:b/>
        </w:rPr>
        <w:t xml:space="preserve">Tulos</w:t>
      </w:r>
    </w:p>
    <w:p>
      <w:r>
        <w:t xml:space="preserve">Hänen äitinsä opetti hänet solmimaan ne kahteen kertaan.</w:t>
      </w:r>
    </w:p>
    <w:p>
      <w:r>
        <w:rPr>
          <w:b/>
        </w:rPr>
        <w:t xml:space="preserve">Esimerkki 7.183</w:t>
      </w:r>
    </w:p>
    <w:p>
      <w:r>
        <w:t xml:space="preserve">Lähtökohta: Isoäiti leipoi keksejä lapsenlapsilleen.  Alustava konteksti: Hän kielsi lapsia koskemasta niihin, koska ne olivat kuumia.  Alkuperäinen loppuratkaisu: Hän meni makuuhuoneeseensa vaihtamaan vaatteita. Lapset menivät keittiöön ja söivät keksit. Isoäiti sai heidät kiinni ja nauroi.  Uusi lopetus: Lause 3: Hän meni makuuhuoneeseensa vaihtamaan vaatteita. Lause 4: Lapset menivät keittiöön ja söivät keksit. Lause 5: Isoäiti sai heidät kiinni ja nauroi. </w:t>
      </w:r>
    </w:p>
    <w:p>
      <w:r>
        <w:rPr>
          <w:b/>
        </w:rPr>
        <w:t xml:space="preserve">Tulos</w:t>
      </w:r>
    </w:p>
    <w:p>
      <w:r>
        <w:t xml:space="preserve">Hän kielsi lapsia koskemasta niihin, koska ne olivat juhlia varten.</w:t>
      </w:r>
    </w:p>
    <w:p>
      <w:r>
        <w:rPr>
          <w:b/>
        </w:rPr>
        <w:t xml:space="preserve">Esimerkki 7.184</w:t>
      </w:r>
    </w:p>
    <w:p>
      <w:r>
        <w:t xml:space="preserve">Lähtökohta: Luke oli kiipeämässä puuhun, kun hän putosi.  Alkuperäinen konteksti: Hänen äitinsä vei hänet ensiapuun.  Alkuperäinen loppu: He ottivat röntgenkuvat ja kertoivat, että se oli murtunut. Siihen laitettiin korvaus ja hänet lähetettiin kotiin. Useita viikkoja myöhemmin kipsi otettiin pois ja hän pääsi takaisin kiipeilemään.  Uusi loppu: Hän otti miehelle aspiriinin ja toivotti hyvää yötä. Hän puki pyjaman päälleen ja meni suoraan nukkumaan. Useita tunteja myöhemmin hän oli hereillä ja palasi kiipeilemään. </w:t>
      </w:r>
    </w:p>
    <w:p>
      <w:r>
        <w:rPr>
          <w:b/>
        </w:rPr>
        <w:t xml:space="preserve">Tulos</w:t>
      </w:r>
    </w:p>
    <w:p>
      <w:r>
        <w:t xml:space="preserve">Hänen äitinsä sanoi, että hän oli kunnossa ja että hänen pitäisi mennä nukkumaan.</w:t>
      </w:r>
    </w:p>
    <w:p>
      <w:r>
        <w:rPr>
          <w:b/>
        </w:rPr>
        <w:t xml:space="preserve">Esimerkki 7.185</w:t>
      </w:r>
    </w:p>
    <w:p>
      <w:r>
        <w:t xml:space="preserve">Lähtökohta: Ana löysi vanhan levysoittimen säästöliikkeestä.  Alkuperäinen konteksti: Hän osti sen ja toi sen kotiin.  Alkuperäinen loppu: Sitten hän löysi vanhan levyn ja laittoi sen soimaan. Hän ei voinut uskoa, miltä se kuulosti. Levyt olivat jopa parempia kuin CD-levyt!  Uusi lopetus: Ana kirjoitti edellisen lauseen hölynpölyä muistiinpanoon itselleen, kun hän odotti jonossa ostaakseen levysoittimen. Hän ei voinut uskoa, miltä levyt kuulostivat. Levyt olivat jopa parempia kuin CD-levyt! </w:t>
      </w:r>
    </w:p>
    <w:p>
      <w:r>
        <w:rPr>
          <w:b/>
        </w:rPr>
        <w:t xml:space="preserve">Tulos</w:t>
      </w:r>
    </w:p>
    <w:p>
      <w:r>
        <w:t xml:space="preserve">Opi käyttämään ostettu ja tuotu lause-esimerkkejä, työpapereita ja tietokilpailuja osoitteessa Writing ... Minun täytyy tehdä kovasti töitä, jotta voin tuoda pekonia kotiin.</w:t>
      </w:r>
    </w:p>
    <w:p>
      <w:r>
        <w:rPr>
          <w:b/>
        </w:rPr>
        <w:t xml:space="preserve">Esimerkki 7.186</w:t>
      </w:r>
    </w:p>
    <w:p>
      <w:r>
        <w:t xml:space="preserve">Lähtökohta: Juanita oli aina halunnut oppia leipomaan.  Alkuperäinen konteksti: Hänen perheensä kertoi, että se oli hyvin vaikeaa.  Alkuperäinen loppuratkaisu: Juanita kuitenkin ilmoittautui leipomiskurssille oppiakseen. Hän harjoitteli leipomista ahkerasti. Lopulta Juanita leipoi erän herkullisia suklaakeksejä.  Uusi lopetus: Juanita ilmoittautui leivontakurssille oppiakseen. Hän harjoitteli leipomista ahkerasti. Lopulta Juanita leipoi erän herkullisia suklaakeksejä. </w:t>
      </w:r>
    </w:p>
    <w:p>
      <w:r>
        <w:rPr>
          <w:b/>
        </w:rPr>
        <w:t xml:space="preserve">Tulos</w:t>
      </w:r>
    </w:p>
    <w:p>
      <w:r>
        <w:t xml:space="preserve">hänen perheensä on hyvin kiinnostunut hänen leipomisestaan.</w:t>
      </w:r>
    </w:p>
    <w:p>
      <w:r>
        <w:rPr>
          <w:b/>
        </w:rPr>
        <w:t xml:space="preserve">Esimerkki 7.187</w:t>
      </w:r>
    </w:p>
    <w:p>
      <w:r>
        <w:t xml:space="preserve">Lähtökohta: Ronnie oli ihastunut Sammieen.  Alkuperäinen konteksti: Hän päätti pyytää Sammiea ulos.  Alkuperäinen loppu: He seurustelivat useita kuukausia. Eräänä päivänä Ronnie sanoi Sammielle, että hänen mielestään Sammien jalat olivat rumat. He erosivat välittömästi.  Uusi loppu: He seurustelivat ja välttelivät toisiaan useita kuukausia. Eräänä päivänä Ronnie kertoi Sammielle, ettei enää pitänyt Sammiesta. He eivät enää koskaan puhuneet toisilleen. </w:t>
      </w:r>
    </w:p>
    <w:p>
      <w:r>
        <w:rPr>
          <w:b/>
        </w:rPr>
        <w:t xml:space="preserve">Tulos</w:t>
      </w:r>
    </w:p>
    <w:p>
      <w:r>
        <w:t xml:space="preserve">Sammie ei pitänyt Ronniesta enempää kuin ystävinä.</w:t>
      </w:r>
    </w:p>
    <w:p>
      <w:r>
        <w:rPr>
          <w:b/>
        </w:rPr>
        <w:t xml:space="preserve">Esimerkki 7.188</w:t>
      </w:r>
    </w:p>
    <w:p>
      <w:r>
        <w:t xml:space="preserve">Lähtökohta: Talvi oli hyvin leuto.  Alkuperäinen konteksti: Anna ja hänen ystävänsä halusivat lunta, jotta he voisivat kelkkailla.  Alkuperäinen loppuratkaisu: Sitten kylmä rintama lähestyi. Se hautasi Annan kaupungin yli metrin lumeen! Anna oli hyvin onnellinen, että hän sai nyt kelkkailla!  Uusi loppu: Se hautasi Annan kaupungin yli metrin lumeen! Anna oli hyvin iloinen, että hän pystyi nyt kelkkailemaan! Annalla oli paljon hauskaa sinä talvena. </w:t>
      </w:r>
    </w:p>
    <w:p>
      <w:r>
        <w:rPr>
          <w:b/>
        </w:rPr>
        <w:t xml:space="preserve">Tulos</w:t>
      </w:r>
    </w:p>
    <w:p>
      <w:r>
        <w:t xml:space="preserve">Sitten kylmä rintama lähestyi.</w:t>
      </w:r>
    </w:p>
    <w:p>
      <w:r>
        <w:rPr>
          <w:b/>
        </w:rPr>
        <w:t xml:space="preserve">Esimerkki 7.189</w:t>
      </w:r>
    </w:p>
    <w:p>
      <w:r>
        <w:t xml:space="preserve">Lähtökohta: Annalla oli paha päänsärky.  Alustava konteksti: Anna meni aikaisin nukkumaan päivällisen jälkeen.  Alkuperäinen loppu: Sängyssä hän sulki silmänsä ja yritti rentoutua. Vähitellen hän vaipui rauhalliseen uneen. Kun hän heräsi, päänsärky oli onneksi poissa.  Uusi lopetus: Sen jälkeen hän sulki silmänsä ja yritti rentoutua sängyssä. Vähitellen hän vaipui rauhalliseen uneen. Onneksi päänsärky oli poissa, kun hän heräsi. </w:t>
      </w:r>
    </w:p>
    <w:p>
      <w:r>
        <w:rPr>
          <w:b/>
        </w:rPr>
        <w:t xml:space="preserve">Tulos</w:t>
      </w:r>
    </w:p>
    <w:p>
      <w:r>
        <w:t xml:space="preserve">Hän lähti kävelylle ulos päivällisen jälkeen.</w:t>
      </w:r>
    </w:p>
    <w:p>
      <w:r>
        <w:rPr>
          <w:b/>
        </w:rPr>
        <w:t xml:space="preserve">Esimerkki 7.190</w:t>
      </w:r>
    </w:p>
    <w:p>
      <w:r>
        <w:t xml:space="preserve">Lähtökohta: Cheyenne valmistui kosmetologikoulusta ja sai luvan.  Alkuperäinen konteksti: Hän vuokrasi kopin vakiintuneesta kampaamosta.  Alkuperäinen loppu: Noin kuukauden ajan hän yritti saada uusia asiakkaita. Se oli kuitenkin hyvin vaikeaa, koska salongissa ei ollut sisäänkäyntiaikoja. Hän päätti sen sijaan vuokrata kopin toisesta salongista.  Uusi lopetus: Noin kuukauden ajan hän yritti saada uusia asiakkaita. Se oli kuitenkin hyvin vaikeaa, koska salongilla ei ollut vakituisia asiakkaita. Hän päätti vuokrata mainostaulun mainostaakseen. </w:t>
      </w:r>
    </w:p>
    <w:p>
      <w:r>
        <w:rPr>
          <w:b/>
        </w:rPr>
        <w:t xml:space="preserve">Tulos</w:t>
      </w:r>
    </w:p>
    <w:p>
      <w:r>
        <w:t xml:space="preserve">Hänellä oli tarpeeksi rahaa säästössä avatakseen oman studion.</w:t>
      </w:r>
    </w:p>
    <w:p>
      <w:r>
        <w:rPr>
          <w:b/>
        </w:rPr>
        <w:t xml:space="preserve">Esimerkki 7.191</w:t>
      </w:r>
    </w:p>
    <w:p>
      <w:r>
        <w:t xml:space="preserve">Lähtökohta: Äiti oli tekemässä perheelleen muhennosta.  Alkuperäinen konteksti: Isän mielestä äiti ei koskaan laittanut siihen tarpeeksi suolaa, joten hän lisäsi sitä.  Alkuperäinen loppu: Isän tietämättä heidän tyttärensä oli tehnyt samoin! Ja heidän poikansa oli myös laittanut suolaa joukkoon! Äiti ei ollut iloinen huomatessaan, että hänen muhennoksensa oli mennyt pilalle.  Uusi loppu: Hänen tietämättään tytär oli salaa ottanut kulhollisen muhennosta! Ja heidän poikansa oli myös syönyt sitä! Äiti oli onnellinen huomatessaan, että kaikki rakastivat hänen muhennostaan. </w:t>
      </w:r>
    </w:p>
    <w:p>
      <w:r>
        <w:rPr>
          <w:b/>
        </w:rPr>
        <w:t xml:space="preserve">Tulos</w:t>
      </w:r>
    </w:p>
    <w:p>
      <w:r>
        <w:t xml:space="preserve">Muhennoksesta tuli ihanaa, ja kaikki nauttivat ateriasta.</w:t>
      </w:r>
    </w:p>
    <w:p>
      <w:r>
        <w:rPr>
          <w:b/>
        </w:rPr>
        <w:t xml:space="preserve">Esimerkki 7.192</w:t>
      </w:r>
    </w:p>
    <w:p>
      <w:r>
        <w:t xml:space="preserve">Lähtökohta: Adee ei voinut odottaa joulua.  Alkuperäinen konteksti: Hän näki kuusen ja kaikki lahjat sen alla.  Alkuperäinen loppuratkaisu: Jouluaamuna hän meni alas avaamaan lahjoja. Hän avasi ensin suurimman laatikon. Se oli juuri sitä, mitä hän halusi!  Uusi loppu: Jouluaamuna hän meni alas eikä nähnyt yhtään lahjaa. Hänellä ei ollut laatikkoa, jonka hän olisi avannut ensimmäisenä. Se oli juuri sitä, mitä hän ei halunnut. </w:t>
      </w:r>
    </w:p>
    <w:p>
      <w:r>
        <w:rPr>
          <w:b/>
        </w:rPr>
        <w:t xml:space="preserve">Tulos</w:t>
      </w:r>
    </w:p>
    <w:p>
      <w:r>
        <w:t xml:space="preserve">Adee avasi lahjansa eikä saanut mitään.</w:t>
      </w:r>
    </w:p>
    <w:p>
      <w:r>
        <w:rPr>
          <w:b/>
        </w:rPr>
        <w:t xml:space="preserve">Esimerkki 7.193</w:t>
      </w:r>
    </w:p>
    <w:p>
      <w:r>
        <w:t xml:space="preserve">Lähtökohta: Larry istutti omenapuun kuolleen äitinsä muistoksi.  Alkuperäinen konteksti: Muutamaa vuotta myöhemmin hän huomasi muita omenapuita ilmestyvän.  Alkuperäinen loppu: Ne olivat kasvaneet pudonneiden omenoiden siemenistä. Jimmy päätti perustaa hedelmätarhan. Jimmy perusti menestyksekkään yrityksen.  Uusi lopetus: Ne olivat kasvaneet pudonneiden omenoiden siemenistä. Jimmy päätti perustaa hedelmätarhan. Jimmy perusti menestyvän yrityksen. </w:t>
      </w:r>
    </w:p>
    <w:p>
      <w:r>
        <w:rPr>
          <w:b/>
        </w:rPr>
        <w:t xml:space="preserve">Tulos</w:t>
      </w:r>
    </w:p>
    <w:p>
      <w:r>
        <w:t xml:space="preserve">Muutamaa vuotta myöhemmin hän näki omenapuiden kasvavan.</w:t>
      </w:r>
    </w:p>
    <w:p>
      <w:r>
        <w:rPr>
          <w:b/>
        </w:rPr>
        <w:t xml:space="preserve">Esimerkki 7.194</w:t>
      </w:r>
    </w:p>
    <w:p>
      <w:r>
        <w:t xml:space="preserve">Lähtökohta: Ryan ajoi valtatietä pitkin matkalla töihin.  Alustava konteksti: Hänen autonsa alkoi pitää ääniä, joten hän pysähtyi.  Alkuperäinen loppu: Pysähdyttyään hän huomasi, että rengas oli puhjennut. Ryan oli poistanut vararenkaan tehdäkseen tilaa autoonsa. Nyt hän odottaa hinausauton saapumista vararenkaan kanssa.  Uusi loppu: Pysähdyttyään hän huomasi, että hänen moottorinsa oli ylikuumentunut. Ryan poisti jäähdyttimensä tehdäkseen tilaa autossaan odottaessaan hinausautoa. Hän odotti hinausauton saapumista. </w:t>
      </w:r>
    </w:p>
    <w:p>
      <w:r>
        <w:rPr>
          <w:b/>
        </w:rPr>
        <w:t xml:space="preserve">Tulos</w:t>
      </w:r>
    </w:p>
    <w:p>
      <w:r>
        <w:t xml:space="preserve">Hän avasi auton konepellin ja huomasi savua auton sisällä.</w:t>
      </w:r>
    </w:p>
    <w:p>
      <w:r>
        <w:rPr>
          <w:b/>
        </w:rPr>
        <w:t xml:space="preserve">Esimerkki 7.195</w:t>
      </w:r>
    </w:p>
    <w:p>
      <w:r>
        <w:t xml:space="preserve">Lähtökohta: Tim oli järkyttynyt.  Alkuperäinen konteksti: Hän ei osannut sitoa kenkäänsä.  Alkuperäinen loppuratkaisu: Hänen isänsä tuli auttamaan. Hän näytti, miten se tehdään. Pojan mielestä se oli hyvin helppoa.  Uusi loppu: Hänen isänsä tuli auttamaan. Hän näytti pojalle, miten se tehdään. Pojan mielestä se oli hyvin helppoa. </w:t>
      </w:r>
    </w:p>
    <w:p>
      <w:r>
        <w:rPr>
          <w:b/>
        </w:rPr>
        <w:t xml:space="preserve">Tulos</w:t>
      </w:r>
    </w:p>
    <w:p>
      <w:r>
        <w:t xml:space="preserve">Hän ei osannut sitoa kenkäänsä.</w:t>
      </w:r>
    </w:p>
    <w:p>
      <w:r>
        <w:rPr>
          <w:b/>
        </w:rPr>
        <w:t xml:space="preserve">Esimerkki 7.196</w:t>
      </w:r>
    </w:p>
    <w:p>
      <w:r>
        <w:t xml:space="preserve">Lähtökohta: Mies reputti yliopiston historian kurssin.  Alustava konteksti: Hän sai tietää, että kurssilla opetettiin asioita, jotka eivät olleet aivan totta.  Alkuperäinen loppuratkaisu: Hän alkoi tutkia monia historiallisia kertomuksia tosiasioista. Hänestä tuli hyvin perehtynyt historiaan. Hän oppi paljon maailmasta Uusi loppu: Hän alkoi tutkia monia historiallisia kertomuksia opiskellessaan. Hänestä tuli hyvin perehtynyt historiaan. Hän oppi paljon maailmasta </w:t>
      </w:r>
    </w:p>
    <w:p>
      <w:r>
        <w:rPr>
          <w:b/>
        </w:rPr>
        <w:t xml:space="preserve">Tulos</w:t>
      </w:r>
    </w:p>
    <w:p>
      <w:r>
        <w:t xml:space="preserve">Hän suoritti kokeen uudelleen ja lopulta läpäisi sen.</w:t>
      </w:r>
    </w:p>
    <w:p>
      <w:r>
        <w:rPr>
          <w:b/>
        </w:rPr>
        <w:t xml:space="preserve">Esimerkki 7.197</w:t>
      </w:r>
    </w:p>
    <w:p>
      <w:r>
        <w:t xml:space="preserve">Lähtökohta: Niin kauan kuin Charlie muisti, Ronnie tunnettiin taistelijana.  Alkuperäinen konteksti: Ronnie muisteli nyrkkeilyaikojaan ja kehuskeli voitoillaan.  Alkuperäinen loppuratkaisu: Kaikki kasvoivat peläten Ronnieta. Kukaan ei kuitenkaan muistanut nähneensä häntä ottelemassa. Charlie kutsui hänet esiin, mutta Ronnie nauroi ja myönsi olevansa pelkkää puhetta.  Uusi loppu: Kaikki kasvoivat peläten Ronnieta. Kaikki muistivat nähneensä hänen ottelevan. Charlie haukkui hänet, ja Ronnie hakkasi hänet. </w:t>
      </w:r>
    </w:p>
    <w:p>
      <w:r>
        <w:rPr>
          <w:b/>
        </w:rPr>
        <w:t xml:space="preserve">Tulos</w:t>
      </w:r>
    </w:p>
    <w:p>
      <w:r>
        <w:t xml:space="preserve">Ronnien ystävät muistelivat Ronnien taisteluajoista ja kuvailivat hänen monia voittojaan.</w:t>
      </w:r>
    </w:p>
    <w:p>
      <w:r>
        <w:rPr>
          <w:b/>
        </w:rPr>
        <w:t xml:space="preserve">Esimerkki 7.198</w:t>
      </w:r>
    </w:p>
    <w:p>
      <w:r>
        <w:t xml:space="preserve">Lähtökohta: Cal oli myöhässä ja hänellä oli kiire.  Alustava konteksti: Hän otti bagelinsa ja toi sen mukanaan, kun hän suuntasi ulos ovesta.  Alkuperäinen loppuratkaisu: Kaupunkikyyhkyläparvi laskeutui Callin päälle lähes välittömästi. Hän pudotti bagelinsa ja juoksi! Linnut eivät kiinnittäneet Caliin sen enempää huomiota, kun ne söivät hänen aamiaistaan.  Uusi lopetus: Kaupunkikyyhkyläparvi laskeutui Callin kimppuun lähes välittömästi. Hän pudotti kansiot ja juoksi! Linnut eivät kiinnittäneet Calia enempää huomiota, kun ne haistelivat hänen kansioitaan. </w:t>
      </w:r>
    </w:p>
    <w:p>
      <w:r>
        <w:rPr>
          <w:b/>
        </w:rPr>
        <w:t xml:space="preserve">Tulos</w:t>
      </w:r>
    </w:p>
    <w:p>
      <w:r>
        <w:t xml:space="preserve">Cal nappasi kansiot ja lähti ovesta ulos.</w:t>
      </w:r>
    </w:p>
    <w:p>
      <w:r>
        <w:rPr>
          <w:b/>
        </w:rPr>
        <w:t xml:space="preserve">Esimerkki 7.199</w:t>
      </w:r>
    </w:p>
    <w:p>
      <w:r>
        <w:t xml:space="preserve">Lähtökohta: Man Petty on ollut vankilassa suurimman osan elämästään.  Alkuperäinen konteksti: Mutta hän uskoo korkeamman koulutuksen hankkimiseen.  Alkuperäinen loppu: Opiskelemalla psykologiaa hän oppi kehittymään sellaiseksi, mitä hän haluaa olla. Hän sanoo haluavansa olla tarpeeksi kova murtautuakseen luodinkestävän lasin läpi. Äskettäin hän löi suoraan luodinkestävän ikkunan läpi.  Uusi lopetus: Hän opiskeli vankilassa vain tarvittaessa ja oppi, että eläimet kehittyivät sellaisiksi kuin ne nyt ovat. Hän sanoo haluavansa kehittyä niin kovaksi, että hän pystyy puhkaisemaan luodinkestävän lasin läpi. Hiljattain hän puhkaisi pleksilasi-ikkunan. </w:t>
      </w:r>
    </w:p>
    <w:p>
      <w:r>
        <w:rPr>
          <w:b/>
        </w:rPr>
        <w:t xml:space="preserve">Tulos</w:t>
      </w:r>
    </w:p>
    <w:p>
      <w:r>
        <w:t xml:space="preserve">Hän uskoo saavansa minimipalkkatyön ilman koulutusta.</w:t>
      </w:r>
    </w:p>
    <w:p>
      <w:r>
        <w:rPr>
          <w:b/>
        </w:rPr>
        <w:t xml:space="preserve">Esimerkki 7.200</w:t>
      </w:r>
    </w:p>
    <w:p>
      <w:r>
        <w:t xml:space="preserve">Lähtökohta: Kaikki saapuivat juhliin.  Alustava konteksti: Kun he olivat asettuneet paikalleen muutaman minuutin ajan, kuulutettiin ilmoitus.  Alkuperäinen lopetus: Hevosvaunut lähestyivät juhlia. Elena ratsasti vaunujen päällä. Kun hän nousi ulos, kaikki taputtivat hänelle.  Uusi lopetus: Vaunut lähestyivät juhlia. Elena ratsasti vaunujen päällä. Kun hän nousi ulos, ilmapallot päästettiin ilmaan. </w:t>
      </w:r>
    </w:p>
    <w:p>
      <w:r>
        <w:rPr>
          <w:b/>
        </w:rPr>
        <w:t xml:space="preserve">Tulos</w:t>
      </w:r>
    </w:p>
    <w:p>
      <w:r>
        <w:t xml:space="preserve">Keksejä alkoi räjähtää ja ilmapalloja jäi ilmaan.</w:t>
      </w:r>
    </w:p>
    <w:p>
      <w:r>
        <w:rPr>
          <w:b/>
        </w:rPr>
        <w:t xml:space="preserve">Esimerkki 7.201</w:t>
      </w:r>
    </w:p>
    <w:p>
      <w:r>
        <w:t xml:space="preserve">Lähtökohta: Bobby on päässyt juustonaksujen kimppuun.  Alkuperäinen konteksti: Hänen äitinsä käski hänen odottaa päivälliseen, mutta hän ei pystynyt siihen.  Alkuperäinen loppu: Hän luuli päässeensä pälkähästä. Sitten hän tajusi, että hänen sormissaan oli kirkkaan oranssia juustoa. Hänen äitinsä ei antanut hänen syödä jälkiruokaa sinä iltana rangaistukseksi.  Uusi loppu: Hän luuli päässeensä pälkähästä. Sitten hän tajusi, että hänen sormissaan oli kirkkaan oranssia juustoa. Hänen isänsä ei antanut hänen syödä jälkiruokaa sinä iltana rangaistukseksi. </w:t>
      </w:r>
    </w:p>
    <w:p>
      <w:r>
        <w:rPr>
          <w:b/>
        </w:rPr>
        <w:t xml:space="preserve">Tulos</w:t>
      </w:r>
    </w:p>
    <w:p>
      <w:r>
        <w:t xml:space="preserve">Hänen isänsä käski hänen syödä ne ennen päivällistä, mutta hän ei pystynyt siihen.</w:t>
      </w:r>
    </w:p>
    <w:p>
      <w:r>
        <w:rPr>
          <w:b/>
        </w:rPr>
        <w:t xml:space="preserve">Esimerkki 7.202</w:t>
      </w:r>
    </w:p>
    <w:p>
      <w:r>
        <w:t xml:space="preserve">Lähtökohta: Franny oli herännyt koko yön.  Alkuperäinen konteksti: Hänellä oli kuuma, epämukava olo ja ahdistus.  Alkuperäinen loppuratkaisu: Franny ei saanut syvää unta ennen kuin aurinko oli jo nousemassa. Onneksi hänen miehensä antoi hänen nukkua yön yli sinä päivänä. Kiitokseksi hän siivosi koko talon.  Uusi loppu: Hän ei päässyt uudelleen hereille ennen kuin aurinko oli jo korkealla taivaalla. Onneksi hänen miehensä antoi hänen nukkua sinä päivänä. Kiitokseksi hän siivosi koko talon. </w:t>
      </w:r>
    </w:p>
    <w:p>
      <w:r>
        <w:rPr>
          <w:b/>
        </w:rPr>
        <w:t xml:space="preserve">Tulos</w:t>
      </w:r>
    </w:p>
    <w:p>
      <w:r>
        <w:t xml:space="preserve">Hän päätti ottaa unilääkkeitä, jotka saivat hänet nukkumaan sikeästi koko yön.</w:t>
      </w:r>
    </w:p>
    <w:p>
      <w:r>
        <w:rPr>
          <w:b/>
        </w:rPr>
        <w:t xml:space="preserve">Esimerkki 7.203</w:t>
      </w:r>
    </w:p>
    <w:p>
      <w:r>
        <w:t xml:space="preserve">Lähtökohta: Poikaystäväni lukiossa oli yliampuva.  Alkuperäinen konteksti: Hän teki minulle usein lahjoja.  Alkuperäinen loppu: Kerran hän otti fleecehuovan ja piirsi siitä vartalonsa ääriviivat. Lopputulos näytti siltä, että hän makasi päälleni. Äitini ei ollut tyytyväinen eikä antanut minun käyttää peittoa.  Uusi loppu: Kerran hän otti liitumerkin ja piirsi vartaloni ääriviivat jalkakäytävälle. Lopputulos näytti murhapaikalta. Äitini ei ollut tyytyväinen eikä päästänyt minua kouluun, ennen kuin hänet pidätettiin. </w:t>
      </w:r>
    </w:p>
    <w:p>
      <w:r>
        <w:rPr>
          <w:b/>
        </w:rPr>
        <w:t xml:space="preserve">Tulos</w:t>
      </w:r>
    </w:p>
    <w:p>
      <w:r>
        <w:t xml:space="preserve">Hän vainosi minua, ja lopulta minun oli soitettava poliisille.</w:t>
      </w:r>
    </w:p>
    <w:p>
      <w:r>
        <w:rPr>
          <w:b/>
        </w:rPr>
        <w:t xml:space="preserve">Esimerkki 7.204</w:t>
      </w:r>
    </w:p>
    <w:p>
      <w:r>
        <w:t xml:space="preserve">Lähtökohta: Joe oli menossa kalaan.  Alkuperäinen konteksti: Hän löysi joen, jossa oli todella nopeaa vettä.  Alkuperäinen loppu: Aluksi Joe oli peloissaan. Lopulta hän uskaltautui kalastamaan. Hän sai lopulta viisi valtavaa lohta.  Uusi loppu: Aluksi Joe oli peloissaan. Lopulta hän uskalsi ylittää joen. Hän sai lopulta viisi valtavaa lohta, kun hän pääsi toiselle joelle. </w:t>
      </w:r>
    </w:p>
    <w:p>
      <w:r>
        <w:rPr>
          <w:b/>
        </w:rPr>
        <w:t xml:space="preserve">Tulos</w:t>
      </w:r>
    </w:p>
    <w:p>
      <w:r>
        <w:t xml:space="preserve">Hän löysi joen, joka oli täynnä käärmeitä.</w:t>
      </w:r>
    </w:p>
    <w:p>
      <w:r>
        <w:rPr>
          <w:b/>
        </w:rPr>
        <w:t xml:space="preserve">Esimerkki 7.205</w:t>
      </w:r>
    </w:p>
    <w:p>
      <w:r>
        <w:t xml:space="preserve">Lähtökohta: Viime viikolla oli suuri kilpailu.  Alkuperäinen konteksti: Olin valmistautunut viikkojen harjoittelun jälkeen.  Alkuperäinen lopetus: Ystäväni päätti liittyä mukaan viime hetkellä. Hän päätti oikaista. Valitettavasti se kulki suoraan tuomarin alueen läpi, ja hän jäi kiinni.  Uusi lopetus: Toinen ystäväni päätti liittyä viime hetkellä. Hän päätti oikaista. Valitettavasti se kulki suoraan tuomarin alueen läpi, ja hän jäi kiinni. </w:t>
      </w:r>
    </w:p>
    <w:p>
      <w:r>
        <w:rPr>
          <w:b/>
        </w:rPr>
        <w:t xml:space="preserve">Tulos</w:t>
      </w:r>
    </w:p>
    <w:p>
      <w:r>
        <w:t xml:space="preserve">Ystäväni ja minä valmistauduimme viikkojen harjoittelun aikana.</w:t>
      </w:r>
    </w:p>
    <w:p>
      <w:r>
        <w:rPr>
          <w:b/>
        </w:rPr>
        <w:t xml:space="preserve">Esimerkki 7.206</w:t>
      </w:r>
    </w:p>
    <w:p>
      <w:r>
        <w:t xml:space="preserve">Lähtökohta: Tim halusi pelata lottoa.  Alkuperäinen konteksti: Hän pelasi peliä nimeltä Instant Winner.  Alkuperäinen loppu: Hän käytti sata dollaria. Lopulta hän sai voittolapun. Hän oli pikavoittaja, joka sai ilmaisen lipun.  Uusi lopetus: Hän päätti pelata yhtenä päivänä ja käytti sata dollaria. Hän sai vihdoin voittolipun. Hän voitti heti ilmaisen lipun. </w:t>
      </w:r>
    </w:p>
    <w:p>
      <w:r>
        <w:rPr>
          <w:b/>
        </w:rPr>
        <w:t xml:space="preserve">Tulos</w:t>
      </w:r>
    </w:p>
    <w:p>
      <w:r>
        <w:t xml:space="preserve">Hän haaveilee mielellään siitä, mitä hän tekisi rahoilla, jos hän voittaisi.</w:t>
      </w:r>
    </w:p>
    <w:p>
      <w:r>
        <w:rPr>
          <w:b/>
        </w:rPr>
        <w:t xml:space="preserve">Esimerkki 7.207</w:t>
      </w:r>
    </w:p>
    <w:p>
      <w:r>
        <w:t xml:space="preserve">Lähtökohta: Narin päätti kokeilla baseball-joukkuetta.  Alkuperäinen konteksti: Joukkue oli täynnä hyviä pelaajia, mutta Narin ajatteli olevansa parempi.  Alkuperäinen loppu: Narin löi kunnarin heti ensimmäisellä heittokerralla. Sen jälkeen syöttäjä löi hänet ulos joka toisella kerralla, kun Narin oli vuorossa. Narin oli ensimmäinen pelaaja, joka erotettiin joukkueesta.  Uusi lopetus: Narin löi kunnarin heti ensimmäisellä syötöllä. Sen jälkeen syöttäjä löi hänet ulos joka toisen kerran, kun Narin oli vuorossa. Narin oli ensimmäinen pelaaja, joka erotettiin joukkueesta. </w:t>
      </w:r>
    </w:p>
    <w:p>
      <w:r>
        <w:rPr>
          <w:b/>
        </w:rPr>
        <w:t xml:space="preserve">Tulos</w:t>
      </w:r>
    </w:p>
    <w:p>
      <w:r>
        <w:t xml:space="preserve">Joukkue oli täynnä hyviä pelaajia, mutta he kaikki tiesivät, että Narin oli vielä parempi.</w:t>
      </w:r>
    </w:p>
    <w:p>
      <w:r>
        <w:rPr>
          <w:b/>
        </w:rPr>
        <w:t xml:space="preserve">Esimerkki 7.208</w:t>
      </w:r>
    </w:p>
    <w:p>
      <w:r>
        <w:t xml:space="preserve">Lähtökohta: Davie nautti upeasta kesäpäivästä rannalla.  Alkuperäinen konteksti: Hän meni uimaan lämpimään meriveteen.  Alkuperäinen loppuratkaisu: Tajuttomasti hän uskaltautui liian kauas ja säikähti. Tarkkaavainen hengenpelastaja huomasi asian ja auttoi pojan takaisin rantaan. Davey tiesi nyt, minkä kesätyön hän halusi, kun hän oli tarpeeksi vanha.  Uusi loppu: Huomaamattaan hän kaivautui liian syvälle ja säikähti, kun ei päässyt kiipeämään ulos. Huomaavainen hengenpelastaja huomasi ja auttoi pojan kiipeämään kuopasta. Davie tiesi nyt, minkä kesätyön hän halusi, kun hän oli tarpeeksi vanha. </w:t>
      </w:r>
    </w:p>
    <w:p>
      <w:r>
        <w:rPr>
          <w:b/>
        </w:rPr>
        <w:t xml:space="preserve">Tulos</w:t>
      </w:r>
    </w:p>
    <w:p>
      <w:r>
        <w:t xml:space="preserve">Hän päätti leikkiä uudella lapiollaan hiekassa veden lähellä.</w:t>
      </w:r>
    </w:p>
    <w:p>
      <w:r>
        <w:rPr>
          <w:b/>
        </w:rPr>
        <w:t xml:space="preserve">Esimerkki 7.209</w:t>
      </w:r>
    </w:p>
    <w:p>
      <w:r>
        <w:t xml:space="preserve">Lähtökohta: Casey halusi jo lapsena olla ammattilaislätkäilijä.  Alkuperäinen konteksti: Hän pelasi baseballia koko lukion ja yliopiston ajan.  Alkuperäinen loppu: Mikään joukkue ei koskaan tutkinut häntä, ja hän luovutti lopulta. Hän suoritti lääketieteen tutkinnon ja harjoittaa nyt lääkärin ammattia. Nyt hän toivoo, ettei olisi koskaan luovuttanut.  Uusi loppu: Hänen vanhempansa eivät kuitenkaan kannata baseballin pelaamista, joten hän päätyi luovuttamaan. Hän sai lääketieteen tutkinnon ja harjoittaa nyt lääkärin ammattia. Nyt hän toivoo, ettei olisi koskaan luovuttanut. </w:t>
      </w:r>
    </w:p>
    <w:p>
      <w:r>
        <w:rPr>
          <w:b/>
        </w:rPr>
        <w:t xml:space="preserve">Tulos</w:t>
      </w:r>
    </w:p>
    <w:p>
      <w:r>
        <w:t xml:space="preserve">Hän pelasi baseballia koko lukion ajan ja hänet valittiin ammattilaisjoukkueeseen.</w:t>
      </w:r>
    </w:p>
    <w:p>
      <w:r>
        <w:rPr>
          <w:b/>
        </w:rPr>
        <w:t xml:space="preserve">Esimerkki 7.210</w:t>
      </w:r>
    </w:p>
    <w:p>
      <w:r>
        <w:t xml:space="preserve">Lähtökohta: Eräänä päivänä oli kauhea lumimyrsky.  Alustava konteksti: Sähköt katkesivat koko kaupungissa.  Alkuperäinen loppu: Mable ja hänen kissansa jäivät sisälle. Niillä oli vain kissanruokaa syötäväksi. Onneksi kissa oli valmis jakamaan ruokansa Mabelin kanssa.  Uusi loppu: Mable ja hänen kissansa olivat jääneet jumiin asuntoonsa. Heillä oli vain kissanruokaa syötäväksi. Onneksi kissa oli halukas jakamaan ruokansa Mabelin kanssa. </w:t>
      </w:r>
    </w:p>
    <w:p>
      <w:r>
        <w:rPr>
          <w:b/>
        </w:rPr>
        <w:t xml:space="preserve">Tulos</w:t>
      </w:r>
    </w:p>
    <w:p>
      <w:r>
        <w:t xml:space="preserve">Lumi oli niin syvä, että se tukki kaikki kaupunkiin johtavat tiet.</w:t>
      </w:r>
    </w:p>
    <w:p>
      <w:r>
        <w:rPr>
          <w:b/>
        </w:rPr>
        <w:t xml:space="preserve">Esimerkki 7.211</w:t>
      </w:r>
    </w:p>
    <w:p>
      <w:r>
        <w:t xml:space="preserve">Lähtökohta: Terry käveli eräänä päivänä töiden jälkeen kiinteistönsä yli.  Alustava konteksti: Hän huomasi yhtäkkiä paljon erilaisia kenkiä.  Alkuperäinen loppuratkaisu: Terry alkoi huolestua ja meni takaisin sisälle. Sisällä hän alkoi kertoa perheelleen näkemästään. Hänen tyttärensä astui esiin ja sanoi varastaneensa ja piilottaneensa ne.  Uusi loppu: Terry alkoi huolestua ja meni takaisin sisälle. Sisällä hän alkoi kertoa perheelleen näkemästään. Hänen tyttärensä astui esiin ja sanoi varastaneensa ja piilottaneensa ne. </w:t>
      </w:r>
    </w:p>
    <w:p>
      <w:r>
        <w:rPr>
          <w:b/>
        </w:rPr>
        <w:t xml:space="preserve">Tulos</w:t>
      </w:r>
    </w:p>
    <w:p>
      <w:r>
        <w:t xml:space="preserve">Hän huomasi paljon kenkiä.</w:t>
      </w:r>
    </w:p>
    <w:p>
      <w:r>
        <w:rPr>
          <w:b/>
        </w:rPr>
        <w:t xml:space="preserve">Esimerkki 7.212</w:t>
      </w:r>
    </w:p>
    <w:p>
      <w:r>
        <w:t xml:space="preserve">Lähtökohta: Tykkäsin ennen käydä paljon elokuvateatterissa.  Alkuperäinen konteksti: Kävin eilen ja huomasin, etten enää kestä sitä.  Alkuperäinen loppu: Hinnat ovat liian korkeat ja teatteri on liian täynnä. Kuulin koko ajan vain ihmisten pureskelevan popcornia. Taidan katsoa elokuvia jatkossa vain kotona.  Uusi loppu: Hinnat olivat liian korkeat ja teatteri liian täynnä. Kuulin koko ajan vain ihmisten pureskelevan popcornia. Taidan katsoa elokuvia jatkossa vain kotona. </w:t>
      </w:r>
    </w:p>
    <w:p>
      <w:r>
        <w:rPr>
          <w:b/>
        </w:rPr>
        <w:t xml:space="preserve">Tulos</w:t>
      </w:r>
    </w:p>
    <w:p>
      <w:r>
        <w:t xml:space="preserve">Kävin eilen ensimmäistä kertaa pitkään aikaan.</w:t>
      </w:r>
    </w:p>
    <w:p>
      <w:r>
        <w:rPr>
          <w:b/>
        </w:rPr>
        <w:t xml:space="preserve">Esimerkki 7.213</w:t>
      </w:r>
    </w:p>
    <w:p>
      <w:r>
        <w:t xml:space="preserve">Lähtökohta: Jack ja Mike työskentelivät tehtaalla.  Alkuperäinen konteksti: Tehtaassa, jossa he työskentelivät, valmistettiin metallipylväitä.  Alkuperäinen loppu: Jack ja Mike rakastivat pylväiden valmistusta. Eräänä päivänä he päättivät perustaa metallitolppien faniklubin. Mike ja Jack ovat kerhon ainoat jäsenet.  Uusi lopetus: Jack ja Mike selvisivät turvallisesti. He päättivät perustaa kerhon tukemaan onnettomuuden uhreja. Mike ja Jack toivottivat monet jäsenet tervetulleiksi kerhoon. </w:t>
      </w:r>
    </w:p>
    <w:p>
      <w:r>
        <w:rPr>
          <w:b/>
        </w:rPr>
        <w:t xml:space="preserve">Tulos</w:t>
      </w:r>
    </w:p>
    <w:p>
      <w:r>
        <w:t xml:space="preserve">Tehtaassa, jossa he työskentelivät, sattui onnettomuus.</w:t>
      </w:r>
    </w:p>
    <w:p>
      <w:r>
        <w:rPr>
          <w:b/>
        </w:rPr>
        <w:t xml:space="preserve">Esimerkki 7.214</w:t>
      </w:r>
    </w:p>
    <w:p>
      <w:r>
        <w:t xml:space="preserve">Lähtökohta: Neil lähti lautalla Hongkongiin.  Alkuperäinen konteksti: Lahti oli kaunis kuunvalossa.  Alkuperäinen loppu: Ja sadat korkeat tehtaat kiinnittivät hänen huomionsa! Hongkong oli ylivoimaisesti hänen suosikkiprovinssinsa Kiinassa. Hän ei malttanut odottaa paluuta!  Uusi lopetus: Hänet pakotettiin työskentelemään sadoissa korkeissa tehtaissa. Hong Kong oli hänen vähiten suosikkinsa Kiinan maakunnassa. Hän ei malttanut odottaa kotiinpaluuta! </w:t>
      </w:r>
    </w:p>
    <w:p>
      <w:r>
        <w:rPr>
          <w:b/>
        </w:rPr>
        <w:t xml:space="preserve">Tulos</w:t>
      </w:r>
    </w:p>
    <w:p>
      <w:r>
        <w:t xml:space="preserve">Hallitus pidätti Neilin ja piti häntä vankina vuosia.</w:t>
      </w:r>
    </w:p>
    <w:p>
      <w:r>
        <w:rPr>
          <w:b/>
        </w:rPr>
        <w:t xml:space="preserve">Esimerkki 7.215</w:t>
      </w:r>
    </w:p>
    <w:p>
      <w:r>
        <w:t xml:space="preserve">Lähtökohta: Greg rakasti syödä ruokaa.  Alkuperäinen konteksti: Greg söi ruokaa kaikkialta maailmasta.  Alkuperäinen loppuratkaisu: Eräänä päivänä Greg kohtasi uudenlaisen ruoan. Greg ei pitänyt uudesta ruoasta. Greg ei syönyt uutta ruokaa enää koskaan.  Uusi loppu: Eräänä päivänä Greg tilasi ruokalistalta uudenlaista ruokaa. Greg ei pitänyt uudesta ruoasta. Greg ei enää koskaan syönyt uutta ruokaa. </w:t>
      </w:r>
    </w:p>
    <w:p>
      <w:r>
        <w:rPr>
          <w:b/>
        </w:rPr>
        <w:t xml:space="preserve">Tulos</w:t>
      </w:r>
    </w:p>
    <w:p>
      <w:r>
        <w:t xml:space="preserve">Niinpä hän meni paikalliseen ravintolaan ja tilasi heidän uuden erikoisuutensa.</w:t>
      </w:r>
    </w:p>
    <w:p>
      <w:r>
        <w:rPr>
          <w:b/>
        </w:rPr>
        <w:t xml:space="preserve">Esimerkki 7.216</w:t>
      </w:r>
    </w:p>
    <w:p>
      <w:r>
        <w:t xml:space="preserve">Lähtökohta: Charlesin rap-musiikkinimi oli AK.  Alkuperäinen konteksti: Hän ei tiennyt, että AK-niminen henkilö kuului suosittuun rap-ryhmään.  Alkuperäinen loppuratkaisu: Los Angelesissa sijaitsevalla klubilla AK:n ryhmä esiintyi lavalla. Charles oli paikalla. Esityksen jälkeen Charles vaihtoi räppinimensä Baneen.  Uusi lopetus: Los Angelesissa sijaitsevalla klubilla esiintyi lavalla ryhmä, jonka räppäri oli nimeltään BK. Charles oli paikalla. Esityksen jälkeen Charles vaihtoi räppärinimensä Baneksi. </w:t>
      </w:r>
    </w:p>
    <w:p>
      <w:r>
        <w:rPr>
          <w:b/>
        </w:rPr>
        <w:t xml:space="preserve">Tulos</w:t>
      </w:r>
    </w:p>
    <w:p>
      <w:r>
        <w:t xml:space="preserve">Hän ei pitänyt siitä, joten hän muutti sen BK:ksi.</w:t>
      </w:r>
    </w:p>
    <w:p>
      <w:r>
        <w:rPr>
          <w:b/>
        </w:rPr>
        <w:t xml:space="preserve">Esimerkki 7.217</w:t>
      </w:r>
    </w:p>
    <w:p>
      <w:r>
        <w:t xml:space="preserve">Lähtökohta: Viime tiistai alkoi kuin mikä tahansa päivä.  Alkuperäinen konteksti: Vaimoni lähti töihin, ja minä herätin lapset.  Alkuperäinen loppu: Ajaessaan kotiin häneltä puhkesi rengas. Halusin mennä vaihtamaan renkaan, mutta toinen automme ei käynnistynyt. Päädyimme molemmat hinaamaan automme korjaukseen.  Uusi loppu: Ajaessani sisään puhkesi rengas. Vaimoni halusi mennä vaihtamaan renkaan, mutta toinen automme ei käynnistynyt. Päädyimme molemmat hinaamaan automme korjaukseen. </w:t>
      </w:r>
    </w:p>
    <w:p>
      <w:r>
        <w:rPr>
          <w:b/>
        </w:rPr>
        <w:t xml:space="preserve">Tulos</w:t>
      </w:r>
    </w:p>
    <w:p>
      <w:r>
        <w:t xml:space="preserve">Minä lähdin töihin, ja vaimoni jäi kotiin lasten kanssa.</w:t>
      </w:r>
    </w:p>
    <w:p>
      <w:r>
        <w:rPr>
          <w:b/>
        </w:rPr>
        <w:t xml:space="preserve">Esimerkki 7.218</w:t>
      </w:r>
    </w:p>
    <w:p>
      <w:r>
        <w:t xml:space="preserve">Lähtökohta: Tim oli polttanut monta vuotta.  Alkuperäinen konteksti: Hän halusi todella lopettaa!  Alkuperäinen loppu: Niinpä hän osti erityisiä purukumeja ja laastareita, jotka auttaisivat häntä. Se oli vaikeaa, mutta hän sinnitteli. Muutamassa kuukaudessa hän oli lopettanut lopullisesti!  Uusi loppu: Niinpä hän osti erikoispurukumia ja laastareita, jotka auttoivat häntä. Se oli vaikeaa, mutta hän sinnitteli. Muutamassa kuukaudessa hän oli lopettanut lopullisesti! </w:t>
      </w:r>
    </w:p>
    <w:p>
      <w:r>
        <w:rPr>
          <w:b/>
        </w:rPr>
        <w:t xml:space="preserve">Tulos</w:t>
      </w:r>
    </w:p>
    <w:p>
      <w:r>
        <w:t xml:space="preserve">Hänen vaimonsa halusi hänen lopettavan tupakoinnin.</w:t>
      </w:r>
    </w:p>
    <w:p>
      <w:r>
        <w:rPr>
          <w:b/>
        </w:rPr>
        <w:t xml:space="preserve">Esimerkki 7.219</w:t>
      </w:r>
    </w:p>
    <w:p>
      <w:r>
        <w:t xml:space="preserve">Lähtökohta: Kävin kasinolla viime viikolla.  Alustava konteksti: Ystäväni pelasi pokeria.  Alkuperäinen lopetus: Pelasin peliautomaatteja. Ystäväni hävisi viisisataa dollaria. Minä voitin kaksisataa dollaria Uusi lopetus: Pelasin peliautomaatteja. Hävisin viisisataa dollaria. Ystäväni voitti kaksisataa dollaria. </w:t>
      </w:r>
    </w:p>
    <w:p>
      <w:r>
        <w:rPr>
          <w:b/>
        </w:rPr>
        <w:t xml:space="preserve">Tulos</w:t>
      </w:r>
    </w:p>
    <w:p>
      <w:r>
        <w:t xml:space="preserve">ystäväni oli voittoputkessa.</w:t>
      </w:r>
    </w:p>
    <w:p>
      <w:r>
        <w:rPr>
          <w:b/>
        </w:rPr>
        <w:t xml:space="preserve">Esimerkki 7.220</w:t>
      </w:r>
    </w:p>
    <w:p>
      <w:r>
        <w:t xml:space="preserve">Lähtökohta: Heräsin päiväunilta hyvin nälkäisenä.  Alustava konteksti: Kävelin keittiööni ja aloin etsiä välipalaa.  Alkuperäinen lopetus: Yhtäkkiä näin rotan juoksevan kaapissani. Suljin kaapin ja soitin nopeasti tarkastajalle. Kun tarkastaja saapui ja tappoi rotat, tunsin itseni hyvin onnelliseksi.  Uusi lopetus: Näin unta, että näin rotan juoksevan kaapissani. Heräsin ja olin aikeissa soittaa tarkastajalle Onneksi tajusin, että se oli unta, ja tunsin oloni paremmaksi. </w:t>
      </w:r>
    </w:p>
    <w:p>
      <w:r>
        <w:rPr>
          <w:b/>
        </w:rPr>
        <w:t xml:space="preserve">Tulos</w:t>
      </w:r>
    </w:p>
    <w:p>
      <w:r>
        <w:t xml:space="preserve">Mutta olin sairas, joten suljin silmäni ja menin takaisin nukkumaan.</w:t>
      </w:r>
    </w:p>
    <w:p>
      <w:r>
        <w:rPr>
          <w:b/>
        </w:rPr>
        <w:t xml:space="preserve">Esimerkki 7.221</w:t>
      </w:r>
    </w:p>
    <w:p>
      <w:r>
        <w:t xml:space="preserve">Lähtökohta: Maria istui yksin kotona.  Alustava konteksti: Hän kuuli puhelimen soivan.  Alkuperäinen lopetus: Mary vastasi puhelimeen muutaman soiton jälkeen. Puhelimessa oli hänen äitinsä. Maria puhui äitinsä kanssa noin tunnin ajan.  Uusi lopetus: Hän vastasi oveen muutaman koputuksen jälkeen. Ovella oli hänen äitinsä. Maria puhui äitinsä kanssa noin tunnin ajan. </w:t>
      </w:r>
    </w:p>
    <w:p>
      <w:r>
        <w:rPr>
          <w:b/>
        </w:rPr>
        <w:t xml:space="preserve">Tulos</w:t>
      </w:r>
    </w:p>
    <w:p>
      <w:r>
        <w:t xml:space="preserve">Hän kuuli jonkun koputtavan oveen.</w:t>
      </w:r>
    </w:p>
    <w:p>
      <w:r>
        <w:rPr>
          <w:b/>
        </w:rPr>
        <w:t xml:space="preserve">Esimerkki 7.222</w:t>
      </w:r>
    </w:p>
    <w:p>
      <w:r>
        <w:t xml:space="preserve">Lähtökohta: Kun Dan voittaa 1000 dollaria radalla, hän piilottaa sen sohvalle.  Alkuperäinen konteksti: Kun Dan tulee kotiin seuraavana päivänä, hänen vaimonsa näyttää hänelle uuden sohvan.  Alkuperäinen loppu: Paniikissa mies kertoo vaimolle rahoista. He saavat vanhan sohvansa takaisin. Dan päätyy nukkumaan sohvalla seuraavan viikon ajan.  Uusi loppu: Hän käytti raiderahat sohvaan yrittäessään miellyttää vaimoaan. Vaimo piti enemmän vanhasta sohvasta. Dan päätyy nukkumaan sillä sohvalla seuraavan viikon. </w:t>
      </w:r>
    </w:p>
    <w:p>
      <w:r>
        <w:rPr>
          <w:b/>
        </w:rPr>
        <w:t xml:space="preserve">Tulos</w:t>
      </w:r>
    </w:p>
    <w:p>
      <w:r>
        <w:t xml:space="preserve">Seuraavana päivänä kotiin tullessaan vaimo näyttää hänelle uuden sohvan.</w:t>
      </w:r>
    </w:p>
    <w:p>
      <w:r>
        <w:rPr>
          <w:b/>
        </w:rPr>
        <w:t xml:space="preserve">Esimerkki 7.223</w:t>
      </w:r>
    </w:p>
    <w:p>
      <w:r>
        <w:t xml:space="preserve">Lähtökohta: Sain syntymäpäivälahjaksi hyvin monimutkaisen lautapelin.  Alkuperäinen konteksti: Se näytti hauskalta, mutta siinä oli niin paljon ohjeita!  Alkuperäinen loppuratkaisu: Laitoin lautapelin pystyyn ja selvitin sen kaiken. Ensimmäisen yksin pelatun pelin jälkeen olin valmis pelaamaan muiden ihmisten kanssa. Perheeni pelasi lautapeliä kanssani ja meillä oli hauskaa.  Uusi lopetus: Laitoin lautapelin sivuun enkä ollut työstänyt sen ymmärtämistä loppuun asti. En halua pelata sitä muiden ihmisten kanssa. Perheeni pelasi lautapeliä ilman minua ja heillä oli hauskaa. </w:t>
      </w:r>
    </w:p>
    <w:p>
      <w:r>
        <w:rPr>
          <w:b/>
        </w:rPr>
        <w:t xml:space="preserve">Tulos</w:t>
      </w:r>
    </w:p>
    <w:p>
      <w:r>
        <w:t xml:space="preserve">Se ei näyttänyt kovin hauskalta, koska ohjeet olivat monimutkaiset.</w:t>
      </w:r>
    </w:p>
    <w:p>
      <w:r>
        <w:rPr>
          <w:b/>
        </w:rPr>
        <w:t xml:space="preserve">Esimerkki 7.224</w:t>
      </w:r>
    </w:p>
    <w:p>
      <w:r>
        <w:t xml:space="preserve">Lähtökohta: Cece rakasti leipomista.  Alkuperäinen konteksti: Hän työskenteli leipomossa walmartissa.  Alkuperäinen loppuratkaisu: Mutta hän halusi oman leipomon. Joten hän otti lainaa. Cece on nyt oman leipomon omistaja.  Uusi loppu: Mutta hän haaveili omasta leipomosta. Joten hän teki kovasti töitä sen eteen. Cece on nyt oman leipomon omistaja. </w:t>
      </w:r>
    </w:p>
    <w:p>
      <w:r>
        <w:rPr>
          <w:b/>
        </w:rPr>
        <w:t xml:space="preserve">Tulos</w:t>
      </w:r>
    </w:p>
    <w:p>
      <w:r>
        <w:t xml:space="preserve">hän työskenteli pienessä leipomossa.</w:t>
      </w:r>
    </w:p>
    <w:p>
      <w:r>
        <w:rPr>
          <w:b/>
        </w:rPr>
        <w:t xml:space="preserve">Esimerkki 7.225</w:t>
      </w:r>
    </w:p>
    <w:p>
      <w:r>
        <w:t xml:space="preserve">Lähtökohta: Rakastin Davea, naapuruston poliisia.  Alkuperäinen konteksti: Hän oli hyvä roolimalli yhteisölle.  Alkuperäinen loppuratkaisu: Eräänä päivänä Dave pyysi minua lounaalle. Suostuin, ja hän raiskasi minut. En enää luota poliiseihin.  Uusi loppu: Eräänä päivänä Dave lähetti minulle viestin, jossa pyysi minua ystävystymään Facebookissa. Hyväksyin ja hän jätti minut huomiotta. En enää luota poliiseihin. </w:t>
      </w:r>
    </w:p>
    <w:p>
      <w:r>
        <w:rPr>
          <w:b/>
        </w:rPr>
        <w:t xml:space="preserve">Tulos</w:t>
      </w:r>
    </w:p>
    <w:p>
      <w:r>
        <w:t xml:space="preserve">He siirsivät Daven uuteen paikkaan, enkä nähnyt häntä enää koskaan.</w:t>
      </w:r>
    </w:p>
    <w:p>
      <w:r>
        <w:rPr>
          <w:b/>
        </w:rPr>
        <w:t xml:space="preserve">Esimerkki 7.226</w:t>
      </w:r>
    </w:p>
    <w:p>
      <w:r>
        <w:t xml:space="preserve">Lähtökohta: John halusi asua lähempänä luontoa.  Alkuperäinen konteksti: Hän tunsi itsensä jatkuvasti stressaantuneeksi ja kaupunki oli liian äänekäs.  Alkuperäinen lopputulos: Hän löysi paikan metsästä ja oli taivaassa. Sitten hänen vanhempansa sairastuivat, ja hän muutti takaisin kaupunkiin. John kaipasi jälleen kerran maalle .  Uusi lopetus: Hän löysi paikan metsästä, mutta hänellä ei ole tarpeeksi säästöjä. Lisäksi hänen vanhempansa eivät suostuisi. John kaipasi edelleen luontoa . </w:t>
      </w:r>
    </w:p>
    <w:p>
      <w:r>
        <w:rPr>
          <w:b/>
        </w:rPr>
        <w:t xml:space="preserve">Tulos</w:t>
      </w:r>
    </w:p>
    <w:p>
      <w:r>
        <w:t xml:space="preserve">Hän ei pystynyt liikkumaan.</w:t>
      </w:r>
    </w:p>
    <w:p>
      <w:r>
        <w:rPr>
          <w:b/>
        </w:rPr>
        <w:t xml:space="preserve">Esimerkki 7.227</w:t>
      </w:r>
    </w:p>
    <w:p>
      <w:r>
        <w:t xml:space="preserve">Lähtökohta: Jonin oli löydettävä työpaikka.  Alkuperäinen konteksti: Hän päätti hakea pikaruokapaikkoja.  Alkuperäinen loppuratkaisu: Valitettavasti hän oli koditon, joten kukaan ei halunnut palkata häntä. Lopulta hänelle tarjottiin kassanhoitajan paikkaa. Vihdoinkin Jonilla oli työpaikka!  Uusi loppu: Valitettavasti hän ei ollut koditon ja oli iloinen, että joku halusi palkata hänet. Lopulta rakennusfirma tarjosi hänelle ilmaista asuntoa. Vihdoinkin Jonilla oli asunto! </w:t>
      </w:r>
    </w:p>
    <w:p>
      <w:r>
        <w:rPr>
          <w:b/>
        </w:rPr>
        <w:t xml:space="preserve">Tulos</w:t>
      </w:r>
    </w:p>
    <w:p>
      <w:r>
        <w:t xml:space="preserve">Hän löysi yhden rakennusmiehistön kanssa keskustasta.</w:t>
      </w:r>
    </w:p>
    <w:p>
      <w:r>
        <w:rPr>
          <w:b/>
        </w:rPr>
        <w:t xml:space="preserve">Esimerkki 7.228</w:t>
      </w:r>
    </w:p>
    <w:p>
      <w:r>
        <w:t xml:space="preserve">Lähtökohta: Tim kävi aamulla suihkussa.  Alustava konteksti: Yksi hänen lapsistaan huuhteli alakerran vessan.  Alkuperäinen loppuratkaisu: Vesi tuli todella kuumaksi. Timin oli pakko juosta heti ulos suihkusta. Hänen lapsensa nauroi koko ajan.  Uusi loppu: Vesi muuttui todella kylmäksi, koska Tim oli suihkussa niin kauan. Timin oli juostava ulos suihkusta välittömästi. Hänen lapsensa nauroi, kun se tapahtui. </w:t>
      </w:r>
    </w:p>
    <w:p>
      <w:r>
        <w:rPr>
          <w:b/>
        </w:rPr>
        <w:t xml:space="preserve">Tulos</w:t>
      </w:r>
    </w:p>
    <w:p>
      <w:r>
        <w:t xml:space="preserve">Hänen lapsensa tiesi, ettei vessanpönttöä saa vetää alas, kun hän oli suihkussa.</w:t>
      </w:r>
    </w:p>
    <w:p>
      <w:r>
        <w:rPr>
          <w:b/>
        </w:rPr>
        <w:t xml:space="preserve">Esimerkki 7.229</w:t>
      </w:r>
    </w:p>
    <w:p>
      <w:r>
        <w:t xml:space="preserve">Lähtökohta: Tulin juhliin perheeni kanssa.  Alustava konteksti: Koska paikassa oli tungosta, menetin yhteyden heihin.  Alkuperäinen loppu: He kuitenkin löysivät toisensa minua lukuun ottamatta. He myös lähtivät juhlista ennen kuin löysin heidät. Ystäväni joutui viemään minut kotiin juhlista.  Uusi loppu: Emme kuitenkaan löytäneet siskoani. Hän oli jo poistunut juhlista ennen meitä. Hänen ystävänsä antoi hänelle kyydin kotiin. </w:t>
      </w:r>
    </w:p>
    <w:p>
      <w:r>
        <w:rPr>
          <w:b/>
        </w:rPr>
        <w:t xml:space="preserve">Tulos</w:t>
      </w:r>
    </w:p>
    <w:p>
      <w:r>
        <w:t xml:space="preserve">Lähdimme yhdessä kymmenen minuutin kuluttua.</w:t>
      </w:r>
    </w:p>
    <w:p>
      <w:r>
        <w:rPr>
          <w:b/>
        </w:rPr>
        <w:t xml:space="preserve">Esimerkki 7.230</w:t>
      </w:r>
    </w:p>
    <w:p>
      <w:r>
        <w:t xml:space="preserve">Lähtökohta: Päätin, että haluan kotiin lemmikkipupun.  Alkuperäinen konteksti: Kävin eläinkaupassa ja hankin kaikki tarvikkeet, joita tarvitsin pupun hankkimiseen.  Alkuperäinen lopputulos: Sitten valitsin suosikkini kaikista pupuista, joita heillä oli. Vein pupun kotiin ja laitoin kaikki sen tavarat paikoilleen. Minä ja pupuni asumme onnellisina yhdessä.  Uusi loppu: Sitten valitsin suosikkini kaikista koirista, joita heillä oli. Vein koiran kotiin ja järjestin kaikki sen tavarat. Koirani ja minä asumme onnellisina yhdessä. </w:t>
      </w:r>
    </w:p>
    <w:p>
      <w:r>
        <w:rPr>
          <w:b/>
        </w:rPr>
        <w:t xml:space="preserve">Tulos</w:t>
      </w:r>
    </w:p>
    <w:p>
      <w:r>
        <w:t xml:space="preserve">Minun oli kuitenkin luovuttava ajatuksesta, kun äitini kertoi minulle, että hän vastustaa sitä.</w:t>
      </w:r>
    </w:p>
    <w:p>
      <w:r>
        <w:rPr>
          <w:b/>
        </w:rPr>
        <w:t xml:space="preserve">Esimerkki 7.231</w:t>
      </w:r>
    </w:p>
    <w:p>
      <w:r>
        <w:t xml:space="preserve">Lähtökohta: Pikku Susie pelkäsi mennä päiväkotiin.  Alkuperäinen konteksti: Hänen äitinsä kertoi, että se olisi hauskaa.  Alkuperäinen loppu: Pikku Susie itki, kun äiti jätti hänet. Pikku Susie sai pian ystäviä. Pikku Susie rakastaa nyt päiväkotiin menoa.  Uusi loppu: Pikku Susie ei itkenyt, kun äiti jätti hänet. Pikku Susie sai pian ystäviä. Pikku Susie rakastaa nyt päiväkotia. </w:t>
      </w:r>
    </w:p>
    <w:p>
      <w:r>
        <w:rPr>
          <w:b/>
        </w:rPr>
        <w:t xml:space="preserve">Tulos</w:t>
      </w:r>
    </w:p>
    <w:p>
      <w:r>
        <w:t xml:space="preserve">Pikku Susie ei huomannut äitinsä lähtevän.</w:t>
      </w:r>
    </w:p>
    <w:p>
      <w:r>
        <w:rPr>
          <w:b/>
        </w:rPr>
        <w:t xml:space="preserve">Esimerkki 7.232</w:t>
      </w:r>
    </w:p>
    <w:p>
      <w:r>
        <w:t xml:space="preserve">Lähtökohta: Maria tarvitsi työtä ansaitakseen taskurahaa.  Alustava konteksti: Mutta hän ei ollut varma, missä hän voisi työskennellä 16-vuotiaana.  Alkuperäinen loppuratkaisu: Sitten hän kuuli, että paikallinen hotelli etsi kotiapulaisia. Maria kysyi, palkkaisivatko he hänet nuorena. Hän oli riemuissaan, kun he suostuivat palkkaamaan hänet heti!  Uusi lopetus: Kierroksellaan hän kuuli, että paikallinen hotelli etsi kotiapulaisia. Maria kysyi naapuriltaan, palkkaisivatko hotellit hänet hänen nuorena. Hän oli riemuissaan, kun hänet suostuttiin palkkaamaan heti! </w:t>
      </w:r>
    </w:p>
    <w:p>
      <w:r>
        <w:rPr>
          <w:b/>
        </w:rPr>
        <w:t xml:space="preserve">Tulos</w:t>
      </w:r>
    </w:p>
    <w:p>
      <w:r>
        <w:t xml:space="preserve">Hän sai paperinjakajan.</w:t>
      </w:r>
    </w:p>
    <w:p>
      <w:r>
        <w:rPr>
          <w:b/>
        </w:rPr>
        <w:t xml:space="preserve">Esimerkki 7.233</w:t>
      </w:r>
    </w:p>
    <w:p>
      <w:r>
        <w:t xml:space="preserve">Lähtökohta: Maurice tajusi tarvitsevansa lisää lämpimiä vaatteita tulevaa talvea varten.  Alustava konteksti: Hän meni kauppaan etsimään jotain lämmintä päällepantavaa.  Alkuperäinen loppu: Maurice löysi upean harmaan villapaidan, joka sopi hänelle hyvin. Vaikka se oli kallis, Maurice osti villapaidan. Hän oli iloinen saadessaan jotain lämmintä päälle talveksi.  Uusi lopetus: Mauricen serkku löysi upean harmaan villapaidan, joka sopi hänelle hyvin. Vaikka se oli hänen suosikkinsa, Mauricen serkku lainasi hänelle villapaidan. Maurice oli iloinen, että hänellä oli jotain lämmintä päälle pantavaa talveksi. </w:t>
      </w:r>
    </w:p>
    <w:p>
      <w:r>
        <w:rPr>
          <w:b/>
        </w:rPr>
        <w:t xml:space="preserve">Tulos</w:t>
      </w:r>
    </w:p>
    <w:p>
      <w:r>
        <w:t xml:space="preserve">Hän meni serkkunsa luo kysymään, voisiko hän lainata jotain lämmintä päällepantavaa.</w:t>
      </w:r>
    </w:p>
    <w:p>
      <w:r>
        <w:rPr>
          <w:b/>
        </w:rPr>
        <w:t xml:space="preserve">Esimerkki 7.234</w:t>
      </w:r>
    </w:p>
    <w:p>
      <w:r>
        <w:t xml:space="preserve">Lähtökohta: Franny kaatoi kynsilakkaa.  Alustava konteksti: Hän tarttui nopeasti puhdistusaineeseen.  Alkuperäinen loppuratkaisu: Sitten hän suihkutti sitä matolle. Sen jälkeen hän hieroi sitä varovasti pyyhkeellä. Onneksi tahraa ei jäänyt.  Uusi lopetus: Sitten hän suihkutti matolle toista puhdistusainetta. Sen jälkeen hän hieroi sitä varovasti pyyhkeellä. Onneksi tahraa ei jäänyt. </w:t>
      </w:r>
    </w:p>
    <w:p>
      <w:r>
        <w:rPr>
          <w:b/>
        </w:rPr>
        <w:t xml:space="preserve">Tulos</w:t>
      </w:r>
    </w:p>
    <w:p>
      <w:r>
        <w:t xml:space="preserve">Hän tarttui nopeasti puhdistusaineeseen, mutta tahra ei koskaan lähtenyt pois.</w:t>
      </w:r>
    </w:p>
    <w:p>
      <w:r>
        <w:rPr>
          <w:b/>
        </w:rPr>
        <w:t xml:space="preserve">Esimerkki 7.235</w:t>
      </w:r>
    </w:p>
    <w:p>
      <w:r>
        <w:t xml:space="preserve">Lähtökohta: Liityin ystäväni kanssa kuntosalille nostamaan painoja.  Alustava konteksti: Aloitimme harjoittelun penkkipunnerruksella.  Alkuperäinen lopetus: Nostin puolet siitä, mitä ystäväni nosti, ja melkein pudotin painon. Kun siirryimme jalkaharjoituksiin, lopetin uupumuksesta. Menin pukuhuoneeseen ja pakkasin laukkuni kotiin.  Uusi lopetus: Juoksin puolet nopeammin kuin ystäväni, ja melkein kaaduin. Kun siirryimme jalkaharjoituksiin, lopetin uupumuksesta. Menin pukuhuoneeseen ja pakkasin laukkuni kotiin. </w:t>
      </w:r>
    </w:p>
    <w:p>
      <w:r>
        <w:rPr>
          <w:b/>
        </w:rPr>
        <w:t xml:space="preserve">Tulos</w:t>
      </w:r>
    </w:p>
    <w:p>
      <w:r>
        <w:t xml:space="preserve">Aloitimme treenin juoksumatolla.</w:t>
      </w:r>
    </w:p>
    <w:p>
      <w:r>
        <w:rPr>
          <w:b/>
        </w:rPr>
        <w:t xml:space="preserve">Esimerkki 7.236</w:t>
      </w:r>
    </w:p>
    <w:p>
      <w:r>
        <w:t xml:space="preserve">Lähtökohta: Rick osti talon keskeltä metsää.  Alkuperäinen konteksti: Hän käytti seuraavat kaksi kuukautta puiden raivaamiseen.  Alkuperäinen loppu: Hän teki kasan kaikista kaatamistaan tukeista. Rick pystytti kyltin myydäkseen puutavaransa. Rick sai paljon rahaa myymällä puuta.  Uusi lopetus: Hän teki kasan kaikista puista tehdyistä tukeista. Rick pystytti kyltin myydäkseen puutavaransa kaatamistaan puista. Rick sai paljon rahaa myymällä puuta. </w:t>
      </w:r>
    </w:p>
    <w:p>
      <w:r>
        <w:rPr>
          <w:b/>
        </w:rPr>
        <w:t xml:space="preserve">Tulos</w:t>
      </w:r>
    </w:p>
    <w:p>
      <w:r>
        <w:t xml:space="preserve">Hän käytti seuraavat kolme kuukautta puiden raivaamiseen.</w:t>
      </w:r>
    </w:p>
    <w:p>
      <w:r>
        <w:rPr>
          <w:b/>
        </w:rPr>
        <w:t xml:space="preserve">Esimerkki 7.237</w:t>
      </w:r>
    </w:p>
    <w:p>
      <w:r>
        <w:t xml:space="preserve">Lähtökohta: Todd oli kyllästynyt tylsään toimistotyöhönsä.  Alkuperäinen konteksti: Hän päätti irtisanoutua ja jatkaa unelmaansa kitaristina.  Alkuperäinen loppu: Todd otti yhteyttä moniin paikallisiin musiikkipaikkoihin. Hänestä tuli lopulta hyvin suosittu live-esiintymisillään. Todd matkusti ympäri maailmaa kiertueilla.  Uusi lopetus: Todd tavoitti monia pelisivustoja. Hänestä tuli lopulta hyvin suosittu live-esiintymisillään. Todd matkusti ympäri maailmaa. </w:t>
      </w:r>
    </w:p>
    <w:p>
      <w:r>
        <w:rPr>
          <w:b/>
        </w:rPr>
        <w:t xml:space="preserve">Tulos</w:t>
      </w:r>
    </w:p>
    <w:p>
      <w:r>
        <w:t xml:space="preserve">Hän oli aina halunnut ryhtyä videopelien ammattilaiseksi striimaajaksi.</w:t>
      </w:r>
    </w:p>
    <w:p>
      <w:r>
        <w:rPr>
          <w:b/>
        </w:rPr>
        <w:t xml:space="preserve">Esimerkki 7.238</w:t>
      </w:r>
    </w:p>
    <w:p>
      <w:r>
        <w:t xml:space="preserve">Lähtökohta: Lisa oli kymmenen vuotta vanha.  Alkuperäinen konteksti: Hän halusi katsoa pelottavan elokuvan.  Alkuperäinen loppu: Vanhemmat kielsivät häntä, koska hän oli liian nuori. Hän päätyi katsomaan elokuvan ystävänsä luona. Nyt hän pelkää, että avaruusolennot syövät hänen aivonsa yöllä.  Uusi loppu: Vanhemmat antoivat hänen katsoa elokuvan, vaikka hän oli liian nuori. Hän oli katsonut elokuvan ystävänsä luona. Nyt hän nauraa ajatukselle, että avaruusolennot syövät hänen aivonsa yöllä. </w:t>
      </w:r>
    </w:p>
    <w:p>
      <w:r>
        <w:rPr>
          <w:b/>
        </w:rPr>
        <w:t xml:space="preserve">Tulos</w:t>
      </w:r>
    </w:p>
    <w:p>
      <w:r>
        <w:t xml:space="preserve">Lisa katsoi elokuvan avaruusolentojen kanssa ja nauroi koko illan.</w:t>
      </w:r>
    </w:p>
    <w:p>
      <w:r>
        <w:rPr>
          <w:b/>
        </w:rPr>
        <w:t xml:space="preserve">Esimerkki 7.239</w:t>
      </w:r>
    </w:p>
    <w:p>
      <w:r>
        <w:t xml:space="preserve">Lähtökohta: Kadotin puhelimeni laturin.  Alkuperäinen konteksti: Etsin sitä kaikkialta talosta.  Alkuperäinen loppu: Kun en löytänyt sitä, pyysin apua veljeltäni. Hän löysi sen heti! Olin hämmentynyt, mutta helpottunut.  Uusi loppu: Kun en löytänyt sitä, pyysin veljeäni auttamaan. Hän löysi sen heti! Olin hämmentynyt, mutta helpottunut. </w:t>
      </w:r>
    </w:p>
    <w:p>
      <w:r>
        <w:rPr>
          <w:b/>
        </w:rPr>
        <w:t xml:space="preserve">Tulos</w:t>
      </w:r>
    </w:p>
    <w:p>
      <w:r>
        <w:t xml:space="preserve">Katsoin kaikkialle talossa.</w:t>
      </w:r>
    </w:p>
    <w:p>
      <w:r>
        <w:rPr>
          <w:b/>
        </w:rPr>
        <w:t xml:space="preserve">Esimerkki 7.240</w:t>
      </w:r>
    </w:p>
    <w:p>
      <w:r>
        <w:t xml:space="preserve">Lähtökohta: Ginan ei pitänyt mennä luokalleen lounasaikaan.  Alustava konteksti: Mutta hänen piti olla luokassa yksin.  Alkuperäinen loppuratkaisu: Gina hiipi varovasti tyhjää käytävää pitkin. Hän tunsi adrenaliinin nousun tarttuessaan ovenkahvaan. Hänen kauhukseensa ovi oli lukossa.  Uusi lopetus: Hän oli hermostunut hiipuessaan tyhjää käytävää pitkin. Hän tunsi pelon tunteen tarttuessaan ovenkahvaan. Hänen helpotuksekseen ovi oli lukossa. </w:t>
      </w:r>
    </w:p>
    <w:p>
      <w:r>
        <w:rPr>
          <w:b/>
        </w:rPr>
        <w:t xml:space="preserve">Tulos</w:t>
      </w:r>
    </w:p>
    <w:p>
      <w:r>
        <w:t xml:space="preserve">Mutta hänelle kerrottiin, että opettaja halusi puhua hänen kanssaan.</w:t>
      </w:r>
    </w:p>
    <w:p>
      <w:r>
        <w:rPr>
          <w:b/>
        </w:rPr>
        <w:t xml:space="preserve">Esimerkki 7.241</w:t>
      </w:r>
    </w:p>
    <w:p>
      <w:r>
        <w:t xml:space="preserve">Lähtökohta: Marceline rakasti eläimiä ja kitaraansa.  Alkuperäinen konteksti: Hän tiesi, että eläimet rakastivat musiikkia yhtä paljon kuin hänkin.  Alkuperäinen loppuratkaisu: Marceline järjesti eläintarhassa konsertin varainkeruun. Hän soitti suosikkikappaleitaan lauantaina. Konsertista saaduilla rahoilla autettiin eläintarhaa varainhankinnassa.  Uusi lopetus: Hän järjesti eläintarhassa konsertin varainkeruun. Hän soitti konsertissa lempikappaleitaan. Konsertista saadut rahat auttoivat eläintarhaa varainhankinnassa. </w:t>
      </w:r>
    </w:p>
    <w:p>
      <w:r>
        <w:rPr>
          <w:b/>
        </w:rPr>
        <w:t xml:space="preserve">Tulos</w:t>
      </w:r>
    </w:p>
    <w:p>
      <w:r>
        <w:t xml:space="preserve">Hän tiesi, että eläimet eivät välittäneet musiikista.</w:t>
      </w:r>
    </w:p>
    <w:p>
      <w:r>
        <w:rPr>
          <w:b/>
        </w:rPr>
        <w:t xml:space="preserve">Esimerkki 7.242</w:t>
      </w:r>
    </w:p>
    <w:p>
      <w:r>
        <w:t xml:space="preserve">Lähtökohta: Sam oli bussissa.  Alustava konteksti: Se oli hänen ensimmäinen kertansa.  Alkuperäinen loppu: Hän oli hermostunut. Hän päätti kuunnella musiikkia. Hetken kuluttua musiikki sai hänet täysin rentoutumaan.  Uusi loppu: Hän oli matkalla ajokokeeseen. Hän päätti kuunnella musiikkia. Hetken kuluttua musiikki sai hänet täysin rentoutumaan. </w:t>
      </w:r>
    </w:p>
    <w:p>
      <w:r>
        <w:rPr>
          <w:b/>
        </w:rPr>
        <w:t xml:space="preserve">Tulos</w:t>
      </w:r>
    </w:p>
    <w:p>
      <w:r>
        <w:t xml:space="preserve">Se oli hänen viimeinen kertansa.</w:t>
      </w:r>
    </w:p>
    <w:p>
      <w:r>
        <w:rPr>
          <w:b/>
        </w:rPr>
        <w:t xml:space="preserve">Esimerkki 7.243</w:t>
      </w:r>
    </w:p>
    <w:p>
      <w:r>
        <w:t xml:space="preserve">Lähtökohta: Susan oli retkeilemässä.  Alkuperäinen konteksti: Hän yritti nukkua makuupussissaan.  Alkuperäinen loppuratkaisu: Yhtäkkiä hän tunsi jotain käsivarrellaan. Hän katsoi ja näki elävän liskon. Hän huusi ja lisko juoksi pois.  Uusi loppu: Yhtäkkiä hän tunsi jotain käsivarrellaan. Hän katsoi ja näki mehiläisen. Hän huusi ja mehiläinen lensi pois. </w:t>
      </w:r>
    </w:p>
    <w:p>
      <w:r>
        <w:rPr>
          <w:b/>
        </w:rPr>
        <w:t xml:space="preserve">Tulos</w:t>
      </w:r>
    </w:p>
    <w:p>
      <w:r>
        <w:t xml:space="preserve">Susan ei nähnyt liskoa koko matkan aikana.</w:t>
      </w:r>
    </w:p>
    <w:p>
      <w:r>
        <w:rPr>
          <w:b/>
        </w:rPr>
        <w:t xml:space="preserve">Esimerkki 7.244</w:t>
      </w:r>
    </w:p>
    <w:p>
      <w:r>
        <w:t xml:space="preserve">Lähtökohta: Jimmy oli juuri saanut uuden kännykän syntymäpäivänään.  Alkuperäinen konteksti: Kävellessään kadulla hän pudotti sen lätäkköön.  Alkuperäinen loppu: Se ei käynnistynyt. Hänen ystävänsä käski laittaa sen kulhoon raakaa riisiä, jotta vesi imeytyisi. Jimmy oli epäileväinen, mutta aamulla puhelin oli kunnossa.  Uusi loppu: Se osui hänen näppäimiinsä ja naarmutti näytön. Hänen ystävänsä käski hieroa kookosöljyä naarmuun sen peittämiseksi. Jimmy oli epäileväinen, mutta aamulla hänen puhelimensa oli kunnossa. </w:t>
      </w:r>
    </w:p>
    <w:p>
      <w:r>
        <w:rPr>
          <w:b/>
        </w:rPr>
        <w:t xml:space="preserve">Tulos</w:t>
      </w:r>
    </w:p>
    <w:p>
      <w:r>
        <w:t xml:space="preserve">Kun hän käveli kadulla, hän pudotti sen taskuunsa.</w:t>
      </w:r>
    </w:p>
    <w:p>
      <w:r>
        <w:rPr>
          <w:b/>
        </w:rPr>
        <w:t xml:space="preserve">Esimerkki 7.245</w:t>
      </w:r>
    </w:p>
    <w:p>
      <w:r>
        <w:t xml:space="preserve">Lähtökohta: Ystäväni Rachael vei minut kauppaan ostamaan sohvapöytää.  Alustava konteksti: Vaikka kaupassa oli paljon huonekaluja, mikään niistä ei sopinut minulle.  Alkuperäinen loppuratkaisu: Rachael kertoi minulle antiikkiliikkeestä kotikaupungissaan. Päätimme kokeilla sitä. Ilokseni löysin täydellisen sohvapöydän!  Uusi lopetus: Rachael kertoi minulle kotikaupunkinsa antiikkiliikkeestä. Päätimme jatkaa ostoksia. Rachel löysi ilokseen täydellisen lampun! </w:t>
      </w:r>
    </w:p>
    <w:p>
      <w:r>
        <w:rPr>
          <w:b/>
        </w:rPr>
        <w:t xml:space="preserve">Tulos</w:t>
      </w:r>
    </w:p>
    <w:p>
      <w:r>
        <w:t xml:space="preserve">Mutta päätin, etten tarvitse enää huonekaluja.</w:t>
      </w:r>
    </w:p>
    <w:p>
      <w:r>
        <w:rPr>
          <w:b/>
        </w:rPr>
        <w:t xml:space="preserve">Esimerkki 7.246</w:t>
      </w:r>
    </w:p>
    <w:p>
      <w:r>
        <w:t xml:space="preserve">Lähtökohta: Tinan työpaikka ilmoitti järjestävänsä firman piknikin.  Alustava konteksti: Tina ei oikeastaan halunnut mennä, koska hänellä on sosiaalinen ahdistus.  Alkuperäinen loppuratkaisu: Kun Tina saapui piknikille, siellä ei ollut kovin paljon ihmisiä. Tinalla oli hauskaa sen pienen ryhmän kanssa, joka osallistui. Hän oli iloinen, että lähti sittenkin.  Uusi loppu: Kun hän saapui teatteriin, siellä ei ollut kovin paljon ihmisiä. Tiinalla oli hauskaa, samoin kuin pienellä ryhmällä, joka osallistui. Hän oli iloinen, ettei mennyt piknikille. </w:t>
      </w:r>
    </w:p>
    <w:p>
      <w:r>
        <w:rPr>
          <w:b/>
        </w:rPr>
        <w:t xml:space="preserve">Tulos</w:t>
      </w:r>
    </w:p>
    <w:p>
      <w:r>
        <w:t xml:space="preserve">Koska Tina on sosiaalisesti ahdistunut, hän meni piknikin sijaan katsomaan elokuvaa.</w:t>
      </w:r>
    </w:p>
    <w:p>
      <w:r>
        <w:rPr>
          <w:b/>
        </w:rPr>
        <w:t xml:space="preserve">Esimerkki 7.247</w:t>
      </w:r>
    </w:p>
    <w:p>
      <w:r>
        <w:t xml:space="preserve">Lähtökohta: Opettaja antoi jokaiselle oppilaalle yksilöllisen tehtävän.  Alustava konteksti: Minulle annettiin tehtäväksi Adolf Hitler.  Alkuperäinen lopputulos: Tein tutkimustyöni käymällä kirjastossa ja selaamalla Internetiä. Kokosin tutkielmani saksalaisesta diplomaatista. Opettaja antoi minulle kiitettävän. Uusi lopetus: Tein tutkimukseni käymällä kirjastossa ja selaamalla nettiä. Kokosin tutkielmani Yhdysvaltain presidentistä. Opettaja antoi minulle kiitettävän arvosanan. </w:t>
      </w:r>
    </w:p>
    <w:p>
      <w:r>
        <w:rPr>
          <w:b/>
        </w:rPr>
        <w:t xml:space="preserve">Tulos</w:t>
      </w:r>
    </w:p>
    <w:p>
      <w:r>
        <w:t xml:space="preserve">Minulle annettiin George Washington.</w:t>
      </w:r>
    </w:p>
    <w:p>
      <w:r>
        <w:rPr>
          <w:b/>
        </w:rPr>
        <w:t xml:space="preserve">Esimerkki 7.248</w:t>
      </w:r>
    </w:p>
    <w:p>
      <w:r>
        <w:t xml:space="preserve">Lähtökohta: Jordan oli ostoksilla äitinsä kanssa.  Alkuperäinen konteksti: Hänellä oli todella nälkä.  Alkuperäinen loppuratkaisu: Sitten hän huomasi tonneittain pähkinöitä täynnä olevia tölkkejä. Kun kukaan ei katsonut, hän nappasi kourallisen. Hän naposteli pähkinöitä sillä aikaa, kun hänen äitinsä teki ostoksia.  Uusi loppu: Sitten hän huomasi, että akku oli tyhjä. Kun kukaan ei katsonut, hän nappasi laturin. Hän latasi uuden puhelimensa sillä aikaa, kun hänen äitinsä lopetti ostokset. </w:t>
      </w:r>
    </w:p>
    <w:p>
      <w:r>
        <w:rPr>
          <w:b/>
        </w:rPr>
        <w:t xml:space="preserve">Tulos</w:t>
      </w:r>
    </w:p>
    <w:p>
      <w:r>
        <w:t xml:space="preserve">Jordan osti äidilleen uuden kännykän.</w:t>
      </w:r>
    </w:p>
    <w:p>
      <w:r>
        <w:rPr>
          <w:b/>
        </w:rPr>
        <w:t xml:space="preserve">Esimerkki 7.249</w:t>
      </w:r>
    </w:p>
    <w:p>
      <w:r>
        <w:t xml:space="preserve">Lähtökohta: Lisa luki netistä kamelinmaidon hyödyistä.  Alkuperäinen konteksti: Mutta kamelinmaidon ostaminen oli hyvin kallista.  Alkuperäinen lopputulos: Hän osti lopulta 8 unssia maitoa 20 dollarilla. Hänen mielestään se maistui hyvältä. Mutta juotuaan sen loppuun hän katui ostopäätöstään.  Uusi loppu: Hän osti lopulta 8 unssia sitä 20 dollarilla. Hänen mielestään se maistui ihan hyvältä. Mutta juotuaan sen loppuun hän katui ostopäätöstään. </w:t>
      </w:r>
    </w:p>
    <w:p>
      <w:r>
        <w:rPr>
          <w:b/>
        </w:rPr>
        <w:t xml:space="preserve">Tulos</w:t>
      </w:r>
    </w:p>
    <w:p>
      <w:r>
        <w:t xml:space="preserve">Hän löysi paikan, jossa myydään kamelinmaitoa.</w:t>
      </w:r>
    </w:p>
    <w:p>
      <w:r>
        <w:rPr>
          <w:b/>
        </w:rPr>
        <w:t xml:space="preserve">Esimerkki 7.250</w:t>
      </w:r>
    </w:p>
    <w:p>
      <w:r>
        <w:t xml:space="preserve">Lähtökohta: Dana oli uusi esikoulunopettaja Teksasissa.  Alustava konteksti: Hän rakasti työtään ja oppilaitaan kovasti.  Alkuperäinen loppuratkaisu: Dana piti aina silmällä oppilaitaan. Päiväunien aikana yksi oppilas sai kohtauksen. Dana reagoi välittömästi ja pelasti oppilaansa hengen!  Uusi loppu: Dana jätti oppilaat aina huomiotta. Päiväunien aikana yksi oppilas alkoi saada kohtauksen Dana ei huomannut eikä onnistunut pelastamaan oppilaan henkeä. </w:t>
      </w:r>
    </w:p>
    <w:p>
      <w:r>
        <w:rPr>
          <w:b/>
        </w:rPr>
        <w:t xml:space="preserve">Tulos</w:t>
      </w:r>
    </w:p>
    <w:p>
      <w:r>
        <w:t xml:space="preserve">Hän vihaa työtään ja oppilaitaan kovasti.</w:t>
      </w:r>
    </w:p>
    <w:p>
      <w:r>
        <w:rPr>
          <w:b/>
        </w:rPr>
        <w:t xml:space="preserve">Esimerkki 7.251</w:t>
      </w:r>
    </w:p>
    <w:p>
      <w:r>
        <w:t xml:space="preserve">Lähtökohta: Heräsin myöhään tänä aamuna ja tunsin itseni hyvin virkeäksi.  Alustava konteksti: Söin kulhollisen muroja ja katsoin piirrettyjä.  Alkuperäinen loppu: Sitten poltin ruohoa koko päivän. Ystäväni tulivat käymään ja pelasimme videopelejä. Se oli ihana sunnuntai.  Uusi lopetus: Sitten poltin pilveä koko päivän. Ystäväni tulivat käymään ja pelasimme videopelejä. Se oli ihana sunnuntai. </w:t>
      </w:r>
    </w:p>
    <w:p>
      <w:r>
        <w:rPr>
          <w:b/>
        </w:rPr>
        <w:t xml:space="preserve">Tulos</w:t>
      </w:r>
    </w:p>
    <w:p>
      <w:r>
        <w:t xml:space="preserve">söin kulhollisen ruokaa ja katsoin elokuvia.</w:t>
      </w:r>
    </w:p>
    <w:p>
      <w:r>
        <w:rPr>
          <w:b/>
        </w:rPr>
        <w:t xml:space="preserve">Esimerkki 7.252</w:t>
      </w:r>
    </w:p>
    <w:p>
      <w:r>
        <w:t xml:space="preserve">Lähtökohta: Missy oli liikuntatunnilla.  Alustava konteksti: Hänen piti kiivetä köyttä pitkin.  Alkuperäinen loppuratkaisu: Missy ei ollut varma, pystyisikö hän siihen. Kiipeillessään hän vain yritti parhaansa. Hän pääsi köyden huipulle.  Uusi loppu: Hän ei ollut varma, pystyisikö hän siihen. Koska opettaja pakotti hänet kiipeämään, hän vain yritti parhaansa. Hän pääsi köyden huipulle. </w:t>
      </w:r>
    </w:p>
    <w:p>
      <w:r>
        <w:rPr>
          <w:b/>
        </w:rPr>
        <w:t xml:space="preserve">Tulos</w:t>
      </w:r>
    </w:p>
    <w:p>
      <w:r>
        <w:t xml:space="preserve">Hän kieltäytyi kiipeämästä köyttä pitkin.</w:t>
      </w:r>
    </w:p>
    <w:p>
      <w:r>
        <w:rPr>
          <w:b/>
        </w:rPr>
        <w:t xml:space="preserve">Esimerkki 7.253</w:t>
      </w:r>
    </w:p>
    <w:p>
      <w:r>
        <w:t xml:space="preserve">Lähtökohta: Mark istui sohvalle katsomaan televisiota.  Alustava konteksti: Hän napsautti kaukosäädintä löytääkseen ohjelman.  Alkuperäinen loppuratkaisu: Ei ollut mitään katsottavaa, joten Mark pelasi peliä puhelimellaan. Lopulta Mark nukahti. Hänen puhelimensa putosi hänen käsistään ja rikkoutui.  Uusi lopetus: Mitään katsottavaa ei kuitenkaan ollut, joten Mark oli iloinen, että hänen ystävänsä soitti hänelle puhelimella. Lopulta Mark näki ystävänsä ja vilkutti. Hänen puhelimensa putosi hänen käsistään ja hajosi. </w:t>
      </w:r>
    </w:p>
    <w:p>
      <w:r>
        <w:rPr>
          <w:b/>
        </w:rPr>
        <w:t xml:space="preserve">Tulos</w:t>
      </w:r>
    </w:p>
    <w:p>
      <w:r>
        <w:t xml:space="preserve">Juuri silloin hänen ystävänsä soitti, ja hän meni tapaamaan häntä.</w:t>
      </w:r>
    </w:p>
    <w:p>
      <w:r>
        <w:rPr>
          <w:b/>
        </w:rPr>
        <w:t xml:space="preserve">Esimerkki 7.254</w:t>
      </w:r>
    </w:p>
    <w:p>
      <w:r>
        <w:t xml:space="preserve">Lähtökohta: Bill lähti junalla seuraavaan kaupunkiin.  Alustava konteksti: Hän seisoi raiteilla ja odotti junan tuloa.  Alkuperäinen loppu: Kun juna saapui, se oli jo hyvin täynnä. Billille oli epämukavaa nousta niin täyteen junaan. Juna lähti ilman Billiä ja hän odotti seuraavaa junaa.  Uusi lopetus: Kun juna saapui asemalle, hän nousi junasta ja kutsui taksin. Billille oli epämukavaa nousta taksiin, jonka kuljettaja oli latinalaisamerikkalainen. Taksi lähti ilman Billiä, ja hän odotti seuraavaa taksia. </w:t>
      </w:r>
    </w:p>
    <w:p>
      <w:r>
        <w:rPr>
          <w:b/>
        </w:rPr>
        <w:t xml:space="preserve">Tulos</w:t>
      </w:r>
    </w:p>
    <w:p>
      <w:r>
        <w:t xml:space="preserve">Bill pääsi tyhjään junaan ja saapui määränpäähänsä.</w:t>
      </w:r>
    </w:p>
    <w:p>
      <w:r>
        <w:rPr>
          <w:b/>
        </w:rPr>
        <w:t xml:space="preserve">Esimerkki 7.255</w:t>
      </w:r>
    </w:p>
    <w:p>
      <w:r>
        <w:t xml:space="preserve">Lähtökohta: Richard vietti jokaisen päivän koiransa Spotin kanssa.  Alkuperäinen konteksti: Ne rakastivat käydä pitkiä kävelylenkkejä yhdessä.  Alkuperäinen loppu: Richard huomaa Spotin vanhenevan, mutta yrittää olla välittämättä siitä. Eräänä päivänä Spot sairastuu ja kuolee. Richard on menettänyt paitsi parhaan ystävänsä, myös ainoan ystävänsä.  Uusi loppu: Richard huomaa, että Spot vanhenee, mutta yrittää olla välittämättä siitä. Eräänä päivänä Spot sairastuu ja kuolee. Richard on menettänyt paitsi parhaan ystävänsä, myös ainoan ystävänsä. </w:t>
      </w:r>
    </w:p>
    <w:p>
      <w:r>
        <w:rPr>
          <w:b/>
        </w:rPr>
        <w:t xml:space="preserve">Tulos</w:t>
      </w:r>
    </w:p>
    <w:p>
      <w:r>
        <w:t xml:space="preserve">He rakastavat käydä pitkiä kävelylenkkejä yhdessä.</w:t>
      </w:r>
    </w:p>
    <w:p>
      <w:r>
        <w:rPr>
          <w:b/>
        </w:rPr>
        <w:t xml:space="preserve">Esimerkki 7.256</w:t>
      </w:r>
    </w:p>
    <w:p>
      <w:r>
        <w:t xml:space="preserve">Lähtökohta: Oli kiitospäivä, ja perheeni oli vierailulla luonani.  Alkuperäinen konteksti: He kaikki ilmestyivät kotiini iltapäivällä.  Alkuperäinen loppu: Alkuillasta oli aika syödä. Leikkelin kalkkunan, nautimme ateriasta ja juttelimme. Illallisen jälkeen söimme vaimoni leipomia piirakoita.  Uusi loppu: Alkuillan aikoihin oli aika syödä ilman niitä. Leikkasin kalkkunan, ja vaimoni ja minä nautimme ateriasta ja juttelimme. Illallisen jälkeen söimme vaimoni leipomia piirakoita. </w:t>
      </w:r>
    </w:p>
    <w:p>
      <w:r>
        <w:rPr>
          <w:b/>
        </w:rPr>
        <w:t xml:space="preserve">Tulos</w:t>
      </w:r>
    </w:p>
    <w:p>
      <w:r>
        <w:t xml:space="preserve">Mutta koska sääennuste lupasi kovaa myrskyä kyseiselle päivälle, meidän oli peruttava se.</w:t>
      </w:r>
    </w:p>
    <w:p>
      <w:r>
        <w:rPr>
          <w:b/>
        </w:rPr>
        <w:t xml:space="preserve">Esimerkki 7.257</w:t>
      </w:r>
    </w:p>
    <w:p>
      <w:r>
        <w:t xml:space="preserve">Lähtökohta: Puhelimeni ilmoitusääni alkoi soida noin kello 3 aamulla.  Alustava konteksti: Tajusin, että ystäväni oli lähettänyt minulle tekstiviestin.  Alkuperäinen lopputulos: En vastannut ja jatkoin nukkumista. Puhelimeni ääni soi kuitenkin vielä 10 kertaa. Seuraavana päivänä ystäväni kertoi minulle, että hän oli humalassa sinä päivänä.  Uusi lopetus: Yritin mennä takaisin nukkumaan. Puhelimeni ääni alkoi kuitenkin soida vielä 10 kertaa. Ystäväni oli humalassa ja tarvitsi kyydin kotiin. </w:t>
      </w:r>
    </w:p>
    <w:p>
      <w:r>
        <w:rPr>
          <w:b/>
        </w:rPr>
        <w:t xml:space="preserve">Tulos</w:t>
      </w:r>
    </w:p>
    <w:p>
      <w:r>
        <w:t xml:space="preserve">Tajusin, että ystäväni oli lähettänyt minulle tekstiviestin, ja vastasin heti.</w:t>
      </w:r>
    </w:p>
    <w:p>
      <w:r>
        <w:rPr>
          <w:b/>
        </w:rPr>
        <w:t xml:space="preserve">Esimerkki 7.258</w:t>
      </w:r>
    </w:p>
    <w:p>
      <w:r>
        <w:t xml:space="preserve">Lähtökohta: Gina ja hänen ystävänsä Mary olivat riidoissa.  Alkuperäinen konteksti: Rita valitsi Maryn ja Tami Ginan puolen.  Alkuperäinen loppuratkaisu: Gina oli vihainen Ritalle, koska tämä oli valinnut Maryn hänen sijastaan. Mutta hän oli iloinen siitä, että ainakin Tami oli hänen puolellaan. Gina tiesi nyt, ketkä olivat hänen todellisia ystäviään.  Uusi loppu: Gina oli iloinen, että Rita valitsi Maryn hänen sijastaan. Mutta hän oli surullinen siitä, että ainakaan Tami ei ollut hänen puolellaan. Gina tiesi nyt, keitä hänen todelliset ystävänsä olivat. </w:t>
      </w:r>
    </w:p>
    <w:p>
      <w:r>
        <w:rPr>
          <w:b/>
        </w:rPr>
        <w:t xml:space="preserve">Tulos</w:t>
      </w:r>
    </w:p>
    <w:p>
      <w:r>
        <w:t xml:space="preserve">Rita valitsi Ginan puolen.</w:t>
      </w:r>
    </w:p>
    <w:p>
      <w:r>
        <w:rPr>
          <w:b/>
        </w:rPr>
        <w:t xml:space="preserve">Esimerkki 7.259</w:t>
      </w:r>
    </w:p>
    <w:p>
      <w:r>
        <w:t xml:space="preserve">Lähtökohta: Manny rakasti bändiä, joka oli tulossa kaupunkiin viime viikonloppuna.  Alkuperäinen konteksti: Hän säästi viikkoja ostaakseen liput hyvissä ajoin etukäteen.  Alkuperäinen loppuratkaisu: Hän sai loistavat paikat ja lähti paikalle ystäviensä kanssa. Keikka oli mahtava, ja hänellä oli todella hauskaa. Hän toivoo, että he tulevat pian takaisin, jotta hän voisi nähdä heidät uudelleen.  Uusi loppu: Hänen ystävänsä saivat hyvät paikat ja menivät sinne. Esitys oli mahtava ja heillä oli todella hauskaa. Hän toivoo, että he tulevat takaisin, jotta hänkin voisi nähdä heidät. </w:t>
      </w:r>
    </w:p>
    <w:p>
      <w:r>
        <w:rPr>
          <w:b/>
        </w:rPr>
        <w:t xml:space="preserve">Tulos</w:t>
      </w:r>
    </w:p>
    <w:p>
      <w:r>
        <w:t xml:space="preserve">Hän ei voinut katsoa sitä, koska hänellä ei ollut rahaa.</w:t>
      </w:r>
    </w:p>
    <w:p>
      <w:r>
        <w:rPr>
          <w:b/>
        </w:rPr>
        <w:t xml:space="preserve">Esimerkki 7.260</w:t>
      </w:r>
    </w:p>
    <w:p>
      <w:r>
        <w:t xml:space="preserve">Lähtökohta: Jessie halusi mennä uudelle klubille, josta kaikki puhuivat.  Alustava konteksti: Jessie ja hänen ystävänsä pukeutuivat hienoimpiin klubiasuihinsa.  Alkuperäinen loppuratkaisu: He kävelivät klubille. Kaikki kiinnittivät heihin huomiota. He tunsivat olonsa ahdistuneeksi ja lähtivät sitten pois.  Uusi lopetus: He kävelivät klubille. Kaikki kiinnittivät heihin huomiota. He tunsivat ahdistusta ja lähtivät sitten pois. </w:t>
      </w:r>
    </w:p>
    <w:p>
      <w:r>
        <w:rPr>
          <w:b/>
        </w:rPr>
        <w:t xml:space="preserve">Tulos</w:t>
      </w:r>
    </w:p>
    <w:p>
      <w:r>
        <w:t xml:space="preserve">Jessie ja hänen ystäviensä klubipuku ovat erittäin mukavia.</w:t>
      </w:r>
    </w:p>
    <w:p>
      <w:r>
        <w:rPr>
          <w:b/>
        </w:rPr>
        <w:t xml:space="preserve">Esimerkki 7.261</w:t>
      </w:r>
    </w:p>
    <w:p>
      <w:r>
        <w:t xml:space="preserve">Lähtökohta: Yritin katsoa maanantaina yliopistojalkapallon mestaruusottelun.  Alustava konteksti: Istuin nojatuoliini.  Alkuperäinen lopetus: Katsoin noin kymmenen minuuttia. Nukahdin tuoliin. En tiennyt Alabaman voittaneen ennen kuin heräsin aamulla.  Uusi loppu: Katsoin noin kymmenen minuuttia. Nukahdin sängylleni. En tiennyt Alabaman voittaneen ennen kuin heräsin aamulla. </w:t>
      </w:r>
    </w:p>
    <w:p>
      <w:r>
        <w:rPr>
          <w:b/>
        </w:rPr>
        <w:t xml:space="preserve">Tulos</w:t>
      </w:r>
    </w:p>
    <w:p>
      <w:r>
        <w:t xml:space="preserve">Asetuin sängylle katsomaan.</w:t>
      </w:r>
    </w:p>
    <w:p>
      <w:r>
        <w:rPr>
          <w:b/>
        </w:rPr>
        <w:t xml:space="preserve">Esimerkki 7.262</w:t>
      </w:r>
    </w:p>
    <w:p>
      <w:r>
        <w:t xml:space="preserve">Lähtökohta: Karen oli koulussa rodeopäivänä.  Alustava konteksti: Joukko cowboyta oli tullut näyttämään lapsille hevosia.  Alkuperäinen loppuratkaisu: He tarjosivat hevosajeluja kaikille lapsille. Karen oli liian peloissaan ratsastaakseen hevosella. Sitten cowboy piti hänelle kannustuspuheen, ja hän rohkaistui.  Uusi lopetus: Kaikille lapsille tarjottiin härkäratsastusta. Karen oli liian peloissaan ratsastaakseen härällä. Sitten cowboy antoi hänelle kannustuspuheenvuoron, ja hän rohkaistui. </w:t>
      </w:r>
    </w:p>
    <w:p>
      <w:r>
        <w:rPr>
          <w:b/>
        </w:rPr>
        <w:t xml:space="preserve">Tulos</w:t>
      </w:r>
    </w:p>
    <w:p>
      <w:r>
        <w:t xml:space="preserve">Heillä oli siellä härkiä, joita lapset saivat esitellä.</w:t>
      </w:r>
    </w:p>
    <w:p>
      <w:r>
        <w:rPr>
          <w:b/>
        </w:rPr>
        <w:t xml:space="preserve">Esimerkki 7.263</w:t>
      </w:r>
    </w:p>
    <w:p>
      <w:r>
        <w:t xml:space="preserve">Lähtökohta: Neil oli ostoksilla Lontoossa.  Alkuperäinen konteksti: Hän halusi matkamuistoja perheelleen.  Alkuperäinen loppuratkaisu: Hänen oppaansa neuvoivat häntä käymään High Streetillä. Sieltä hän löysi kymmeniä upeita kauppoja. Neil löysi matkamuistoja kaikille hänen listallaan olleille!  Uusi loppu: Poliisi kehotti häntä käymään High Streetillä. Sieltä hän löysi miehen, joka myi lompakkoaan! Neil otti sen takaisin ja osti sitten matkamuistoja kaikille listalla olleille! </w:t>
      </w:r>
    </w:p>
    <w:p>
      <w:r>
        <w:rPr>
          <w:b/>
        </w:rPr>
        <w:t xml:space="preserve">Tulos</w:t>
      </w:r>
    </w:p>
    <w:p>
      <w:r>
        <w:t xml:space="preserve">Joku varasti hänen lompakkonsa.</w:t>
      </w:r>
    </w:p>
    <w:p>
      <w:r>
        <w:rPr>
          <w:b/>
        </w:rPr>
        <w:t xml:space="preserve">Esimerkki 7.264</w:t>
      </w:r>
    </w:p>
    <w:p>
      <w:r>
        <w:t xml:space="preserve">Lähtökohta: Olipa kerran mies, joka oli hyvin ujo ja syrjäänvetäytyvä.  Alkuperäinen konteksti: Kaikki hänen työpaikallaan tuntuivat olevan onnellisempia ja menestyneempiä kuin hän.  Alkuperäinen loppuratkaisu: Kun kaikki toivo näytti olevan menetetty, hän päätti laittaa itsensä likoon. Hän alkoi myös treenata ja tuli itsevarmemmaksi. Kaiken kaikkiaan hänen elämänsä muuttui parempaan suuntaan.  Uusi loppu: Kun kaikki toivo näytti menetetyltä, hän päätti lopettaa elämänsä. Hän alkoi laatia suunnitelmaansa elämänsä lopettamiseksi. Kaiken kaikkiaan hän onnistui ja on nyt haudattu yksin. </w:t>
      </w:r>
    </w:p>
    <w:p>
      <w:r>
        <w:rPr>
          <w:b/>
        </w:rPr>
        <w:t xml:space="preserve">Tulos</w:t>
      </w:r>
    </w:p>
    <w:p>
      <w:r>
        <w:t xml:space="preserve">Hän oli masentunut ja päätti tehdä itsemurhan.</w:t>
      </w:r>
    </w:p>
    <w:p>
      <w:r>
        <w:rPr>
          <w:b/>
        </w:rPr>
        <w:t xml:space="preserve">Esimerkki 7.265</w:t>
      </w:r>
    </w:p>
    <w:p>
      <w:r>
        <w:t xml:space="preserve">Lähtökohta: Olin tekemässä koetta koulussa.  Alustava konteksti: Ystäväni istui vieressäni.  Alkuperäinen loppu: Kumpikaan meistä ei opiskellut. Vaihdoimme salaa vastauksia. Molemmat läpäisimme kokeen.  Uusi lopetus: Opettaja pelotteli minua. Yritin vaivihkaa tarkistaa paperit vastausten varalta. Läpäisin kokeen juuri ja juuri. </w:t>
      </w:r>
    </w:p>
    <w:p>
      <w:r>
        <w:rPr>
          <w:b/>
        </w:rPr>
        <w:t xml:space="preserve">Tulos</w:t>
      </w:r>
    </w:p>
    <w:p>
      <w:r>
        <w:t xml:space="preserve">Opettaja istuutui viereeni ja järjesteli asiaan liittymättömiä papereita.</w:t>
      </w:r>
    </w:p>
    <w:p>
      <w:r>
        <w:rPr>
          <w:b/>
        </w:rPr>
        <w:t xml:space="preserve">Esimerkki 7.266</w:t>
      </w:r>
    </w:p>
    <w:p>
      <w:r>
        <w:t xml:space="preserve">Lähtökohta: Tänään oli Lauran pianokonsertti, ja hän oli hyvin hermostunut.  Alustava konteksti: Laura vapisi pelosta, kun hän meni lavalle soittamaan kappaleitaan.  Alkuperäinen loppuratkaisu: Yleisö hymyili, kun Laura aloitti ensimmäisen kappaleensa. Hänen yllätyksekseen se ei ollutkaan niin pelottavaa kuin hän luuli. Laura kumarsi ja yleisö villiintyi.  Uusi lopetus: Yleisö hymyili, kun Lauran ystävä tuli salaa Lauran tilalle ja aloitti ensimmäisen kappaleensa. Lauran yllätykseksi se ei ollutkaan niin uskomaton kuin hän luuli. Tästä huolimatta Lauran ystävä kumarsi ja yleisö villiintyi. </w:t>
      </w:r>
    </w:p>
    <w:p>
      <w:r>
        <w:rPr>
          <w:b/>
        </w:rPr>
        <w:t xml:space="preserve">Tulos</w:t>
      </w:r>
    </w:p>
    <w:p>
      <w:r>
        <w:t xml:space="preserve">Hän vapisi ja juoksi pois lavalta eikä esiintynyt.</w:t>
      </w:r>
    </w:p>
    <w:p>
      <w:r>
        <w:rPr>
          <w:b/>
        </w:rPr>
        <w:t xml:space="preserve">Esimerkki 7.267</w:t>
      </w:r>
    </w:p>
    <w:p>
      <w:r>
        <w:t xml:space="preserve">Lähtökohta: Kyle tilasi keiton kahvilan tarjoilijalta.  Alustava konteksti: Hän vaati, että keitto on erityisen kuumaa.  Alkuperäinen lopputulos: Kokki piti keittoa liedellä, kunnes se kiehui. Kyle sai kuuman keiton. Hän maistoi sitä ja poltti suunsa.  Uusi lopetus: Kokki piti keittoa vahingossa liedellä, kunnes se kiehui. Kyle sai kuuman keiton. Hän maistoi sitä ja poltti suunsa. </w:t>
      </w:r>
    </w:p>
    <w:p>
      <w:r>
        <w:rPr>
          <w:b/>
        </w:rPr>
        <w:t xml:space="preserve">Tulos</w:t>
      </w:r>
    </w:p>
    <w:p>
      <w:r>
        <w:t xml:space="preserve">Hän vaati, että keitto on haaleaa.</w:t>
      </w:r>
    </w:p>
    <w:p>
      <w:r>
        <w:rPr>
          <w:b/>
        </w:rPr>
        <w:t xml:space="preserve">Esimerkki 7.268</w:t>
      </w:r>
    </w:p>
    <w:p>
      <w:r>
        <w:t xml:space="preserve">Lähtökohta: Kim käytti julkisen kirjaston tietokonetta tutkimustyöhön.  Alkuperäinen konteksti: Hänen vieressään oli vanha nainen, joka osasi tuskin kirjoittaa.  Alkuperäinen loppu: Kim alkoi nauraa vanhan naisen hitaudelle. Hän purskahti nauruun, kun hänen hammasproteesinsa putosivat näppäimistölle. Kim nauroi ja hymyili edelleen, kun hänet potkittiin ulos kirjastosta.  Uusi lopetus: Kim alkoi ihmetellä, kuinka nopea poika oli. Ja hän purskahti nauruun, kun näppäimet hajosivat hänen näppäimistöltään. Kim jatkoi nauramista ja hymyilemistä, kun hänet potkittiin ulos kirjastosta. </w:t>
      </w:r>
    </w:p>
    <w:p>
      <w:r>
        <w:rPr>
          <w:b/>
        </w:rPr>
        <w:t xml:space="preserve">Tulos</w:t>
      </w:r>
    </w:p>
    <w:p>
      <w:r>
        <w:t xml:space="preserve">Mutta hänen vieressään oli pieni lapsi, joka kirjoitti paljon nopeammin kuin hän itse.</w:t>
      </w:r>
    </w:p>
    <w:p>
      <w:r>
        <w:rPr>
          <w:b/>
        </w:rPr>
        <w:t xml:space="preserve">Esimerkki 7.269</w:t>
      </w:r>
    </w:p>
    <w:p>
      <w:r>
        <w:t xml:space="preserve">Lähtökohta: Kun Samin veli saapuu kaupunkiin, hän käy Samin luona tämän työpaikalla.  Alustava konteksti: Kaikki rakastavat heti Samin veljeä Dania.  Alkuperäinen loppu: Dan pääsee treffeille tarjoilijan kanssa, johon Sam on ollut ihastunut jo vuosia. Sam on niin mustasukkainen, että lähettää Danin hotelliin. Ennen kuin Dan lähtee kotiin Sam soittaa ja pyytää anteeksi.  Uusi loppu: Tarjoilija, johon Sam on ollut vuosia ihastunut, on iloinen tavatessaan Danin. Sam on niin mustasukkainen huomiosta, että hän vie Danin kotiin. Ennen kuin he saapuvat kotiin, Sam pyytää lopulta anteeksi. </w:t>
      </w:r>
    </w:p>
    <w:p>
      <w:r>
        <w:rPr>
          <w:b/>
        </w:rPr>
        <w:t xml:space="preserve">Tulos</w:t>
      </w:r>
    </w:p>
    <w:p>
      <w:r>
        <w:t xml:space="preserve">Kaikki siellä rakastavat heti Samin kymmenvuotiasta veljeä Dania.</w:t>
      </w:r>
    </w:p>
    <w:p>
      <w:r>
        <w:rPr>
          <w:b/>
        </w:rPr>
        <w:t xml:space="preserve">Esimerkki 7.270</w:t>
      </w:r>
    </w:p>
    <w:p>
      <w:r>
        <w:t xml:space="preserve">Lähtökohta: Abbey ja hänen perheensä olivat matkalla.  Alustava konteksti: Heidän hotellissaan oli uima-allas.  Alkuperäinen loppu: Eräänä iltana isä vei Abbyn uimaan altaaseen. He uivat tunnin ajan. Sitten he menivät nukkumaan.  Uusi loppu: Eräänä iltana isä vei hänet uimaan läheisen YMCA:n altaaseen. He uivat tunnin. Sitten he palasivat hotellille ja menivät nukkumaan. </w:t>
      </w:r>
    </w:p>
    <w:p>
      <w:r>
        <w:rPr>
          <w:b/>
        </w:rPr>
        <w:t xml:space="preserve">Tulos</w:t>
      </w:r>
    </w:p>
    <w:p>
      <w:r>
        <w:t xml:space="preserve">Hotellissa, jossa he asuivat, ei ollut uima-allasta.</w:t>
      </w:r>
    </w:p>
    <w:p>
      <w:r>
        <w:rPr>
          <w:b/>
        </w:rPr>
        <w:t xml:space="preserve">Esimerkki 7.271</w:t>
      </w:r>
    </w:p>
    <w:p>
      <w:r>
        <w:t xml:space="preserve">Lähtökohta: Jane tuli töistä kotiin tavallista väsyneempänä.  Alustava konteksti: Juuri kun Jane alkoi rentoutua, naapuri pysähtyi autollaan.  Alkuperäinen loppuratkaisu: Miehen musiikki oli niin kovalla, että Jane kuuli sen kotonaan. Jane odotti, että mies sammuttaisi musiikin, mutta hän ei tehnyt niin. 20 minuuttia myöhässä Janella oli päänsärky ja hän oli jännittyneempi kuin aiemmin.  Uusi lopetus: Hän oli varsin viehättävä ja sattui tekemään pihatöitä ilman paitaa. Jane odotti, että mies pukisi paidan päälle, mutta hän ei pukenut. Kaksikymmentä minuuttia myöhässä Jane tunsi olonsa rentoutuneeksi ja oli hyvin onnellinen. </w:t>
      </w:r>
    </w:p>
    <w:p>
      <w:r>
        <w:rPr>
          <w:b/>
        </w:rPr>
        <w:t xml:space="preserve">Tulos</w:t>
      </w:r>
    </w:p>
    <w:p>
      <w:r>
        <w:t xml:space="preserve">Hän alkoi nauttia naapurista.</w:t>
      </w:r>
    </w:p>
    <w:p>
      <w:r>
        <w:rPr>
          <w:b/>
        </w:rPr>
        <w:t xml:space="preserve">Esimerkki 7.272</w:t>
      </w:r>
    </w:p>
    <w:p>
      <w:r>
        <w:t xml:space="preserve">Lähtökohta: Danin kaivovesi oli jotenkin ällöttävää.  Alkuperäinen konteksti: Siinä oli paljon rautaa ja muuta sedimenttiä.  Alkuperäinen loppuratkaisu: Se oli punaista ja epämiellyttävää. Dan osti Berkey-suodatinjärjestelmän tiskiinsä. Nyt hän voi juoda omaa kaivovettään.  Uusi lopetus: Huonompi se oli punaista ja vastenmielistä. Dan olisi voinut ostaa Berkey-suodatinjärjestelmän tiskiinsä. Silloin hän olisi voinut juoda omaa kaivovettään. </w:t>
      </w:r>
    </w:p>
    <w:p>
      <w:r>
        <w:rPr>
          <w:b/>
        </w:rPr>
        <w:t xml:space="preserve">Tulos</w:t>
      </w:r>
    </w:p>
    <w:p>
      <w:r>
        <w:t xml:space="preserve">Dan ei kuitenkaan koskaan viitsinyt korjata sitä.</w:t>
      </w:r>
    </w:p>
    <w:p>
      <w:r>
        <w:rPr>
          <w:b/>
        </w:rPr>
        <w:t xml:space="preserve">Esimerkki 7.273</w:t>
      </w:r>
    </w:p>
    <w:p>
      <w:r>
        <w:t xml:space="preserve">Lähtökohta: Cara päätti hakea pikaruokaa.  Alkuperäinen konteksti: Hän käytti autokaistaa ja tilasi kaksi juustohampurilaista.  Alkuperäinen loppuratkaisu: Kun Cara sai ruokansa, hän huomasi, ettei se ollut sitä, mitä hän oli tilannut. Cara löysi salaatin, parfaitin ja kanawrapin. Mutta hän ajatteli, että olisi hyvä idea syödä terveellisempää ruokaa.  Uusi lopetus: Hän meni takaisin drive through -automaattiin saadakseen oikean tilauksen. Cara löysi salaatin, parfaitin ja kanawrapin toisella kerralla. Mutta hän ajatteli, että olisi hyvä idea syödä terveellisempää ruokaa. </w:t>
      </w:r>
    </w:p>
    <w:p>
      <w:r>
        <w:rPr>
          <w:b/>
        </w:rPr>
        <w:t xml:space="preserve">Tulos</w:t>
      </w:r>
    </w:p>
    <w:p>
      <w:r>
        <w:t xml:space="preserve">kun hän sai ruokansa, juustohampurilaisista puuttui juusto.</w:t>
      </w:r>
    </w:p>
    <w:p>
      <w:r>
        <w:rPr>
          <w:b/>
        </w:rPr>
        <w:t xml:space="preserve">Esimerkki 7.274</w:t>
      </w:r>
    </w:p>
    <w:p>
      <w:r>
        <w:t xml:space="preserve">Lähtökohta: Uusi lääkäri oli sovittamassa uutta laboratoriotakkiaan ensimmäistä päivää varten.  Alustava konteksti: Hänen koskematon takkinsa oli kirkkaan vihreä täplä.  Alkuperäinen loppuratkaisu: Hän yritti jynssätä sitä pois, mutta turhaan. Siitä päivästä lähtien hänet tunnettiin nimellä Tohtori Pilkku. Hän ei koskaan pitänyt siitä nimestä.  Uusi loppu: Hän yritti pyyhkiä sen pois, mutta turhaan. Siitä päivästä lähtien hänet tunnettiin nimellä Tohtori Kahvi. Hän ei koskaan pitänyt siitä nimestä. </w:t>
      </w:r>
    </w:p>
    <w:p>
      <w:r>
        <w:rPr>
          <w:b/>
        </w:rPr>
        <w:t xml:space="preserve">Tulos</w:t>
      </w:r>
    </w:p>
    <w:p>
      <w:r>
        <w:t xml:space="preserve">Hän löysi jättimäisen kahvitahran upouudesta takistaan.</w:t>
      </w:r>
    </w:p>
    <w:p>
      <w:r>
        <w:rPr>
          <w:b/>
        </w:rPr>
        <w:t xml:space="preserve">Esimerkki 7.275</w:t>
      </w:r>
    </w:p>
    <w:p>
      <w:r>
        <w:t xml:space="preserve">Lähtökohta: Ty näki, että lottovoitto oli erittäin suuri.  Alkuperäinen konteksti: Hän osti sata lippua.  Alkuperäinen loppuratkaisu: Hän todella toivoi voittavansa! Mutta Ty ei voittanut päävoittoa. Hän oli vihainen itselleen, koska oli tuhlannut niin paljon rahaa.  Uusi lopetus: Hän toivoi voivansa voittaa! Mutta tietenkään Ty ei voittanut jättipottia. Hän oli vihainen itselleen, koska ei ollut ostanut yhtään lippua. </w:t>
      </w:r>
    </w:p>
    <w:p>
      <w:r>
        <w:rPr>
          <w:b/>
        </w:rPr>
        <w:t xml:space="preserve">Tulos</w:t>
      </w:r>
    </w:p>
    <w:p>
      <w:r>
        <w:t xml:space="preserve">Mutta hän ei ollut uhkapeluri, joten hän ei ostanut lippuja.</w:t>
      </w:r>
    </w:p>
    <w:p>
      <w:r>
        <w:rPr>
          <w:b/>
        </w:rPr>
        <w:t xml:space="preserve">Esimerkki 7.276</w:t>
      </w:r>
    </w:p>
    <w:p>
      <w:r>
        <w:t xml:space="preserve">Lähtökohta: Tom halusi oppia kokkaamaan.  Alkuperäinen konteksti: Tom katseli Gordon Ramsayta tuntikausia.  Alkuperäinen loppuratkaisu: Hän yritti matkia tämän liikkeitä ja toimia. Tom ei ollut yhtä hyvä kokkaamaan kuin Gordon. Tom päätyi polttamaan kaiken ruokansa.  Uusi lopetus: Hän yritti matkia Tomin liikkeitä ja toimia. Tom ei ollut yhtä hyvä ruoanlaitossa kuin isoäitinsä. Tom poltti lopulta kaiken ruokansa. </w:t>
      </w:r>
    </w:p>
    <w:p>
      <w:r>
        <w:rPr>
          <w:b/>
        </w:rPr>
        <w:t xml:space="preserve">Tulos</w:t>
      </w:r>
    </w:p>
    <w:p>
      <w:r>
        <w:t xml:space="preserve">Tom katseli isoäitinsä kokkaamista tuntikausia.</w:t>
      </w:r>
    </w:p>
    <w:p>
      <w:r>
        <w:rPr>
          <w:b/>
        </w:rPr>
        <w:t xml:space="preserve">Esimerkki 7.277</w:t>
      </w:r>
    </w:p>
    <w:p>
      <w:r>
        <w:t xml:space="preserve">Lähtökohta: Tänä vuonna on tulossa niin paljon hyviä elokuvia.  Alkuperäinen konteksti: Tänä vuonna niitä on paljon.  Alkuperäinen loppuratkaisu: Olen säästänyt kuukausia, koska aion mennä katsomaan ne kaikki. Ystäväni suostuivat menemään suurimpaan osaan niistä kanssani. Huomenna varaan ensimmäisen leffalipun!  Uusi lopetus: Olen säästänyt paljon rahaa, koska leffaliput ovat kalliita! Ystäväni suostuivat lähtemään kanssani elokuviin. Huomenna katsomme vuoden ensimmäisen supersankarielokuvan. </w:t>
      </w:r>
    </w:p>
    <w:p>
      <w:r>
        <w:rPr>
          <w:b/>
        </w:rPr>
        <w:t xml:space="preserve">Tulos</w:t>
      </w:r>
    </w:p>
    <w:p>
      <w:r>
        <w:t xml:space="preserve">Olen suuri suoerheroelokuvien ystävä tänä vuonna.</w:t>
      </w:r>
    </w:p>
    <w:p>
      <w:r>
        <w:rPr>
          <w:b/>
        </w:rPr>
        <w:t xml:space="preserve">Esimerkki 7.278</w:t>
      </w:r>
    </w:p>
    <w:p>
      <w:r>
        <w:t xml:space="preserve">Lähtökohta: Oli tammikuu, ja lunta oli satanut päiväkausia.  Alkuperäinen konteksti: Lunta oli niin paljon, että pysäköinti oli vaikeaa.  Alkuperäinen loppuratkaisu: Kimin auto juuttui kadulle ja esti liikenteen. Hän ja hänen veljensä lapioivat lunta auton takaa ja kadulta. Kesti 30 minuuttia siirtää tarpeeksi lunta auton pysäköintiin.  Uusi lopetus: Kimin auto jäi jumiin päiviksi. Hän ja hänen veljensä lapioivat lunta vetääkseen autonsa pois. Kesti 3 päivää minuuttia, ennen kuin hautautunut auto saatiin lopulta ylös. </w:t>
      </w:r>
    </w:p>
    <w:p>
      <w:r>
        <w:rPr>
          <w:b/>
        </w:rPr>
        <w:t xml:space="preserve">Tulos</w:t>
      </w:r>
    </w:p>
    <w:p>
      <w:r>
        <w:t xml:space="preserve">Lumi oli haudannut Kimin auton ajotielle.</w:t>
      </w:r>
    </w:p>
    <w:p>
      <w:r>
        <w:rPr>
          <w:b/>
        </w:rPr>
        <w:t xml:space="preserve">Esimerkki 7.279</w:t>
      </w:r>
    </w:p>
    <w:p>
      <w:r>
        <w:t xml:space="preserve">Lähtökohta: Emily ja hänen ystävänsä lähtivät New Yorkiin juhlimaan uutta vuotta.  Alustava konteksti: He tanssivat ja hurrasivat koko illan Times Squarella.  Alkuperäinen loppuratkaisu: Kun pallo oli pudonnut keskiyöllä, väkijoukko hajaantui. Koska ympärillä oli niin paljon ihmisiä, Emily joutui eroon ryhmästä. Hän lähetti kuumeisesti tekstiviestejä ja löysi ystävänsä läheisestä baarista.  Uusi lopetus: Kun pallo oli pudonnut keskiyöllä, väkijoukko hajaantui. Kun ympärillä oli niin paljon ihmisiä, Emily joutui eroon ryhmästä. Hän lähetti kuumeisesti tekstiviestejä ja löysi ystävänsä läheisestä baarista. </w:t>
      </w:r>
    </w:p>
    <w:p>
      <w:r>
        <w:rPr>
          <w:b/>
        </w:rPr>
        <w:t xml:space="preserve">Tulos</w:t>
      </w:r>
    </w:p>
    <w:p>
      <w:r>
        <w:t xml:space="preserve">He tanssivat ja hurrasivat koko illan Times Squarella sijaitsevan hotellinsa parvekkeelta.</w:t>
      </w:r>
    </w:p>
    <w:p>
      <w:r>
        <w:rPr>
          <w:b/>
        </w:rPr>
        <w:t xml:space="preserve">Esimerkki 7.280</w:t>
      </w:r>
    </w:p>
    <w:p>
      <w:r>
        <w:t xml:space="preserve">Lähtökohta: Johnin asunto näytti melko synkältä.  Alkuperäinen konteksti: Hän halusi piristää asuntoa.  Alkuperäinen loppuratkaisu: Hän meni Walmartiin ostamaan sisustustavaraa. Hän osti huonekasveja. Hänen uusi asuntonsa näytti upealta uusien kasvien kanssa.  Uusi lopetus: Mausteeksi hän meni Walmartiin ostamaan sisustustavaraa. Hän osti huonekasveja. Hänen asuntonsa näytti upealta uusien kasvien kanssa. </w:t>
      </w:r>
    </w:p>
    <w:p>
      <w:r>
        <w:rPr>
          <w:b/>
        </w:rPr>
        <w:t xml:space="preserve">Tulos</w:t>
      </w:r>
    </w:p>
    <w:p>
      <w:r>
        <w:t xml:space="preserve">piristää paikkaa.</w:t>
      </w:r>
    </w:p>
    <w:p>
      <w:r>
        <w:rPr>
          <w:b/>
        </w:rPr>
        <w:t xml:space="preserve">Esimerkki 7.281</w:t>
      </w:r>
    </w:p>
    <w:p>
      <w:r>
        <w:t xml:space="preserve">Lähtökohta: Don istui penkillä ja pelkäsi, että hänen joukkueensa häviää finaalin.  Alkuperäinen konteksti: Hänen tehtävänään oli kannustaa huonoja pesäpalloilijoita suoriutumaan hyvin.  Alkuperäinen loppuratkaisu: Yksi joukkueen huonoimmista pelaajista oli lyöntivuorossa. Don huusi kannustavia sanoja tukeakseen häntä. Tämän jälkeen joukkueen jäsen heilutti mailaansa ja voitti pelin joukkueelleen.  Uusi lopetus: Yksi joukkueen parhaista jäsenistä nousi lyömään. Don huusi kannustavia sanoja tukeakseen häntä. Joukkueen jäsen heilutti sitten mailaansa ja voitti pelin joukkueelleen. </w:t>
      </w:r>
    </w:p>
    <w:p>
      <w:r>
        <w:rPr>
          <w:b/>
        </w:rPr>
        <w:t xml:space="preserve">Tulos</w:t>
      </w:r>
    </w:p>
    <w:p>
      <w:r>
        <w:t xml:space="preserve">Mutta hänellä oli joukkueessaan parhaat baseball-pelaajat.</w:t>
      </w:r>
    </w:p>
    <w:p>
      <w:r>
        <w:rPr>
          <w:b/>
        </w:rPr>
        <w:t xml:space="preserve">Esimerkki 7.282</w:t>
      </w:r>
    </w:p>
    <w:p>
      <w:r>
        <w:t xml:space="preserve">Lähtökohta: Linda päätti lintsata koulusta tänään.  Alustava konteksti: Hänellä oli koe, johon hän ei ollut valmistautunut.  Alkuperäinen lopetus: Linda odotti huoneessaan peläten, että hänen äitinsä saisi tietää. Äiti koputti hänen huoneensa oveen ja huomasi, ettei Linda ollut lähtenyt. Linda meni paniikkiin ja kertoi äidilleen, että hän oli nukkunut vahingossa yön yli.  Uusi lopetus: Linda piiloutui huoneeseensa peläten, että hänen äitinsä saisi tietää. Äiti koputti hänen huoneensa oveen ja huomasi, ettei Linda ollut lähtenyt. Linda panikoi ja kertoi äidilleen, ettei hän halunnut osallistua kokeeseen. </w:t>
      </w:r>
    </w:p>
    <w:p>
      <w:r>
        <w:rPr>
          <w:b/>
        </w:rPr>
        <w:t xml:space="preserve">Tulos</w:t>
      </w:r>
    </w:p>
    <w:p>
      <w:r>
        <w:t xml:space="preserve">Hän oli valmistautunut kokeeseen ja heräsi aikaisin.</w:t>
      </w:r>
    </w:p>
    <w:p>
      <w:r>
        <w:rPr>
          <w:b/>
        </w:rPr>
        <w:t xml:space="preserve">Esimerkki 7.283</w:t>
      </w:r>
    </w:p>
    <w:p>
      <w:r>
        <w:t xml:space="preserve">Lähtökohta: David rakasti tarinoita.  Alkuperäinen konteksti: Hänen äitinsä oli liian väsynyt kertomaan hänelle tarinoita.  Alkuperäinen loppu: David pyysi vain yhtä tarinaa ennen nukkumaanmenoa. Hänen äitinsä antoi periksi ja alkoi kertoa hänelle tarinaa. David nukahti onneksi pian.  Uusi loppu: David kerjäsi usein vielä yhtä tarinaa ennen nukkumaanmenoa. Hänen isänsä taipui ja alkoi kertoa hänelle vielä yhtä tarinaa. David nukahti onneksi ennen pitkää. </w:t>
      </w:r>
    </w:p>
    <w:p>
      <w:r>
        <w:rPr>
          <w:b/>
        </w:rPr>
        <w:t xml:space="preserve">Tulos</w:t>
      </w:r>
    </w:p>
    <w:p>
      <w:r>
        <w:t xml:space="preserve">Hänen isänsäkin piti, joten hän luki hänelle joka ilta vähintään kaksi tarinaa.</w:t>
      </w:r>
    </w:p>
    <w:p>
      <w:r>
        <w:rPr>
          <w:b/>
        </w:rPr>
        <w:t xml:space="preserve">Esimerkki 7.284</w:t>
      </w:r>
    </w:p>
    <w:p>
      <w:r>
        <w:t xml:space="preserve">Lähtökohta: Herään kuuden aikaan aamulla ja alan valmistautua kouluun.  Alustava konteksti: Laitan vaatteet ja kengät jalkaan ja menen keittiöön.  Alkuperäinen loppu: Kun olen keittiössä, teen lounaani ja pidän silmällä kelloa. Kun olen tehnyt lounaan, tajuan, että myöhästyn. Lähden keittiön ovesta, menen ulos ja juoksen bussipysäkille.  Uusi loppu: Kun olen keittiössä, teen lounaani ja tarkkailen televisiota. Kun olen tehnyt lounaan, tajuan, että myöhästyn. Lähden keittiön ovesta, menen ulos ja juoksen bussipysäkille pyjama päällä. </w:t>
      </w:r>
    </w:p>
    <w:p>
      <w:r>
        <w:rPr>
          <w:b/>
        </w:rPr>
        <w:t xml:space="preserve">Tulos</w:t>
      </w:r>
    </w:p>
    <w:p>
      <w:r>
        <w:t xml:space="preserve">Pidän pyjaman päällä ja menen keittiöön.</w:t>
      </w:r>
    </w:p>
    <w:p>
      <w:r>
        <w:rPr>
          <w:b/>
        </w:rPr>
        <w:t xml:space="preserve">Esimerkki 7.285</w:t>
      </w:r>
    </w:p>
    <w:p>
      <w:r>
        <w:t xml:space="preserve">Lähtökohta: Mary halusi löytää täydellisen lahjan lapsenlapselleen.  Alkuperäinen konteksti: Hän etsi turhaan kaikista kaupoista.  Alkuperäinen loppuratkaisu: Kun Mary saapui kotiin, hän löysi isoäidiltään saamansa soittorasian. Mary esitteli sen tyttärentyttärelleen. Tyttärentytär kiitti häntä halaamalla.  Uusi lopetus: Kun hän saapui kotiin, hän löysi laatikon, johon hän kääri sen. Mary esitteli sen lapsenlapselleen. Tyttärentytär kiitti häntä halaamalla. </w:t>
      </w:r>
    </w:p>
    <w:p>
      <w:r>
        <w:rPr>
          <w:b/>
        </w:rPr>
        <w:t xml:space="preserve">Tulos</w:t>
      </w:r>
    </w:p>
    <w:p>
      <w:r>
        <w:t xml:space="preserve">Hän tutki kaikki kaupat ja löysi juuri oikean.</w:t>
      </w:r>
    </w:p>
    <w:p>
      <w:r>
        <w:rPr>
          <w:b/>
        </w:rPr>
        <w:t xml:space="preserve">Esimerkki 7.286</w:t>
      </w:r>
    </w:p>
    <w:p>
      <w:r>
        <w:t xml:space="preserve">Lähtökohta: Kaupunginpuistossa järjestettiin julkinen elokuva.  Alkuperäinen konteksti: Pysähdyin paikalle, kun elokuva oli alkamassa.  Alkuperäinen loppu: Asettelin viltin ja söin eväitä elokuvan aikana. Lopetin elokuvan ja otin tavarani. Palasin autolleni ja ajoin kotiin.  Uusi loppu: Pidin kiinni viltistä ja eväistä, kun elokuva loppui. Näin elokuvan loppuvan ja otin tavarani. Menin takaisin autolleni ja ajoin kotiin. </w:t>
      </w:r>
    </w:p>
    <w:p>
      <w:r>
        <w:rPr>
          <w:b/>
        </w:rPr>
        <w:t xml:space="preserve">Tulos</w:t>
      </w:r>
    </w:p>
    <w:p>
      <w:r>
        <w:t xml:space="preserve">Pysähdyin, kun elokuva oli jo loppumassa.</w:t>
      </w:r>
    </w:p>
    <w:p>
      <w:r>
        <w:rPr>
          <w:b/>
        </w:rPr>
        <w:t xml:space="preserve">Esimerkki 7.287</w:t>
      </w:r>
    </w:p>
    <w:p>
      <w:r>
        <w:t xml:space="preserve">Lähtökohta: Juan on aina halunnut käydä Kaakkois-Aasiassa.  Alkuperäinen konteksti: Hän tutkii eri maita ja päättää käydä Vietnamissa.  Alkuperäinen loppuratkaisu: Juanin mielestä Vietnamin ruoka ja arkkitehtuuri ovat upeita. Hän palaa kotiin monien ihanien muistojen kera. Juan on hyvin onnellinen siitä, että hän teki näin upean matkan.  Uusi loppu: Juanin mielestä Bangladeshin ruoka ja arkkitehtuuri ovat upeita. Hän palaa kotiin monien ihanien muistojen kera. Juan on hyvin onnellinen siitä, että hän teki näin upean matkan. </w:t>
      </w:r>
    </w:p>
    <w:p>
      <w:r>
        <w:rPr>
          <w:b/>
        </w:rPr>
        <w:t xml:space="preserve">Tulos</w:t>
      </w:r>
    </w:p>
    <w:p>
      <w:r>
        <w:t xml:space="preserve">Hän tutkii eri maita ja päättää käydä Bangladeshissa.</w:t>
      </w:r>
    </w:p>
    <w:p>
      <w:r>
        <w:rPr>
          <w:b/>
        </w:rPr>
        <w:t xml:space="preserve">Esimerkki 7.288</w:t>
      </w:r>
    </w:p>
    <w:p>
      <w:r>
        <w:t xml:space="preserve">Lähtökohta: Johnny tapasi Maryn lukiossa.  Alustava konteksti: Johnny rakastui Maryyn.  Alkuperäinen loppu: Mutta Mary ei rakastanut Johnnya. Johnny näki Maryn suutelevan parasta ystäväänsä. Johnnyn sydän murtui.  Uusi loppu: Vaikka Johnny kiinnostui hänestä, Mary ei rakastanut Johnnya. Johnny näki Maryn suutelevan hänen parasta ystäväänsä. Johnnyn sydän murtui. </w:t>
      </w:r>
    </w:p>
    <w:p>
      <w:r>
        <w:rPr>
          <w:b/>
        </w:rPr>
        <w:t xml:space="preserve">Tulos</w:t>
      </w:r>
    </w:p>
    <w:p>
      <w:r>
        <w:t xml:space="preserve">Heistä tulee hyviä ystäviä.</w:t>
      </w:r>
    </w:p>
    <w:p>
      <w:r>
        <w:rPr>
          <w:b/>
        </w:rPr>
        <w:t xml:space="preserve">Esimerkki 7.289</w:t>
      </w:r>
    </w:p>
    <w:p>
      <w:r>
        <w:t xml:space="preserve">Lähtökohta: Perhe heräsi sunnuntaina ja halusi munakkaita aamiaiseksi.  Alkuperäinen konteksti: Sally otti esiin munat, vihannekset ja juuston.  Alkuperäinen loppuratkaisu: Hän lämmitti pannun ja löi munat. Kun munat alkoivat kypsyä, hän lisäsi muut ainekset. Munakkaat kypsyivät ja kaikki nauttivat mukavan aterian yhdessä.  Uusi lopetus: Hän täytti kattilan ja lisäsi jauhot. Kun kahvi alkoi kiehua, hän lisäsi muut ainekset. Kahvi kiehui ja hän nautti mukavan kupin kahvia yksin. </w:t>
      </w:r>
    </w:p>
    <w:p>
      <w:r>
        <w:rPr>
          <w:b/>
        </w:rPr>
        <w:t xml:space="preserve">Tulos</w:t>
      </w:r>
    </w:p>
    <w:p>
      <w:r>
        <w:t xml:space="preserve">Sally oli väsynyt ja halusi sen sijaan kahvia.</w:t>
      </w:r>
    </w:p>
    <w:p>
      <w:r>
        <w:rPr>
          <w:b/>
        </w:rPr>
        <w:t xml:space="preserve">Esimerkki 7.290</w:t>
      </w:r>
    </w:p>
    <w:p>
      <w:r>
        <w:t xml:space="preserve">Lähtökohta: Tomin hälytys ei lauennut.  Alkuperäinen konteksti: Hän heräsi hyvin myöhään.  Alkuperäinen loppuratkaisu: Tom joutui kiirehtimään aamurutiiniensa kanssa. Hän oli kymmenen minuuttia myöhässä töistä! Onneksi hänen pomonsa ei huomannut.  Uusi loppu: Hän teki aamurutiininsa kaikessa rauhassa. Hän oli kymmenen minuuttia etuajassa töihin. Onneksi hänen pomonsa huomasi sen. </w:t>
      </w:r>
    </w:p>
    <w:p>
      <w:r>
        <w:rPr>
          <w:b/>
        </w:rPr>
        <w:t xml:space="preserve">Tulos</w:t>
      </w:r>
    </w:p>
    <w:p>
      <w:r>
        <w:t xml:space="preserve">Hän heräsi kuitenkin ajoissa.</w:t>
      </w:r>
    </w:p>
    <w:p>
      <w:r>
        <w:rPr>
          <w:b/>
        </w:rPr>
        <w:t xml:space="preserve">Esimerkki 7.291</w:t>
      </w:r>
    </w:p>
    <w:p>
      <w:r>
        <w:t xml:space="preserve">Lähtökohta: Taylor oli koulun uusi poika.  Alkuperäinen konteksti: Vaikka hän oli innoissaan uudesta paikasta, hän oli myös melko hermostunut.  Alkuperäinen loppu: Onneksi hän sai ensimmäisenä päivänä uuden ystävän. Hänen nimensä oli Lily. Siitä päivästä lähtien he kaksi olivat parhaita ystäviä vuosia.  Uusi loppu: Onneksi hän sai ensimmäisenä päivänä uuden ystävän. Hänen nimensä oli Lily. Siitä päivästä lähtien he olivat parhaita ystäviä vuosia. </w:t>
      </w:r>
    </w:p>
    <w:p>
      <w:r>
        <w:rPr>
          <w:b/>
        </w:rPr>
        <w:t xml:space="preserve">Tulos</w:t>
      </w:r>
    </w:p>
    <w:p>
      <w:r>
        <w:t xml:space="preserve">oli innoissaan uudesta, hän oli melko hermostunut.</w:t>
      </w:r>
    </w:p>
    <w:p>
      <w:r>
        <w:rPr>
          <w:b/>
        </w:rPr>
        <w:t xml:space="preserve">Esimerkki 7.292</w:t>
      </w:r>
    </w:p>
    <w:p>
      <w:r>
        <w:t xml:space="preserve">Lähtökohta: Jim nautti kävelystä paikallisessa ostoskeskuksessa.  Alkuperäinen konteksti: Mutta hän huomasi, että siellä oli remontoitu monia vanhoja osia.  Alkuperäinen loppu: Kun remontti oli valmis, useimmat ihmiset pitivät muutoksista. Mutta Jim ei enää tuntenut samaa yhteyttä ostoskeskukseen. Hän ei enää kävellyt ostoskeskuksessa.  Uusi loppu: Kun remontti oli valmis, useimmat ihmiset pitivät muutoksista. Mutta Jim ei huomannut muutoksia. Hän jatkoi kävelemistä ostoskeskuksessa. </w:t>
      </w:r>
    </w:p>
    <w:p>
      <w:r>
        <w:rPr>
          <w:b/>
        </w:rPr>
        <w:t xml:space="preserve">Tulos</w:t>
      </w:r>
    </w:p>
    <w:p>
      <w:r>
        <w:t xml:space="preserve">Jim ei koskaan katsonut ylös kaakelilattialta, kun hän teki päivittäistä kävelyä.</w:t>
      </w:r>
    </w:p>
    <w:p>
      <w:r>
        <w:rPr>
          <w:b/>
        </w:rPr>
        <w:t xml:space="preserve">Esimerkki 7.293</w:t>
      </w:r>
    </w:p>
    <w:p>
      <w:r>
        <w:t xml:space="preserve">Lähtökohta: Tim on aina halunnut rakentaa talon.  Alkuperäinen konteksti: Hän säästi rahaa ostaakseen hyvän tontin.  Alkuperäinen loppuratkaisu: Hän suunnitteli pohjapiirustuksen itse. Vasta kun hän tapasi arkkitehdin, hän tajusi, miksi ei voinut. Sen sijaan hän maksoi jollekin toiselle, joka teki parempaa työtä.  Uusi loppu: Hän oli ylpeä siitä, että suunnitteli ulkoasun itse. Vasta kun hän tapasi naisen, hän tajusi, että talon ja kodin välillä on ero. Nainen teki siitä paremman kodin. </w:t>
      </w:r>
    </w:p>
    <w:p>
      <w:r>
        <w:rPr>
          <w:b/>
        </w:rPr>
        <w:t xml:space="preserve">Tulos</w:t>
      </w:r>
    </w:p>
    <w:p>
      <w:r>
        <w:t xml:space="preserve">Tim rakensi talon paljain käsin ja asui siellä vuosikymmeniä.</w:t>
      </w:r>
    </w:p>
    <w:p>
      <w:r>
        <w:rPr>
          <w:b/>
        </w:rPr>
        <w:t xml:space="preserve">Esimerkki 7.294</w:t>
      </w:r>
    </w:p>
    <w:p>
      <w:r>
        <w:t xml:space="preserve">Lähtökohta: Istuin autossani töiden jälkeen.  Alustava konteksti: Säikähdin koputuksesta matkustajan puoleiseen ikkunaan.  Alkuperäinen loppu: Katsoin ja näin kardinaalin istumassa sivuovella. Se oli osunut ikkunaan vahingossa. Se oli kunnossa ja lensi pois.  Uusi lopetus: Katsoin ja näin kardinaalin istuvan maassa. Se oli osunut vahingossa runkoon. Se oli kunnossa ja lensi pois. </w:t>
      </w:r>
    </w:p>
    <w:p>
      <w:r>
        <w:rPr>
          <w:b/>
        </w:rPr>
        <w:t xml:space="preserve">Tulos</w:t>
      </w:r>
    </w:p>
    <w:p>
      <w:r>
        <w:t xml:space="preserve">Säikähdin koputuksesta runkoa vasten.</w:t>
      </w:r>
    </w:p>
    <w:p>
      <w:r>
        <w:rPr>
          <w:b/>
        </w:rPr>
        <w:t xml:space="preserve">Esimerkki 7.295</w:t>
      </w:r>
    </w:p>
    <w:p>
      <w:r>
        <w:t xml:space="preserve">Lähtökohta: Colby unelmoi oman puumajan rakentamisesta.  Alkuperäinen konteksti: Hän meni puutavaraliikkeeseen ja osti kaikki tarvikkeet.  Alkuperäinen loppuratkaisu: Hän kutsui ystävänsä auttamaan rakentamisessa. He tekivät tikkaat ja liukumäet, joilla sinne pääsee sisään ja ulos. Puumajasta tuli hieno paikka leikkiä.  Uusi loppu: Hän kutsui ystävänsä tuomaan tarvikkeita ja auttamaan häntä sen rakentamisessa. He tekivät tikkaita ja liukumäkiä, joilla pääsi sisään ja ulos. Puumajasta tuli hieno paikka leikkiä. </w:t>
      </w:r>
    </w:p>
    <w:p>
      <w:r>
        <w:rPr>
          <w:b/>
        </w:rPr>
        <w:t xml:space="preserve">Tulos</w:t>
      </w:r>
    </w:p>
    <w:p>
      <w:r>
        <w:t xml:space="preserve">Hänellä ei ollut rahaa ostaa tarvittavia tarvikkeita.</w:t>
      </w:r>
    </w:p>
    <w:p>
      <w:r>
        <w:rPr>
          <w:b/>
        </w:rPr>
        <w:t xml:space="preserve">Esimerkki 7.296</w:t>
      </w:r>
    </w:p>
    <w:p>
      <w:r>
        <w:t xml:space="preserve">Lähtökohta: Anna halusi muurahaisfarmin.  Alkuperäinen konteksti: Hänen vanhempansa ostivat hänelle sellaisen.  Alkuperäinen loppu: Hän täytti sen muurahaisilla. Sitten hän katseli, miten ne kaivavat tunneleitaan. Ana oli haltioitunut muurahaisfarmistaan!  Uusi loppu: Hän meni ulos ja katseli muurahaisia. Hän katseli, kuinka ne rakensivat kumpua. Ana oli innostunut muurahaisista... </w:t>
      </w:r>
    </w:p>
    <w:p>
      <w:r>
        <w:rPr>
          <w:b/>
        </w:rPr>
        <w:t xml:space="preserve">Tulos</w:t>
      </w:r>
    </w:p>
    <w:p>
      <w:r>
        <w:t xml:space="preserve">Mutta Anna pelkäsi, että muurahaiset pääsisivät ulos, joten hän muutti mielensä.</w:t>
      </w:r>
    </w:p>
    <w:p>
      <w:r>
        <w:rPr>
          <w:b/>
        </w:rPr>
        <w:t xml:space="preserve">Esimerkki 7.297</w:t>
      </w:r>
    </w:p>
    <w:p>
      <w:r>
        <w:t xml:space="preserve">Lähtökohta: Lisa tunsi kyllästyneensä kesälomaansa.  Alkuperäinen konteksti: Lisa päätti aloittaa postimerkkien keräilyn.  Alkuperäinen loppuratkaisu: Hän alkoi etsiä postimerkkejä ja lajitella niitä. Hän teki tutkimusta saadakseen lisätietoja postimerkeistä. Lisa nautti uudesta harrastuksestaan.  Uusi lopetus: Hän alkoi etsiä postimerkkejä postittamista varten. Hän teki tutkimusta löytääkseen parhaat postimerkit. Lisa nautti uudesta harrastuksestaan. </w:t>
      </w:r>
    </w:p>
    <w:p>
      <w:r>
        <w:rPr>
          <w:b/>
        </w:rPr>
        <w:t xml:space="preserve">Tulos</w:t>
      </w:r>
    </w:p>
    <w:p>
      <w:r>
        <w:t xml:space="preserve">Hän päätti kirjoittaa kirjeitä ja postittaa ne ystävilleen.</w:t>
      </w:r>
    </w:p>
    <w:p>
      <w:r>
        <w:rPr>
          <w:b/>
        </w:rPr>
        <w:t xml:space="preserve">Esimerkki 7.298</w:t>
      </w:r>
    </w:p>
    <w:p>
      <w:r>
        <w:t xml:space="preserve">Lähtökohta: Vanhempani olivat pukeneet minut kamalaan pääsiäisasuun.  Alkuperäinen konteksti: Olin hyvin vihainen siitä ja halusin repiä sen pois.  Alkuperäinen loppu: He pakottivat minut istumaan ruohikkoon ja ottamaan kuvan. Olin niin vihainen, etten suostunut hymyilemään ja pistin ruohoa suuhuni. He ottivat silti kuvan ja säilyttivät sen tähän päivään asti.  Uusi loppu: He pakottivat minut istumaan ruohikkoon ja ottamaan kuvan. Hymyilin ja laitoin ruohoa suuhuni. He ottivat silti kuvan ja säilyttivät sen tähän päivään asti. </w:t>
      </w:r>
    </w:p>
    <w:p>
      <w:r>
        <w:rPr>
          <w:b/>
        </w:rPr>
        <w:t xml:space="preserve">Tulos</w:t>
      </w:r>
    </w:p>
    <w:p>
      <w:r>
        <w:t xml:space="preserve">Olin silloin liian nuori ollakseni siitä vihainen.</w:t>
      </w:r>
    </w:p>
    <w:p>
      <w:r>
        <w:rPr>
          <w:b/>
        </w:rPr>
        <w:t xml:space="preserve">Esimerkki 7.299</w:t>
      </w:r>
    </w:p>
    <w:p>
      <w:r>
        <w:t xml:space="preserve">Lähtökohta: Robinin äiti oli jo lähtenyt töihin.  Alustava konteksti: Hän päätti, että hän oli liian sairas mennäkseen kouluun.  Alkuperäinen loppu: Talossa ei ollut paljon syötävää. Hän teki kulhollisen muroja ja meni takaisin nukkumaan. Hän söi muroja ja katsoi samalla vanhojen tv-sarjojen uusintoja.  Uusi loppu: Talossa ei kuitenkaan ollut paljon syötävää aamiaiseksi. Hän toivoi voivansa syödä kulhollisen muroja ja mennä takaisin nukkumaan. Mutta koulu olisi hänelle lopulta parempi kuin murot ja vanhojen tv-sarjojen uusinnat. </w:t>
      </w:r>
    </w:p>
    <w:p>
      <w:r>
        <w:rPr>
          <w:b/>
        </w:rPr>
        <w:t xml:space="preserve">Tulos</w:t>
      </w:r>
    </w:p>
    <w:p>
      <w:r>
        <w:t xml:space="preserve">Hän kiirehti kouluun.</w:t>
      </w:r>
    </w:p>
    <w:p>
      <w:r>
        <w:rPr>
          <w:b/>
        </w:rPr>
        <w:t xml:space="preserve">Esimerkki 7.300</w:t>
      </w:r>
    </w:p>
    <w:p>
      <w:r>
        <w:t xml:space="preserve">Lähtökohta: Arnold tuli eräänä päivänä kotiin ja huomasi, että hänen vanha lemmikkikaninsa ei ollut syönyt.  Alustava konteksti: Hän piti kania sylissään ja silitteli sitä hellästi.  Alkuperäinen loppu: Arnoldin vaimo istui viereen, ja he puhuivat kanista. Kun he muistelivat, Arnold tunsi jäniksen hiljenevän. Kyyneleet valuivat, kun Arnold piteli lemmikkiään viimeistä kertaa.  Uusi lopetus: Arnoldin vaimo istui heidän viereensä, ja he puhuivat kanista. Kun he muistelivat, Arnold tunsi kanin hiljenevän. Kyyneleet valuivat, kun Arnold piteli lemmikkiään viimeistä kertaa. </w:t>
      </w:r>
    </w:p>
    <w:p>
      <w:r>
        <w:rPr>
          <w:b/>
        </w:rPr>
        <w:t xml:space="preserve">Tulos</w:t>
      </w:r>
    </w:p>
    <w:p>
      <w:r>
        <w:t xml:space="preserve">hän otti rabit sylissään ja kosketteli sitä suloisesti.</w:t>
      </w:r>
    </w:p>
    <w:p>
      <w:r>
        <w:rPr>
          <w:b/>
        </w:rPr>
        <w:t xml:space="preserve">Esimerkki 7.301</w:t>
      </w:r>
    </w:p>
    <w:p>
      <w:r>
        <w:t xml:space="preserve">Lähtökohta: Gary yritti napata keksipurkin pöydältä.  Alustava konteksti: Se putosi maahan ja hajosi.  Alkuperäinen loppuratkaisu: Garyn äiti kuuli äänen. Kun hän näki lasin maassa, hän turhautui. Gary joutui olemaan huoneessaan koko päivän.  Uusi loppu: Garyn äiti kuuli melun Kun hän näki, miltä purkki näytti, hän turhautui Gary joutui olemaan huoneessaan koko päivän. </w:t>
      </w:r>
    </w:p>
    <w:p>
      <w:r>
        <w:rPr>
          <w:b/>
        </w:rPr>
        <w:t xml:space="preserve">Tulos</w:t>
      </w:r>
    </w:p>
    <w:p>
      <w:r>
        <w:t xml:space="preserve">Metallipurkki päätyi putoamaan maahan ja vahingoitti sitä pahoin.</w:t>
      </w:r>
    </w:p>
    <w:p>
      <w:r>
        <w:rPr>
          <w:b/>
        </w:rPr>
        <w:t xml:space="preserve">Esimerkki 7.302</w:t>
      </w:r>
    </w:p>
    <w:p>
      <w:r>
        <w:t xml:space="preserve">Lähtökohta: Äitini oli tiskaamassa astioita.  Alustava konteksti: Alkoi vuoto tiskialtaan lähellä.  Alkuperäinen loppu: Muutamaa sekuntia myöhemmin tiskialtaan alla oleva putki puhkesi. Vettä lensi kaikkialle maahan. Äidin oli soitettava putkimies korjaamaan putki.  Uusi lopetus: Muutamaa sekuntia myöhemmin putki tiskialtaan alla puhkesi. Vettä lensi kaikkialle maahan. Äidin piti soittaa putkimies korjaamaan putki. </w:t>
      </w:r>
    </w:p>
    <w:p>
      <w:r>
        <w:rPr>
          <w:b/>
        </w:rPr>
        <w:t xml:space="preserve">Tulos</w:t>
      </w:r>
    </w:p>
    <w:p>
      <w:r>
        <w:t xml:space="preserve">Osuin vahingossa lavuaariin, ja lavuaarin lähelle muodostui vuoto.</w:t>
      </w:r>
    </w:p>
    <w:p>
      <w:r>
        <w:rPr>
          <w:b/>
        </w:rPr>
        <w:t xml:space="preserve">Esimerkki 7.303</w:t>
      </w:r>
    </w:p>
    <w:p>
      <w:r>
        <w:t xml:space="preserve">Lähtökohta: Janet oli hyvin janoinen.  Alkuperäinen konteksti: Hän meni keittiöön hakemaan lasillisen vettä.  Alkuperäinen lopetus: Kun hän pääsi sinne, hän huomasi, ettei hänellä ollut yhtään puhdasta lasia. Hän etsi kahvimukia, josta juoda, mutta niitä ei ollut. Lopulta Janet joi vain vettä kulhosta.  Uusi lopetus: Kun Janet pääsi paikalle, hän huomasi, ettei hänellä ollut puhtaita laseja. Hän etsi kahvimukin, josta juoda, mutta sellaista ei ollut. Lopulta Janet vain joi vettä kulhosta. </w:t>
      </w:r>
    </w:p>
    <w:p>
      <w:r>
        <w:rPr>
          <w:b/>
        </w:rPr>
        <w:t xml:space="preserve">Tulos</w:t>
      </w:r>
    </w:p>
    <w:p>
      <w:r>
        <w:t xml:space="preserve">Hän meni keittiöön hakemaan vettä.</w:t>
      </w:r>
    </w:p>
    <w:p>
      <w:r>
        <w:rPr>
          <w:b/>
        </w:rPr>
        <w:t xml:space="preserve">Esimerkki 7.304</w:t>
      </w:r>
    </w:p>
    <w:p>
      <w:r>
        <w:t xml:space="preserve">Lähtökohta: Gia oli taitava tanssija.  Alkuperäinen konteksti: Hän oli Arianna Granden taustatanssija.  Alkuperäinen loppu: Eräässä esityksessä hän unohti, ettei hänellä ollut alusvaatteita. Se televisioitiin, ja koko maailma näki Gian yksityisosat. Gia itki ja luopui tanssihaaveistaan.  Uusi loppu: Eräässä koe-esiintymisessä hän unohti, ettei hänellä ollut alusvaatteita. Sitä ei nauhoitettu, mutta koko huone näki Gian sukupuolielimet. Gia itki ja luopui tanssihaaveistaan. </w:t>
      </w:r>
    </w:p>
    <w:p>
      <w:r>
        <w:rPr>
          <w:b/>
        </w:rPr>
        <w:t xml:space="preserve">Tulos</w:t>
      </w:r>
    </w:p>
    <w:p>
      <w:r>
        <w:t xml:space="preserve">Mutta hän ei ollut tarpeeksi hyvä taustatanssijaksi.</w:t>
      </w:r>
    </w:p>
    <w:p>
      <w:r>
        <w:rPr>
          <w:b/>
        </w:rPr>
        <w:t xml:space="preserve">Esimerkki 7.305</w:t>
      </w:r>
    </w:p>
    <w:p>
      <w:r>
        <w:t xml:space="preserve">Lähtökohta: Lisa ja hänen ystävänsä lähtivät tyttöjen matkalle Miamiin.  Alustava konteksti: Kun he saapuivat sinne, he totesivat massiivisessa talossa.  Alkuperäinen loppu: Tytöillä oli hauskaa. Valitettavasti Tina joutui onnettomuuteen ja kaatui. Siksi tytöt viettivät paljon aikaa sairaalassa.  Uusi loppu: Tytöt joutuivat valehtelemaan löytääkseen huoneen. He sanoivat, että Tina oli vammautunut onnettomuuden vuoksi. Lopulta tytöt löysivät majapaikan. </w:t>
      </w:r>
    </w:p>
    <w:p>
      <w:r>
        <w:rPr>
          <w:b/>
        </w:rPr>
        <w:t xml:space="preserve">Tulos</w:t>
      </w:r>
    </w:p>
    <w:p>
      <w:r>
        <w:t xml:space="preserve">Kun he saapuivat sinne, heillä ei ollut paikkaa, missä asua.</w:t>
      </w:r>
    </w:p>
    <w:p>
      <w:r>
        <w:rPr>
          <w:b/>
        </w:rPr>
        <w:t xml:space="preserve">Esimerkki 7.306</w:t>
      </w:r>
    </w:p>
    <w:p>
      <w:r>
        <w:t xml:space="preserve">Lähtökohta: Tom meni eräänä päivänä kouluun.  Alustava konteksti: Hän myöhästyi tunnilta.  Alkuperäinen loppuratkaisu: Luokkahuoneen ovi oli lukossa. Opettaja oli lukinnut sen. Hän ei hyväksy myöhästyneitä oppilaita.  Uusi loppu: Luokkahuoneen ovi oli lukossa. Opettaja ei ollut avannut sitä. Hän ei ota vastaan etuajassa olevia oppilaita. </w:t>
      </w:r>
    </w:p>
    <w:p>
      <w:r>
        <w:rPr>
          <w:b/>
        </w:rPr>
        <w:t xml:space="preserve">Tulos</w:t>
      </w:r>
    </w:p>
    <w:p>
      <w:r>
        <w:t xml:space="preserve">Hän saapui ajoissa tunnille.</w:t>
      </w:r>
    </w:p>
    <w:p>
      <w:r>
        <w:rPr>
          <w:b/>
        </w:rPr>
        <w:t xml:space="preserve">Esimerkki 7.307</w:t>
      </w:r>
    </w:p>
    <w:p>
      <w:r>
        <w:t xml:space="preserve">Lähtökohta: Tyttöjen jalkapallojoukkue oli tehnyt kovasti töitä koko vuoden.  Alkuperäinen konteksti: He olivat päättäneet olla voittamattomia.  Alkuperäinen loppuratkaisu: Osavaltion mestaruuskisoissa he kohtasivat vastustajansa. Viimeisessä rangaistuspotkukilpailussa he olivat tasoissa. He voittivat lopulta ja tulivat osavaltion mestareiksi.  Uusi loppu: Osavaltiossa he kohtasivat kilpailijansa. Viimeisessä rangaistuspotkukilpailussa he olivat tasapisteissä. He voittivat lopulta ja tulivat osavaltion mestareiksi. </w:t>
      </w:r>
    </w:p>
    <w:p>
      <w:r>
        <w:rPr>
          <w:b/>
        </w:rPr>
        <w:t xml:space="preserve">Tulos</w:t>
      </w:r>
    </w:p>
    <w:p>
      <w:r>
        <w:t xml:space="preserve">He harjoittelivat joka päivä ja tekivät kovasti töitä parantaakseen taitojaan.</w:t>
      </w:r>
    </w:p>
    <w:p>
      <w:r>
        <w:rPr>
          <w:b/>
        </w:rPr>
        <w:t xml:space="preserve">Esimerkki 7.308</w:t>
      </w:r>
    </w:p>
    <w:p>
      <w:r>
        <w:t xml:space="preserve">Lähtökohta: Phil luuli olevansa hyvä golfissa.  Alkuperäinen konteksti: Niinpä hän haastoi Tigerin peliin läheisellä kentällä.  Alkuperäinen loppuratkaisu: Peli kesti koko päivän, ja molemmat olivat erittäin hyviä. Päivän päätteeksi he saivat saman pistemäärän. Phil tajusi, että hän oli hyvä, mutta on paljon yhtä hyviä ihmisiä.  Uusi lopetus: Peli kesti kaksi tuntia, hänen ystävänsä on erittäin hyvä siinä. Päivän päätteeksi hänen ystävänsä oli pelissä ässä. Phil tajusi, ettei hän ollut hyvä,golfissa, mutta hänen ystävänsä on. </w:t>
      </w:r>
    </w:p>
    <w:p>
      <w:r>
        <w:rPr>
          <w:b/>
        </w:rPr>
        <w:t xml:space="preserve">Tulos</w:t>
      </w:r>
    </w:p>
    <w:p>
      <w:r>
        <w:t xml:space="preserve">Hän pelasi hyvää ystävää vastaan.</w:t>
      </w:r>
    </w:p>
    <w:p>
      <w:r>
        <w:rPr>
          <w:b/>
        </w:rPr>
        <w:t xml:space="preserve">Esimerkki 7.309</w:t>
      </w:r>
    </w:p>
    <w:p>
      <w:r>
        <w:t xml:space="preserve">Lähtökohta: Mary pelaa tennisottelua Karenin kanssa.  Alustava konteksti: Karen syöttää nopean pallon ja Mary epäonnistuu paluupallossa.  Alkuperäinen loppuratkaisu: Mary huutaa turhautuneena tuomarille. Erotuomari loukkaantuu ja rankaisee Marya. Mary katuu tekoaan, mutta häntä rangaistaan silti.  Uusi lopetus: Mary huutaa tuomarille turhautuneena. Erotuomari loukkaantuu ja rankaisee Mariaa. Mary katuu tekojaan, mutta häntä rangaistaan silti. </w:t>
      </w:r>
    </w:p>
    <w:p>
      <w:r>
        <w:rPr>
          <w:b/>
        </w:rPr>
        <w:t xml:space="preserve">Tulos</w:t>
      </w:r>
    </w:p>
    <w:p>
      <w:r>
        <w:t xml:space="preserve">Mary syöttää ässän Karenille ja on haltioissaan.</w:t>
      </w:r>
    </w:p>
    <w:p>
      <w:r>
        <w:rPr>
          <w:b/>
        </w:rPr>
        <w:t xml:space="preserve">Esimerkki 7.310</w:t>
      </w:r>
    </w:p>
    <w:p>
      <w:r>
        <w:t xml:space="preserve">Lähtökohta: Valmistan keskiaikaisia panssareita.  Alkuperäinen konteksti: Se on aikaa vievä ja kallis harrastus.  Alkuperäinen lopputulos: Se on myös vaikea oppia. Mutta loppujen lopuksi se on kaiken sen arvoista. Tuloksena syntynyt panssari kuuluu arvokkaimpiin tavaroihini.  Uusi loppu: Sitä oli vaikea oppia ja kaikki varusteeni olivat arvokkaita. Lopulta sain voittoa myymällä kaikki työkalut. Säilytin yhden haarniskan, ja se kuuluu arvokkaimpiin tavaroihini. </w:t>
      </w:r>
    </w:p>
    <w:p>
      <w:r>
        <w:rPr>
          <w:b/>
        </w:rPr>
        <w:t xml:space="preserve">Tulos</w:t>
      </w:r>
    </w:p>
    <w:p>
      <w:r>
        <w:t xml:space="preserve">Maksoin liikaa, joten lopetin.</w:t>
      </w:r>
    </w:p>
    <w:p>
      <w:r>
        <w:rPr>
          <w:b/>
        </w:rPr>
        <w:t xml:space="preserve">Esimerkki 7.311</w:t>
      </w:r>
    </w:p>
    <w:p>
      <w:r>
        <w:t xml:space="preserve">Lähtökohta: Naya otti permanentin.  Alkuperäinen konteksti: Hän rakasti uusia kiharoita hiuksiaan!  Alkuperäinen loppu: Mutta sinä yönä hän otti kuuman suihkun. Naya unohti, että permanentatut hiukset eivät saa kastua! Hänen kiharansa putosivat kaikki latteiksi!  Uusi lopetus: Mutta sinä yönä hän otti kuuman suihkun. Naya toivoi, että permanentatut hiukset latistuisivat. Sen sijaan kiharat paisuivat ja kasvoivat. </w:t>
      </w:r>
    </w:p>
    <w:p>
      <w:r>
        <w:rPr>
          <w:b/>
        </w:rPr>
        <w:t xml:space="preserve">Tulos</w:t>
      </w:r>
    </w:p>
    <w:p>
      <w:r>
        <w:t xml:space="preserve">hän ei pitänyt kiharista hiuksistaan.</w:t>
      </w:r>
    </w:p>
    <w:p>
      <w:r>
        <w:rPr>
          <w:b/>
        </w:rPr>
        <w:t xml:space="preserve">Esimerkki 7.312</w:t>
      </w:r>
    </w:p>
    <w:p>
      <w:r>
        <w:t xml:space="preserve">Lähtökohta: Jason oli innoissaan siitä, että tänään oli uima-allaspäivä.  Alustava konteksti: Hän oli pukeutunut ja seisoi ovella kauan ennen muita.  Alkuperäinen loppu: Hänellä oli iso taakka kannettavanaan, mutta hän ei valittanut kävelyn aikana. Perillä he huomasivat, että uima-allas oli suljettu. Hämmentyneenä hän valitti äänekkäästi koko matkan kotiin.  Uusi lopetus: Lause 3: Hänellä oli iso taakka kannettavanaan, mutta hän ei valittanut kävelyn aikana. Lause 4: Perillä he huomasivat, että uima-allas oli jo auki. Lause 5: Väsyneenä hän kertoi hauskasta ajastaan äänekkäästi koko kotimatkan ajan. </w:t>
      </w:r>
    </w:p>
    <w:p>
      <w:r>
        <w:rPr>
          <w:b/>
        </w:rPr>
        <w:t xml:space="preserve">Tulos</w:t>
      </w:r>
    </w:p>
    <w:p>
      <w:r>
        <w:t xml:space="preserve">Hänellä oli hauskaa altaalla.</w:t>
      </w:r>
    </w:p>
    <w:p>
      <w:r>
        <w:rPr>
          <w:b/>
        </w:rPr>
        <w:t xml:space="preserve">Esimerkki 7.313</w:t>
      </w:r>
    </w:p>
    <w:p>
      <w:r>
        <w:t xml:space="preserve">Lähtökohta: Norma halusi keksejä.  Alustava konteksti: Normanilla oli jääkaapissa paketti valmista keksitaikinaa.  Alkuperäinen loppuratkaisu: Hän esilämmitti uunin ohjeiden mukaan. Kun uuni oli valmis, hän laittoi keksit paistumaan. Norma söi herkulliset keksit niiden paistamisen jälkeen.  Uusi lopetus: Hän päätti tehdä kakun ja esilämmitti uunin ohjeiden mukaan. Kun uuni oli valmis, hän laittoi kakun paistumaan. Norma söi herkullisen kakun sen jälkeen, kun se oli paistunut. </w:t>
      </w:r>
    </w:p>
    <w:p>
      <w:r>
        <w:rPr>
          <w:b/>
        </w:rPr>
        <w:t xml:space="preserve">Tulos</w:t>
      </w:r>
    </w:p>
    <w:p>
      <w:r>
        <w:t xml:space="preserve">Hänellä ei ollut mitään keksien aineksia.</w:t>
      </w:r>
    </w:p>
    <w:p>
      <w:r>
        <w:rPr>
          <w:b/>
        </w:rPr>
        <w:t xml:space="preserve">Esimerkki 7.314</w:t>
      </w:r>
    </w:p>
    <w:p>
      <w:r>
        <w:t xml:space="preserve">Lähtökohta: Janice tunsi itsensä päivä päivältä yksinäisemmäksi uudessa asunnossaan.  Alkuperäinen konteksti: Janice päätti, että hän halusi omistaa koiran.  Alkuperäinen loppu: Eräänä päivänä hän adoptoi nuoren koiranpennun. Vaikka koiranpennun pitäminen oli paljon työtä, hän oli onnellinen. Janice tunsi itsensä vihdoin hieman vähemmän yksinäiseksi.  Uusi loppu: Eräänä päivänä hän etsi deittisivustolta ja löysi. Vaikka treffien pitäminen oli paljon työtä, hän oli onnellinen. Janice tunsi itsensä vihdoin hieman vähemmän yksinäiseksi. </w:t>
      </w:r>
    </w:p>
    <w:p>
      <w:r>
        <w:rPr>
          <w:b/>
        </w:rPr>
        <w:t xml:space="preserve">Tulos</w:t>
      </w:r>
    </w:p>
    <w:p>
      <w:r>
        <w:t xml:space="preserve">Hän päätti, että hän halusi aloittaa seurustelun.</w:t>
      </w:r>
    </w:p>
    <w:p>
      <w:r>
        <w:rPr>
          <w:b/>
        </w:rPr>
        <w:t xml:space="preserve">Esimerkki 7.315</w:t>
      </w:r>
    </w:p>
    <w:p>
      <w:r>
        <w:t xml:space="preserve">Lähtökohta: Erica on aina halunnut pukeutua muodollisesti kaikkiin tilaisuuksiin.  Alkuperäinen konteksti: Hänen ystävänsä kannustivat häntä pukeutumaan joskus rennommin.  Alkuperäinen loppuratkaisu: Lopulta hän suostuu ostamaan farkut viikonlopuksi. Hän rakastaa sitä, miltä hän näyttää uusissa farkuissaan. Erica toivoo, ettei hän olisi aina ollut niin muodollinen.  Uusi loppu: Yleisön pyynnöstä Erica lähtee ostamaan uutta aurinkomekkoa viikonlopuksi. Hän rakastaa sitä, miltä hän näyttää uudessa aurinkomekossaan. Erica rakastaa sitä, että hän on aina ollut niin muodollinen. </w:t>
      </w:r>
    </w:p>
    <w:p>
      <w:r>
        <w:rPr>
          <w:b/>
        </w:rPr>
        <w:t xml:space="preserve">Tulos</w:t>
      </w:r>
    </w:p>
    <w:p>
      <w:r>
        <w:t xml:space="preserve">Hänen ystävänsä nauttivat nähdessään, minkä tyylikkään mekon hän pukisi päälleen seuraavaksi.</w:t>
      </w:r>
    </w:p>
    <w:p>
      <w:r>
        <w:rPr>
          <w:b/>
        </w:rPr>
        <w:t xml:space="preserve">Esimerkki 7.316</w:t>
      </w:r>
    </w:p>
    <w:p>
      <w:r>
        <w:t xml:space="preserve">Lähtökohta: Näin viime yönä unta farkuista.  Alustava konteksti: Näin unta, että olin hyvin laiha.  Alkuperäinen loppu: Pystyin mahtumaan hyvin ohuisiin farkkuihin. Heräsin ylipainoiseen kehooni. Minusta se oli mukava uni.  Uusi lopetus: Pystyin mahtumaan hyvin ohuisiin farkkuihin. Heräsin ylipainoiseen kehooni. Minusta se oli mukava uni. </w:t>
      </w:r>
    </w:p>
    <w:p>
      <w:r>
        <w:rPr>
          <w:b/>
        </w:rPr>
        <w:t xml:space="preserve">Tulos</w:t>
      </w:r>
    </w:p>
    <w:p>
      <w:r>
        <w:t xml:space="preserve">Unessani olin hyvin laiha.</w:t>
      </w:r>
    </w:p>
    <w:p>
      <w:r>
        <w:rPr>
          <w:b/>
        </w:rPr>
        <w:t xml:space="preserve">Esimerkki 7.317</w:t>
      </w:r>
    </w:p>
    <w:p>
      <w:r>
        <w:t xml:space="preserve">Lähtökohta: Ystäväni Lizzy halusi purukumia.  Alustava konteksti: Hän antoi minulle dollarin, jotta voisin hakea hänelle purukumia.  Alkuperäinen loppu: Menin kulmakauppaan ostamaan sitä. Ostin purukumia, mutta summa oli 25 senttiä ylimääräistä. Annoin Lizzylle hänen purkkansa, mutta en kertonut hänelle, että maksoin ylimääräistä.  Uusi lopetus: Hän meni kulmakauppaan ostamaan sitä. Hän osti purkkaa, mutta summa oli 25 senttiä ylimääräistä. Hän sai purkkansa, vaikka joutui maksamaan ylimääräistä. </w:t>
      </w:r>
    </w:p>
    <w:p>
      <w:r>
        <w:rPr>
          <w:b/>
        </w:rPr>
        <w:t xml:space="preserve">Tulos</w:t>
      </w:r>
    </w:p>
    <w:p>
      <w:r>
        <w:t xml:space="preserve">Hän päätti mennä ostamaan niitä kulmakaupasta.</w:t>
      </w:r>
    </w:p>
    <w:p>
      <w:r>
        <w:rPr>
          <w:b/>
        </w:rPr>
        <w:t xml:space="preserve">Esimerkki 7.318</w:t>
      </w:r>
    </w:p>
    <w:p>
      <w:r>
        <w:t xml:space="preserve">Lähtökohta: Pihani oli muuttumassa hyvin huolimattomaksi.  Alkuperäinen konteksti: Se oli täynnä rikkaruohoja kaikkialla.  Alkuperäinen lopputulos: Laitoin hanskat käteeni ja menin ulos. Poimin rikkaruohoja muutaman tunnin ajan. Kun olin poiminut rikkaruohot, piha näytti paljon paremmalta.  Uusi loppu: Hän laittoi hanskat käteen ja meni ulos. Hän poimi rikkaruohoja muutaman tunnin ajan. Kun hän oli poiminut rikkaruohot, piha näytti paljon paremmalta. </w:t>
      </w:r>
    </w:p>
    <w:p>
      <w:r>
        <w:rPr>
          <w:b/>
        </w:rPr>
        <w:t xml:space="preserve">Tulos</w:t>
      </w:r>
    </w:p>
    <w:p>
      <w:r>
        <w:t xml:space="preserve">Päätin palkata naapurini siivoamaan pihani.</w:t>
      </w:r>
    </w:p>
    <w:p>
      <w:r>
        <w:rPr>
          <w:b/>
        </w:rPr>
        <w:t xml:space="preserve">Esimerkki 7.319</w:t>
      </w:r>
    </w:p>
    <w:p>
      <w:r>
        <w:t xml:space="preserve">Lähtökohta: Carson on työskennellyt televisiossa suurimman osan urastaan.  Alkuperäinen konteksti: Hän ei rakasta televisiotyötä, mutta se maksaa hänen laskunsa.  Alkuperäinen loppuratkaisu: Lopulta hän päättää lopettaa ja ryhtyä eläintenhoitajaksi. Hänen ensimmäiset vuotensa eläintarhassa ovat vaikeita mutta palkitsevia. Carson on niin onnellinen, että jätti televisiotyönsä.  Uusi lopetus: Hän päätti lopettaa tullakseen eläintenhoitajaksi. Hänen ensimmäiset vuotensa eläintarhassa ovat vaikeita mutta palkitsevia. Carson on niin onnellinen, että jätti työnsä televisiossa. </w:t>
      </w:r>
    </w:p>
    <w:p>
      <w:r>
        <w:rPr>
          <w:b/>
        </w:rPr>
        <w:t xml:space="preserve">Tulos</w:t>
      </w:r>
    </w:p>
    <w:p>
      <w:r>
        <w:t xml:space="preserve">Hän ei pidä työstään, hän on aina halunnut työskennellä eläintarhassa.</w:t>
      </w:r>
    </w:p>
    <w:p>
      <w:r>
        <w:rPr>
          <w:b/>
        </w:rPr>
        <w:t xml:space="preserve">Esimerkki 7.320</w:t>
      </w:r>
    </w:p>
    <w:p>
      <w:r>
        <w:t xml:space="preserve">Lähtökohta: Tim halusi viedä vaimonsa Pariisiin.  Alkuperäinen konteksti: Hän varasi matkan.  Alkuperäinen loppuratkaisu: Päivä koitti pian. He olivat hyvin innoissaan. Timillä ja hänen vaimollaan oli hauskaa matkalla.  Uusi lopetus: Siellä hän kertoi vaimolleen, että heidän unelmansa toteutuisi pian. Nainen oli hyvin innoissaan. Timillä ja hänen vaimollaan oli hauskaa matkallaan. </w:t>
      </w:r>
    </w:p>
    <w:p>
      <w:r>
        <w:rPr>
          <w:b/>
        </w:rPr>
        <w:t xml:space="preserve">Tulos</w:t>
      </w:r>
    </w:p>
    <w:p>
      <w:r>
        <w:t xml:space="preserve">hän palasi kotiin turvallisesti.</w:t>
      </w:r>
    </w:p>
    <w:p>
      <w:r>
        <w:rPr>
          <w:b/>
        </w:rPr>
        <w:t xml:space="preserve">Esimerkki 7.321</w:t>
      </w:r>
    </w:p>
    <w:p>
      <w:r>
        <w:t xml:space="preserve">Lähtökohta: Gina oli järkyttynyt siitä, että yksi hänen sisaruksistaan oli syönyt hänen sipsinsä.  Alustava konteksti: He olivat matkalla pois kaupungista.  Alkuperäinen loppu: Gina ei voisi korvata sipsejä ennen kuin he pysähtyisivät tankkaamaan. Hänen veljensä nauroi ja näytti hänelle tyhjää pussia. Ginan äiti pudotti kasvonsa käsiinsä.  Uusi lopetus: Hän ei pystyisi korvaamaan sipsejä, ennen kuin he pysähtyisivät Wal-Martissa. Hänen veljensä nauroi ja näytti hänelle tyhjää pussia. Ginan äiti painoi kasvonsa käsiinsä. </w:t>
      </w:r>
    </w:p>
    <w:p>
      <w:r>
        <w:rPr>
          <w:b/>
        </w:rPr>
        <w:t xml:space="preserve">Tulos</w:t>
      </w:r>
    </w:p>
    <w:p>
      <w:r>
        <w:t xml:space="preserve">He olivat lähellä Wal-Martia, joten he pystyivät ostamaan lisää.</w:t>
      </w:r>
    </w:p>
    <w:p>
      <w:r>
        <w:rPr>
          <w:b/>
        </w:rPr>
        <w:t xml:space="preserve">Esimerkki 7.322</w:t>
      </w:r>
    </w:p>
    <w:p>
      <w:r>
        <w:t xml:space="preserve">Lähtökohta: Gina halusi olla kaunis tyttö.  Alkuperäinen konteksti: Hän oli lihava.  Alkuperäinen loppu: Kukaan pojista ei pitänyt hänestä. Hän teki kovasti töitä ja laihdutti 40 kiloa. Hän pitää itseään nyt kauniina tyttönä.  Uusi loppu: Silti kukaan pojista ei pitänyt hänestä. Hän teki kovasti töitä ja lihoi 40 kiloa. Hän luulee olevansa nyt kaunis tyttö. </w:t>
      </w:r>
    </w:p>
    <w:p>
      <w:r>
        <w:rPr>
          <w:b/>
        </w:rPr>
        <w:t xml:space="preserve">Tulos</w:t>
      </w:r>
    </w:p>
    <w:p>
      <w:r>
        <w:t xml:space="preserve">Hän oli pitkä ja laiha.</w:t>
      </w:r>
    </w:p>
    <w:p>
      <w:r>
        <w:rPr>
          <w:b/>
        </w:rPr>
        <w:t xml:space="preserve">Esimerkki 7.323</w:t>
      </w:r>
    </w:p>
    <w:p>
      <w:r>
        <w:t xml:space="preserve">Lähtökohta: Amandan piti päästä kaupungin toiselle puolelle kauppaan.  Alkuperäinen konteksti: Amandalla ei ollut omaa autoa.  Alkuperäinen loppuratkaisu: Hänen miehensä oli ottanut perheen auton töihin. Nopea puhelu, ja hän odotti taksia. Hän nousi kyytiin ja he lähtivät kauppaan!  Uusi loppu: Hänen miehensä oli ajanut perheen autolla töihin. Nopea kävely ja hän oli bussipysäkillä. Hän nousi kyytiin ja oli matkalla kauppaan. </w:t>
      </w:r>
    </w:p>
    <w:p>
      <w:r>
        <w:rPr>
          <w:b/>
        </w:rPr>
        <w:t xml:space="preserve">Tulos</w:t>
      </w:r>
    </w:p>
    <w:p>
      <w:r>
        <w:t xml:space="preserve">Hän päätti mennä bussilla.</w:t>
      </w:r>
    </w:p>
    <w:p>
      <w:r>
        <w:rPr>
          <w:b/>
        </w:rPr>
        <w:t xml:space="preserve">Esimerkki 7.324</w:t>
      </w:r>
    </w:p>
    <w:p>
      <w:r>
        <w:t xml:space="preserve">Lähtökohta: Bob oli armeijassa.  Alkuperäinen konteksti: Irakissa pommi räjähti ja teki Bobista kuuron.  Alkuperäinen loppu: Hän palasi Amerikkaan masentuneena. Hän oli kuitenkin päättänyt tehdä tilanteestaan parhaan mahdollisen. Hän perusti voittoa tavoittelemattoman järjestön kuuroille veteraaneille ja menestyi!  Uusi loppu: Hän palasi Amerikkaan masentuneena. Mutta hän oli päättänyt tehdä tilanteestaan parhaan mahdollisen. Hän perusti voittoa tavoittelemattoman järjestön sokeille veteraaneille ja menestyi! </w:t>
      </w:r>
    </w:p>
    <w:p>
      <w:r>
        <w:rPr>
          <w:b/>
        </w:rPr>
        <w:t xml:space="preserve">Tulos</w:t>
      </w:r>
    </w:p>
    <w:p>
      <w:r>
        <w:t xml:space="preserve">Irakissa pommi räjähti ja sokeutti hänet.</w:t>
      </w:r>
    </w:p>
    <w:p>
      <w:r>
        <w:rPr>
          <w:b/>
        </w:rPr>
        <w:t xml:space="preserve">Esimerkki 7.325</w:t>
      </w:r>
    </w:p>
    <w:p>
      <w:r>
        <w:t xml:space="preserve">Lähtökohta: Päätimme sitoutua lukemaan enemmän.  Alkuperäinen konteksti: Kävimme kirjastossa ja hankimme kortin.  Alkuperäinen loppuratkaisu: Selasimme eri luokkia. Päädyin ottamaan mysteerin ja vaimoni tietokirjallisuuden. Olemme nyt innostuneita lukemaan lisää näitä kirjoja.  Uusi lopetus: Selasimme eri luokkia. Päädyin valitsemaan mysteerin ja vaimoni tietokirjan. Olemme nyt innostuneita lukemaan lisää näitä kirjoja. </w:t>
      </w:r>
    </w:p>
    <w:p>
      <w:r>
        <w:rPr>
          <w:b/>
        </w:rPr>
        <w:t xml:space="preserve">Tulos</w:t>
      </w:r>
    </w:p>
    <w:p>
      <w:r>
        <w:t xml:space="preserve">Saimme kortin kirjastosta.</w:t>
      </w:r>
    </w:p>
    <w:p>
      <w:r>
        <w:rPr>
          <w:b/>
        </w:rPr>
        <w:t xml:space="preserve">Esimerkki 7.326</w:t>
      </w:r>
    </w:p>
    <w:p>
      <w:r>
        <w:t xml:space="preserve">Lähtökohta: Ronald ei koskaan ajatellut, että hän menisi yliopistoon.  Alustava konteksti: Hän oli lukion jälkeen saanut töitä paikallisesta ravintolasta.  Alkuperäinen loppu: Eräänä päivänä hän kuitenkin päätti hakea kursseille yliopistoon. Hänet otettiin oppilaaksi kouluun. Ronald tunsi ylpeyttä siitä, että hän oli vihdoin menossa collegeen.  Uusi lopetus: Eräänä päivänä hän kuitenkin päätti hakea kursseille korkeakouluun. Hänet otettiin oppilaaksi kouluun. Ronald oli ylpeä siitä, että hän oli vihdoin menossa yliopistoon. </w:t>
      </w:r>
    </w:p>
    <w:p>
      <w:r>
        <w:rPr>
          <w:b/>
        </w:rPr>
        <w:t xml:space="preserve">Tulos</w:t>
      </w:r>
    </w:p>
    <w:p>
      <w:r>
        <w:t xml:space="preserve">Lukion jälkeen hän ei ollut onnistunut saamaan töitä ravintolasta.</w:t>
      </w:r>
    </w:p>
    <w:p>
      <w:r>
        <w:rPr>
          <w:b/>
        </w:rPr>
        <w:t xml:space="preserve">Esimerkki 7.327</w:t>
      </w:r>
    </w:p>
    <w:p>
      <w:r>
        <w:t xml:space="preserve">Lähtökohta: Anna oli laivalla merellä.  Alustava konteksti: Anna katseli innokkaasti aaltoja.  Alkuperäinen loppu: Anna toivoi näkevänsä merenneidon! Hän yritti skannata koko valtameren. Mutta viikkojen jälkeen hän ei ollut nähnyt yhtään merenneitoa.  Uusi lopetus: Onneksi se oli vain unta, mutta hän todella halusi nähdä merenneidon. Hän yritti skannata koko valtameren. Mutta viikkojen jälkeen hän ei ollut nähnyt yhtään merenneitoa. </w:t>
      </w:r>
    </w:p>
    <w:p>
      <w:r>
        <w:rPr>
          <w:b/>
        </w:rPr>
        <w:t xml:space="preserve">Tulos</w:t>
      </w:r>
    </w:p>
    <w:p>
      <w:r>
        <w:t xml:space="preserve">Hän putosi veteen.</w:t>
      </w:r>
    </w:p>
    <w:p>
      <w:r>
        <w:rPr>
          <w:b/>
        </w:rPr>
        <w:t xml:space="preserve">Esimerkki 7.328</w:t>
      </w:r>
    </w:p>
    <w:p>
      <w:r>
        <w:t xml:space="preserve">Lähtökohta: Johnny on aina toivonut osaavansa tehdä parempaa piirakkaa kuin hänen isoäitinsä.  Alkuperäinen konteksti: Hän työsti piirakkareseptiään yötä päivää parantaakseen sitä.  Alkuperäinen loppu: Se ei kuitenkaan koskaan ollut parempaa kuin hänen isoäitinsä piirakka. Eräänä päivänä Johnny ja hänen isoäitinsä päättivät tehdä piirakkaa yhdessä. Hän huomasi, että yhdessä tekemällä syntyi paras piirakka, jota hän oli koskaan maistanut.  Uusi loppu: Eräänä päivänä Johnny ja hänen isoäitinsä päättivät tehdä piirakkaa yhdessä. Hän näki salaa hänen salaisen ainesosansa. Hän tiesi nyt reseptin, mutta piirakka ei silti koskaan maistunut yhtä hyvältä kuin silloin, kun hän teki piirakkaa isoäitinsä kanssa. </w:t>
      </w:r>
    </w:p>
    <w:p>
      <w:r>
        <w:rPr>
          <w:b/>
        </w:rPr>
        <w:t xml:space="preserve">Tulos</w:t>
      </w:r>
    </w:p>
    <w:p>
      <w:r>
        <w:t xml:space="preserve">Hänen isoäidillään oli salainen ainesosa, jota hän ei koskaan kertonut kenellekään.</w:t>
      </w:r>
    </w:p>
    <w:p>
      <w:r>
        <w:rPr>
          <w:b/>
        </w:rPr>
        <w:t xml:space="preserve">Esimerkki 7.329</w:t>
      </w:r>
    </w:p>
    <w:p>
      <w:r>
        <w:t xml:space="preserve">Lähtökohta: Olimme ajamassa Blue Ridge Mountains -vuoriston läpi aikaisin keväällä.  Alkuperäinen konteksti: Päätimme pystyttää teltan ja jäädä yöksi.  Alkuperäinen loppuratkaisu: Meillä oli vaikeuksia nuotion sytyttämisessä, mutta lopulta saimme sen syttymään. Nukuimme hyvin, raikkaassa ilmassa, vaikka kuulimme outoja ääniä. Seuraavana aamuna metsänvartija kertoi meille, että karhu oli nähty.  Uusi loppu: Pysähdyttyämme meillä oli vaikeuksia auton käynnistämisessä, mutta lopulta saimme sen käyntiin. Se pysähtyi uudelleen, ja meidän oli pakko nukkua autossa. Seuraavana aamuna metsänvartija kertoi, että karhu oli nähty. </w:t>
      </w:r>
    </w:p>
    <w:p>
      <w:r>
        <w:rPr>
          <w:b/>
        </w:rPr>
        <w:t xml:space="preserve">Tulos</w:t>
      </w:r>
    </w:p>
    <w:p>
      <w:r>
        <w:t xml:space="preserve">Alkoi sataa lunta, joten ajoimme kovaa, jotta pääsisimme kotiin mahdollisimman pian.</w:t>
      </w:r>
    </w:p>
    <w:p>
      <w:r>
        <w:rPr>
          <w:b/>
        </w:rPr>
        <w:t xml:space="preserve">Esimerkki 7.330</w:t>
      </w:r>
    </w:p>
    <w:p>
      <w:r>
        <w:t xml:space="preserve">Lähtökohta: Tom oli terveystietoinen henkilö.  Alkuperäinen konteksti: Hän harjautti hampaat ja käytti hammaslankaa päivittäin.  Alkuperäinen lopputulos: Hän kävi hammaslääkärissä rutiinitarkastuksessa ja -puhdistuksessa. Hammaslääkäri puhdisti hänen hampaansa. Hammaslääkäri antoi hänelle myös puhtaat paperit.  Uusi lopetus: Hän kävi hammaslääkärissä vain silloin, kun hän tarvitsi tarkastusta ja puhdistusta. Hammaslääkäri puhdisti hänen hampaansa. Hammaslääkäri piti hänelle myös luennon suun terveydestä. </w:t>
      </w:r>
    </w:p>
    <w:p>
      <w:r>
        <w:rPr>
          <w:b/>
        </w:rPr>
        <w:t xml:space="preserve">Tulos</w:t>
      </w:r>
    </w:p>
    <w:p>
      <w:r>
        <w:t xml:space="preserve">Hän unohti aina harjata ja käyttää hammaslankaa päivittäin.</w:t>
      </w:r>
    </w:p>
    <w:p>
      <w:r>
        <w:rPr>
          <w:b/>
        </w:rPr>
        <w:t xml:space="preserve">Esimerkki 7.331</w:t>
      </w:r>
    </w:p>
    <w:p>
      <w:r>
        <w:t xml:space="preserve">Lähtökohta: Paul osti upouuden tabletin, johon hän voi laittaa kaikki kirjansa.  Alustava konteksti: Kun hän tuli kotiin, hän huomasi, että tabletin näyttö oli rikki.  Alkuperäinen loppuratkaisu: Hän oli heittänyt kuitin pois ja oli hermostunut, ettei voinut palauttaa sitä. Hän ajoi takaisin kauppaan ja selitti johtajalle, mitä oli tapahtunut. Kauppa palautti tabletin ilomielin Paulille.  Uusi lopetus: Tabletti putosi lattialle ja näyttö oli rikki, joten hän heitti kuitin heti pois ja oli hermostunut, ettei voinut palauttaa sitä. Hän ajoi takaisin kauppaan ja selitti johtajalle, mitä tapahtui. Kauppa palautti tabletin ilomielin Paulille. </w:t>
      </w:r>
    </w:p>
    <w:p>
      <w:r>
        <w:rPr>
          <w:b/>
        </w:rPr>
        <w:t xml:space="preserve">Tulos</w:t>
      </w:r>
    </w:p>
    <w:p>
      <w:r>
        <w:t xml:space="preserve">Kotiin päästyään hän esitteli tablettiaan siskolleen.</w:t>
      </w:r>
    </w:p>
    <w:p>
      <w:r>
        <w:rPr>
          <w:b/>
        </w:rPr>
        <w:t xml:space="preserve">Esimerkki 7.332</w:t>
      </w:r>
    </w:p>
    <w:p>
      <w:r>
        <w:t xml:space="preserve">Lähtökohta: Joe kadotti aurinkolasinsa ostoskeskuksessa.  Alustava konteksti: Hän otti yhteyttä vartijoihin kysyäkseen, löytyivätkö ne.  Alkuperäinen loppu: Häntä kehotettiin katsomaan löytötavaroita. Joe löysi samanlaiset, mutta ne eivät olleet hänen. Joe otti ne ja lopetti omansa etsimisen.  Uusi loppu: Hän soitti ostoskeskukseen ja he sanoivat, että he katsovat löytötavaroita. He löysivät samanlaisen parin kuin hänen, mutta Joe tajusi, etteivät ne olleet hänen. Joe sanoi, että ne olivat ja lopetti parinsa etsimisen. </w:t>
      </w:r>
    </w:p>
    <w:p>
      <w:r>
        <w:rPr>
          <w:b/>
        </w:rPr>
        <w:t xml:space="preserve">Tulos</w:t>
      </w:r>
    </w:p>
    <w:p>
      <w:r>
        <w:t xml:space="preserve">Hän oli hyvin surullinen ja meni suoraan kotiin.</w:t>
      </w:r>
    </w:p>
    <w:p>
      <w:r>
        <w:rPr>
          <w:b/>
        </w:rPr>
        <w:t xml:space="preserve">Esimerkki 7.333</w:t>
      </w:r>
    </w:p>
    <w:p>
      <w:r>
        <w:t xml:space="preserve">Lähtökohta: Jake oli järvellä.  Alkuperäinen konteksti: Hän näki ankkoja.  Alkuperäinen loppu: Muutama lapsi ruokki niitä leivällä. Jake kertoi heille, että se oli pahaksi ankoille. Hän antoi lapsille sen sijaan ruokapellettejä.  Uusi loppu: Muutama lapsi ruokki niitä leivällä. Jake kertoi heille, että se oli pahaksi kissoille. Hän antoi lapsille sen sijaan ruokapellettejä. </w:t>
      </w:r>
    </w:p>
    <w:p>
      <w:r>
        <w:rPr>
          <w:b/>
        </w:rPr>
        <w:t xml:space="preserve">Tulos</w:t>
      </w:r>
    </w:p>
    <w:p>
      <w:r>
        <w:t xml:space="preserve">Hän näki kissoja.</w:t>
      </w:r>
    </w:p>
    <w:p>
      <w:r>
        <w:rPr>
          <w:b/>
        </w:rPr>
        <w:t xml:space="preserve">Esimerkki 7.334</w:t>
      </w:r>
    </w:p>
    <w:p>
      <w:r>
        <w:t xml:space="preserve">Lähtökohta: Francis oli Costcossa.  Alkuperäinen konteksti: Hänen piti käydä ostoksilla isossa pakastimessa.  Alkuperäinen loppuratkaisu: Valitettavasti se oli liian kylmä. Hän ei pystynyt olemaan sisällä kymmentä sekuntia kauempaa ilman, että hänelle olisi tullut liian kylmä. Sen sijaan hän lähetti miehensä hakemaan tarvitsemansa.  Uusi loppu: Onneksi siellä ei ollut kiireitä kuumuuden vuoksi. Hän ei pystynyt olemaan sisällä kymmentä minuuttia kauempaa ilman, että hänelle olisi tullut liian kuuma. Sen sijaan hän lähetti miehensä hakemaan tarvitsemansa. </w:t>
      </w:r>
    </w:p>
    <w:p>
      <w:r>
        <w:rPr>
          <w:b/>
        </w:rPr>
        <w:t xml:space="preserve">Tulos</w:t>
      </w:r>
    </w:p>
    <w:p>
      <w:r>
        <w:t xml:space="preserve">Hän valitsi huonoimman päivän, koska Costcon ilmastointi oli rikki ja erittäin kuuma.</w:t>
      </w:r>
    </w:p>
    <w:p>
      <w:r>
        <w:rPr>
          <w:b/>
        </w:rPr>
        <w:t xml:space="preserve">Esimerkki 7.335</w:t>
      </w:r>
    </w:p>
    <w:p>
      <w:r>
        <w:t xml:space="preserve">Lähtökohta: Erin oli eräänä päivänä juoksemassa ja tunsi janoa.  Alkuperäinen konteksti: Erin juoksi läheiseen viinakauppaan hakemaan vettä.  Alkuperäinen loppuratkaisu: Vesi oli kallista, mutta hän osti sen kuitenkin. Erin innostui ja juoksi ulos veden kanssa juomaan sitä. Hän pudotti vesipullon ja menetti veden ja rahat.  Uusi lopetus: Vesisuihkulähde oli likainen, mutta hän otti silti juotavaa. Erin oli innoissaan juodessaan sitä. Hän täytti vesipullon. </w:t>
      </w:r>
    </w:p>
    <w:p>
      <w:r>
        <w:rPr>
          <w:b/>
        </w:rPr>
        <w:t xml:space="preserve">Tulos</w:t>
      </w:r>
    </w:p>
    <w:p>
      <w:r>
        <w:t xml:space="preserve">Erin juoksi läheiselle juomalähteelle.</w:t>
      </w:r>
    </w:p>
    <w:p>
      <w:r>
        <w:rPr>
          <w:b/>
        </w:rPr>
        <w:t xml:space="preserve">Esimerkki 7.336</w:t>
      </w:r>
    </w:p>
    <w:p>
      <w:r>
        <w:t xml:space="preserve">Lähtökohta: Alexandra kutsuttiin juhliin.  Alustava konteksti: Alexandra päätti tehdä keksejä, joita hän toisi juhliin.  Alkuperäinen loppuratkaisu: Kesti jonkin aikaa, mutta lopulta keksit valmistuivat. Hän pakkasi ne ja vei juhliin. Keksit saivat hyvän vastaanoton!  Uusi lopetus: Häneltä kesti jonkin aikaa, mutta viimein keksit, jotka hän päätti tehdä juhliin, olivat valmiita. Hän pakkasi ne ja vei juhliin. Keksit otettiin hyvin vastaan! </w:t>
      </w:r>
    </w:p>
    <w:p>
      <w:r>
        <w:rPr>
          <w:b/>
        </w:rPr>
        <w:t xml:space="preserve">Tulos</w:t>
      </w:r>
    </w:p>
    <w:p>
      <w:r>
        <w:t xml:space="preserve">kutsuttu juhliin.</w:t>
      </w:r>
    </w:p>
    <w:p>
      <w:r>
        <w:rPr>
          <w:b/>
        </w:rPr>
        <w:t xml:space="preserve">Esimerkki 7.337</w:t>
      </w:r>
    </w:p>
    <w:p>
      <w:r>
        <w:t xml:space="preserve">Lähtökohta: Ystäväni ja minä hankimme kanootin.  Alkuperäinen konteksti: Otimme kanootin läheiselle joelle.  Alkuperäinen loppu: Kelluimme joella 2 tuntia. Sain paljon aurinkoa. Meillä oli todella hauska päivä.  Uusi lopetus: Sain paljon aurinkoa. Meillä oli todella hauska päivä. Suunnittelimme menevämme pian uudestaan. </w:t>
      </w:r>
    </w:p>
    <w:p>
      <w:r>
        <w:rPr>
          <w:b/>
        </w:rPr>
        <w:t xml:space="preserve">Tulos</w:t>
      </w:r>
    </w:p>
    <w:p>
      <w:r>
        <w:t xml:space="preserve">Sen jälkeen meillä oli hauska päivä uidessamme jokea pitkin.</w:t>
      </w:r>
    </w:p>
    <w:p>
      <w:r>
        <w:rPr>
          <w:b/>
        </w:rPr>
        <w:t xml:space="preserve">Esimerkki 7.338</w:t>
      </w:r>
    </w:p>
    <w:p>
      <w:r>
        <w:t xml:space="preserve">Lähtökohta: Minulla oli eilen aamulla tärkeä kokous.  Alustava konteksti: Varmistin, että asetin kellooni varhaisen herätyksen.  Alkuperäinen lopetus: En ehtinyt herätä ajoissa. Näyttää siltä, että asetin sen iltapäiväksi eikä aamuksi. Nyt minua moititaan töissä.  Uusi loppu: En päässyt sinne ajoissa, kuten halusin. Mutta ainakin ehdin ajoissa. Näin työkaverini saavan nuhteita myöhästymisestä. </w:t>
      </w:r>
    </w:p>
    <w:p>
      <w:r>
        <w:rPr>
          <w:b/>
        </w:rPr>
        <w:t xml:space="preserve">Tulos</w:t>
      </w:r>
    </w:p>
    <w:p>
      <w:r>
        <w:t xml:space="preserve">Ehdin kokoukseen juuri ajoissa.</w:t>
      </w:r>
    </w:p>
    <w:p>
      <w:r>
        <w:rPr>
          <w:b/>
        </w:rPr>
        <w:t xml:space="preserve">Esimerkki 7.339</w:t>
      </w:r>
    </w:p>
    <w:p>
      <w:r>
        <w:t xml:space="preserve">Lähtökohta: Ethanin vanhemmat kertoivat hänelle, että he lähtevät pian Disney Worldiin.  Alustava konteksti: Jos Ethan käyttäytyisi huonosti, matka peruttaisiin.  Alkuperäinen loppuratkaisu: Ethan kompastui koulussa pieneen tyttöön ja sai hänet itkemään. Hän myös hukkasi kotitehtävänsä. Ethanin vanhemmat peruivat loman.  Uusi loppu: Koulussa Ethan kompastui pikkutyttöön ja sai tämän itkemään. Hän menetti myös kotitehtävänsä Ethanin vanhemmat veivät hänet silti Disneyyn. </w:t>
      </w:r>
    </w:p>
    <w:p>
      <w:r>
        <w:rPr>
          <w:b/>
        </w:rPr>
        <w:t xml:space="preserve">Tulos</w:t>
      </w:r>
    </w:p>
    <w:p>
      <w:r>
        <w:t xml:space="preserve">Ethan tiesi, että jos hän käyttäytyisi huonosti, he lähtisivät silti matkalle.</w:t>
      </w:r>
    </w:p>
    <w:p>
      <w:r>
        <w:rPr>
          <w:b/>
        </w:rPr>
        <w:t xml:space="preserve">Esimerkki 7.340</w:t>
      </w:r>
    </w:p>
    <w:p>
      <w:r>
        <w:t xml:space="preserve">Lähtökohta: Gina oli isänsä äidin luona serkkujensa kanssa.  Alustava konteksti: Hän oli valmis lähtemään tunnin teeskentelyn jälkeen.  Alkuperäinen loppuratkaisu: Auto ajoi pihatielle. Gina pelkäsi, että se olisi joku muu, josta hän ei pitänyt. Hänen ilokseen hänen siskonsa astui autosta ulos.  Uusi loppu: Auto ajoi pihatielle. Gina pelkäsi, että se toisi lisää huonoja uutisia. Hänen ilokseen hänen siskonsa oli todella elossa ja astui autosta ulos. </w:t>
      </w:r>
    </w:p>
    <w:p>
      <w:r>
        <w:rPr>
          <w:b/>
        </w:rPr>
        <w:t xml:space="preserve">Tulos</w:t>
      </w:r>
    </w:p>
    <w:p>
      <w:r>
        <w:t xml:space="preserve">Gina oli surullinen siitä, että hänen ainoa siskonsa oli kuollut eikä ollut paikalla.</w:t>
      </w:r>
    </w:p>
    <w:p>
      <w:r>
        <w:rPr>
          <w:b/>
        </w:rPr>
        <w:t xml:space="preserve">Esimerkki 7.341</w:t>
      </w:r>
    </w:p>
    <w:p>
      <w:r>
        <w:t xml:space="preserve">Lähtökohta: Kyo meni merivoimien puistoon ranta-alueella.  Alkuperäinen konteksti: Hän tutki kaikki siellä telakoituneet alukset.  Alkuperäinen loppu: Sitten hän meni sukellusveneeseen. Siellä oli hämmästyttävää ja monimutkaista. Kyo piti laivaston sukellusveneen monimutkaisesta suunnittelusta!  Uusi loppu: Sitten hän meni sukellusveneeseen. Siellä oli pimeää ja masentavaa. Kyo vihasi laivaston sukellusveneen suunnittelua! </w:t>
      </w:r>
    </w:p>
    <w:p>
      <w:r>
        <w:rPr>
          <w:b/>
        </w:rPr>
        <w:t xml:space="preserve">Tulos</w:t>
      </w:r>
    </w:p>
    <w:p>
      <w:r>
        <w:t xml:space="preserve">hän vihasi sitä.</w:t>
      </w:r>
    </w:p>
    <w:p>
      <w:r>
        <w:rPr>
          <w:b/>
        </w:rPr>
        <w:t xml:space="preserve">Esimerkki 7.342</w:t>
      </w:r>
    </w:p>
    <w:p>
      <w:r>
        <w:t xml:space="preserve">Lähtökohta: Benillä ja Mischalla oli tupaantuliaisjuhlat.  Alustava konteksti: Monet heidän ystävistään toivat lahjoja.  Alkuperäinen loppuratkaisu: Ben avasi laatikon, jossa oli leivänpaahdin. Meisha avasi laatikon, joka oli samanlainen leivänpaahdin kuin Benin. He nauroivat päällekkäisille lahjoille.  Uusi loppu: Ben osti leivänpaahtimen ja laittoi sen Mischalle tarkoitettuun laatikkoon. Meisha osti myös leivänpaahtimen ja antoi sen Benille. He nauroivat päällekkäisille ostoksille. </w:t>
      </w:r>
    </w:p>
    <w:p>
      <w:r>
        <w:rPr>
          <w:b/>
        </w:rPr>
        <w:t xml:space="preserve">Tulos</w:t>
      </w:r>
    </w:p>
    <w:p>
      <w:r>
        <w:t xml:space="preserve">Kukaan heidän ystävistään ei tuonut lahjoja.</w:t>
      </w:r>
    </w:p>
    <w:p>
      <w:r>
        <w:rPr>
          <w:b/>
        </w:rPr>
        <w:t xml:space="preserve">Esimerkki 7.343</w:t>
      </w:r>
    </w:p>
    <w:p>
      <w:r>
        <w:t xml:space="preserve">Lähtökohta: Sara heräsi kauniiseen aurinkoiseen päivään.  Alustava konteksti: Hän päätti, että sää oli täydellinen rusketukseen.  Alkuperäinen loppu: Sara keräsi aurinkovoidetta, pyyhkeen ja uimapuvun. Varovasti pitääkseen kaiken suorassa hän laittoi ne ulkoterassille. Sara rentoutui vihdoin antaessaan aurinkoisen päivän ruskettaa herkkää ihoaan.  Uusi lopetus: Sara puki päälleen paidan, legginsit ja juoksukengät. Varovasti ympäristöään tarkkaillen hän juoksi kilometrejä. Juoksun jälkeen hän rentoutui ja nautti lopusta aurinkoisesta päivästä. </w:t>
      </w:r>
    </w:p>
    <w:p>
      <w:r>
        <w:rPr>
          <w:b/>
        </w:rPr>
        <w:t xml:space="preserve">Tulos</w:t>
      </w:r>
    </w:p>
    <w:p>
      <w:r>
        <w:t xml:space="preserve">Hän päätti, että oli täydellinen päivä lähteä juoksemaan.</w:t>
      </w:r>
    </w:p>
    <w:p>
      <w:r>
        <w:rPr>
          <w:b/>
        </w:rPr>
        <w:t xml:space="preserve">Esimerkki 7.344</w:t>
      </w:r>
    </w:p>
    <w:p>
      <w:r>
        <w:t xml:space="preserve">Lähtökohta: Elena kysyi Yanyltä, tulisiko hän juhliin tänä iltana.  Alustava konteksti: Vaikka Many ei halunnut mennä, hän suostui.  Alkuperäinen loppuratkaisu: Juhlien aikana Elena yritti jatkuvasti tavoittaa Yanya. Yany tiesi, että hän soitti, mutta ei vastannut. Seuraavana päivänä Yany valehteli Elenalle, miksi hän ei voinut tulla.  Uusi lopetus: Juhlien aikana Elena yritti jatkuvasti tavoittaa Yanya. Yany tiesi, että hän soitti, mutta ei vastannut. Seuraavana päivänä Yany valehteli Elenalle, miksi hän ei voinut vastata hänelle edellisenä iltana. </w:t>
      </w:r>
    </w:p>
    <w:p>
      <w:r>
        <w:rPr>
          <w:b/>
        </w:rPr>
        <w:t xml:space="preserve">Tulos</w:t>
      </w:r>
    </w:p>
    <w:p>
      <w:r>
        <w:t xml:space="preserve">Yany tiesi, että oli parasta olla rehellinen, joten hän kertoi Elenalle, ettei halunnut lähteä.</w:t>
      </w:r>
    </w:p>
    <w:p>
      <w:r>
        <w:rPr>
          <w:b/>
        </w:rPr>
        <w:t xml:space="preserve">Esimerkki 7.345</w:t>
      </w:r>
    </w:p>
    <w:p>
      <w:r>
        <w:t xml:space="preserve">Lähtökohta: Olipa kerran suuri kehonrakentaja, joka kävi säännöllisesti kuntosalilla.  Alkuperäinen konteksti: Hän rakasti esitellä suuria lihaksiaan.  Alkuperäinen loppuratkaisu: Oli myös laiha kaveri, joka halusi neuvoja painonnostoon. Kehonrakentaja kertoi hänelle kaikki salaisuutensa. Kuusi kuukautta myöhemmin laiha kaveri pystyi penkkipunnertamaan 200 kiloa!  Uusi loppu: Oli laiha edustava kaveri, joka yritti auttaa häntä palauttamaan jäsenyytensä. Kehonrakentaja kertoi hänelle kaikki yksityiskohtansa. Kuusi kuukautta myöhemmin kehonrakentaja pystyi penkkipunnertamaan 200 kiloa. </w:t>
      </w:r>
    </w:p>
    <w:p>
      <w:r>
        <w:rPr>
          <w:b/>
        </w:rPr>
        <w:t xml:space="preserve">Tulos</w:t>
      </w:r>
    </w:p>
    <w:p>
      <w:r>
        <w:t xml:space="preserve">Hän oli vihainen huomatessaan eräänä päivänä, että hänen kuntosalijäsenyytensä oli päättynyt.</w:t>
      </w:r>
    </w:p>
    <w:p>
      <w:r>
        <w:rPr>
          <w:b/>
        </w:rPr>
        <w:t xml:space="preserve">Esimerkki 7.346</w:t>
      </w:r>
    </w:p>
    <w:p>
      <w:r>
        <w:t xml:space="preserve">Lähtökohta: Erica oli maastojuoksujoukkueessa.  Alustava konteksti: Hän harjoitteli joka päivä juoksemalla 5 mailia.  Alkuperäinen loppu: Hänellä oli viikonloppuna kilpailu. Hänen vanhempansa seurasivat innokkaasti hänen juoksuaan. Vanhemmat hurrasivat, kun Erica sijoittui ensimmäiselle sijalle.  Uusi lopetus: Hän meni katsomaan ystäviään viikonloppuna järjestetyssä kilpailussa. Hän hurrasi, kun hänen joukkueensa juoksi ohi. Hän hurrasi, kun he sijoittuivat ensimmäiselle sijalle. </w:t>
      </w:r>
    </w:p>
    <w:p>
      <w:r>
        <w:rPr>
          <w:b/>
        </w:rPr>
        <w:t xml:space="preserve">Tulos</w:t>
      </w:r>
    </w:p>
    <w:p>
      <w:r>
        <w:t xml:space="preserve">Hän mursi jalkansa eikä pystynyt juoksemaan kuukauteen.</w:t>
      </w:r>
    </w:p>
    <w:p>
      <w:r>
        <w:rPr>
          <w:b/>
        </w:rPr>
        <w:t xml:space="preserve">Esimerkki 7.347</w:t>
      </w:r>
    </w:p>
    <w:p>
      <w:r>
        <w:t xml:space="preserve">Lähtökohta: Bob pudotti vahingossa iPhonensa.  Alkuperäinen konteksti: Hän rikkoi puhelimensa näytön.  Alkuperäinen loppuratkaisu: Hän tilasi korvaavan näytön 20 dollarilla eBaysta. Hän sai näytön postissa seuraavana päivänä. Bob korjasi puhelimensa netistä katsomansa opetusvideon avulla.  Uusi lopetus: Hän tilasi kotelon 20 dollarilla eBaysta. Hän sai kotelon postissa seuraavana päivänä. Bob laittoi kotelon puhelimeensa suojatakseen sitä. </w:t>
      </w:r>
    </w:p>
    <w:p>
      <w:r>
        <w:rPr>
          <w:b/>
        </w:rPr>
        <w:t xml:space="preserve">Tulos</w:t>
      </w:r>
    </w:p>
    <w:p>
      <w:r>
        <w:t xml:space="preserve">Hän oli onnekas, ettei hänen puhelimestaan hajonnut mitään.</w:t>
      </w:r>
    </w:p>
    <w:p>
      <w:r>
        <w:rPr>
          <w:b/>
        </w:rPr>
        <w:t xml:space="preserve">Esimerkki 7.348</w:t>
      </w:r>
    </w:p>
    <w:p>
      <w:r>
        <w:t xml:space="preserve">Lähtökohta: Viime aikoina oli satanut paljon.  Alkuperäinen konteksti: Meidän piti pestä lika pois autosta.  Alkuperäinen loppuratkaisu: Veimme auton pesulaan. Hetken jynssäämisen jälkeen auto näytti hyvältä. Kotimatkalla alkoi taas sataa.  Uusi lopetus: Kun otimme auton ulos, se likaantui ja veimme auton pesulaan. Hetken jynssäämisen jälkeen auto näytti hyvältä. Kotimatkalla alkoi taas sataa. </w:t>
      </w:r>
    </w:p>
    <w:p>
      <w:r>
        <w:rPr>
          <w:b/>
        </w:rPr>
        <w:t xml:space="preserve">Tulos</w:t>
      </w:r>
    </w:p>
    <w:p>
      <w:r>
        <w:t xml:space="preserve">pidimme autoamme autotallissa, jotta se ei likaantuisi.</w:t>
      </w:r>
    </w:p>
    <w:p>
      <w:r>
        <w:rPr>
          <w:b/>
        </w:rPr>
        <w:t xml:space="preserve">Esimerkki 7.349</w:t>
      </w:r>
    </w:p>
    <w:p>
      <w:r>
        <w:t xml:space="preserve">Lähtökohta: Joella oli tylsää.  Alkuperäinen konteksti: Hän löysi tikkuja ulkoa.  Alkuperäinen loppu: Hän löi keppiä kuin rumpuja. Monet ihmiset pysähtyivät kuuntelemaan musiikkia. Joe soitti lopulta kolmellekymmenelle iloiselle ihmiselle.  Uusi lopetus: Hän löi sauvoja kuin rumpuja. Monet ihmiset pysähtyivät kuuntelemaan musiikkia. Joe päätyi soittamaan kolmellekymmenelle iloiselle ihmiselle. </w:t>
      </w:r>
    </w:p>
    <w:p>
      <w:r>
        <w:rPr>
          <w:b/>
        </w:rPr>
        <w:t xml:space="preserve">Tulos</w:t>
      </w:r>
    </w:p>
    <w:p>
      <w:r>
        <w:t xml:space="preserve">Hän löytää tikkuja, jotka muistuttavat rumpukepin muotoa.</w:t>
      </w:r>
    </w:p>
    <w:p>
      <w:r>
        <w:rPr>
          <w:b/>
        </w:rPr>
        <w:t xml:space="preserve">Esimerkki 7.350</w:t>
      </w:r>
    </w:p>
    <w:p>
      <w:r>
        <w:t xml:space="preserve">Lähtökohta: John ja Terry olivat työkavereita.  Alkuperäinen konteksti: He jakoivat työpöydän seinän.  Alkuperäinen loppuratkaisu: Terry huomasi, että John oli nopea työntekijä. Terry pyysi Johnilta tippiä. John neuvoi Terryä yrittämään siirtää hiirtä nopeammin.  Uusi lopetus: Terry tiesi Johnin olevan nopea työntekijä. Terry pyysi Johnilta vinkkejä. John neuvoi Terryä yrittämään siirtää hiirtä nopeammin. </w:t>
      </w:r>
    </w:p>
    <w:p>
      <w:r>
        <w:rPr>
          <w:b/>
        </w:rPr>
        <w:t xml:space="preserve">Tulos</w:t>
      </w:r>
    </w:p>
    <w:p>
      <w:r>
        <w:t xml:space="preserve">he työskentelivät eri osastoilla.</w:t>
      </w:r>
    </w:p>
    <w:p>
      <w:r>
        <w:rPr>
          <w:b/>
        </w:rPr>
        <w:t xml:space="preserve">Esimerkki 7.351</w:t>
      </w:r>
    </w:p>
    <w:p>
      <w:r>
        <w:t xml:space="preserve">Lähtökohta: Mies halusi haastaa itsensä.  Alkuperäinen konteksti: Hän mietti vaikeita asioita, jotka ovat hauskoja.  Alkuperäinen loppuratkaisu: Hän halusi myös jotain seikkailullista. Hän päätti kiivetä vuorelle. Hän kiipesi vuorelle ja tunsi täyttäneensä unelmansa.  Uusi lopetus: Hän halusi sitten tehdä jotain seikkailullista. Hän päätti kiivetä vuorelle. Hän kiipesi vuorelle ja tunsi voivansa lopettaa liikuntaharrastuksensa. </w:t>
      </w:r>
    </w:p>
    <w:p>
      <w:r>
        <w:rPr>
          <w:b/>
        </w:rPr>
        <w:t xml:space="preserve">Tulos</w:t>
      </w:r>
    </w:p>
    <w:p>
      <w:r>
        <w:t xml:space="preserve">Hän päätti ilmoittautua mukaan liikuntaohjelmaan.</w:t>
      </w:r>
    </w:p>
    <w:p>
      <w:r>
        <w:rPr>
          <w:b/>
        </w:rPr>
        <w:t xml:space="preserve">Esimerkki 7.352</w:t>
      </w:r>
    </w:p>
    <w:p>
      <w:r>
        <w:t xml:space="preserve">Lähtökohta: Fred katseli eräänä päivänä televisiota huoneessaan.  Alustava konteksti: Yhtäkkiä kaikki alkoi täristä ja jyristä.  Alkuperäinen loppu: Fred juoksi ulos katsomaan, mitä oli tekeillä. Meteli kävi hyvin kovaksi, ja kolme suurta suihkukonetta lensi yläpuolella. Fred katsoi niiden lentävän horisonttiin ja palasi sitten takaisin sisälle.  Uusi loppu: Fred juoksi ulos katsomaan, mitä oli tekeillä. Meteli kävi hyvin kovaksi. Fred katsoi muutaman puun putoavan maahan ja meni sitten takaisin sisälle. </w:t>
      </w:r>
    </w:p>
    <w:p>
      <w:r>
        <w:rPr>
          <w:b/>
        </w:rPr>
        <w:t xml:space="preserve">Tulos</w:t>
      </w:r>
    </w:p>
    <w:p>
      <w:r>
        <w:t xml:space="preserve">Yhtäkkiä kaikki alkoi täristä ja jyrähtää, heillä oli maanjäristys.</w:t>
      </w:r>
    </w:p>
    <w:p>
      <w:r>
        <w:rPr>
          <w:b/>
        </w:rPr>
        <w:t xml:space="preserve">Esimerkki 7.353</w:t>
      </w:r>
    </w:p>
    <w:p>
      <w:r>
        <w:t xml:space="preserve">Lähtökohta: Alexia lähti ystäviensä kanssa keilaradalle.  Alustava konteksti: Heillä kaikilla oli hauskaa yhdessä heittää palloja radoilla.  Alkuperäinen loppuratkaisu: Yhdellä yrityksellä Alexia pudotti pallon vahingossa varpailleen. Hän huusi kivusta. Onneksi hänen ei kuitenkaan tarvinnut mennä ensiapuun.  Uusi loppu: Yhdellä yrityksellä Alexian ystävä pudotti pallon vahingossa hänen varpaalleen. Hän huusi kivusta. Onneksi hänen ei kuitenkaan tarvinnut mennä ensiapuun. </w:t>
      </w:r>
    </w:p>
    <w:p>
      <w:r>
        <w:rPr>
          <w:b/>
        </w:rPr>
        <w:t xml:space="preserve">Tulos</w:t>
      </w:r>
    </w:p>
    <w:p>
      <w:r>
        <w:t xml:space="preserve">Alexia ei heittänyt palloa, mutta hänellä oli hauskaa katsella, kun hänen ystävänsä heittivät palloja väylillä.</w:t>
      </w:r>
    </w:p>
    <w:p>
      <w:r>
        <w:rPr>
          <w:b/>
        </w:rPr>
        <w:t xml:space="preserve">Esimerkki 7.354</w:t>
      </w:r>
    </w:p>
    <w:p>
      <w:r>
        <w:t xml:space="preserve">Lähtökohta: Ann oli kaunis ja hyvin puhunut.  Alkuperäinen konteksti: Häntä haastateltiin paikallisella uutiskanavalla.  Alkuperäinen loppuratkaisu: Hänet kutsuttiin myöhemmin uutislähetyksen vierailevaksi juontajaksi. Hän suostui ja tuli tunnetuksi kaupungissaan. Nyt Ann on suuren kansallisen uutisohjelman pääankkuri!  Uusi lopetus: Hän kieltäytyi kutsusta tulla vierailevaksi juontajaksi heidän uutisohjelmaansa. Hän ei välittänyt tulla tunnetuksi kaupungissaan. Nyt joku muu on suuren kansallisen uutisohjelman pääankkuri. </w:t>
      </w:r>
    </w:p>
    <w:p>
      <w:r>
        <w:rPr>
          <w:b/>
        </w:rPr>
        <w:t xml:space="preserve">Tulos</w:t>
      </w:r>
    </w:p>
    <w:p>
      <w:r>
        <w:t xml:space="preserve">Ystävät sanoivat, että hänen pitäisi työskennellä tv-uutisten parissa, mutta Ann ei ollut kiinnostunut televisiojournalismista.</w:t>
      </w:r>
    </w:p>
    <w:p>
      <w:r>
        <w:rPr>
          <w:b/>
        </w:rPr>
        <w:t xml:space="preserve">Esimerkki 7.355</w:t>
      </w:r>
    </w:p>
    <w:p>
      <w:r>
        <w:t xml:space="preserve">Lähtökohta: Pelkään kovasti liskoja.  Alustava konteksti: Eräänä päivänä avasin ulko-oven ja sisälle hiipi liskonpoikanen.  Alkuperäinen loppu: Yritin saada sen ulos talostani, mutta en saanut sitä loukkuun. Siirsin kaikki huonekalut ja laatikot. Lopulta lisko kuoli taloon.  Uusi loppu: Yritin saada sen pois tervetuliaismatoltani, mutta en pystynyt vatsaamaan sitä. Potkin sitä, mutta kieltäydyin koskemasta siihen. Lisko lensi lopulta pois talostani. </w:t>
      </w:r>
    </w:p>
    <w:p>
      <w:r>
        <w:rPr>
          <w:b/>
        </w:rPr>
        <w:t xml:space="preserve">Tulos</w:t>
      </w:r>
    </w:p>
    <w:p>
      <w:r>
        <w:t xml:space="preserve">Eräänä päivänä avasin ulko-oven ja näin jalkakäytävällä kuolleen liskon.</w:t>
      </w:r>
    </w:p>
    <w:p>
      <w:r>
        <w:rPr>
          <w:b/>
        </w:rPr>
        <w:t xml:space="preserve">Esimerkki 7.356</w:t>
      </w:r>
    </w:p>
    <w:p>
      <w:r>
        <w:t xml:space="preserve">Lähtökohta: Essie heräsi myöhään.  Alustava konteksti: Ei ollut aikaa lämpimälle aamiaiselle.  Alkuperäinen loppuratkaisu: Essie etsi kaapista jotain nopeaa. Hän päätyi murokulhoon. Essie oli tyytyväinen nopeaan aamiaiseensa.  Uusi lopetus: Hän penkoi kaapista jotain astioita. Hän päätyi kulhoon ja lautaseen. Essie oli tyytyväinen miehensä aamiaiseen. </w:t>
      </w:r>
    </w:p>
    <w:p>
      <w:r>
        <w:rPr>
          <w:b/>
        </w:rPr>
        <w:t xml:space="preserve">Tulos</w:t>
      </w:r>
    </w:p>
    <w:p>
      <w:r>
        <w:t xml:space="preserve">Hänen miehensä oli jättänyt aamiaisen hänelle keittiön pöydälle.</w:t>
      </w:r>
    </w:p>
    <w:p>
      <w:r>
        <w:rPr>
          <w:b/>
        </w:rPr>
        <w:t xml:space="preserve">Esimerkki 7.357</w:t>
      </w:r>
    </w:p>
    <w:p>
      <w:r>
        <w:t xml:space="preserve">Lähtökohta: Olin rannalla viime kesänä.  Alustava konteksti: Päätin mennä vähän housuihini.  Alkuperäinen loppu: Vuorovesi veti minut ulos Ennen kuin tiesin, etten tunne maata. Minun piti vilkuttaa jonkun päälle, joka auttoi minut takaisin rantaan.  Uusi lopetus: Kuulin, että vuorovesi veti ihmisiä ulos. Ennen kuin he tiesivät, etteivät tunteneet maata. Heidän piti vilkuttaa jonkun yli auttaakseen heidät takaisin rantaan. </w:t>
      </w:r>
    </w:p>
    <w:p>
      <w:r>
        <w:rPr>
          <w:b/>
        </w:rPr>
        <w:t xml:space="preserve">Tulos</w:t>
      </w:r>
    </w:p>
    <w:p>
      <w:r>
        <w:t xml:space="preserve">lähdin aikaisin ja menin kotiin.</w:t>
      </w:r>
    </w:p>
    <w:p>
      <w:r>
        <w:rPr>
          <w:b/>
        </w:rPr>
        <w:t xml:space="preserve">Esimerkki 7.358</w:t>
      </w:r>
    </w:p>
    <w:p>
      <w:r>
        <w:t xml:space="preserve">Lähtökohta: Olen monta vuotta rakastanut pannukakkujen syömistä.  Alkuperäinen konteksti: Ongelma on, etten osaa valmistaa pannukakkua polttamatta sitä.  Alkuperäinen loppu: Kaikki kertoivat minulle, kuinka paljon he rakastivat siskoni pannukakkuja. Kysyin siskoltani, miten hän tekee pannukakkuja. Nyt käytän siskoni menetelmiä, ja pannukakut ovat täydellisiä!  Uusi loppu: Kaikki kertoivat minulle, kuinka paljon he rakastivat pannukakkujani. Kysyin siskoltani, haluaisiko hän pannukakkuja. Söin aamiaista siskoni kanssa, ja pannukakut olivat täydellisiä! </w:t>
      </w:r>
    </w:p>
    <w:p>
      <w:r>
        <w:rPr>
          <w:b/>
        </w:rPr>
        <w:t xml:space="preserve">Tulos</w:t>
      </w:r>
    </w:p>
    <w:p>
      <w:r>
        <w:t xml:space="preserve">Osaan tehdä pannukakkuja paremmin kuin siskoni.</w:t>
      </w:r>
    </w:p>
    <w:p>
      <w:r>
        <w:rPr>
          <w:b/>
        </w:rPr>
        <w:t xml:space="preserve">Esimerkki 7.359</w:t>
      </w:r>
    </w:p>
    <w:p>
      <w:r>
        <w:t xml:space="preserve">Lähtökohta: Olimme lähdössä talosta aamukävelylle, kun huomasimme ankan.  Alustava konteksti: Tämä pieni vihreä ja musta ankka istui kuistillamme.  Alkuperäinen lopputulos: Se vaikutti hyvin kesyltä ja ystävälliseltä, joten annoimme sille nimen Wadley. Kuukauden kuluttua Wadleyn ruokkimisesta se ilmestyi 17 lapsen ja vaimon kanssa! Meillä on nyt yhteensä 19 ankkaa.  Uusi lopetus: Se vaikutti hyvin realistiselta, joten annoimme sille nimen Wadley. Kuukauden Wadleyn ihailun jälkeen isämme ilmestyi paikalle Wadleyn 17 lapsen ja vaimon kanssa! Meillä on nyt yhteensä 19 ankkapatsasta. </w:t>
      </w:r>
    </w:p>
    <w:p>
      <w:r>
        <w:rPr>
          <w:b/>
        </w:rPr>
        <w:t xml:space="preserve">Tulos</w:t>
      </w:r>
    </w:p>
    <w:p>
      <w:r>
        <w:t xml:space="preserve">Se oli pieni vihreä ja musta kipsipatsas kuistillamme.</w:t>
      </w:r>
    </w:p>
    <w:p>
      <w:r>
        <w:rPr>
          <w:b/>
        </w:rPr>
        <w:t xml:space="preserve">Esimerkki 7.360</w:t>
      </w:r>
    </w:p>
    <w:p>
      <w:r>
        <w:t xml:space="preserve">Lähtökohta: Olipa kerran mies, joka etsi kadulta kadonneita kolikoita.  Alkuperäinen konteksti: Hän löysi harvinaisen kolikon, joka oli 50 sentin arvoinen.  Alkuperäinen loppuratkaisu: Hän merkitsi tämän voiton muistiin verotusta varten myöhemmin vuonna. Tämä kolikko oli hänen 50. löytämänsä dollari sinä vuonna. Mies arveli, että tällä vauhdilla hänellä olisi joulukuuhun mennessä 60 dollaria.  Uusi lopetus: Hän teki muistiinpanon tämän paikan muistamiseksi. Näiden pennien avulla hän löysi tänä vuonna yhteensä kolmekymmentä dollaria. Mies arveli, että tällä vauhdilla hänellä on 60 dollaria joulukuuhun mennessä. </w:t>
      </w:r>
    </w:p>
    <w:p>
      <w:r>
        <w:rPr>
          <w:b/>
        </w:rPr>
        <w:t xml:space="preserve">Tulos</w:t>
      </w:r>
    </w:p>
    <w:p>
      <w:r>
        <w:t xml:space="preserve">Hän löysi kadulta muutaman pennin.</w:t>
      </w:r>
    </w:p>
    <w:p>
      <w:r>
        <w:rPr>
          <w:b/>
        </w:rPr>
        <w:t xml:space="preserve">Esimerkki 7.361</w:t>
      </w:r>
    </w:p>
    <w:p>
      <w:r>
        <w:t xml:space="preserve">Lähtökohta: Debbie halusi näyttää lapsilleen, miten popcornia tehdään liedellä.  Alkuperäinen konteksti: Hän keräsi heidät katsomaan.  Alkuperäinen loppuratkaisu: Debbie laittoi öljyä ja kupillisen popcorninjyviä kattilaan liedelle. Lapset innostuivat, kun popcornia valui kattilaan. Debbie nauroi ja teeskenteli tehneensä sen tahallaan.  Uusi lopetus: Debbie käski lapsia siirtymään hieman kauemmas, kun hän laittoi öljyä ja kupillisen popcorninjyviä kattilaan polttimelle. Lapset innostuivat, kun popcornia valui yli kattilan. Debbie nauroi ja teeskenteli tehneensä sen tahallaan. </w:t>
      </w:r>
    </w:p>
    <w:p>
      <w:r>
        <w:rPr>
          <w:b/>
        </w:rPr>
        <w:t xml:space="preserve">Tulos</w:t>
      </w:r>
    </w:p>
    <w:p>
      <w:r>
        <w:t xml:space="preserve">Lapset seisoivat tiiviisti hänen vierellään ja seurasivat hänen kokkaamistaan.</w:t>
      </w:r>
    </w:p>
    <w:p>
      <w:r>
        <w:rPr>
          <w:b/>
        </w:rPr>
        <w:t xml:space="preserve">Esimerkki 7.362</w:t>
      </w:r>
    </w:p>
    <w:p>
      <w:r>
        <w:t xml:space="preserve">Lähtökohta: Pete oli jo vuosia odottanut puumajan rakentamista.  Alkuperäinen konteksti: Kun hänen poikansa Seth täytti 8 vuotta, hän päätti, että he voisivat rakentaa sellaisen yhdessä.  Alkuperäinen loppuratkaisu: Pete keräsi kaikki puut ja materiaalit ja oli innoissaan aloittamisesta. Mutta 10 minuuttia rakentamisen jälkeen Seth lähti pelaamaan videopelejä. Hän tajusi, ettei hänen poikansa välittänyt projektista yhtä paljon kuin hän itse.  Uusi loppu: Pete kokosi Sethin ja oli innoissaan jakamassa sitä hänen kanssaan. Mutta 10 minuuttia sen kanssa leikkimisen jälkeen Seth lähti pelaamaan videopelejä. Hän tajusi, ettei hänen poikansa välittänyt lahjasta yhtä paljon kuin hän itse. </w:t>
      </w:r>
    </w:p>
    <w:p>
      <w:r>
        <w:rPr>
          <w:b/>
        </w:rPr>
        <w:t xml:space="preserve">Tulos</w:t>
      </w:r>
    </w:p>
    <w:p>
      <w:r>
        <w:t xml:space="preserve">Kun hänen poikansa Seth täytti 8 vuotta, hän päätti ostaa sellaisen.</w:t>
      </w:r>
    </w:p>
    <w:p>
      <w:r>
        <w:rPr>
          <w:b/>
        </w:rPr>
        <w:t xml:space="preserve">Esimerkki 7.363</w:t>
      </w:r>
    </w:p>
    <w:p>
      <w:r>
        <w:t xml:space="preserve">Lähtökohta: Poikani teki minulle paperipainon, kun hän oli kuusivuotias.  Alkuperäinen konteksti: Hän käytti taikamerkkiä kivellä.  Alkuperäinen loppu: Kiitin häntä ja laitoin sen sivuun vuosiksi. Sain aivohalvauksen vuonna 2011, enkä voi käyttää vasenta kättäni. Käytän paperipainoa nyt usein pitääkseni tavaroita alhaalla kirjoittaessani.  Uusi loppu: Hän sanoi minulle, että se oli tehty savesta ja että meidän pitäisi mennä sairaalaan. Matkalla sain aivohalvauksen, enkä nyt voi käyttää vasenta kättäni. Hän hankki minulle uuden paperipainon, joka ei näytä ruoalta. </w:t>
      </w:r>
    </w:p>
    <w:p>
      <w:r>
        <w:rPr>
          <w:b/>
        </w:rPr>
        <w:t xml:space="preserve">Tulos</w:t>
      </w:r>
    </w:p>
    <w:p>
      <w:r>
        <w:t xml:space="preserve">Hän käytti keksiä painona, joten söin sen.</w:t>
      </w:r>
    </w:p>
    <w:p>
      <w:r>
        <w:rPr>
          <w:b/>
        </w:rPr>
        <w:t xml:space="preserve">Esimerkki 7.364</w:t>
      </w:r>
    </w:p>
    <w:p>
      <w:r>
        <w:t xml:space="preserve">Lähtökohta: Äiti osti laatikollisen Little Debbie -keksipurkkeja.  Alkuperäinen konteksti: Rasiassa oli pieni ikkuna, josta saattoi työntää sormensa läpi.  Alkuperäinen loppu: Hiivin useita keksejä ikkunan läpi ja ahmin ne. Äiti kysyi minulta myöhemmin, miten luulin, että laatikosta puuttui kolme keksiä. Sanoin, että tehtaalla oli tapahtunut laskuvirhe!  Uusi lopetus: Hiivin useita keksejä tuon ikkunan läpi ja ahmin ne. Äiti kysyi minulta, miten luulin, että laatikosta puuttui kolme keksiä. Sanoin hänelle, että tehtaalla oli varmaan tapahtunut laskuvirhe! </w:t>
      </w:r>
    </w:p>
    <w:p>
      <w:r>
        <w:rPr>
          <w:b/>
        </w:rPr>
        <w:t xml:space="preserve">Tulos</w:t>
      </w:r>
    </w:p>
    <w:p>
      <w:r>
        <w:t xml:space="preserve">Äiti söi kaikki keksit ennen kuin sain yhdenkään.</w:t>
      </w:r>
    </w:p>
    <w:p>
      <w:r>
        <w:rPr>
          <w:b/>
        </w:rPr>
        <w:t xml:space="preserve">Esimerkki 7.365</w:t>
      </w:r>
    </w:p>
    <w:p>
      <w:r>
        <w:t xml:space="preserve">Lähtökohta: Don rakasti maataan hyvin paljon.  Alkuperäinen konteksti: Don näki, ettei hänen maansa ollut enää suuri.  Alkuperäinen loppu: Don päätti ryhtyä kuninkaaksi! Don taisteli monia vihollisia vastaan ja lopulta voitti! Ystäviensä avulla Don teki maastaan jälleen suuren.  Uusi loppu: Don päätti, että hänestä halusi tulla kuningas! Don taisteli monia vihollisia vastaan ja lopulta voitti! Ystäviensä avulla Don teki maastaan jälleen suuren. </w:t>
      </w:r>
    </w:p>
    <w:p>
      <w:r>
        <w:rPr>
          <w:b/>
        </w:rPr>
        <w:t xml:space="preserve">Tulos</w:t>
      </w:r>
    </w:p>
    <w:p>
      <w:r>
        <w:t xml:space="preserve">Hän uskoi, että hänen johtajansa olivat maailman parhaita.</w:t>
      </w:r>
    </w:p>
    <w:p>
      <w:r>
        <w:rPr>
          <w:b/>
        </w:rPr>
        <w:t xml:space="preserve">Esimerkki 7.366</w:t>
      </w:r>
    </w:p>
    <w:p>
      <w:r>
        <w:t xml:space="preserve">Lähtökohta: Larry halusi todella astronautiksi.  Alkuperäinen konteksti: Larry etsi netistä tietoja astronautiksi pääsyn edellytyksistä.  Alkuperäinen loppuratkaisu: Larry liittyi armeijaan lentäjäksi ja suoritti kandidaatin tutkinnon. Larry haki astronautiksi ja hänet hyväksyttiin. Larry on nyt hyvin tyytyväinen elämäänsä astronauttina.  Uusi loppu: Larry liittyi armeijaan lentäjäksi ja sai kandidaatin tutkinnon. Larry haki astronautiksi ja hänet hyväksyttiin. Larry on nyt hyvin tyytyväinen elämäänsä astronauttina. </w:t>
      </w:r>
    </w:p>
    <w:p>
      <w:r>
        <w:rPr>
          <w:b/>
        </w:rPr>
        <w:t xml:space="preserve">Tulos</w:t>
      </w:r>
    </w:p>
    <w:p>
      <w:r>
        <w:t xml:space="preserve">halusi astronautiksi.</w:t>
      </w:r>
    </w:p>
    <w:p>
      <w:r>
        <w:rPr>
          <w:b/>
        </w:rPr>
        <w:t xml:space="preserve">Esimerkki 7.367</w:t>
      </w:r>
    </w:p>
    <w:p>
      <w:r>
        <w:t xml:space="preserve">Lähtökohta: Margaret on hyvin kilpailuhenkinen.  Alkuperäinen konteksti: Hänen ystävänsä haastoi hänet mausteisten ruokien syömiskilpailuun.  Alkuperäinen loppu: Margaret vihaa mausteista ruokaa. Siitä huolimatta hän otti haasteen vastaan. Margaret ei päässyt lähellekään voittoa.  Uusi loppu: Margaret vihaa hampurilaisia. Siitä huolimatta hän otti haasteen vastaan. Margaret ei päässyt lähellekään voittoa. </w:t>
      </w:r>
    </w:p>
    <w:p>
      <w:r>
        <w:rPr>
          <w:b/>
        </w:rPr>
        <w:t xml:space="preserve">Tulos</w:t>
      </w:r>
    </w:p>
    <w:p>
      <w:r>
        <w:t xml:space="preserve">Hänen ystävänsä haastoi hänet hampurilaisen syömiskilpailuun.</w:t>
      </w:r>
    </w:p>
    <w:p>
      <w:r>
        <w:rPr>
          <w:b/>
        </w:rPr>
        <w:t xml:space="preserve">Esimerkki 7.368</w:t>
      </w:r>
    </w:p>
    <w:p>
      <w:r>
        <w:t xml:space="preserve">Lähtökohta: Kevin lähti eräänä päivänä vaimonsa kanssa rannalle.  Alustava konteksti: He menivät veteen ja alkoivat uida.  Alkuperäinen loppu: Yhtäkkiä Kevin tunsi terävän kivun jalassaan. Hän katsoi alas ja näki, että hän oli saanut pahasti puskurikalan puukosta. He uivat rantaan, ja Kevinin tyttöystävä soitti hätänumeroon apua.  Uusi lopetus: Yhtäkkiä Kevin tunsi terävän kivun jalassaan. Hän katsoi alas ja näki, että rapu oli purrut häntä. Hän ontui hengenpelastusasemalle, ja he soittivat hätänumeroon apua. </w:t>
      </w:r>
    </w:p>
    <w:p>
      <w:r>
        <w:rPr>
          <w:b/>
        </w:rPr>
        <w:t xml:space="preserve">Tulos</w:t>
      </w:r>
    </w:p>
    <w:p>
      <w:r>
        <w:t xml:space="preserve">Kevin ei koskaan mennyt veteen.</w:t>
      </w:r>
    </w:p>
    <w:p>
      <w:r>
        <w:rPr>
          <w:b/>
        </w:rPr>
        <w:t xml:space="preserve">Esimerkki 7.369</w:t>
      </w:r>
    </w:p>
    <w:p>
      <w:r>
        <w:t xml:space="preserve">Lähtökohta: Kävin tänään vessassa ja huomasin, että koira oli ruokittava.  Alustava konteksti: Kävin kylpyhuoneessa ja menin keittiöön.  Alkuperäinen loppu: Käytin jonkin aikaa koiran ruoan valmistamiseen. Ruoan valmistamisen jälkeen ruokin sen. Hän söi joka ikisen palan!  Uusi loppu: Unohdin valmistaa hänen ruokansa. Nukuttuani muistin vihdoin ruokkia sen. Se söi joka ikisen palan! </w:t>
      </w:r>
    </w:p>
    <w:p>
      <w:r>
        <w:rPr>
          <w:b/>
        </w:rPr>
        <w:t xml:space="preserve">Tulos</w:t>
      </w:r>
    </w:p>
    <w:p>
      <w:r>
        <w:t xml:space="preserve">Käytyäni kylpyhuoneessa menin takaisin sänkyyn.</w:t>
      </w:r>
    </w:p>
    <w:p>
      <w:r>
        <w:rPr>
          <w:b/>
        </w:rPr>
        <w:t xml:space="preserve">Esimerkki 7.370</w:t>
      </w:r>
    </w:p>
    <w:p>
      <w:r>
        <w:t xml:space="preserve">Lähtökohta: Tim käytti bluetooth-kotikaiuttimiaan.  Alkuperäinen konteksti: Hän päätti katsoa raflaavaa sisältöä verkossa.  Alkuperäinen loppuratkaisu: Hän laittoi kaiuttimet päälle. Hän unohti bluetooth-kaiuttimet. Lopulta hänen naapurinsa kävelivät alakertaan valittamaan.  Uusi loppu: Hän laittoi kuulokkeet päähänsä. Hän unohti bluetooth-kaiuttimet. Lopulta hänen naapurinsa kävelivät alakertaan valittamaan. </w:t>
      </w:r>
    </w:p>
    <w:p>
      <w:r>
        <w:rPr>
          <w:b/>
        </w:rPr>
        <w:t xml:space="preserve">Tulos</w:t>
      </w:r>
    </w:p>
    <w:p>
      <w:r>
        <w:t xml:space="preserve">hän päätti kuunnella musiikkia.</w:t>
      </w:r>
    </w:p>
    <w:p>
      <w:r>
        <w:rPr>
          <w:b/>
        </w:rPr>
        <w:t xml:space="preserve">Esimerkki 7.371</w:t>
      </w:r>
    </w:p>
    <w:p>
      <w:r>
        <w:t xml:space="preserve">Lähtökohta: Olimme viime kesänä menossa ystävieni kanssa Brad Paisleyn konserttiin.  Alustava konteksti: Matkalla konserttiin rattijuoppo törmäsi ajoneuvoomme.  Alkuperäinen loppuratkaisu: Kuljettaja pakeni autostaan. Poliisi saapui paikalle ja sulki tien. Kukaan ei loukkaantunut vakavasti, mutta emme päässeet konserttiin.  Uusi loppu: Kuljettaja pakeni jalan. Poliisi saapui paikalle ja ajoi häntä takaa. Kukaan ei loukkaantunut vakavasti, mutta konsertti jäi väliin. </w:t>
      </w:r>
    </w:p>
    <w:p>
      <w:r>
        <w:rPr>
          <w:b/>
        </w:rPr>
        <w:t xml:space="preserve">Tulos</w:t>
      </w:r>
    </w:p>
    <w:p>
      <w:r>
        <w:t xml:space="preserve">Matkallamme yksi rattijuoppo teki onnettomuuden autollemme.</w:t>
      </w:r>
    </w:p>
    <w:p>
      <w:r>
        <w:rPr>
          <w:b/>
        </w:rPr>
        <w:t xml:space="preserve">Esimerkki 7.372</w:t>
      </w:r>
    </w:p>
    <w:p>
      <w:r>
        <w:t xml:space="preserve">Lähtökohta: Janie sai joululahjaksi upouuden villapaidan, ja se oli kaunis.  Alkuperäinen konteksti: Janie ei malttanut odottaa, että hän voi näyttää sen kaikille koulussa.  Alkuperäinen loppuratkaisu: J Crew'n vaaleanharmaa ja kashmirista valmistettu villapaita. Janie tunsi aina olonsa itsevarmaksi ja siistiksi, kun hän käytti kyseistä vaatetta. Kun hän käytti sitä koulussa, hän sai paljon kohteliaisuuksia.  Uusi lopetus: Pusero oli J Crew'n vaaleanharmaata ja kashmiria. Janie ei tuntenut oloaan itsevarmaksi ja siistiksi nyt, kun hän ei voinut käyttää vaatetta. Kun hän käytti sitä koulussa, hän sai paljon kohteliaisuuksia. </w:t>
      </w:r>
    </w:p>
    <w:p>
      <w:r>
        <w:rPr>
          <w:b/>
        </w:rPr>
        <w:t xml:space="preserve">Tulos</w:t>
      </w:r>
    </w:p>
    <w:p>
      <w:r>
        <w:t xml:space="preserve">Hän tajusi kotimatkalla, että hän oli unohtanut ottaa sen mukaansa!</w:t>
      </w:r>
    </w:p>
    <w:p>
      <w:r>
        <w:rPr>
          <w:b/>
        </w:rPr>
        <w:t xml:space="preserve">Esimerkki 7.373</w:t>
      </w:r>
    </w:p>
    <w:p>
      <w:r>
        <w:t xml:space="preserve">Lähtökohta: Lisa kutsui tytöt kotiinsa saarille.  Alustava konteksti: Kaikki tytöt olivat innoissaan.  Alkuperäinen loppuratkaisu: Lily ei kuitenkaan ollut. Lily ei halunnut mennä saarelle. Hän pani hanttiin ja päätti olla menemättä.  Uusi loppu: Kukaan ei halunnut mennä sillan yli. Lily ei halunnut mennä saarelle Hän meni muiden ystävien kanssa ostoskeskukseen. </w:t>
      </w:r>
    </w:p>
    <w:p>
      <w:r>
        <w:rPr>
          <w:b/>
        </w:rPr>
        <w:t xml:space="preserve">Tulos</w:t>
      </w:r>
    </w:p>
    <w:p>
      <w:r>
        <w:t xml:space="preserve">Kaikki tytöt kieltäytyivät tulemasta.</w:t>
      </w:r>
    </w:p>
    <w:p>
      <w:r>
        <w:rPr>
          <w:b/>
        </w:rPr>
        <w:t xml:space="preserve">Esimerkki 7.374</w:t>
      </w:r>
    </w:p>
    <w:p>
      <w:r>
        <w:t xml:space="preserve">Lähtökohta: Ken ja Julie olivat naimisissa viisitoista vuotta.  Alkuperäinen konteksti: Julie sai selville, että Ken petti.  Alkuperäinen loppuratkaisu: Hän oli niin loukkaantunut. Hän halusi selvittää asiat. Julie jätti hänet toisen naisen takia.  Uusi loppu: Hän ei voinut uskoa, että siitä oli kulunut viisitoista vuotta! Hän halusi, että tämä avioliitto kestäisi loppuun asti. Kunnes kuolema heidät erottaa. </w:t>
      </w:r>
    </w:p>
    <w:p>
      <w:r>
        <w:rPr>
          <w:b/>
        </w:rPr>
        <w:t xml:space="preserve">Tulos</w:t>
      </w:r>
    </w:p>
    <w:p>
      <w:r>
        <w:t xml:space="preserve">naimisissa viisitoista vuotta.</w:t>
      </w:r>
    </w:p>
    <w:p>
      <w:r>
        <w:rPr>
          <w:b/>
        </w:rPr>
        <w:t xml:space="preserve">Esimerkki 7.375</w:t>
      </w:r>
    </w:p>
    <w:p>
      <w:r>
        <w:t xml:space="preserve">Lähtökohta: Bob oli metsästämässä peuroja.  Alkuperäinen konteksti: Hän kompastui pusikkoon juostessaan hirven perässä.  Alkuperäinen loppu: Bob kaatui ja mursi jalkansa. Bob soitti ystävälleen kännykkään. Bob pelastettiin ja hän oli siitä lähtien varovaisempi.  Uusi loppu: Bob nousi vahvasti jaloilleen. Bob soitti ystävälle kännykkään. Bob kertoi innoissaan ystävälleen, kuinka varovainen hän oli. </w:t>
      </w:r>
    </w:p>
    <w:p>
      <w:r>
        <w:rPr>
          <w:b/>
        </w:rPr>
        <w:t xml:space="preserve">Tulos</w:t>
      </w:r>
    </w:p>
    <w:p>
      <w:r>
        <w:t xml:space="preserve">Juostessaan yhden perässä hän säilytti tasapainonsa vakaasti.</w:t>
      </w:r>
    </w:p>
    <w:p>
      <w:r>
        <w:rPr>
          <w:b/>
        </w:rPr>
        <w:t xml:space="preserve">Esimerkki 7.376</w:t>
      </w:r>
    </w:p>
    <w:p>
      <w:r>
        <w:t xml:space="preserve">Lähtökohta: Gina säilytti korujaan pienessä Tupperware-astiassa, jossa oli laatikot.  Alkuperäinen konteksti: Hänen korunsa mahtuivat Tupperware-astiaan helposti.  Alkuperäinen lopputulos: Mutta laatikot olivat löysät ja avautuivat liian helposti. Gina pelkäsi, että hänen korunsa voisivat pudota laatikoista. Juuri silloin hän kompastui omaan kenkäänsä.  Uusi lopetus: Laatikot eivät olleet löysät eivätkä avautuneet liian helposti. Gina ei pelännyt, että hänen korunsa voisivat pudota laatikoista. Juuri silloin hän kompastui omaan kenkäänsä. </w:t>
      </w:r>
    </w:p>
    <w:p>
      <w:r>
        <w:rPr>
          <w:b/>
        </w:rPr>
        <w:t xml:space="preserve">Tulos</w:t>
      </w:r>
    </w:p>
    <w:p>
      <w:r>
        <w:t xml:space="preserve">Hänen korunsa mahtuivat hyvin kiinnitettyyn Tupperware-astiaan.</w:t>
      </w:r>
    </w:p>
    <w:p>
      <w:r>
        <w:rPr>
          <w:b/>
        </w:rPr>
        <w:t xml:space="preserve">Esimerkki 7.377</w:t>
      </w:r>
    </w:p>
    <w:p>
      <w:r>
        <w:t xml:space="preserve">Lähtökohta: Olipa kerran pieni tyttö nimeltä Devious.  Alkuperäinen konteksti: Hän meni eräänä iltana myöhään veljensä huoneeseen salaa.  Alkuperäinen loppu: Huoneessa hän näki veljensä nukkuvan sikeästi. Hän hiipi hänen luokseen aivan hiljaa. Sitten Devious huusi niin kovaa kuin pystyi ja säikäytti hänet!  Uusi loppu: Hän hiipi isänsä huoneeseen. Hän hiipi hiljaa isän luokse. Sitten Devious huusi niin kovaa kuin pystyi ja pelästytti isän! </w:t>
      </w:r>
    </w:p>
    <w:p>
      <w:r>
        <w:rPr>
          <w:b/>
        </w:rPr>
        <w:t xml:space="preserve">Tulos</w:t>
      </w:r>
    </w:p>
    <w:p>
      <w:r>
        <w:t xml:space="preserve">Hän oli ainoa lapsi.</w:t>
      </w:r>
    </w:p>
    <w:p>
      <w:r>
        <w:rPr>
          <w:b/>
        </w:rPr>
        <w:t xml:space="preserve">Esimerkki 7.378</w:t>
      </w:r>
    </w:p>
    <w:p>
      <w:r>
        <w:t xml:space="preserve">Lähtökohta: Carrie on mauton koomikko.  Alkuperäinen konteksti: Hänen esityksensä saavat yleisön nauramaan ja protestoimaan.  Alkuperäinen loppuratkaisu: Kiusaaja turhauttaa Carrien ja hän sanoo loukkaavia asioita. Yleisö loukkaantuu ja poistuu. Carrie ei ole enää koomikko.  Uusi loppu: Kiusaaja käy Carrien kimppuun, ja hän sanoo jotain takaisin. Yleisö nauraa ja taputtaa. Carrie on loistava koomikko </w:t>
      </w:r>
    </w:p>
    <w:p>
      <w:r>
        <w:rPr>
          <w:b/>
        </w:rPr>
        <w:t xml:space="preserve">Tulos</w:t>
      </w:r>
    </w:p>
    <w:p>
      <w:r>
        <w:t xml:space="preserve">Hän elää yleisönsä reaktioista.</w:t>
      </w:r>
    </w:p>
    <w:p>
      <w:r>
        <w:rPr>
          <w:b/>
        </w:rPr>
        <w:t xml:space="preserve">Esimerkki 7.379</w:t>
      </w:r>
    </w:p>
    <w:p>
      <w:r>
        <w:t xml:space="preserve">Lähtökohta: Kevin ja Erika näkivät tällä viikolla suloisen kissanpennun kotinsa lähellä.  Alustava konteksti: Se pelästyi heitä, eivätkä he saaneet sitä kiinni.  Alkuperäinen loppuratkaisu: Seuraavana yönä he näkivät kissanpennun ajaessaan autollaan. Kevin nousi ulos ja käveli kohti kissaa yrittäen ottaa sen kiinni. Hän juoksi nopeasti takaisin autolle, kun hän tajusi, että se oli oikeasti haisunäätä.  Uusi lopetus: Seuraavana yönä he veivät kissanpennun autollaan ajelulle. Kevin istui takapenkillä ja silitteli kissaa pitääkseen sen rauhallisena. Scamp juoksi edestakaisin auton istuimen poikki, kun se näki haisunäädän. </w:t>
      </w:r>
    </w:p>
    <w:p>
      <w:r>
        <w:rPr>
          <w:b/>
        </w:rPr>
        <w:t xml:space="preserve">Tulos</w:t>
      </w:r>
    </w:p>
    <w:p>
      <w:r>
        <w:t xml:space="preserve">He ottivat sen mukaansa, veivät sen kotiin ja antoivat kissanpennulle nimen Scamp.</w:t>
      </w:r>
    </w:p>
    <w:p>
      <w:r>
        <w:rPr>
          <w:b/>
        </w:rPr>
        <w:t xml:space="preserve">Esimerkki 7.380</w:t>
      </w:r>
    </w:p>
    <w:p>
      <w:r>
        <w:t xml:space="preserve">Lähtökohta: Kiitospäivä oli yksi Joen lempipäivistä.  Alkuperäinen konteksti: Hän oli mies, joka todella piti syömisestä!  Alkuperäinen loppu: Hänen vaimonsa teki kaiken ruoanlaiton, joten hän sai rentoutua koko aamupäivän. Juhlapyhien jälkeen hän auttoi tiskaamisessa. Sitten hän sai katsoa jalkapalloa koko iltapäivän.  Uusi loppu: Hänen vaimonsa teki kaiken ruoanlaiton, joten hän sai rentoutua koko aamun. Juhlapyhien jälkeen hän auttoi tiskaamisessa. Sitten hän sai rentoutua koko iltapäivän. </w:t>
      </w:r>
    </w:p>
    <w:p>
      <w:r>
        <w:rPr>
          <w:b/>
        </w:rPr>
        <w:t xml:space="preserve">Tulos</w:t>
      </w:r>
    </w:p>
    <w:p>
      <w:r>
        <w:t xml:space="preserve">Hän ei koskaan katsonut jalkapalloa, mutta hän rakasti ruokaa.</w:t>
      </w:r>
    </w:p>
    <w:p>
      <w:r>
        <w:rPr>
          <w:b/>
        </w:rPr>
        <w:t xml:space="preserve">Esimerkki 7.381</w:t>
      </w:r>
    </w:p>
    <w:p>
      <w:r>
        <w:t xml:space="preserve">Lähtökohta: Tim oli niin stressaantunut työstään.  Alkuperäinen konteksti: Hän oli tehnyt kovasti töitä viime aikoina.  Alkuperäinen loppuratkaisu: Hän pyysi pomoltaan lomaa. Tim lensi Kanadaan seuraavana päivänä. Hän vietti viikonlopun isovanhempiensa luona.  Uusi lopetus: Hän pyysi pomoltaan lomaa. Tim ajoi seuraavana päivänä Meksikoon. Hän vietti viikonlopun isovanhempiensa luona. </w:t>
      </w:r>
    </w:p>
    <w:p>
      <w:r>
        <w:rPr>
          <w:b/>
        </w:rPr>
        <w:t xml:space="preserve">Tulos</w:t>
      </w:r>
    </w:p>
    <w:p>
      <w:r>
        <w:t xml:space="preserve">Hän päätti lähteä lomalle Meksikoon.</w:t>
      </w:r>
    </w:p>
    <w:p>
      <w:r>
        <w:rPr>
          <w:b/>
        </w:rPr>
        <w:t xml:space="preserve">Esimerkki 7.382</w:t>
      </w:r>
    </w:p>
    <w:p>
      <w:r>
        <w:t xml:space="preserve">Lähtökohta: Tom halusi lukea kirjan.  Alkuperäinen konteksti: Hän pyysi ystävältään suositusta.  Alkuperäinen loppuratkaisu: Hänen ystävänsä ehdotti Raamattua. Tom oli samaa mieltä siitä, että se oli tärkeä kirja luettavaksi. Tom luki Raamatun.  Uusi lopetus: Tom päätti valita Raamatun. Tomin mielestä se oli tärkeä kirja luettavaksi. Tom luki Raamatun. </w:t>
      </w:r>
    </w:p>
    <w:p>
      <w:r>
        <w:rPr>
          <w:b/>
        </w:rPr>
        <w:t xml:space="preserve">Tulos</w:t>
      </w:r>
    </w:p>
    <w:p>
      <w:r>
        <w:t xml:space="preserve">Hän kertoi ystävälleen, ettei tarvitse suosituksia.</w:t>
      </w:r>
    </w:p>
    <w:p>
      <w:r>
        <w:rPr>
          <w:b/>
        </w:rPr>
        <w:t xml:space="preserve">Esimerkki 7.383</w:t>
      </w:r>
    </w:p>
    <w:p>
      <w:r>
        <w:t xml:space="preserve">Lähtökohta: Menin paikalliselle huoltoasemalle.  Alustava konteksti: Sisällä etsin välipalaa syötäväksi.  Alkuperäinen loppu: Näin slushien ja ne kiinnittivät huomioni. Ostin slushien ja menin autolleni. Menin kotiin ja join slushia samalla kun katsoin uutisia.  Uusi lopetus: Näin vessakyltit ja ne kiinnittivät huomioni. Tein mitä tarvitsin ja menin autolleni. Menin kotiin ja join vettä samalla kun katsoin uutisia. </w:t>
      </w:r>
    </w:p>
    <w:p>
      <w:r>
        <w:rPr>
          <w:b/>
        </w:rPr>
        <w:t xml:space="preserve">Tulos</w:t>
      </w:r>
    </w:p>
    <w:p>
      <w:r>
        <w:t xml:space="preserve">Sisällä etsin vessan, jota voisin käyttää välittömästi.</w:t>
      </w:r>
    </w:p>
    <w:p>
      <w:r>
        <w:rPr>
          <w:b/>
        </w:rPr>
        <w:t xml:space="preserve">Esimerkki 7.384</w:t>
      </w:r>
    </w:p>
    <w:p>
      <w:r>
        <w:t xml:space="preserve">Lähtökohta: Jim piti kovasti kirjojen lukemisesta.  Alkuperäinen konteksti: Hän päätti liittyä kirjakerhoon.  Alkuperäinen loppuratkaisu: Jim piti kirjakerhosta niin paljon, että hän päätti liittyä toiseen. Jim lukee kaksi kirjaa viikossa ja pysyy tuskin perässä. Jim harkitsee erään kirjakerhon lopettamista.  Uusi lopetus: Hän piti kirjallisuuden syventävästä kurssista niin paljon, että hän päätti liittyä koulun jälkeen kirjakerhoon. Jim lukee kaksi kirjaa viikossa ja pysyy tuskin perässä. Jim harkitsee kirjakerhon lopettamista. </w:t>
      </w:r>
    </w:p>
    <w:p>
      <w:r>
        <w:rPr>
          <w:b/>
        </w:rPr>
        <w:t xml:space="preserve">Tulos</w:t>
      </w:r>
    </w:p>
    <w:p>
      <w:r>
        <w:t xml:space="preserve">Hän päätti liittyä kirjallisuuden jatkokurssille.</w:t>
      </w:r>
    </w:p>
    <w:p>
      <w:r>
        <w:rPr>
          <w:b/>
        </w:rPr>
        <w:t xml:space="preserve">Esimerkki 7.385</w:t>
      </w:r>
    </w:p>
    <w:p>
      <w:r>
        <w:t xml:space="preserve">Lähtökohta: George on sovelluskehittäjä.  Alkuperäinen konteksti: Hän toimitti äskettäin sovelluksen arvioitavaksi.  Alkuperäinen loppuratkaisu: Osa Georgen saamista vastauksista oli hyvin kielteisiä. George kävi palautteen läpi, jotta hän voisi tehdä tarvittavia parannuksia. Hän paransi sovellusta, ja se oli menestys.  Uusi lopetus: Osa Georgen saamista vastauksista oli hyvin myönteisiä. Yrjö tarkisti palautteensa, jotta hän voisi tehdä tarvittavia parannuksia. Hänen hakemuksensa oli menestys. </w:t>
      </w:r>
    </w:p>
    <w:p>
      <w:r>
        <w:rPr>
          <w:b/>
        </w:rPr>
        <w:t xml:space="preserve">Tulos</w:t>
      </w:r>
    </w:p>
    <w:p>
      <w:r>
        <w:t xml:space="preserve">Hänen mielestään sovellus vastasi standardeja ja menestyisi hyvin.</w:t>
      </w:r>
    </w:p>
    <w:p>
      <w:r>
        <w:rPr>
          <w:b/>
        </w:rPr>
        <w:t xml:space="preserve">Esimerkki 7.386</w:t>
      </w:r>
    </w:p>
    <w:p>
      <w:r>
        <w:t xml:space="preserve">Lähtökohta: Blaine ei yleensä ollut hyvä liikuntatunneilla.  Alkuperäinen konteksti: Toisen lukukauden alussa hän tutustui painiin.  Alkuperäinen loppu: Hänen kohtalainen voimansa auttoi häntä huomaamaan, että hänellä oli lahjakkuutta siihen! Seuraavana vuonna hän teki parhaansa ja liittyi painijoukkueeseen. Tämä antoi hänelle itseluottamusta, hyvän terveyden ja selkeän urapolun.  Uusi lopetus: Hänen musiikillinen vahvuutensa auttoi häntä huomaamaan, että hänellä oli lahjakkuutta! Seuraavana vuonna hän haki itseään ja liittyi koulun bändiin. Tämä antoi hänelle itseluottamusta, hyvän harrastuksen ja vahvan yliopistohakemuksen. </w:t>
      </w:r>
    </w:p>
    <w:p>
      <w:r>
        <w:rPr>
          <w:b/>
        </w:rPr>
        <w:t xml:space="preserve">Tulos</w:t>
      </w:r>
    </w:p>
    <w:p>
      <w:r>
        <w:t xml:space="preserve">Toisen lukukauden alussa hän tutustui musiikkikerhoon.</w:t>
      </w:r>
    </w:p>
    <w:p>
      <w:r>
        <w:rPr>
          <w:b/>
        </w:rPr>
        <w:t xml:space="preserve">Esimerkki 7.387</w:t>
      </w:r>
    </w:p>
    <w:p>
      <w:r>
        <w:t xml:space="preserve">Lähtökohta: Julie suunnitteli lomaa ystäviensä kanssa.  Alkuperäinen konteksti: Mutta hän ei keksinyt, milloin se olisi pitänyt järjestää!  Alkuperäinen loppu: Yksi ystävä oli kiireinen viikonloppuisin. Toinen ei voinut lähteä viikolla! Sitten Julie päätti suunnitella matkan lomalle, jolloin kaikki voisivat lähteä!  Uusi loppu: Yksi ystävä oli kiireinen viikonloppuisin. Toinen ei voinut lähteä viikolla. Kun Julie päätti alkaa suunnitella matkaa lomalle, kukaan muu ei voinut lähteä! </w:t>
      </w:r>
    </w:p>
    <w:p>
      <w:r>
        <w:rPr>
          <w:b/>
        </w:rPr>
        <w:t xml:space="preserve">Tulos</w:t>
      </w:r>
    </w:p>
    <w:p>
      <w:r>
        <w:t xml:space="preserve">Mutta hän ei pysty päättämään sen suunnittelusta.</w:t>
      </w:r>
    </w:p>
    <w:p>
      <w:r>
        <w:rPr>
          <w:b/>
        </w:rPr>
        <w:t xml:space="preserve">Esimerkki 7.388</w:t>
      </w:r>
    </w:p>
    <w:p>
      <w:r>
        <w:t xml:space="preserve">Lähtökohta: Boris halusi isona lihakauppiaaksi.  Alkuperäinen konteksti: Hänen vanhempansa halusivat, että hän opiskelisi ja menisi yliopistoon.  Alkuperäinen loppu: Boris hakeutui moniin oppisopimuskoulutuksiin korkeakoulun sijasta. Hän alkoi työskennellä pienessä teurastamossa. Monien vuosien jälkeen Boriksella oli oma kauppa ja hän oli hyvin onnellinen.  Uusi loppu: Boris haki moniin oppisopimuskoulutuksiin juuri niin kuin hän tarvitsee. Sitten hän alkoi työskennellä pienessä teurastamossa. Monen vuoden kuluttua Boriksella on oma kauppa ja hän oli hyvin onnellinen, ettei hänestä tullut sirkkeliä. </w:t>
      </w:r>
    </w:p>
    <w:p>
      <w:r>
        <w:rPr>
          <w:b/>
        </w:rPr>
        <w:t xml:space="preserve">Tulos</w:t>
      </w:r>
    </w:p>
    <w:p>
      <w:r>
        <w:t xml:space="preserve">Hänen vanhempansa halusivat, että hänestä tulisi krikettimies.</w:t>
      </w:r>
    </w:p>
    <w:p>
      <w:r>
        <w:rPr>
          <w:b/>
        </w:rPr>
        <w:t xml:space="preserve">Esimerkki 7.389</w:t>
      </w:r>
    </w:p>
    <w:p>
      <w:r>
        <w:t xml:space="preserve">Lähtökohta: Ian halusi uima-altaan.  Alkuperäinen konteksti: Mutta hän ei osannut uida.  Alkuperäinen loppu: Niinpä hän päätti harjoitella uintia ystävänsä luona. Mutta hän ui siellä niin usein, ettei tarvinnut omaa uima-allasta. Ian oli kuitenkin iloinen siitä, että hän oppi uimaan.  Uusi loppu: Niinpä hän päätti mennä uimaan ystävänsä kotiin. Mutta hän ui siellä niin usein, ettei tarvinnut omaa uima-allasta. Ian oli kuitenkin iloinen, että hän osasi uida. </w:t>
      </w:r>
    </w:p>
    <w:p>
      <w:r>
        <w:rPr>
          <w:b/>
        </w:rPr>
        <w:t xml:space="preserve">Tulos</w:t>
      </w:r>
    </w:p>
    <w:p>
      <w:r>
        <w:t xml:space="preserve">hän oli taitava uimari.</w:t>
      </w:r>
    </w:p>
    <w:p>
      <w:r>
        <w:rPr>
          <w:b/>
        </w:rPr>
        <w:t xml:space="preserve">Esimerkki 7.390</w:t>
      </w:r>
    </w:p>
    <w:p>
      <w:r>
        <w:t xml:space="preserve">Lähtökohta: Fiona rakasti mennä tallille ratsastamaan hevosellaan.  Alkuperäinen konteksti: Hän näki tiellä hevosia, kun hän ajoi kohti navettaa.  Alkuperäinen loppuratkaisu: Hän pysäytti autonsa ja juoksi hakemaan apua muilta hevosratsastajilta. Fiona yhdessä muiden omistajien kanssa paimensi hevoset takaisin laitumelle. Hevoset olivat turvassa, ja Fiona saattoi nyt lähteä ratsastamaan.  Uusi lopetus: Hän pysäköi autonsa ja juoksi tervehtimään muita hevosia. Fiona satuloi hevosensa ja ratsasti laitumella. Hevonen oli hyvällä tuulella, ja Fionalla oli hyvä ratsastus. </w:t>
      </w:r>
    </w:p>
    <w:p>
      <w:r>
        <w:rPr>
          <w:b/>
        </w:rPr>
        <w:t xml:space="preserve">Tulos</w:t>
      </w:r>
    </w:p>
    <w:p>
      <w:r>
        <w:t xml:space="preserve">Kun hän ajoi navetan luo, hän näki hevosensa sisällä.</w:t>
      </w:r>
    </w:p>
    <w:p>
      <w:r>
        <w:rPr>
          <w:b/>
        </w:rPr>
        <w:t xml:space="preserve">Esimerkki 7.391</w:t>
      </w:r>
    </w:p>
    <w:p>
      <w:r>
        <w:t xml:space="preserve">Lähtökohta: Pidän ruoanlaitosta, ja minulla on muutama lempiruoka.  Alkuperäinen konteksti: Teen usein riisipannun ja heitän siihen kuutioitua punajuurta.  Alkuperäinen loppu: Ystäväni näki tämän kerran ja halusi kokeilla samaa. Hän laittoi erehdyksessä koko punajuuren joukkoon leikkaamatta sitä. Kerroin hänelle virheestään, ja seuraavalla kerralla hän onnistui paremmin.  Uusi loppu: Ystäväni näki tämän kerran ja halusi kokeilla samaa. Hän päätti kuitenkin laittaa siihen punajuurta. Kerroin hänelle, että se oli virhe, mutta hänen mielestään se onnistui. </w:t>
      </w:r>
    </w:p>
    <w:p>
      <w:r>
        <w:rPr>
          <w:b/>
        </w:rPr>
        <w:t xml:space="preserve">Tulos</w:t>
      </w:r>
    </w:p>
    <w:p>
      <w:r>
        <w:t xml:space="preserve">Teen usein kattilaan riisiä ja lisään siihen keittämisen aikana mitä tahansa vihanneksia paitsi punajuurta.</w:t>
      </w:r>
    </w:p>
    <w:p>
      <w:r>
        <w:rPr>
          <w:b/>
        </w:rPr>
        <w:t xml:space="preserve">Esimerkki 7.392</w:t>
      </w:r>
    </w:p>
    <w:p>
      <w:r>
        <w:t xml:space="preserve">Lähtökohta: Casey halusi koiranpennun.  Alkuperäinen konteksti: Hänen vanhempansa olivat kieltäytyneet pitkään.  Alkuperäinen loppu: Caseyn syntymäpäivänä he päättivät yllättää hänet. He hankkivat koiranpennun Caseyn tietämättä. Casey sai pennun ja oli superonnellinen!  Uusi loppu: Caseyn syntymäpäiväksi he päättivät hankkia hänelle koiranpennun. He menivät kauppaan ja valitsivat pennun Casey sai pennun ja oli superonnellinen! </w:t>
      </w:r>
    </w:p>
    <w:p>
      <w:r>
        <w:rPr>
          <w:b/>
        </w:rPr>
        <w:t xml:space="preserve">Tulos</w:t>
      </w:r>
    </w:p>
    <w:p>
      <w:r>
        <w:t xml:space="preserve">hänen vanhempansa eivät hyväksyneet sitä pitkään aikaan.</w:t>
      </w:r>
    </w:p>
    <w:p>
      <w:r>
        <w:rPr>
          <w:b/>
        </w:rPr>
        <w:t xml:space="preserve">Esimerkki 7.393</w:t>
      </w:r>
    </w:p>
    <w:p>
      <w:r>
        <w:t xml:space="preserve">Lähtökohta: Ostin eilen kaupasta maustettuja manteleita.  Alustava konteksti: En ollut varma, miltä ne maistuisivat.  Alkuperäinen lopputulos: Ilokseni ne olivat herkullisia. Menin heti ostamaan lisää. Suosittelin niitä myös ystävilleni.  Uusi loppu: Ilokseni ne olivat herkullisia, kuten odotinkin. Menin heti ostamaan lisää. Suosittelin niitä myös ystävilleni. </w:t>
      </w:r>
    </w:p>
    <w:p>
      <w:r>
        <w:rPr>
          <w:b/>
        </w:rPr>
        <w:t xml:space="preserve">Tulos</w:t>
      </w:r>
    </w:p>
    <w:p>
      <w:r>
        <w:t xml:space="preserve">Olin hyvin varma mausta.</w:t>
      </w:r>
    </w:p>
    <w:p>
      <w:r>
        <w:rPr>
          <w:b/>
        </w:rPr>
        <w:t xml:space="preserve">Esimerkki 7.394</w:t>
      </w:r>
    </w:p>
    <w:p>
      <w:r>
        <w:t xml:space="preserve">Lähtökohta: Bomani oli ärsyyntynyt kirjaston melusta.  Alustava konteksti: Hän siirtyi toiselle puolelle välttääkseen sitä.  Alkuperäinen loppu: Hänen vieressään istui äänekäs pariskunta. Hän siirtyi uudelleen ja löysi hiljaisen nurkan. Hän aivasteli, jolloin läheinen kirjastonhoitaja hyssytteli häntä.  Uusi loppu: Hän siirtyy ulkopöytään, mutta hänen vieressään istuu äänekäs pariskunta. Hän siirtyi takaisin kirjaston sisälle ja löysi hiljaisen nurkan. Hän aivasteli, mikä sai läheisen kirjastonhoitajan hyssyttelemään häntä. </w:t>
      </w:r>
    </w:p>
    <w:p>
      <w:r>
        <w:rPr>
          <w:b/>
        </w:rPr>
        <w:t xml:space="preserve">Tulos</w:t>
      </w:r>
    </w:p>
    <w:p>
      <w:r>
        <w:t xml:space="preserve">Hän haluaa lähteä kirjastosta.</w:t>
      </w:r>
    </w:p>
    <w:p>
      <w:r>
        <w:rPr>
          <w:b/>
        </w:rPr>
        <w:t xml:space="preserve">Esimerkki 7.395</w:t>
      </w:r>
    </w:p>
    <w:p>
      <w:r>
        <w:t xml:space="preserve">Lähtökohta: Ella teki ensimmäistä kertaa päivällistä perheelleen.  Alustava konteksti: Hän tarjoili heille kaikille hienon pataruoan, jonka hän oli keksinyt.  Alkuperäinen loppuratkaisu: Kun he pureskelivat, heidän kasvoillaan näkyi vastenmielisyyttä. Pata oli kamala, mutta he eivät halunneet loukata Ellan tunteita! He kaikki valehtelivat ja sanoivat Ellalle, että pata oli herkullinen.  Uusi loppu: Kun he pureskelivat, heidän kasvoillaan näkyi vastenmielisyys. Pata oli kamala, mutta he eivät halunneet loukata Ellan tunteita! He kaikki valehtelivat ja sanoivat Ellalle, että pata oli herkullinen. </w:t>
      </w:r>
    </w:p>
    <w:p>
      <w:r>
        <w:rPr>
          <w:b/>
        </w:rPr>
        <w:t xml:space="preserve">Tulos</w:t>
      </w:r>
    </w:p>
    <w:p>
      <w:r>
        <w:t xml:space="preserve">Hän tarjoili heille kaikille hienon pataruoan, jonka hän oli keksinyt.</w:t>
      </w:r>
    </w:p>
    <w:p>
      <w:r>
        <w:rPr>
          <w:b/>
        </w:rPr>
        <w:t xml:space="preserve">Esimerkki 7.396</w:t>
      </w:r>
    </w:p>
    <w:p>
      <w:r>
        <w:t xml:space="preserve">Lähtökohta: Steve rakasti soittaa kitaraansa jalkakäytävällä.  Alkuperäinen konteksti: Hän kävi ulkona joka päivä, ja ihmiset antoivat hänelle tippiä.  Alkuperäinen loppuratkaisu: Eräänä päivänä musiikkituottaja kuuli hänen esiintyvän. Tuottaja pyysi Steveä tapaamaan hänet keskustellakseen liikeasioista. Steve sai levytyssopimuksen levy-yhtiön kanssa ja teki ensimmäisen albuminsa.  Uusi lopetus: Eräänä päivänä elokuvatuottaja kuuli hänen esiintyvän. Tuottaja pyysi Steveä tapaamaan hänet keskustellakseen liikeasioista. Steve sai tehdä sopimuksen ja äänittää musiikkia elokuvaan. </w:t>
      </w:r>
    </w:p>
    <w:p>
      <w:r>
        <w:rPr>
          <w:b/>
        </w:rPr>
        <w:t xml:space="preserve">Tulos</w:t>
      </w:r>
    </w:p>
    <w:p>
      <w:r>
        <w:t xml:space="preserve">Ihmiset eivät koskaan antaisi hänelle rahaa.</w:t>
      </w:r>
    </w:p>
    <w:p>
      <w:r>
        <w:rPr>
          <w:b/>
        </w:rPr>
        <w:t xml:space="preserve">Esimerkki 7.397</w:t>
      </w:r>
    </w:p>
    <w:p>
      <w:r>
        <w:t xml:space="preserve">Lähtökohta: Jasper kirjoittaa arvosteluja videopeleistä.  Alkuperäinen konteksti: Hän pitää enemmän toiminnallisista moninpeleistä kuin hitaista, yksinäisistä peleistä.  Alkuperäinen loppuratkaisu: Hän on alkanut olla tyytymätön uusiin peleihin. Siksi hänen arvosteluarvosanansa ovat laskeneet. Hänen yleisönsä pitää häntä ulkopuolisena ja on siirtymässä pois.  Uusi loppu: Hän on yhä tyytymättömämpi uusiin peleihin. Siksi hänen viimeaikaiset arvostelunsa ovat olleet harkittuja ja perusteellisia puutteiden suhteen. Hänen yleisönsä arvostaa hänen huolellista otettaan ja odottaa hänen uusia kirjoituksiaan. </w:t>
      </w:r>
    </w:p>
    <w:p>
      <w:r>
        <w:rPr>
          <w:b/>
        </w:rPr>
        <w:t xml:space="preserve">Tulos</w:t>
      </w:r>
    </w:p>
    <w:p>
      <w:r>
        <w:t xml:space="preserve">hän on loistava siinä.</w:t>
      </w:r>
    </w:p>
    <w:p>
      <w:r>
        <w:rPr>
          <w:b/>
        </w:rPr>
        <w:t xml:space="preserve">Esimerkki 7.398</w:t>
      </w:r>
    </w:p>
    <w:p>
      <w:r>
        <w:t xml:space="preserve">Lähtökohta: Gary lähti lomalle Grand Canyonille.  Alkuperäinen konteksti: Hän ei ollut käynyt siellä sitten lapsuutensa.  Alkuperäinen loppuratkaisu: Käärme puri häntä siellä. Hän sairastui pahasti, mutta ei kuollut. Gary ei koskaan palaa Grand Canyoniin.  Uusi loppu: Häntä puri käärme, kun hän tuli lapsena Grand Canyoniin. Hän sairastui pahasti, mutta ei kuollut. Gary ei koskaan palaa Grand Canyoniin. </w:t>
      </w:r>
    </w:p>
    <w:p>
      <w:r>
        <w:rPr>
          <w:b/>
        </w:rPr>
        <w:t xml:space="preserve">Tulos</w:t>
      </w:r>
    </w:p>
    <w:p>
      <w:r>
        <w:t xml:space="preserve">Hän näki Canyonin kuitenkin vain autostaan.</w:t>
      </w:r>
    </w:p>
    <w:p>
      <w:r>
        <w:rPr>
          <w:b/>
        </w:rPr>
        <w:t xml:space="preserve">Esimerkki 7.399</w:t>
      </w:r>
    </w:p>
    <w:p>
      <w:r>
        <w:t xml:space="preserve">Lähtökohta: Lizzie toivoi kovasti, että yöllä sataisi lunta.  Alkuperäinen konteksti: Kun Lizzie heräsi aamulla, hän juoksi ikkunaan katsomaan ulos.  Alkuperäinen loppu: Maa oli lumen peitossa! Hän ei malttanut odottaa, että pääsisi ulos rakentamaan lumiukkoa. Hän kiirehti aamiaisen läpi, jotta hän voisi mennä leikkimään.  Uusi lopetus: Kun hän katsoi ulos, maa oli lumen peitossa! Hän ei malttanut odottaa, että pääsisi ulos rakentamaan lumiukkoa. Hän kiirehti aamiaisen läpi, jotta hän voisi mennä leikkimään. </w:t>
      </w:r>
    </w:p>
    <w:p>
      <w:r>
        <w:rPr>
          <w:b/>
        </w:rPr>
        <w:t xml:space="preserve">Tulos</w:t>
      </w:r>
    </w:p>
    <w:p>
      <w:r>
        <w:t xml:space="preserve">Kun hän katsoo ulos.</w:t>
      </w:r>
    </w:p>
    <w:p>
      <w:r>
        <w:rPr>
          <w:b/>
        </w:rPr>
        <w:t xml:space="preserve">Esimerkki 7.400</w:t>
      </w:r>
    </w:p>
    <w:p>
      <w:r>
        <w:t xml:space="preserve">Lähtökohta: Max rakasti kokkaamista.  Alkuperäinen konteksti: Hän vietti koko päivän etsien reseptejä.  Alkuperäinen loppuratkaisu: Hän raatoi lieden ääressä tuntikausia. Hän esitteli aterian tyttöystävälleen. Tyttö rakasti sitä.  Uusi lopetus: Hän raatoi reseptikirjojen parissa tuntikausia. Hän ei pystynyt esittämään ateriaa tyttöystävälleen. Hän olisi pitänyt siitä. </w:t>
      </w:r>
    </w:p>
    <w:p>
      <w:r>
        <w:rPr>
          <w:b/>
        </w:rPr>
        <w:t xml:space="preserve">Tulos</w:t>
      </w:r>
    </w:p>
    <w:p>
      <w:r>
        <w:t xml:space="preserve">Hän ei löytänyt hyvää reseptiä kokkaamiseen.</w:t>
      </w:r>
    </w:p>
    <w:p>
      <w:r>
        <w:rPr>
          <w:b/>
        </w:rPr>
        <w:t xml:space="preserve">Esimerkki 7.401</w:t>
      </w:r>
    </w:p>
    <w:p>
      <w:r>
        <w:t xml:space="preserve">Lähtökohta: Roz oli innoissaan, kun hänen poikaystävänsä antoi hänelle sormuksen.  Alkuperäinen konteksti: Hän näytti ylpeänä sormusta, jotta ihmiset voisivat ihailla sitä.  Alkuperäinen loppuratkaisu: Yksi tyttö sanoi Rozille, että kivi näytti väärennetyltä timantilta. Roz alkoi epäillä sormusta. Sitten hän alkoi epäillä poikaystävänsä rakkautta.  Uusi loppu: Eräs poika kertoi Rozille, että kivi näytti väärennetyltä timantilta. Roz alkoi epäillä sormusta. Sitten hän alkoi epäillä poikaystävänsä rakkautta. </w:t>
      </w:r>
    </w:p>
    <w:p>
      <w:r>
        <w:rPr>
          <w:b/>
        </w:rPr>
        <w:t xml:space="preserve">Tulos</w:t>
      </w:r>
    </w:p>
    <w:p>
      <w:r>
        <w:t xml:space="preserve">Hän näytti ylpeänä timanttia, jotta ihmiset voisivat ihailla sitä.</w:t>
      </w:r>
    </w:p>
    <w:p>
      <w:r>
        <w:rPr>
          <w:b/>
        </w:rPr>
        <w:t xml:space="preserve">Esimerkki 7.402</w:t>
      </w:r>
    </w:p>
    <w:p>
      <w:r>
        <w:t xml:space="preserve">Lähtökohta: Aubrey ja hänen perheensä olivat koristelemassa joulua varten.  Alustava konteksti: Aubrey aikoi ripustaa sukkansa.  Alkuperäinen loppuratkaisu: Yhtäkkiä hänen rannekorunsa tarttui lankaan. Hänen sukkansa repesi pahasti. Aubrey oli niin järkyttynyt, mutta onneksi hänen äitinsä pystyi korjaamaan sen.  Uusi loppu: Yhtäkkiä hänen äitinsä toi hänen vanhan sukkansa. Hänen sukkansa repesi pahasti. Aubrey oli niin järkyttynyt, mutta onneksi hänen äitinsä pystyi korjaamaan sen. </w:t>
      </w:r>
    </w:p>
    <w:p>
      <w:r>
        <w:rPr>
          <w:b/>
        </w:rPr>
        <w:t xml:space="preserve">Tulos</w:t>
      </w:r>
    </w:p>
    <w:p>
      <w:r>
        <w:t xml:space="preserve">Hän unohti ripustaa sukkansa.</w:t>
      </w:r>
    </w:p>
    <w:p>
      <w:r>
        <w:rPr>
          <w:b/>
        </w:rPr>
        <w:t xml:space="preserve">Esimerkki 7.403</w:t>
      </w:r>
    </w:p>
    <w:p>
      <w:r>
        <w:t xml:space="preserve">Lähtökohta: Äitini kysyi minulta mielipidettäni hänen uudesta miehestään.  Alustava konteksti: Kerroin hänelle, etten pidä miehestä, koska hän on valehtelija.  Alkuperäinen loppu: Äitini sanoi, ettei usko miehen olevan valehtelija. Viikkoa myöhemmin äitini soitti minulle itkien. Hän kertoi minulle, että hän sai uuden miehensä kiinni pettämisestä.  Uusi lopetus: Äitini sanoi, ettei hän uskonut miehen olevan epärehellinen. Viikkoa myöhemmin äitini soitti minulle itkien. Hän kertoi minulle, että hän sai uuden miehensä kiinni pettämisestä. </w:t>
      </w:r>
    </w:p>
    <w:p>
      <w:r>
        <w:rPr>
          <w:b/>
        </w:rPr>
        <w:t xml:space="preserve">Tulos</w:t>
      </w:r>
    </w:p>
    <w:p>
      <w:r>
        <w:t xml:space="preserve">Kerroin äidilleni, että hän ei ollut mielestäni rehellinen.</w:t>
      </w:r>
    </w:p>
    <w:p>
      <w:r>
        <w:rPr>
          <w:b/>
        </w:rPr>
        <w:t xml:space="preserve">Esimerkki 7.404</w:t>
      </w:r>
    </w:p>
    <w:p>
      <w:r>
        <w:t xml:space="preserve">Lähtökohta: Blaine lähetti tekstiviestin Lisalle.  Alustava konteksti: Hänen älypuhelimensa korjasi viestin automaattisesti.  Alkuperäinen loppu: Siinä ei ollut mitään järkeä Lisalle. Hän ei vastannut. Blaine ei ymmärtänyt, miksi Lisa jätti hänet huomiotta!  Uusi loppu: Lisan mielestä ei ollut mitään järkeä siinä, ettei hän ollut kuullut vastausta. Hän odotti vastausta. Blaine odotti myös vastausta, eikä ymmärtänyt, miksi Lisa jätti hänet huomiotta! </w:t>
      </w:r>
    </w:p>
    <w:p>
      <w:r>
        <w:rPr>
          <w:b/>
        </w:rPr>
        <w:t xml:space="preserve">Tulos</w:t>
      </w:r>
    </w:p>
    <w:p>
      <w:r>
        <w:t xml:space="preserve">Teknisen ongelman vuoksi teksti ei tavoittanut Lisaa.</w:t>
      </w:r>
    </w:p>
    <w:p>
      <w:r>
        <w:rPr>
          <w:b/>
        </w:rPr>
        <w:t xml:space="preserve">Esimerkki 7.405</w:t>
      </w:r>
    </w:p>
    <w:p>
      <w:r>
        <w:t xml:space="preserve">Lähtökohta: Kun kävelin kouluun, tunsin, että jokin oli vialla.  Alustava konteksti: En vain saanut selvää, mikä.  Alkuperäinen loppu: Sitten tajusin sen. Meillä on tänään iso fysiikan koe! Sydämeni upposi, koska minulla ei ollut mitään toivoa läpäistä koetta.  Uusi loppu: Olin niin hermostunut. Meillä on tänään iso fysiikan koe! Sydämeni upposi, koska minulla ei ollut toivoa päästä läpi. </w:t>
      </w:r>
    </w:p>
    <w:p>
      <w:r>
        <w:rPr>
          <w:b/>
        </w:rPr>
        <w:t xml:space="preserve">Tulos</w:t>
      </w:r>
    </w:p>
    <w:p>
      <w:r>
        <w:t xml:space="preserve">Vatsani oli solmussa, vaikka olin opiskellut fysiikan koetta varten koko yön.</w:t>
      </w:r>
    </w:p>
    <w:p>
      <w:r>
        <w:rPr>
          <w:b/>
        </w:rPr>
        <w:t xml:space="preserve">Esimerkki 7.406</w:t>
      </w:r>
    </w:p>
    <w:p>
      <w:r>
        <w:t xml:space="preserve">Lähtökohta: Henryllä oli nälkä.  Alkuperäinen konteksti: Hän halusi muroja.  Alkuperäinen loppuratkaisu: Ensin hänen piti tehdä kaikki koulutehtävänsä. Lopulta hän meni syömään muroja. Valitettavasti hän huomasi, että murot olivat jääneet tunkkaisiksi.  Uusi loppu: Ensin hänen piti tehdä kaikki koulutehtävänsä. Lopuksi hän meni syömään kaurapuuroa. Valitettavasti hän huomasi, että kaurapuuro oli pilaantunut. </w:t>
      </w:r>
    </w:p>
    <w:p>
      <w:r>
        <w:rPr>
          <w:b/>
        </w:rPr>
        <w:t xml:space="preserve">Tulos</w:t>
      </w:r>
    </w:p>
    <w:p>
      <w:r>
        <w:t xml:space="preserve">Hän halusi kaurapuuroa.</w:t>
      </w:r>
    </w:p>
    <w:p>
      <w:r>
        <w:rPr>
          <w:b/>
        </w:rPr>
        <w:t xml:space="preserve">Esimerkki 7.407</w:t>
      </w:r>
    </w:p>
    <w:p>
      <w:r>
        <w:t xml:space="preserve">Lähtökohta: Lincoln halusi avata uuden pitopalvelun.  Alkuperäinen konteksti: Hän tarkasteli kolmea eri rakennusta.  Alkuperäinen lopputulos: Myynnissä oli vanha antiikkiliike. Hän teki rakennuksesta tarjouksen. Myyjä hyväksyi tarjouksen.  Uusi lopetus: Vanha antiikkiliike oli myynnissä. Hän otti lainaa ja teki tarjouksen rakennuksesta. Myyjä hyväksyi hänen tarjouksensa. </w:t>
      </w:r>
    </w:p>
    <w:p>
      <w:r>
        <w:rPr>
          <w:b/>
        </w:rPr>
        <w:t xml:space="preserve">Tulos</w:t>
      </w:r>
    </w:p>
    <w:p>
      <w:r>
        <w:t xml:space="preserve">Se oli vain unelma, koska Lincolnilla ei ollut rahaa ostaa rakennusta.</w:t>
      </w:r>
    </w:p>
    <w:p>
      <w:r>
        <w:rPr>
          <w:b/>
        </w:rPr>
        <w:t xml:space="preserve">Esimerkki 7.408</w:t>
      </w:r>
    </w:p>
    <w:p>
      <w:r>
        <w:t xml:space="preserve">Lähtökohta: Susan keitti kahvia joka aamu ennen töitä.  Alustava konteksti: Kun hän meni alakertaan, hän huomasi, että joku oli juonut viimeisen kahvin.  Alkuperäinen loppuratkaisu: Susan etsi taloa kuumeisesti. Kahvia ei löytynyt. Hän heitti heti vaatteet päälle ja juoksi läheiseen Starbucksiin.  Uusi lopetus: Hän etsi kotoa kuumeisesti avaimiaan. Avaimia ei löytynyt. Hän heitti heti vaatteet päälleen ja juoksi läheiseen metroon. </w:t>
      </w:r>
    </w:p>
    <w:p>
      <w:r>
        <w:rPr>
          <w:b/>
        </w:rPr>
        <w:t xml:space="preserve">Tulos</w:t>
      </w:r>
    </w:p>
    <w:p>
      <w:r>
        <w:t xml:space="preserve">Tällä kertaa hän oli laittanut kahvin valmiiksi edellisenä iltana.</w:t>
      </w:r>
    </w:p>
    <w:p>
      <w:r>
        <w:rPr>
          <w:b/>
        </w:rPr>
        <w:t xml:space="preserve">Esimerkki 7.409</w:t>
      </w:r>
    </w:p>
    <w:p>
      <w:r>
        <w:t xml:space="preserve">Lähtökohta: Amyn ystävä Beth oli saamassa vauvan.  Alkuperäinen konteksti: Amy kutsui ystävänsä yllätysvauvakutsuille.  Alkuperäinen loppuratkaisu: Kaikki odottivat hiljaa Bethin tuloa. Hän järkyttyi nähdessään kaikki. Beth oli niin onnellinen, koska hän luuli, ettei kukaan välittänyt järjestää hänelle suihkua.  Uusi loppu: Amy odotti hiljaa, että Beth astuisi sisään yllätysvauvakutsuille. Hän järkyttyi nähdessään vain Amyn. Beth oli niin pettynyt, sillä hän luuli, että hänen ystävänsä välittivät antaa hänelle suihkut. </w:t>
      </w:r>
    </w:p>
    <w:p>
      <w:r>
        <w:rPr>
          <w:b/>
        </w:rPr>
        <w:t xml:space="preserve">Tulos</w:t>
      </w:r>
    </w:p>
    <w:p>
      <w:r>
        <w:t xml:space="preserve">Amy ei halunnut ystäviensä tietävän vauvakutsuista.</w:t>
      </w:r>
    </w:p>
    <w:p>
      <w:r>
        <w:rPr>
          <w:b/>
        </w:rPr>
        <w:t xml:space="preserve">Esimerkki 7.410</w:t>
      </w:r>
    </w:p>
    <w:p>
      <w:r>
        <w:t xml:space="preserve">Lähtökohta: Eräänä päivänä katselin televisiota pikkuveljeni kanssa.  Alustava konteksti: Pikkuveljeni oli tavalliseen tapaan hassu.  Alkuperäinen loppu: Hän päätti olla hauska ja heittää minua vesipallolla. Vesipallo meni ohi minusta ja osui televisioon. Televisio syttyi ja meni rikki.  Uusi loppu: Hän päätti olla hauska ja heitti minua vesipallolla. Vesipallo meni ohi minusta ja osui kirjaani. Kirja kastui ja oli lukukelvoton. </w:t>
      </w:r>
    </w:p>
    <w:p>
      <w:r>
        <w:rPr>
          <w:b/>
        </w:rPr>
        <w:t xml:space="preserve">Tulos</w:t>
      </w:r>
    </w:p>
    <w:p>
      <w:r>
        <w:t xml:space="preserve">Kun pikkuveljeni alkoi käydä hermoilleni käyttäytymällä typerästi, menin huoneeseeni ja aloin lukea kirjaa.</w:t>
      </w:r>
    </w:p>
    <w:p>
      <w:r>
        <w:rPr>
          <w:b/>
        </w:rPr>
        <w:t xml:space="preserve">Esimerkki 7.411</w:t>
      </w:r>
    </w:p>
    <w:p>
      <w:r>
        <w:t xml:space="preserve">Lähtökohta: Leah huomasi, että hän käytti paljon rahaa ruokaostoksiin.  Alustava konteksti: Hän päätti perustaa puutarhan tilavalle takapihalleen.  Alkuperäinen loppuratkaisu: Hän osti myös kanoja munia varten. Hän hoiti puutarhaansa ja kanojaan. Jonkin ajan kuluttua Leah sai tuoreita vihanneksia ja munia ilmaiseksi.  Uusi loppu: Hän istutti paljon erilaisia vihanneksia. Hän hoiti puutarhaansa monta viikkoa. Jonkin ajan kuluttua Leah sai tuoreita vihanneksia joka päivä. </w:t>
      </w:r>
    </w:p>
    <w:p>
      <w:r>
        <w:rPr>
          <w:b/>
        </w:rPr>
        <w:t xml:space="preserve">Tulos</w:t>
      </w:r>
    </w:p>
    <w:p>
      <w:r>
        <w:t xml:space="preserve">Hän päätti perustaa kukkapuutarhan tilavalle takapihalleen.</w:t>
      </w:r>
    </w:p>
    <w:p>
      <w:r>
        <w:rPr>
          <w:b/>
        </w:rPr>
        <w:t xml:space="preserve">Esimerkki 7.412</w:t>
      </w:r>
    </w:p>
    <w:p>
      <w:r>
        <w:t xml:space="preserve">Lähtökohta: Helmikuussa oli lämmin, aurinkoinen päivä.  Alustava konteksti: Päätimme mennä lasten kanssa puistoon.  Alkuperäinen loppuratkaisu: Lapset menivät liukumäkeä alas ja minä sain heidät kiinni. Keinuimme kaikki myös keinuissa. Puiston jälkeen kävelimme kotiin ja söimme välipalaa.  Uusi lopetus: Lapset menivät alas jäätä ja minä sain heidät kiinni. Luistelimme myös jäähallin ympäri. Jäähallin jälkeen kävelimme kotiin ja söimme välipalaa. </w:t>
      </w:r>
    </w:p>
    <w:p>
      <w:r>
        <w:rPr>
          <w:b/>
        </w:rPr>
        <w:t xml:space="preserve">Tulos</w:t>
      </w:r>
    </w:p>
    <w:p>
      <w:r>
        <w:t xml:space="preserve">Kävimme lasten kanssa jääkiekkokaukalossa.</w:t>
      </w:r>
    </w:p>
    <w:p>
      <w:r>
        <w:rPr>
          <w:b/>
        </w:rPr>
        <w:t xml:space="preserve">Esimerkki 7.413</w:t>
      </w:r>
    </w:p>
    <w:p>
      <w:r>
        <w:t xml:space="preserve">Lähtökohta: Kelly rakastaa makeiden jälkiruokien syömistä.  Alkuperäinen konteksti: Viime viikolla hän meni uuteen ravintolaan ja söi brownie-jäätelöä.  Alkuperäinen loppuratkaisu: Kelly tuli kotiin ja kehui syömäänsä makeaa herkkua. Hän vei meidät kaikki eilen illalla samaan ravintolaan. Söimme kaikki jälkiruoaksi brownie-jäätelön.  Uusi lopetus: Hän söi viipaleen uudessa ravintolassa ja kehui syömäänsä makeaa herkkua. Hän vei meidät kaikki eilen illalla samaan ravintolaan. Söimme kaikki omenapiirakkaa jälkiruoaksi. </w:t>
      </w:r>
    </w:p>
    <w:p>
      <w:r>
        <w:rPr>
          <w:b/>
        </w:rPr>
        <w:t xml:space="preserve">Tulos</w:t>
      </w:r>
    </w:p>
    <w:p>
      <w:r>
        <w:t xml:space="preserve">Hänen lempijälkiruokansa on omenapiirakka.</w:t>
      </w:r>
    </w:p>
    <w:p>
      <w:r>
        <w:rPr>
          <w:b/>
        </w:rPr>
        <w:t xml:space="preserve">Esimerkki 7.414</w:t>
      </w:r>
    </w:p>
    <w:p>
      <w:r>
        <w:t xml:space="preserve">Lähtökohta: Saralla oli syntymäpäivä.  Alustava konteksti: Saran ystävät ostivat hänelle suklaakermakakun!  Alkuperäinen loppuratkaisu: Kukaan ei tiennyt Saran olevan allerginen suklaalle. Sara söi palan kakkua. Hän sairastui pahoin ja oksensi.  Uusi loppu: Kaikki tiesivät Saran olevan allerginen suklaalle. Sara ei voinut syödä palaa kakkua. Hän olisi sairastunut pahoin ja oksentanut. </w:t>
      </w:r>
    </w:p>
    <w:p>
      <w:r>
        <w:rPr>
          <w:b/>
        </w:rPr>
        <w:t xml:space="preserve">Tulos</w:t>
      </w:r>
    </w:p>
    <w:p>
      <w:r>
        <w:t xml:space="preserve">Saran ystävät eivät antaneet hänelle mitään.</w:t>
      </w:r>
    </w:p>
    <w:p>
      <w:r>
        <w:rPr>
          <w:b/>
        </w:rPr>
        <w:t xml:space="preserve">Esimerkki 7.415</w:t>
      </w:r>
    </w:p>
    <w:p>
      <w:r>
        <w:t xml:space="preserve">Lähtökohta: Dean on aina pitänyt lapsista.  Alkuperäinen konteksti: Dean ajatteli eräänä päivänä olevansa valmis hankkimaan lapsia.  Alkuperäinen loppu: Dean ja hänen vaimonsa keskustelivat lapsista. Vaimo oli samaa mieltä kuin Dean itse lapsista. He molemmat päättivät hankkia lapsen ja perustaa perheen yhdessä.  Uusi loppu: Dean ja hänen vaimonsa keskustelivat lapsista. Hänen vaimonsa oli samaa mieltä lapsista kuin Dean. Monta vuotta myöhemmin ostettuaan talon he molemmat päättivät hankkia lapsen ja perustaa perheen yhdessä. </w:t>
      </w:r>
    </w:p>
    <w:p>
      <w:r>
        <w:rPr>
          <w:b/>
        </w:rPr>
        <w:t xml:space="preserve">Tulos</w:t>
      </w:r>
    </w:p>
    <w:p>
      <w:r>
        <w:t xml:space="preserve">Dean päätti, että hän ei halua niitä ennen kuin voi ostaa talon.</w:t>
      </w:r>
    </w:p>
    <w:p>
      <w:r>
        <w:rPr>
          <w:b/>
        </w:rPr>
        <w:t xml:space="preserve">Esimerkki 7.416</w:t>
      </w:r>
    </w:p>
    <w:p>
      <w:r>
        <w:t xml:space="preserve">Lähtökohta: Chuck oli valmis puhdistamaan työhuoneen maton.  Alkuperäinen konteksti: Matkalla olohuoneen läpi hän kompastui.  Alkuperäinen loppuratkaisu: Hän kaatoi puhdistusnestettä kaikkialle. Olohuoneen matto oli läpimärkä. Chuck oli ylpeä siitä, että hän oli siivonnut matot sinä päivänä.  Uusi loppu: Hän meni ostamaan, mutta ei löytänyt sitä. Matto jäi likaiseksi. Chuck oli surullinen siitä, ettei hän puhdistanut mattoja sinä päivänä. </w:t>
      </w:r>
    </w:p>
    <w:p>
      <w:r>
        <w:rPr>
          <w:b/>
        </w:rPr>
        <w:t xml:space="preserve">Tulos</w:t>
      </w:r>
    </w:p>
    <w:p>
      <w:r>
        <w:t xml:space="preserve">Hän tajusi, ettei hänellä ollut mattoshampoota.</w:t>
      </w:r>
    </w:p>
    <w:p>
      <w:r>
        <w:rPr>
          <w:b/>
        </w:rPr>
        <w:t xml:space="preserve">Esimerkki 7.417</w:t>
      </w:r>
    </w:p>
    <w:p>
      <w:r>
        <w:t xml:space="preserve">Lähtökohta: Andy on juuri aloittanut uuden uransa personal trainerina.  Alustava konteksti: Hänellä on jo kymmenen vakiintunutta asiakasta, joiden kanssa hän työskentelee viikoittain.  Alkuperäinen lopputulos: Hän on laatinut jokaiselle ruokavalio- ja harjoitussuunnitelman. Hän rakastaa sitä, että saa auttaa ihmisiä saavuttamaan kuntotavoitteensa. Hän rakastaa myös sitä, että hänelle maksetaan treenaamisesta!  Uusi lopetus: Hän on laatinut jokaiselle uudelle asiakkaalle ruokavalio- ja harjoitussuunnitelman. Hän rakastaa sitä, että saa auttaa ihmisiä saavuttamaan kuntotavoitteensa. Hän rakastaa myös sitä, että hänelle maksetaan treenaamisesta! </w:t>
      </w:r>
    </w:p>
    <w:p>
      <w:r>
        <w:rPr>
          <w:b/>
        </w:rPr>
        <w:t xml:space="preserve">Tulos</w:t>
      </w:r>
    </w:p>
    <w:p>
      <w:r>
        <w:t xml:space="preserve">hän sijoittaa kuntoilukoulutusta vain harvoille asiakkaille.</w:t>
      </w:r>
    </w:p>
    <w:p>
      <w:r>
        <w:rPr>
          <w:b/>
        </w:rPr>
        <w:t xml:space="preserve">Esimerkki 7.418</w:t>
      </w:r>
    </w:p>
    <w:p>
      <w:r>
        <w:t xml:space="preserve">Lähtökohta: Mike työskenteli Pizza Hutissa vuosia.  Alkuperäinen konteksti: Hän tarvitsi lisää rahaa maksaakseen vuokran.  Alkuperäinen loppuratkaisu: Mike kertoi pomolleen tarvitsevansa kipeästi rahaa. Hänen pomonsa päätti antaa hänelle 1000 dollarin bonuksen! Mike lähti töistä tyytyväisenä bonuksensa kanssa.  Uusi loppu: Mike kertoi pomolleen tarvitsevansa kipeästi rahaa. Hänen pomonsa päätti antaa hänelle 1000 dollarin bonuksen! Mike lähti töistä tyytyväisenä bonukseensa. </w:t>
      </w:r>
    </w:p>
    <w:p>
      <w:r>
        <w:rPr>
          <w:b/>
        </w:rPr>
        <w:t xml:space="preserve">Tulos</w:t>
      </w:r>
    </w:p>
    <w:p>
      <w:r>
        <w:t xml:space="preserve">Hän tarvitsi varoja uuden auton ostamiseen.</w:t>
      </w:r>
    </w:p>
    <w:p>
      <w:r>
        <w:rPr>
          <w:b/>
        </w:rPr>
        <w:t xml:space="preserve">Esimerkki 7.419</w:t>
      </w:r>
    </w:p>
    <w:p>
      <w:r>
        <w:t xml:space="preserve">Lähtökohta: Menin eilen ulos leikkimään lumessa.  Alustava konteksti: Olin ulkona pakkasessa kolme tuntia.  Alkuperäinen loppu: Tulin taloon vapisten. Kuuma suihku ei edes lämmittänyt minua. Nukuin sinä yönä kuudella peitolla.  Uusi loppu: Laitoin talon lämpöä päälle, jotta vapina loppuisi. Laitoin lämpimät vaatteet päälleni ja tunsin oloni hyväksi. Nukuin sinä yönä ylimääräisten peittojen kanssa, koska oli edelleen kylmä. </w:t>
      </w:r>
    </w:p>
    <w:p>
      <w:r>
        <w:rPr>
          <w:b/>
        </w:rPr>
        <w:t xml:space="preserve">Tulos</w:t>
      </w:r>
    </w:p>
    <w:p>
      <w:r>
        <w:t xml:space="preserve">Olin ulkona pakkasessa kolme tuntia, mutta kuuma suihku lämmitti minut.</w:t>
      </w:r>
    </w:p>
    <w:p>
      <w:r>
        <w:rPr>
          <w:b/>
        </w:rPr>
        <w:t xml:space="preserve">Esimerkki 7.420</w:t>
      </w:r>
    </w:p>
    <w:p>
      <w:r>
        <w:t xml:space="preserve">Lähtökohta: Tom tunsi itsensä huonovointiseksi nukuttuaan edellisenä yönä hyvin vähän.  Alustava konteksti: Tom tunsi kurkkukipua töissä.  Alkuperäinen lopetus: Tom päätti pitää tauon mennäkseen apteekkiin. Tom sai lääkettä, ja se paransi hänen oloaan. Tom palasi töihin ja oli hyvin tuottava.  Uusi lopetus: Tom vei sitten reseptin apteekkiin. Tom sai lääkettä ja se sai hänet voimaan paremmin. Tom palasi töihin ja oli hyvin tuottava. </w:t>
      </w:r>
    </w:p>
    <w:p>
      <w:r>
        <w:rPr>
          <w:b/>
        </w:rPr>
        <w:t xml:space="preserve">Tulos</w:t>
      </w:r>
    </w:p>
    <w:p>
      <w:r>
        <w:t xml:space="preserve">Tom päätti mennä lääkäriin.</w:t>
      </w:r>
    </w:p>
    <w:p>
      <w:r>
        <w:rPr>
          <w:b/>
        </w:rPr>
        <w:t xml:space="preserve">Esimerkki 7.421</w:t>
      </w:r>
    </w:p>
    <w:p>
      <w:r>
        <w:t xml:space="preserve">Lähtökohta: Lääkäri keskusteli useista hoitovaihtoehdoista Ninalle.  Alustava konteksti: Nina päätti jäädä tutkimuksiin, koska hänen kasvaimensa oli pieni.  Alkuperäinen lopputulos: Kuukauden kuluttua sen koko kolminkertaistui. Tämän seurauksena hän halusi käydä läpi hoidon. Sytostaattihoito alkoi seuraavana päivänä.  Uusi lopetus: Kuukauden kuluttua Ninan hoitamaton kasvain kolminkertaistui kooltaan. Tämän seurauksena se oli nyt liian suuri hoidon kannalta. Hänen palliatiiviset hoitojaksonsa alkoivat seuraavana päivänä. </w:t>
      </w:r>
    </w:p>
    <w:p>
      <w:r>
        <w:rPr>
          <w:b/>
        </w:rPr>
        <w:t xml:space="preserve">Tulos</w:t>
      </w:r>
    </w:p>
    <w:p>
      <w:r>
        <w:t xml:space="preserve">Hän päätti olla ottamatta mitään hoitoa.</w:t>
      </w:r>
    </w:p>
    <w:p>
      <w:r>
        <w:rPr>
          <w:b/>
        </w:rPr>
        <w:t xml:space="preserve">Esimerkki 7.422</w:t>
      </w:r>
    </w:p>
    <w:p>
      <w:r>
        <w:t xml:space="preserve">Lähtökohta: Henrikin vanhemmat odottivat, että hänestä tulisi lääkäri.  Alustava konteksti: He olivat kuitenkin valmiita sietämään, että Henrikistä tulisi asianajaja tai pankkiiri.  Alkuperäinen loppuratkaisu: Mutta Henrikillä oli oma tahto. Hän tyrmistytti vanhempansa ryhtymällä kampaajaksi. Vasta kun hän perusti menestyvän kampaamoketjun, he rauhoittuivat.  Uusi loppu: Henrik haluaa jotain muuta. Hän teki vanhempansa ylpeiksi ryhtymällä kampaajaksi. Hän rakensi ketjun menestyviä kampaamoita, ja he olivat todella hämmästyneitä hänestä. </w:t>
      </w:r>
    </w:p>
    <w:p>
      <w:r>
        <w:rPr>
          <w:b/>
        </w:rPr>
        <w:t xml:space="preserve">Tulos</w:t>
      </w:r>
    </w:p>
    <w:p>
      <w:r>
        <w:t xml:space="preserve">Mutta he kunnioittavat poikansa päätöstä.</w:t>
      </w:r>
    </w:p>
    <w:p>
      <w:r>
        <w:rPr>
          <w:b/>
        </w:rPr>
        <w:t xml:space="preserve">Esimerkki 7.423</w:t>
      </w:r>
    </w:p>
    <w:p>
      <w:r>
        <w:t xml:space="preserve">Lähtökohta: Jane lähti eräänä päivänä ostamaan sandaaleita.  Alustava konteksti: Kenkäkaupassa hän keskusteli myyjän kanssa, joka auttoi häntä.  Alkuperäinen loppuratkaisu: Jane valitsi sandaalit, ja myyjä pyörtyi. Toinen asiakas näki sen ja soitti ambulanssin. Ambulanssi tuli ja vei myyjän pois, ja Jane lähti.  Uusi loppu: Jane valitsi sandaalit, ja myyjä kehui niitä. Toinen asiakas näki sen ja halusi myös parin. Myyjä sai lopulta 2 myyntiä Janelta ja toiselta asiakkaalta , ja sitten Jane lähti. </w:t>
      </w:r>
    </w:p>
    <w:p>
      <w:r>
        <w:rPr>
          <w:b/>
        </w:rPr>
        <w:t xml:space="preserve">Tulos</w:t>
      </w:r>
    </w:p>
    <w:p>
      <w:r>
        <w:t xml:space="preserve">Kun hän oli kenkäkaupassa, hän puhui myyjän kanssa, joka auttoi häntä, eikä myyjä koskaan pyörtynyt sinä päivänä.</w:t>
      </w:r>
    </w:p>
    <w:p>
      <w:r>
        <w:rPr>
          <w:b/>
        </w:rPr>
        <w:t xml:space="preserve">Esimerkki 7.424</w:t>
      </w:r>
    </w:p>
    <w:p>
      <w:r>
        <w:t xml:space="preserve">Lähtökohta: Ana halusi olla mahdollisimman hyväkuntoinen.  Alkuperäinen konteksti: Sitä varten hän osti kuntoilulaitteen.  Alkuperäinen lopputulos: Laitetta käytettiin 30 minuuttia joka päivä. Kun kuukausi oli kulunut, Ana oli paljon fiksumpi. Hän oli varsin tyytyväinen ja ylpeä itsestään.  Uusi lopetus: Harrastuksiin kului 30 tuntia joka ikinen viikonloppu. Kun kuukausi oli kulunut, hän oli paljon fiksumpi. Hän oli melko tyytyväinen ja ylpeä itsestään. </w:t>
      </w:r>
    </w:p>
    <w:p>
      <w:r>
        <w:rPr>
          <w:b/>
        </w:rPr>
        <w:t xml:space="preserve">Tulos</w:t>
      </w:r>
    </w:p>
    <w:p>
      <w:r>
        <w:t xml:space="preserve">Hän päätti aloittaa vuorikiipeilyn ja melonnan.</w:t>
      </w:r>
    </w:p>
    <w:p>
      <w:r>
        <w:rPr>
          <w:b/>
        </w:rPr>
        <w:t xml:space="preserve">Esimerkki 7.425</w:t>
      </w:r>
    </w:p>
    <w:p>
      <w:r>
        <w:t xml:space="preserve">Lähtökohta: Danin koirat eivät ennen tulleet toimeen keskenään.  Alkuperäinen konteksti: Niillä oli tapana haukkua ja purra toisiaan tuntikausia.  Alkuperäinen loppuratkaisu: Kesti hyvin kauan ennen kuin ne tottuivat toisiinsa. Lopulta ne sopivat erimielisyytensä. Nyt koirat ovat erottamattomat.  Uusi loppu: Kesti kuitenkin hyvin kauan ennen kuin ne tottuivat toisiinsa. Lopulta ne sopivat erimielisyytensä ja ystävystyivät. Nyt hänen koiransa ovat erottamattomat. </w:t>
      </w:r>
    </w:p>
    <w:p>
      <w:r>
        <w:rPr>
          <w:b/>
        </w:rPr>
        <w:t xml:space="preserve">Tulos</w:t>
      </w:r>
    </w:p>
    <w:p>
      <w:r>
        <w:t xml:space="preserve">Ne oppivat pitämään toisistaan ja halailivat tuntikausia.</w:t>
      </w:r>
    </w:p>
    <w:p>
      <w:r>
        <w:rPr>
          <w:b/>
        </w:rPr>
        <w:t xml:space="preserve">Esimerkki 7.426</w:t>
      </w:r>
    </w:p>
    <w:p>
      <w:r>
        <w:t xml:space="preserve">Lähtökohta: Sam oli surullinen.  Alkuperäinen konteksti: Hän pudotti aina kaiken.  Alkuperäinen loppu: Hänen ystävänsä pilkkasivat häntä. Eräänä päivänä hän harjoitteli varovaisuutta käsillään. Hän ei enää koskaan pudottanut mitään.  Uusi loppu: Hänen ystävänsä pilkkasivat hänen juoksutapaansa. Eräänä päivänä hän harjoitteli varovaisuutta juoksussaan ja kaatui. Hän ei enää koskaan juossut. </w:t>
      </w:r>
    </w:p>
    <w:p>
      <w:r>
        <w:rPr>
          <w:b/>
        </w:rPr>
        <w:t xml:space="preserve">Tulos</w:t>
      </w:r>
    </w:p>
    <w:p>
      <w:r>
        <w:t xml:space="preserve">Sam päätti lähteä lenkille.</w:t>
      </w:r>
    </w:p>
    <w:p>
      <w:r>
        <w:rPr>
          <w:b/>
        </w:rPr>
        <w:t xml:space="preserve">Esimerkki 7.427</w:t>
      </w:r>
    </w:p>
    <w:p>
      <w:r>
        <w:t xml:space="preserve">Lähtökohta: Aaron osui nuolella keskelle maalia.  Alkuperäinen konteksti: Hän oli harjoitellut tulevaa kilpailua varten.  Alkuperäinen loppuratkaisu: Kun hän oli valmis, aurinko oli laskemassa. Uupuneena Aaron keräsi kaikki tavaransa ja lähti kotiin. Hän nukkui kunnon yöunet ja palasi ulos seuraavana päivänä.  Uusi lopetus: Kun hän oli valmis, aurinko oli laskemassa. Uupuneena Aaron keräsi kaikki tavaransa ja lähti kotiin. Hän nukkui vihdoin kunnon yöunet ja palasi ulos seuraavana päivänä virkistyneenä. </w:t>
      </w:r>
    </w:p>
    <w:p>
      <w:r>
        <w:rPr>
          <w:b/>
        </w:rPr>
        <w:t xml:space="preserve">Tulos</w:t>
      </w:r>
    </w:p>
    <w:p>
      <w:r>
        <w:t xml:space="preserve">Hän oli harjoitellut tulevaa kilpailua varten, mutta ei ollut saanut kunnon yöunia.</w:t>
      </w:r>
    </w:p>
    <w:p>
      <w:r>
        <w:rPr>
          <w:b/>
        </w:rPr>
        <w:t xml:space="preserve">Esimerkki 7.428</w:t>
      </w:r>
    </w:p>
    <w:p>
      <w:r>
        <w:t xml:space="preserve">Lähtökohta: Alice asui vanhempiensa kanssa.  Alustava konteksti: Hänen ulkonaliikkumiskieltonsa viikonloppuisin oli kello 23:00.  Alkuperäinen loppu: Eräänä perjantaina hän menetti ajantajun ollessaan juhlissa. Hän yritti hiipiä sisään kello 12.40 ryömimällä ikkunasta sisään. Hän joutui rajoituksiin, kun hänen isänsä sai hänet kiinni.  Uusi loppu: Eräänä perjantaina hän kadotti ajan, kun hän oli juhlissa. Hän yritti hiipiä sisään kello 1:40 ryömimällä ikkunasta sisään. Hän joutui rajoituksiin, kun hänen isänsä sai hänet kiinni. </w:t>
      </w:r>
    </w:p>
    <w:p>
      <w:r>
        <w:rPr>
          <w:b/>
        </w:rPr>
        <w:t xml:space="preserve">Tulos</w:t>
      </w:r>
    </w:p>
    <w:p>
      <w:r>
        <w:t xml:space="preserve">Hänen ulkonaliikkumiskieltonsa viikonloppuisin oli kello yksi yöllä.</w:t>
      </w:r>
    </w:p>
    <w:p>
      <w:r>
        <w:rPr>
          <w:b/>
        </w:rPr>
        <w:t xml:space="preserve">Esimerkki 7.429</w:t>
      </w:r>
    </w:p>
    <w:p>
      <w:r>
        <w:t xml:space="preserve">Lähtökohta: Bertha pyrki saamaan ajokortin.  Alkuperäinen konteksti: Bertha opiskeli ahkerasti ajo-opasta.  Alkuperäinen loppuratkaisu: Ajoneuvohallintokeskukseen mentäessä oli väkeä joka puolella. Bertha otti numeronsa ja istui alas, kunnes hänet kutsuttiin. Koe suoritettiin ja Bertha läpäisi sen ja sai ajokortin.  Uusi lopetus: Bertha otti numeronsa ja istui alas, kunnes hänet kutsuttiin Bertha kyllästyi odottamaan ja lähti. </w:t>
      </w:r>
    </w:p>
    <w:p>
      <w:r>
        <w:rPr>
          <w:b/>
        </w:rPr>
        <w:t xml:space="preserve">Tulos</w:t>
      </w:r>
    </w:p>
    <w:p>
      <w:r>
        <w:t xml:space="preserve">Bertha ei koskaan vaivautunut opiskelemaan ajo-opasta, hän ei halunnut ajokorttiaan.</w:t>
      </w:r>
    </w:p>
    <w:p>
      <w:r>
        <w:rPr>
          <w:b/>
        </w:rPr>
        <w:t xml:space="preserve">Esimerkki 7.430</w:t>
      </w:r>
    </w:p>
    <w:p>
      <w:r>
        <w:t xml:space="preserve">Lähtökohta: Casey oli autossa vanhempiensa kanssa.  Alkuperäinen konteksti: Hän ei ollut varma, minne he olivat menossa.  Alkuperäinen loppu: Yhtäkkiä he ajoivat parkkipaikalle. Hän katseli ympärilleen ja näki eläinkoristeita. Hän tajusi, että he olivat eläintarhassa!  Uusi loppu: Yhtäkkiä he ajoivat parkkipaikalle. Hän katsoi ympärilleen ja näki eläinkoristeita. Hän tajusi, että he olivat jo eläintarhassa! </w:t>
      </w:r>
    </w:p>
    <w:p>
      <w:r>
        <w:rPr>
          <w:b/>
        </w:rPr>
        <w:t xml:space="preserve">Tulos</w:t>
      </w:r>
    </w:p>
    <w:p>
      <w:r>
        <w:t xml:space="preserve">Casey tiesi, että he olivat menossa eläintarhaan.</w:t>
      </w:r>
    </w:p>
    <w:p>
      <w:r>
        <w:rPr>
          <w:b/>
        </w:rPr>
        <w:t xml:space="preserve">Esimerkki 7.431</w:t>
      </w:r>
    </w:p>
    <w:p>
      <w:r>
        <w:t xml:space="preserve">Lähtökohta: Lapsi valitti, että hänen vatsaansa sattuu.  Alustava konteksti: Hänen silmänsä olivat punaiset, ja hänellä oli nuha.  Alkuperäinen lopputulos: Hänen äitinsä mittasi kuumeen ja soitti lääkärille. Hän varasi ajan myöhemmin iltapäivällä. Pikkupoika voisi pian paremmin.  Uusi loppu: Hänen äitinsä mittasi pojan kuumeen ja soitti lääkärille, kun poika tuli kotiin ja oli edelleen kipeä. Hän varasi ajan myöhemmin iltapäivällä. Pikkupoika voi pian paremmin. </w:t>
      </w:r>
    </w:p>
    <w:p>
      <w:r>
        <w:rPr>
          <w:b/>
        </w:rPr>
        <w:t xml:space="preserve">Tulos</w:t>
      </w:r>
    </w:p>
    <w:p>
      <w:r>
        <w:t xml:space="preserve">äiti pakotti hänet silti käymään koulua.</w:t>
      </w:r>
    </w:p>
    <w:p>
      <w:r>
        <w:rPr>
          <w:b/>
        </w:rPr>
        <w:t xml:space="preserve">Esimerkki 7.432</w:t>
      </w:r>
    </w:p>
    <w:p>
      <w:r>
        <w:t xml:space="preserve">Lähtökohta: Robert vihasi kirjoittamista.  Alkuperäinen konteksti: Robertin oli kirjoitettava kymmenen sivun mittainen essee.  Alkuperäinen loppuratkaisu: Robert odotti viimeiseen päivään asti aloittaakseen esseen kirjoittamisen. Robert päätti kopioida netistä löytämänsä esseen. Robertin opettaja sai selville, mitä hän teki, ja antoi hänelle huonon arvosanan.  Uusi lopetus: Robert oli odottanut viimeiseen päivään asti aloittaakseen lopullisen esseen. Robert päätti olla kopioimatta netistä löytämäänsä esseetä. Robertin opettaja piti siitä, mitä hän teki, ja antoi hänelle hyvän arvosanan. </w:t>
      </w:r>
    </w:p>
    <w:p>
      <w:r>
        <w:rPr>
          <w:b/>
        </w:rPr>
        <w:t xml:space="preserve">Tulos</w:t>
      </w:r>
    </w:p>
    <w:p>
      <w:r>
        <w:t xml:space="preserve">Hän teki parhaansa ja läpäisi kokeen arvosanalla B.</w:t>
      </w:r>
    </w:p>
    <w:p>
      <w:r>
        <w:rPr>
          <w:b/>
        </w:rPr>
        <w:t xml:space="preserve">Esimerkki 7.433</w:t>
      </w:r>
    </w:p>
    <w:p>
      <w:r>
        <w:t xml:space="preserve">Lähtökohta: Julie osti tänään kissan.  Alustava konteksti: Hän antoi sille nimen Lily.  Alkuperäinen loppu: Lily oli oranssi ja pörröinen. Julie oli onnellinen saadessaan vihdoin oman lemmikin. Julie on innoissaan siitä, että hänellä on Lily elämässään.  Uusi loppu: Kissa oli oranssi ja pörröinen. Julie oli onnellinen saadessaan vihdoin oman lemmikin, mutta oli menettänyt sen. Julie menetti ensimmäisen kissansa. </w:t>
      </w:r>
    </w:p>
    <w:p>
      <w:r>
        <w:rPr>
          <w:b/>
        </w:rPr>
        <w:t xml:space="preserve">Tulos</w:t>
      </w:r>
    </w:p>
    <w:p>
      <w:r>
        <w:t xml:space="preserve">Heti kun hän avasi auton oven, kissa juoksi karkuun.</w:t>
      </w:r>
    </w:p>
    <w:p>
      <w:r>
        <w:rPr>
          <w:b/>
        </w:rPr>
        <w:t xml:space="preserve">Esimerkki 7.434</w:t>
      </w:r>
    </w:p>
    <w:p>
      <w:r>
        <w:t xml:space="preserve">Lähtökohta: Brad kysyi Natelta, voivatko he viettää illan yhdessä.  Alustava konteksti: Nate kuitenkin kieltäytyi, koska heillä ei ollut rahaa lähteä minnekään.  Alkuperäinen loppu: Kun Brad sai seuraavana päivänä palkkaa töistä, Nate soitti hänelle. Hän yritti kysyä, voivatko he hengailla huomenna. Brad löi heti luurin korvaan.  Uusi lopetus: Kun Brad sai seuraavana päivänä töistä lopputilin, Nate soitti hänelle. Hän yritti kysyä, voivatko he hengailla huomenna. Brad löi heti luurin korvaan. </w:t>
      </w:r>
    </w:p>
    <w:p>
      <w:r>
        <w:rPr>
          <w:b/>
        </w:rPr>
        <w:t xml:space="preserve">Tulos</w:t>
      </w:r>
    </w:p>
    <w:p>
      <w:r>
        <w:t xml:space="preserve">Nate kuitenkin kieltäytyi, koska hän halusi hengailla tyttöystävänsä kanssa.</w:t>
      </w:r>
    </w:p>
    <w:p>
      <w:r>
        <w:rPr>
          <w:b/>
        </w:rPr>
        <w:t xml:space="preserve">Esimerkki 7.435</w:t>
      </w:r>
    </w:p>
    <w:p>
      <w:r>
        <w:t xml:space="preserve">Lähtökohta: Sara oli surkea kokki.  Alkuperäinen konteksti: Hän halusi yllättää poikaystävänsä hyvällä aterialla.  Alkuperäinen loppuratkaisu: Hän pyysi äitiään opettamaan hänelle, miten spagettia tehdään. Sara valmisti aterian. Se oli suuri menestys.  Uusi loppu: Hän sai äitinsä opettamaan, miten tilata puhelimella. Sara haki aterian. Se oli suuri menestys. </w:t>
      </w:r>
    </w:p>
    <w:p>
      <w:r>
        <w:rPr>
          <w:b/>
        </w:rPr>
        <w:t xml:space="preserve">Tulos</w:t>
      </w:r>
    </w:p>
    <w:p>
      <w:r>
        <w:t xml:space="preserve">hän päätti ottaa ulos.</w:t>
      </w:r>
    </w:p>
    <w:p>
      <w:r>
        <w:rPr>
          <w:b/>
        </w:rPr>
        <w:t xml:space="preserve">Esimerkki 7.436</w:t>
      </w:r>
    </w:p>
    <w:p>
      <w:r>
        <w:t xml:space="preserve">Lähtökohta: Candace vihasi työtään, mutta rakasti maalaamista.  Alkuperäinen konteksti: Hän maalasi joka ilta töiden jälkeen.  Alkuperäinen loppu: Hän vei maalauksensa messuille myytäväksi. Hän oli kolme tuntia myymättä yhtään maalausta. Sitten eräs mies tuli ja osti ne kaikki galleriaansa.  Uusi lopetus: Hän katseli maalauksia messuilla ostaakseen. Hän selaili kolme tuntia ostamatta yhtään maalausta. Sitten eräs maalaus osui hänen silmäänsä ja hän käytti sitä inspiraationa. </w:t>
      </w:r>
    </w:p>
    <w:p>
      <w:r>
        <w:rPr>
          <w:b/>
        </w:rPr>
        <w:t xml:space="preserve">Tulos</w:t>
      </w:r>
    </w:p>
    <w:p>
      <w:r>
        <w:t xml:space="preserve">Hänellä oli harvoin aikaa maalata.</w:t>
      </w:r>
    </w:p>
    <w:p>
      <w:r>
        <w:rPr>
          <w:b/>
        </w:rPr>
        <w:t xml:space="preserve">Esimerkki 7.437</w:t>
      </w:r>
    </w:p>
    <w:p>
      <w:r>
        <w:t xml:space="preserve">Lähtökohta: Ada oli kerran kokeillut katkarapuja ja inhosi niitä.  Alkuperäinen konteksti: Mutta hänen isänsä kehotti häntä kokeilemaan sitä uudelleen, cocktailkastikkeen kanssa.  Alkuperäinen loppu: Ada suostui vastahakoisesti kokeilemaan. Mutta kun hän kastoi katkaravut kastikkeeseen ja maistoi, hän hymyili. Cocktailkastike sai Adan todella nauttimaan katkaravuista!  Uusi loppu: Adan isä kehotti kokeilemaan uudelleen, mutta tällä kertaa cocktailkastikkeen kanssa. Kun Ada kastoi katkaravut kastikkeeseen ja maistoi, hän hymyili. Cocktailkastike sai Adan nauttimaan katkaravuista. </w:t>
      </w:r>
    </w:p>
    <w:p>
      <w:r>
        <w:rPr>
          <w:b/>
        </w:rPr>
        <w:t xml:space="preserve">Tulos</w:t>
      </w:r>
    </w:p>
    <w:p>
      <w:r>
        <w:t xml:space="preserve">Nyt kun Ada oli aikuinen, hän kokeili katkarapuja uudelleen, mutta inhosi niitä edelleen.</w:t>
      </w:r>
    </w:p>
    <w:p>
      <w:r>
        <w:rPr>
          <w:b/>
        </w:rPr>
        <w:t xml:space="preserve">Esimerkki 7.438</w:t>
      </w:r>
    </w:p>
    <w:p>
      <w:r>
        <w:t xml:space="preserve">Lähtökohta: Yritin tänä aamuna tehdä kulhollisen muroja.  Alustava konteksti: Kaadoin murot ja menin maidon luo.  Alkuperäinen lopetus: Heti kun avasin astian, se haisi kamalalta. Maito oli pilaantunut. Nyt minun on mentävä ostamaan lisää.  Uusi loppu: Heti kun avasin maitopurkin, se haisi kamalalta. Maito oli pilaantunut. Nyt minun on mentävä ostamaan lisää. </w:t>
      </w:r>
    </w:p>
    <w:p>
      <w:r>
        <w:rPr>
          <w:b/>
        </w:rPr>
        <w:t xml:space="preserve">Tulos</w:t>
      </w:r>
    </w:p>
    <w:p>
      <w:r>
        <w:t xml:space="preserve">Otin muroja kulhoon ja etsin maitoastiaa.</w:t>
      </w:r>
    </w:p>
    <w:p>
      <w:r>
        <w:rPr>
          <w:b/>
        </w:rPr>
        <w:t xml:space="preserve">Esimerkki 7.439</w:t>
      </w:r>
    </w:p>
    <w:p>
      <w:r>
        <w:t xml:space="preserve">Lähtökohta: Ted seurasi innokkaasti säätä.  Alustava konteksti: Meri oli tulossa suurena myrskynä.  Alkuperäinen loppu: Ted ajoi iloisena autollaan rannalle. Perillä hän otti surffilaudan katolta. Ted tiesi, että siitä tulisi hieno surffauspäivä.  Uusi lopetus: Hän ajoi autollaan iloisesti rikkonaisuuslinjalle. Sinne päästyään hän otti seismografinsa takakontista. Ted tiesi, että siitä tulisi opettavainen päivä. </w:t>
      </w:r>
    </w:p>
    <w:p>
      <w:r>
        <w:rPr>
          <w:b/>
        </w:rPr>
        <w:t xml:space="preserve">Tulos</w:t>
      </w:r>
    </w:p>
    <w:p>
      <w:r>
        <w:t xml:space="preserve">Suuren maanjäristyksen odotetaan tapahtuvan tällä viikolla.</w:t>
      </w:r>
    </w:p>
    <w:p>
      <w:r>
        <w:rPr>
          <w:b/>
        </w:rPr>
        <w:t xml:space="preserve">Esimerkki 7.440</w:t>
      </w:r>
    </w:p>
    <w:p>
      <w:r>
        <w:t xml:space="preserve">Lähtökohta: Sally halusi kasvattaa vihanneksia.  Alkuperäinen konteksti: Hän kävi kaupassa ja osti siemeniä.  Alkuperäinen lopputulos: Myöhemmin hän valitsi paikan puutarhaansa varten. Sally kyntää maan. Seuraavaksi hän istutti siemeniä.  Uusi lopetus: Myöhemmin hän valitsi paikan, jonne laittaa puutarhansa. Sally kyntää maan. Sitten hän istutti siemeniä. </w:t>
      </w:r>
    </w:p>
    <w:p>
      <w:r>
        <w:rPr>
          <w:b/>
        </w:rPr>
        <w:t xml:space="preserve">Tulos</w:t>
      </w:r>
    </w:p>
    <w:p>
      <w:r>
        <w:t xml:space="preserve">hän meni kauppaan ja osti siemeniä.</w:t>
      </w:r>
    </w:p>
    <w:p>
      <w:r>
        <w:rPr>
          <w:b/>
        </w:rPr>
        <w:t xml:space="preserve">Esimerkki 7.441</w:t>
      </w:r>
    </w:p>
    <w:p>
      <w:r>
        <w:t xml:space="preserve">Lähtökohta: Angelo oli pelihallissa pelaamassa pelejä.  Alkuperäinen konteksti: Sitten hän näki videopelikoneen päälle jätetyn lompakon!  Alkuperäinen loppu: Angelo etsi kiireesti omistajan nimeä. Hän onnistui löytämään nimen ja ottamaan yhteyttä omistajaan. Omistaja oli niin onnellinen saadessaan lompakon takaisin, että hän melkein itki!  Uusi lopetus: Angelo katseli hitaasti ympärilleen nähdäkseen, oliko omistaja lähellä. Hän onnistui syömään voileivän omistajan ollessa kaukana. Omistaja oli surullinen siitä, että hän menetti herkullisen voileipänsä, hän melkein itki! </w:t>
      </w:r>
    </w:p>
    <w:p>
      <w:r>
        <w:rPr>
          <w:b/>
        </w:rPr>
        <w:t xml:space="preserve">Tulos</w:t>
      </w:r>
    </w:p>
    <w:p>
      <w:r>
        <w:t xml:space="preserve">Sitten hän näki videopelikoneen päälle jätetyn voileivän.</w:t>
      </w:r>
    </w:p>
    <w:p>
      <w:r>
        <w:rPr>
          <w:b/>
        </w:rPr>
        <w:t xml:space="preserve">Esimerkki 7.442</w:t>
      </w:r>
    </w:p>
    <w:p>
      <w:r>
        <w:t xml:space="preserve">Lähtökohta: Veimme kälyni viime viikolla syömään.  Alustava konteksti: Hän on hyvin hermostunut ihminen.  Alkuperäinen lopputulos: Vaimoni ajoi kadulla. Käly käski hidastaa vauhtia. Nauroimme, kun nopeusmittari näytti 20 mailia tunnissa.  Uusi loppu: Vaimoni ajoi kadulla. Käly käski hidastaa vauhtia. Me kaikki nauroimme, kun nopeusmittari näytti 20 mailia tunnissa. </w:t>
      </w:r>
    </w:p>
    <w:p>
      <w:r>
        <w:rPr>
          <w:b/>
        </w:rPr>
        <w:t xml:space="preserve">Tulos</w:t>
      </w:r>
    </w:p>
    <w:p>
      <w:r>
        <w:t xml:space="preserve">Hän on niin helppo gong-ihminen.</w:t>
      </w:r>
    </w:p>
    <w:p>
      <w:r>
        <w:rPr>
          <w:b/>
        </w:rPr>
        <w:t xml:space="preserve">Esimerkki 7.443</w:t>
      </w:r>
    </w:p>
    <w:p>
      <w:r>
        <w:t xml:space="preserve">Lähtökohta: Willie ulkoilutti naapurinsa koiraa usein.  Alkuperäinen konteksti: Naapurit maksoivat Willielle koiran ulkoiluttamisesta.  Alkuperäinen lopputulos: Willie vihelteli usein koiraa ulkoiluttaessaan. Naapurit muuttivat eräänä päivänä ilman ennakkoilmoitusta. Willie ei enää ulkoiluta koiraa.  Uusi lopetus: Willie vihelteli usein koiraa ulkoiluttaessaan. Naapurit muuttivat eräänä päivänä huomaamatta. Willie bo ulkoiluttaa koiraa enää. </w:t>
      </w:r>
    </w:p>
    <w:p>
      <w:r>
        <w:rPr>
          <w:b/>
        </w:rPr>
        <w:t xml:space="preserve">Tulos</w:t>
      </w:r>
    </w:p>
    <w:p>
      <w:r>
        <w:t xml:space="preserve">Naapurit eivät maksaneet Willielle koiran ulkoiluttamisesta.</w:t>
      </w:r>
    </w:p>
    <w:p>
      <w:r>
        <w:rPr>
          <w:b/>
        </w:rPr>
        <w:t xml:space="preserve">Esimerkki 7.444</w:t>
      </w:r>
    </w:p>
    <w:p>
      <w:r>
        <w:t xml:space="preserve">Lähtökohta: Tänään radioni lakkasi toimimasta.  Alkuperäinen konteksti: Päätin korjata sen itse.  Alkuperäinen loppu: En saanut radiota toimimaan. Päätin ostaa uuden radion. Heitin vanhan radioni pois.  Uusi lopetus: En pystynyt elämään onnellista elämää ilman radiota. Niinpä päätin ostaa uuden radion. Olen iloinen, että heitin vanhan radioni pois. </w:t>
      </w:r>
    </w:p>
    <w:p>
      <w:r>
        <w:rPr>
          <w:b/>
        </w:rPr>
        <w:t xml:space="preserve">Tulos</w:t>
      </w:r>
    </w:p>
    <w:p>
      <w:r>
        <w:t xml:space="preserve">Mutta tajusin, että se oli romuradio, ja heitin sen pois.</w:t>
      </w:r>
    </w:p>
    <w:p>
      <w:r>
        <w:rPr>
          <w:b/>
        </w:rPr>
        <w:t xml:space="preserve">Esimerkki 7.445</w:t>
      </w:r>
    </w:p>
    <w:p>
      <w:r>
        <w:t xml:space="preserve">Lähtökohta: Sam meni kuppilaan ja tilasi aamiaisen ja kofeiinittoman kahvin.  Alustava konteksti: Tarjoilija näytti syylliseltä kaataessaan hänelle kahvia.  Alkuperäinen loppuratkaisu: Sam siemaisi kahvia ja tiesi, että hän antoi hänelle tavallista kahvia. Kun tarjoilija toi hänelle ruokaa, hän huusi häntä ulos. Tarjoilija painoi päätään häpeissään, ja Sam antoi hänelle vähän juomarahaa.  Uusi lopetus: Sam hörppäsi kahvia ja tiesi, että tarjoilija antoi hänelle erikoiskahvia. Kun tarjoilija toi ruokaa, hän kiitti häntä. Tarjoilija nosti päätään ylpeänä, ja Sam antoi hänelle suuren tipin. </w:t>
      </w:r>
    </w:p>
    <w:p>
      <w:r>
        <w:rPr>
          <w:b/>
        </w:rPr>
        <w:t xml:space="preserve">Tulos</w:t>
      </w:r>
    </w:p>
    <w:p>
      <w:r>
        <w:t xml:space="preserve">Hänen tarjoilunsa näytti iloiselta, kun hän tarjoili hänelle ruokaa.</w:t>
      </w:r>
    </w:p>
    <w:p>
      <w:r>
        <w:rPr>
          <w:b/>
        </w:rPr>
        <w:t xml:space="preserve">Esimerkki 7.446</w:t>
      </w:r>
    </w:p>
    <w:p>
      <w:r>
        <w:t xml:space="preserve">Lähtökohta: Alex käveli kouluun ja näki etanan ylittävän jalkakäytävän.  Alustava konteksti: Hän pysähtyi katsomaan etanaa.  Alkuperäinen lopputulos: Sitten hän näki kolme pienempää etanaa, jotka seurasivat ensimmäistä etanaa. Alex katseli ja odotti, että kaikki etanat ylittivät jalkakäytävän. Hän oli onnellinen tietäen, että etanaperhe pääsi turvallisesti yli.  Uusi lopetus: Sitten hän näki kolme pienempää etanaa kulkevan sen etanan ohi, jonka päälle hän astui. Alex katseli ja odotti, että loputkin etanat ylittäisivät jalkakäytävän. Hän oli onnellinen tietäen, että kaikki etanaperheen jäsenet eivät päässeet turvallisesti yli. </w:t>
      </w:r>
    </w:p>
    <w:p>
      <w:r>
        <w:rPr>
          <w:b/>
        </w:rPr>
        <w:t xml:space="preserve">Tulos</w:t>
      </w:r>
    </w:p>
    <w:p>
      <w:r>
        <w:t xml:space="preserve">Hän astui etanan päälle.</w:t>
      </w:r>
    </w:p>
    <w:p>
      <w:r>
        <w:rPr>
          <w:b/>
        </w:rPr>
        <w:t xml:space="preserve">Esimerkki 7.447</w:t>
      </w:r>
    </w:p>
    <w:p>
      <w:r>
        <w:t xml:space="preserve">Lähtökohta: Gina ja hänen siskonsa istuivat kuistilla odottamassa isäänsä.  Alustava konteksti: Hän nousi ulos ja halasi heitä.  Alkuperäinen loppu: Gina ei halunnut halata häntä julkisesti. Häntä nolotti, että koulun lapset saattaisivat nähdä hänet. Hän halasi miestä nopeasti ja hyppäsi autoon.  Uusi loppu: Gina ei huomannut, että mies oli jo tullut takaovesta. Häntä nolotti, kun hän kuuli miehen äänen talossa. Hän juoksi sisälle ja halasi miestä. </w:t>
      </w:r>
    </w:p>
    <w:p>
      <w:r>
        <w:rPr>
          <w:b/>
        </w:rPr>
        <w:t xml:space="preserve">Tulos</w:t>
      </w:r>
    </w:p>
    <w:p>
      <w:r>
        <w:t xml:space="preserve">Hän pysyi sisällä eikä sanonut mitään.</w:t>
      </w:r>
    </w:p>
    <w:p>
      <w:r>
        <w:rPr>
          <w:b/>
        </w:rPr>
        <w:t xml:space="preserve">Esimerkki 7.448</w:t>
      </w:r>
    </w:p>
    <w:p>
      <w:r>
        <w:t xml:space="preserve">Lähtökohta: Stanin tuli aina pahoinvoiva, kun hän matkusti lentokoneessa.  Alkuperäinen konteksti: Hänen työnsä edellytti, että hän lensi paljon, ja se oli todella vaikeaa.  Alkuperäinen loppu: Stan sai vihdoin reseptin lentopahoinvointiin Seuraavalla lennollaan Stan otti lääkkeensä, eikä hän sairastunut. Stan lentää nyt vapaaehtoisesti, koska hän ei enää sairastu.  Uusi lopetus: Seuraavalla lennollaan Stan otti lääkkeensä, eikä hän sairastunut. Stan lähtee nyt vapaaehtoisesti lentämään, koska hän ei enää sairastu. </w:t>
      </w:r>
    </w:p>
    <w:p>
      <w:r>
        <w:rPr>
          <w:b/>
        </w:rPr>
        <w:t xml:space="preserve">Tulos</w:t>
      </w:r>
    </w:p>
    <w:p>
      <w:r>
        <w:t xml:space="preserve">Hän oli kokeillut lentopahoinvointilääkettä, mutta se ei tehonnut.</w:t>
      </w:r>
    </w:p>
    <w:p>
      <w:r>
        <w:rPr>
          <w:b/>
        </w:rPr>
        <w:t xml:space="preserve">Esimerkki 7.449</w:t>
      </w:r>
    </w:p>
    <w:p>
      <w:r>
        <w:t xml:space="preserve">Lähtökohta: Hän on aina inhonnut kiipeilyä köydellä liikuntatunneilla.  Alkuperäinen konteksti: Hän keksi lapsena tekosyyn päästä pois liikuntatunnilta.  Alkuperäinen loppu: Kun muut lapset kiipeilivät köysiä, hän pelasi videopelejä. Hän piti itseään silloin hyvin fiksuna. Mutta kun hän roikkui köynnöksen varassa jyrkänteellä, hän ihmetteli ironiaa.  Uusi loppu: Kun muut lapset kiipeilivät köysiä, hän lensi niitä pitkin. Hän luuli silloin olevansa hyvin fiksu. Mutta kun hän roikkui kalliolla köynnöksen varassa, hän ihmetteli ironiaa. </w:t>
      </w:r>
    </w:p>
    <w:p>
      <w:r>
        <w:rPr>
          <w:b/>
        </w:rPr>
        <w:t xml:space="preserve">Tulos</w:t>
      </w:r>
    </w:p>
    <w:p>
      <w:r>
        <w:t xml:space="preserve">Lapsena hän rakasti liikuntatunteja.</w:t>
      </w:r>
    </w:p>
    <w:p>
      <w:r>
        <w:rPr>
          <w:b/>
        </w:rPr>
        <w:t xml:space="preserve">Esimerkki 7.450</w:t>
      </w:r>
    </w:p>
    <w:p>
      <w:r>
        <w:t xml:space="preserve">Lähtökohta: Matt ja Caroline asuivat yhdessä ja olivat riidelleet.  Alkuperäinen konteksti: Caroline oli saanut tarpeekseen ja heitti Mattin ulos.  Alkuperäinen loppuratkaisu: Epävarma mitä tehdä, hän vain hengaili pihalla. Hän oli kylmä ja tylsistynyt todella pitkään. Lopulta Caroline päästi miehen takaisin sisälle rauhoituttuaan.  Uusi loppu: Epävarma mitä tehdä, hän vain hengaili pihalla. Hän paleli ja kyllästyi todella pitkään. Lopulta mies päästi hänet takaisin sisälle rauhoituttuaan. </w:t>
      </w:r>
    </w:p>
    <w:p>
      <w:r>
        <w:rPr>
          <w:b/>
        </w:rPr>
        <w:t xml:space="preserve">Tulos</w:t>
      </w:r>
    </w:p>
    <w:p>
      <w:r>
        <w:t xml:space="preserve">Matt sai tarpeekseen ja heitti Carolinen ulos.</w:t>
      </w:r>
    </w:p>
    <w:p>
      <w:r>
        <w:rPr>
          <w:b/>
        </w:rPr>
        <w:t xml:space="preserve">Esimerkki 7.451</w:t>
      </w:r>
    </w:p>
    <w:p>
      <w:r>
        <w:t xml:space="preserve">Lähtökohta: Billy meni puistoon yöllä.  Alustava konteksti: Tuuli puhalsi rajusti ja oli pimeää.  Alkuperäinen loppuratkaisu: Billy löysi pienen ankan, joka yritti päästä lammelle Hän puski tuulen ohi ja pelasti ankan Ankan ansiosta ankka pääsi perheensä luokse Billyn ansiosta Uusi lopetus: Hän löysi pienen ankan, joka yritti päästä lampeen. Häntä lohdutti kevyt tuulenvire ja hän tuijotti ankkaa. Ankka horjahti perheensä luokse. </w:t>
      </w:r>
    </w:p>
    <w:p>
      <w:r>
        <w:rPr>
          <w:b/>
        </w:rPr>
        <w:t xml:space="preserve">Tulos</w:t>
      </w:r>
    </w:p>
    <w:p>
      <w:r>
        <w:t xml:space="preserve">Tuuli puhalsi hieman, ja oli pimeää.</w:t>
      </w:r>
    </w:p>
    <w:p>
      <w:r>
        <w:rPr>
          <w:b/>
        </w:rPr>
        <w:t xml:space="preserve">Esimerkki 7.452</w:t>
      </w:r>
    </w:p>
    <w:p>
      <w:r>
        <w:t xml:space="preserve">Lähtökohta: Coco oli matkalla Malesiaan.  Alkuperäinen konteksti: Hänen lääkärinsä kehotti häntä ottamaan malariarokotteen.  Alkuperäinen loppuratkaisu: Coco kieltäytyi rokotteesta. Coco sairastui malariaan Malesiassa. Coco tajusi, että rokotteet ovat hyvä idea.  Uusi lopetus: Coco lähti ilman rokotetta. Coco sairastui malariaan Malesiassa. Coco tajusi, että hänen on muistettava hankkia rokote ensi kerralla. </w:t>
      </w:r>
    </w:p>
    <w:p>
      <w:r>
        <w:rPr>
          <w:b/>
        </w:rPr>
        <w:t xml:space="preserve">Tulos</w:t>
      </w:r>
    </w:p>
    <w:p>
      <w:r>
        <w:t xml:space="preserve">Hänen lääkärinsä unohti tarjota hänelle malariarokotteen.</w:t>
      </w:r>
    </w:p>
    <w:p>
      <w:r>
        <w:rPr>
          <w:b/>
        </w:rPr>
        <w:t xml:space="preserve">Esimerkki 7.453</w:t>
      </w:r>
    </w:p>
    <w:p>
      <w:r>
        <w:t xml:space="preserve">Lähtökohta: Robertilla oli nenäverenvuoto.  Alkuperäinen konteksti: Hän piti nenäliinaa nenänsä edessä.  Alkuperäinen lopetus: Hän puristi sormillaan nenäsiltaansa. Hän kumartui eteenpäin ja odotti. Kymmenen minuutin kuluttua Robert oli tyytyväinen, että verenvuoto oli tyrehtynyt.  Uusi lopetus: Hän puristi sormillaan nenänpäätä. Hän kumartui eteenpäin ja odotti. Kymmenen minuutin kuluttua Robert oli tyytyväinen, että verenvuoto oli tyrehtynyt. </w:t>
      </w:r>
    </w:p>
    <w:p>
      <w:r>
        <w:rPr>
          <w:b/>
        </w:rPr>
        <w:t xml:space="preserve">Tulos</w:t>
      </w:r>
    </w:p>
    <w:p>
      <w:r>
        <w:t xml:space="preserve">Hän yritti pysäyttää verenvuodon kudoksen kautta.</w:t>
      </w:r>
    </w:p>
    <w:p>
      <w:r>
        <w:rPr>
          <w:b/>
        </w:rPr>
        <w:t xml:space="preserve">Esimerkki 7.454</w:t>
      </w:r>
    </w:p>
    <w:p>
      <w:r>
        <w:t xml:space="preserve">Edellytys: Kun Janice koski pöytälaatikkoon, se putosi maahan.  Alustava konteksti: Se ei voinut käynnistyä, koska se oli rikki.  Alkuperäinen loppuratkaisu: Janicen isä sai tietää ja antoi Janicelle viikon kotiarestia. Hän otti myös kaikki rahat Janicen lompakosta. Hän ei voinut tehdä mitään muuta kuin nukkua.  Uusi loppu: Janice salasi sen isältään. Hän ei rankaissut häntä, koska ei tiennyt pudonneesta pöytälaatikosta. Hän ei uskaltanut tehdä mitään muuta kuin nukkua muutamaan päivään. </w:t>
      </w:r>
    </w:p>
    <w:p>
      <w:r>
        <w:rPr>
          <w:b/>
        </w:rPr>
        <w:t xml:space="preserve">Tulos</w:t>
      </w:r>
    </w:p>
    <w:p>
      <w:r>
        <w:t xml:space="preserve">Se käynnistyi heti.</w:t>
      </w:r>
    </w:p>
    <w:p>
      <w:r>
        <w:rPr>
          <w:b/>
        </w:rPr>
        <w:t xml:space="preserve">Esimerkki 7.455</w:t>
      </w:r>
    </w:p>
    <w:p>
      <w:r>
        <w:t xml:space="preserve">Lähtökohta: Silta oli uusi ja erittäin kallis.  Alkuperäinen konteksti: Sen rakentaminen oli kestänyt vuosia.  Alkuperäinen lopputulos: Liikenne oli ohjattu pois valtatieltä. Lopulta tie avattiin uudelleen. Siltaan tuli valtava halkeama, ja tie suljettiin.  Uusi lopetus: Liikenne oli hyväksytty valtatieltä. Lopulta silta saatiin valmiiksi. Siltaan tuli valtava halkeama ja silta suljettiin. </w:t>
      </w:r>
    </w:p>
    <w:p>
      <w:r>
        <w:rPr>
          <w:b/>
        </w:rPr>
        <w:t xml:space="preserve">Tulos</w:t>
      </w:r>
    </w:p>
    <w:p>
      <w:r>
        <w:t xml:space="preserve">He pitivät sillan auki rakentamisen aikana kustannuksista huolimatta.</w:t>
      </w:r>
    </w:p>
    <w:p>
      <w:r>
        <w:rPr>
          <w:b/>
        </w:rPr>
        <w:t xml:space="preserve">Esimerkki 7.456</w:t>
      </w:r>
    </w:p>
    <w:p>
      <w:r>
        <w:t xml:space="preserve">Lähtökohta: Kelsi yllättyi, kun hän näki entisen poikaystävänsä.  Alkuperäinen konteksti: Hän huomasi miehen koulussa iltapäivällä.  Alkuperäinen loppu: He katsoivat toisiaan silmiin ja viettivät hetken. Samalla he kumartuivat ja suutelivat toisiaan. Hetki oli surrealistinen.  Uusi lopetus: Koulun jälkeen he törmäsivät toisiinsa. Samalla he kumartuivat ja suutelivat toisiaan Hetki oli surrealistinen. </w:t>
      </w:r>
    </w:p>
    <w:p>
      <w:r>
        <w:rPr>
          <w:b/>
        </w:rPr>
        <w:t xml:space="preserve">Tulos</w:t>
      </w:r>
    </w:p>
    <w:p>
      <w:r>
        <w:t xml:space="preserve">Hän piiloutuu hänen luokseen koulussa iltapäivällä.</w:t>
      </w:r>
    </w:p>
    <w:p>
      <w:r>
        <w:rPr>
          <w:b/>
        </w:rPr>
        <w:t xml:space="preserve">Esimerkki 7.457</w:t>
      </w:r>
    </w:p>
    <w:p>
      <w:r>
        <w:t xml:space="preserve">Lähtökohta: Opiskelukaverini soitti ja pyysi minua sijoittamaan hänen uuteen yritykseensä.  Alkuperäinen konteksti: Olin hermostunut, koska en ollut nähnyt ystävääni 10 vuoteen.  Alkuperäinen loppuratkaisu: Päätin sijoittaa auttaakseni ystävääni. En odottanut näkeväni sijoitustani enää koskaan. Yritys oli kuitenkin menestys, ja sain mukavan tuoton.  Uusi loppu: Päätin sijoittaa, vaikka minulla oli kaksimielisyys. Toivon näkeväni sijoitukseni uudelleen. Yritys oli menestys ja sain mukavan tuoton. </w:t>
      </w:r>
    </w:p>
    <w:p>
      <w:r>
        <w:rPr>
          <w:b/>
        </w:rPr>
        <w:t xml:space="preserve">Tulos</w:t>
      </w:r>
    </w:p>
    <w:p>
      <w:r>
        <w:t xml:space="preserve">Olin hermostunut, koska hän tuhlasi aina rahaa yliopistossa.</w:t>
      </w:r>
    </w:p>
    <w:p>
      <w:r>
        <w:rPr>
          <w:b/>
        </w:rPr>
        <w:t xml:space="preserve">Esimerkki 7.458</w:t>
      </w:r>
    </w:p>
    <w:p>
      <w:r>
        <w:t xml:space="preserve">Lähtökohta: Ajoin tietä pitkin.  Alkuperäinen konteksti: Pysähdyin risteykseen.  Alkuperäinen lopputulos: Yhtäkkiä rekka törmäsi autoni kylkeen. Heräsin sairaalassa viikkoa myöhemmin. Lääkärit sanoivat, että minulla oli murtunut kuusi kylkiluuta auto-onnettomuudessa.  Uusi loppu: Yhtäkkiä kuorma-auto ajoi risteyksen läpi autoni takana. Se oli läheltä piti -tilanne, jota ajattelin vielä viikkoa myöhemmin. Olisin voinut kuolla, jos se auto-onnettomuus olisi todella tapahtunut. </w:t>
      </w:r>
    </w:p>
    <w:p>
      <w:r>
        <w:rPr>
          <w:b/>
        </w:rPr>
        <w:t xml:space="preserve">Tulos</w:t>
      </w:r>
    </w:p>
    <w:p>
      <w:r>
        <w:t xml:space="preserve">Ohitin risteyksen turvallisesti.</w:t>
      </w:r>
    </w:p>
    <w:p>
      <w:r>
        <w:rPr>
          <w:b/>
        </w:rPr>
        <w:t xml:space="preserve">Esimerkki 7.459</w:t>
      </w:r>
    </w:p>
    <w:p>
      <w:r>
        <w:t xml:space="preserve">Lähtökohta: Ernest halusi käydä lounaalla.  Alustava konteksti: Hän käveli paikalliseen McDonald'siin ja valitsi kaksi.  Alkuperäinen loppuratkaisu: Hän rakastaa hampurilaisiaan, mutta kana jätti toivomisen varaa. Ernest valitti. Hän sai ilmaisen limsan.  Uusi lopetus: Hän rakastaa hodariaan, mutta kaalisalaatti jätti toivomisen varaa. Ernest valitti. Hän sai ilmaisen limonadin. </w:t>
      </w:r>
    </w:p>
    <w:p>
      <w:r>
        <w:rPr>
          <w:b/>
        </w:rPr>
        <w:t xml:space="preserve">Tulos</w:t>
      </w:r>
    </w:p>
    <w:p>
      <w:r>
        <w:t xml:space="preserve">Hän päätti kokeilla läheistä nakkikioskia.</w:t>
      </w:r>
    </w:p>
    <w:p>
      <w:r>
        <w:rPr>
          <w:b/>
        </w:rPr>
        <w:t xml:space="preserve">Esimerkki 7.460</w:t>
      </w:r>
    </w:p>
    <w:p>
      <w:r>
        <w:t xml:space="preserve">Lähtökohta: George oli ollut masentunut vaimonsa lähdön jälkeen.  Alustava konteksti: Hänen ystävänsä Jim pyysi Georgea eräänä iltana baariin.  Alkuperäinen loppu: George oli hieman humalassa ja alkoi tanssia. Hän tapasi tytön nimeltä Alice ja he viihtyivät hyvin. George alkoi tuntea, että hän voisi alkaa taas elää.  Uusi loppu: George jäi kotiin, juopotteli hieman ja alkoi katsoa televisiosta Luther-nimistä sarjaa. Hän näki ohjelmassa tytön nimeltä Alice ja ajatteli, että he tulisivat hyvin toimeen. George alkoi tuntea, että hän voisi taas alkaa seurustella. </w:t>
      </w:r>
    </w:p>
    <w:p>
      <w:r>
        <w:rPr>
          <w:b/>
        </w:rPr>
        <w:t xml:space="preserve">Tulos</w:t>
      </w:r>
    </w:p>
    <w:p>
      <w:r>
        <w:t xml:space="preserve">Hänen ystävänsä Jim yritti saada hänet baariin, mutta epäonnistui.</w:t>
      </w:r>
    </w:p>
    <w:p>
      <w:r>
        <w:rPr>
          <w:b/>
        </w:rPr>
        <w:t xml:space="preserve">Esimerkki 7.461</w:t>
      </w:r>
    </w:p>
    <w:p>
      <w:r>
        <w:t xml:space="preserve">Lähtökohta: Jon oli taskuvaras.  Alkuperäinen konteksti: Hän varasti lompakoita ihmisiltä rautatieasemalla.  Alkuperäinen loppu: Eräänä päivänä mies sai Jonin kiinni itse teosta. Jon yritti paeta, mutta mies taklasi hänet. Jon joutui vankilaan varkaudesta.  Uusi loppu: Eräänä päivänä eräs mies tunnisti Jonin taskuvarasajoilta. Jon yritti paeta, mutta mies taklasi hänet Jon joutui vankilaan varkaudesta. </w:t>
      </w:r>
    </w:p>
    <w:p>
      <w:r>
        <w:rPr>
          <w:b/>
        </w:rPr>
        <w:t xml:space="preserve">Tulos</w:t>
      </w:r>
    </w:p>
    <w:p>
      <w:r>
        <w:t xml:space="preserve">Hän on päättänyt muuttaa tekojaan.</w:t>
      </w:r>
    </w:p>
    <w:p>
      <w:r>
        <w:rPr>
          <w:b/>
        </w:rPr>
        <w:t xml:space="preserve">Esimerkki 7.462</w:t>
      </w:r>
    </w:p>
    <w:p>
      <w:r>
        <w:t xml:space="preserve">Lähtökohta: Olen Intiin johtokunnassa.  Alustava konteksti: Se on voittoa tavoittelematon ryhmä, joka auttaa maahanmuuttajalapsia Manchesterissa, NH:ssä.  Alkuperäinen loppu: Inti tarjoaa ilmaista jalkapalloharjoittelua sekä englannin kielen tukiopetusta. Monet Inti-lapset tarvitsevat tukiopetusta koulun jälkeen. Toivon, että Inti jatkaa Manchesterin köyhien lasten auttamista.  Uusi lopetus: Inti tarjoaa ilmaista jalkapalloharjoittelua sekä englannin kielen tukiopetusta. Monet Inti-lapset tarvitsevat tukiopetusta koulun jälkeen. Toivon, että se auttaa edelleen Minneapolisin köyhiä lapsia. </w:t>
      </w:r>
    </w:p>
    <w:p>
      <w:r>
        <w:rPr>
          <w:b/>
        </w:rPr>
        <w:t xml:space="preserve">Tulos</w:t>
      </w:r>
    </w:p>
    <w:p>
      <w:r>
        <w:t xml:space="preserve">Tämä on voittoa tavoittelematon ryhmä, joka auttaa maahanmuuttajalapsia Minneapolisissa, MN:ssä.</w:t>
      </w:r>
    </w:p>
    <w:p>
      <w:r>
        <w:rPr>
          <w:b/>
        </w:rPr>
        <w:t xml:space="preserve">Esimerkki 7.463</w:t>
      </w:r>
    </w:p>
    <w:p>
      <w:r>
        <w:t xml:space="preserve">Lähtökohta: Ystävälläni Richardilla on vanha Mercedes-auto, jossa on dieselmoottori.  Alustava konteksti: Hänen on ruiskutettava käynnistysnestettä konepellin alle saadakseen auton käyntiin.  Alkuperäinen loppuratkaisu: Eräänä päivänä hän unohti kiinnittää konepellin salvan käynnistyksen jälkeen. Konepelti lensi auki ja osui tuulilasiin hänen ajaessaan. Hän oli kunnossa, mutta tuulilasi hajosi palasiksi.  Uusi loppu: Hän oli unohtanut kiinnittää konepellin salvan auton käynnistämisen jälkeen. Konepelti lensi auki ja osui tuulilasiin hänen ajaessaan. Hän kuoli onnettomuudessa, koska tuulilasi hajosi palasiksi. </w:t>
      </w:r>
    </w:p>
    <w:p>
      <w:r>
        <w:rPr>
          <w:b/>
        </w:rPr>
        <w:t xml:space="preserve">Tulos</w:t>
      </w:r>
    </w:p>
    <w:p>
      <w:r>
        <w:t xml:space="preserve">Eräänä päivänä hän syöksyi autolla jyrkänteeltä ja kuoli.</w:t>
      </w:r>
    </w:p>
    <w:p>
      <w:r>
        <w:rPr>
          <w:b/>
        </w:rPr>
        <w:t xml:space="preserve">Esimerkki 7.464</w:t>
      </w:r>
    </w:p>
    <w:p>
      <w:r>
        <w:t xml:space="preserve">Lähtökohta: Olin eilen ostoskeskuksessa etsimässä täydellistä mekkoa.  Alustava konteksti: Ann Tayloriin astuessani silmäni löysivät täydellisen mekon.  Alkuperäinen loppu: Mekko oli kultainen ja punainen ja aivan upea. Otin sen heti ja sovitin sitä. Mekon istuvuus oli uskomaton ja ostin sen heti.  Uusi lopetus: Mekko, jonka halusin, oli kultainen ja punainen ja aivan upea. Haluan löytää sen, jotta voisin sovittaa sitä. Voin vain kuvitella, että tapa, jolla mekko istuisi, olisi uskomaton ja ostaisin sen heti, jos löytäisin sen. </w:t>
      </w:r>
    </w:p>
    <w:p>
      <w:r>
        <w:rPr>
          <w:b/>
        </w:rPr>
        <w:t xml:space="preserve">Tulos</w:t>
      </w:r>
    </w:p>
    <w:p>
      <w:r>
        <w:t xml:space="preserve">Kun kävin Ann Taylorissa, en löytänyt mekkoa.</w:t>
      </w:r>
    </w:p>
    <w:p>
      <w:r>
        <w:rPr>
          <w:b/>
        </w:rPr>
        <w:t xml:space="preserve">Esimerkki 7.465</w:t>
      </w:r>
    </w:p>
    <w:p>
      <w:r>
        <w:t xml:space="preserve">Lähtökohta: Jimmy oli 12-vuotias, kun hän ensi kertaa huomasi viehättävän naapurinsa.  Alkuperäinen konteksti: Hän leikkasi pensasaidat ja nurmikon uimapuvussaan.  Alkuperäinen loppu: Jimmy vakoili häntä isänsä metsästyskiikareilla. Eräänä päivänä naapurin isä koputti ovelle. Jimmy oli jäänyt kiinni tyttärensä vakoilusta!  Uusi loppu: Jimmy tarkkaili lintuja tytön kanssa isänsä metsästyskiikareilla. Eräänä päivänä naapurin isä koputti oveen. Jimmyn perhe oli kutsuttu päivälliselle! </w:t>
      </w:r>
    </w:p>
    <w:p>
      <w:r>
        <w:rPr>
          <w:b/>
        </w:rPr>
        <w:t xml:space="preserve">Tulos</w:t>
      </w:r>
    </w:p>
    <w:p>
      <w:r>
        <w:t xml:space="preserve">Jimmy pyysi häntä treffeille.</w:t>
      </w:r>
    </w:p>
    <w:p>
      <w:r>
        <w:rPr>
          <w:b/>
        </w:rPr>
        <w:t xml:space="preserve">Esimerkki 7.466</w:t>
      </w:r>
    </w:p>
    <w:p>
      <w:r>
        <w:t xml:space="preserve">Lähtökohta: Kyle lähti hienoihin illanistujaisiin töiden vuoksi.  Alustava konteksti: Hänen pomonsa kommentoi hänen hienoa kultakelloaan.  Alkuperäinen loppuratkaisu: Kyle kiitti häntä ja mainitsi, että kello oli itse asiassa väärennös. Kylen pomo hämmästyi ja kehotti kaikkia katsomaan hänen kelloaan. Kylea nolotti tämä outo huomio.  Uusi lopetus: Kyle kiitti häntä ja mainitsi, että se oli hänen uusi huulipunansa Kylen pomo hämmästyi ja käski kaikkia katsomaan hänen huuliaan. Kylea nolotti tämä outo huomio. </w:t>
      </w:r>
    </w:p>
    <w:p>
      <w:r>
        <w:rPr>
          <w:b/>
        </w:rPr>
        <w:t xml:space="preserve">Tulos</w:t>
      </w:r>
    </w:p>
    <w:p>
      <w:r>
        <w:t xml:space="preserve">Hänen pomonsa sanoi hänelle, että hän oli hyvin kaunis.</w:t>
      </w:r>
    </w:p>
    <w:p>
      <w:r>
        <w:rPr>
          <w:b/>
        </w:rPr>
        <w:t xml:space="preserve">Esimerkki 7.467</w:t>
      </w:r>
    </w:p>
    <w:p>
      <w:r>
        <w:t xml:space="preserve">Lähtökohta: Lacey päätti, että hän haluaa laihduttaa.  Alkuperäinen konteksti: Hän varasi ajan lääkärille.  Alkuperäinen loppuratkaisu: He keksivät suunnitelman. Hän aloitti uuden ruokavalion luottavaisesti. Lopulta hän laihtui kaksikymmentä kiloa ja tunsi olonsa hyväksi.  Uusi loppu: He keksivät suunnitelman. Hän aloitti uuden ruokavalion itsevarmana. Lopulta hän laihtui kaksikymmentä kiloa ja tunsi olonsa hyväksi. </w:t>
      </w:r>
    </w:p>
    <w:p>
      <w:r>
        <w:rPr>
          <w:b/>
        </w:rPr>
        <w:t xml:space="preserve">Tulos</w:t>
      </w:r>
    </w:p>
    <w:p>
      <w:r>
        <w:t xml:space="preserve">Hän varasi ajan laihduttaakseen.</w:t>
      </w:r>
    </w:p>
    <w:p>
      <w:r>
        <w:rPr>
          <w:b/>
        </w:rPr>
        <w:t xml:space="preserve">Esimerkki 7.468</w:t>
      </w:r>
    </w:p>
    <w:p>
      <w:r>
        <w:t xml:space="preserve">Lähtökohta: Michael oli putkimies, joka vihasi työtään.  Alkuperäinen konteksti: Hän halusi pelata videopelejä koko päivän.  Alkuperäinen loppu: Hän otti riskin lataamalla suositun pelin "Let's Play" -videon. Hän sai paljon tilaajia ja lopetti putkimiehen työnsä. Nyt hän pelaa videopelejä työkseen.  Uusi loppu: Hän otti riskin lataamalla videon putkityöstään. Hän sai paljon katsojia ja sai ylennyksen. Nyt hän jatkaa putkimiehenä hyvästä toimeentulosta. </w:t>
      </w:r>
    </w:p>
    <w:p>
      <w:r>
        <w:rPr>
          <w:b/>
        </w:rPr>
        <w:t xml:space="preserve">Tulos</w:t>
      </w:r>
    </w:p>
    <w:p>
      <w:r>
        <w:t xml:space="preserve">Hän halusi tehdä kovasti töitä ja saada ylennyksen.</w:t>
      </w:r>
    </w:p>
    <w:p>
      <w:r>
        <w:rPr>
          <w:b/>
        </w:rPr>
        <w:t xml:space="preserve">Esimerkki 7.469</w:t>
      </w:r>
    </w:p>
    <w:p>
      <w:r>
        <w:t xml:space="preserve">Lähtökohta: Aikoinaan ystävinä olleet miehet taistelevat nyt vihaisesti toisiaan vastaan.  Alkuperäinen konteksti: Heidän taistelunsa oli kiivas ja vei heidät lähelle aktiivista tulivuorta.  Alkuperäinen loppu: Vanhempi mies pyysi toista miestä lopettamaan taistelun, jotta he voisivat paeta. Mies kieltäytyi, ja pian hänen typeryytensä maksoi hänen henkensä.  Uusi lopetus: Juuri kun taistelu alkoi kääntyä, nuori mies liukastui. Vanhempi mies piti kiinni toisesta estääkseen tätä putoamasta. Mies kieltäytyi, ja pian hänen typeryytensä maksoi hänelle hengen. </w:t>
      </w:r>
    </w:p>
    <w:p>
      <w:r>
        <w:rPr>
          <w:b/>
        </w:rPr>
        <w:t xml:space="preserve">Tulos</w:t>
      </w:r>
    </w:p>
    <w:p>
      <w:r>
        <w:t xml:space="preserve">Heidän taistelunsa oli kiihkeä ja vei heidät lähelle jyrkänteen reunaa.</w:t>
      </w:r>
    </w:p>
    <w:p>
      <w:r>
        <w:rPr>
          <w:b/>
        </w:rPr>
        <w:t xml:space="preserve">Esimerkki 7.470</w:t>
      </w:r>
    </w:p>
    <w:p>
      <w:r>
        <w:t xml:space="preserve">Lähtökohta: Colin valittiin laulamaan Kanadan hymni jääkiekko-ottelussa.  Alustava konteksti: Jäällä ollessaan hän jähmettyi.  Alkuperäinen loppuratkaisu: Colin oli unohtanut kaikki sanat. Hänen ystävänsä Trudy juoksi jäälle ja kuiskasi hänelle sanat. Colin lauloi hymnin Trudyn avustuksella.  Uusi lopetus: Colin muisti kaikki sanat ulkoa. Hänen ystävänsä Trudy juoksi jäälle ja piristi häntä. Colin lauloi hymnin koko sydämestään. </w:t>
      </w:r>
    </w:p>
    <w:p>
      <w:r>
        <w:rPr>
          <w:b/>
        </w:rPr>
        <w:t xml:space="preserve">Tulos</w:t>
      </w:r>
    </w:p>
    <w:p>
      <w:r>
        <w:t xml:space="preserve">Jäällä ollessaan hän lauloi paremmin kuin koskaan aiemmin.</w:t>
      </w:r>
    </w:p>
    <w:p>
      <w:r>
        <w:rPr>
          <w:b/>
        </w:rPr>
        <w:t xml:space="preserve">Esimerkki 7.471</w:t>
      </w:r>
    </w:p>
    <w:p>
      <w:r>
        <w:t xml:space="preserve">Lähtökohta: Kennedy halusi tehdä vapaaehtoistyötä kesäloman aikana.  Alkuperäinen konteksti: Hän rakasti kirjastoa.  Alkuperäinen loppuratkaisu: Hän sai tietää, että he palkkaavat yläasteen vapaaehtoisia. He tarjosivat hänelle kesäharjoittelupaikkaa! Hän rakasti kirjastossa työskentelyä koko kesän.  Uusi loppu: Hän sai tietää, että altaaseen palkattiin yläasteen vapaaehtoisia. Hänelle tarjottiin kesäharjoittelupaikkaa! Hän rakasti uimahallissa työskentelyä koko kesän. </w:t>
      </w:r>
    </w:p>
    <w:p>
      <w:r>
        <w:rPr>
          <w:b/>
        </w:rPr>
        <w:t xml:space="preserve">Tulos</w:t>
      </w:r>
    </w:p>
    <w:p>
      <w:r>
        <w:t xml:space="preserve">Hän halusi tehdä vapaaehtoistyötä missä tahansa muualla kuin kirjastossa.</w:t>
      </w:r>
    </w:p>
    <w:p>
      <w:r>
        <w:rPr>
          <w:b/>
        </w:rPr>
        <w:t xml:space="preserve">Esimerkki 7.472</w:t>
      </w:r>
    </w:p>
    <w:p>
      <w:r>
        <w:t xml:space="preserve">Lähtökohta: Blake on aina halunnut soittaa kitaraa.  Alkuperäinen konteksti: Hänellä ei ollut kitaraa.  Alkuperäinen loppu: Blake teki kovasti töitä säästääkseen lisää rahaa. Lopulta hänellä oli tarpeeksi rahaa ostaakseen kitaran. Nyt hän soittaa joka päivä.  Uusi lopetus: Blake teki kovasti töitä säästääkseen lisää rahaa ostaakseen akustisen kitaran. Lopulta hänellä oli tarpeeksi rahaa uuden kitaran ostamiseen. Nyt hän soittaa joka päivä. </w:t>
      </w:r>
    </w:p>
    <w:p>
      <w:r>
        <w:rPr>
          <w:b/>
        </w:rPr>
        <w:t xml:space="preserve">Tulos</w:t>
      </w:r>
    </w:p>
    <w:p>
      <w:r>
        <w:t xml:space="preserve">hän omisti kolme sähkökitaraa.</w:t>
      </w:r>
    </w:p>
    <w:p>
      <w:r>
        <w:rPr>
          <w:b/>
        </w:rPr>
        <w:t xml:space="preserve">Esimerkki 7.473</w:t>
      </w:r>
    </w:p>
    <w:p>
      <w:r>
        <w:t xml:space="preserve">Lähtökohta: Jim leipoi juhliaan varten vieraille brownieita.  Alustava konteksti: Hän lisäsi niihin vihreää elintarvikeväriä tehdäkseen niistä ainutlaatuisempia.  Alkuperäinen loppu: Browniet muuttuivat vain ruman vihreänruskeiksi. Kaikki hänen vieraansa olivat epävarmoja, pitäisikö heidän syödä niitä. Jim söi viisi peräkkäin todistaakseen, että ne olivat edelleen hyviä syödä.  Uusi loppu: Kakut muuttuivat juuri saman ruman vihreänruskeiksi. Kaikki hänen vieraansa olivat epävarmoja, pitäisikö heidän syödä ne. Jim söi viisi peräkkäin todistaakseen, että ne olivat edelleen hyviä syödä. </w:t>
      </w:r>
    </w:p>
    <w:p>
      <w:r>
        <w:rPr>
          <w:b/>
        </w:rPr>
        <w:t xml:space="preserve">Tulos</w:t>
      </w:r>
    </w:p>
    <w:p>
      <w:r>
        <w:t xml:space="preserve">Hän lisäsi samaa vihreää elintarvikeväriä tehdäkseen niistä ainutlaatuisempia.</w:t>
      </w:r>
    </w:p>
    <w:p>
      <w:r>
        <w:rPr>
          <w:b/>
        </w:rPr>
        <w:t xml:space="preserve">Esimerkki 7.474</w:t>
      </w:r>
    </w:p>
    <w:p>
      <w:r>
        <w:t xml:space="preserve">Lähtökohta: Jeb oli lähdössä ehdokkaaksi.  Alkuperäinen konteksti: Hän kompastui kiveen.  Alkuperäinen loppuratkaisu: Jeb nyrjäytti nilkkansa. Hän meni lääkäriin saadakseen nilkkakääreen. Lopulta Jebin nilkka parani täysin Uusi lopetus: Jeb nyrjäytti nilkkansa. Hän meni lääkäriin hakemaan nilkkakääreen. Lopulta Jebin nilkka parani täysin. </w:t>
      </w:r>
    </w:p>
    <w:p>
      <w:r>
        <w:rPr>
          <w:b/>
        </w:rPr>
        <w:t xml:space="preserve">Tulos</w:t>
      </w:r>
    </w:p>
    <w:p>
      <w:r>
        <w:t xml:space="preserve">Hän hyppäsi aidan yli.</w:t>
      </w:r>
    </w:p>
    <w:p>
      <w:r>
        <w:rPr>
          <w:b/>
        </w:rPr>
        <w:t xml:space="preserve">Esimerkki 7.475</w:t>
      </w:r>
    </w:p>
    <w:p>
      <w:r>
        <w:t xml:space="preserve">Lähtökohta: On keskipäivä kesäisenä iltapäivänä.  Alustava konteksti: Puiston pitäisi olla täynnä ihmisiä.  Alkuperäinen lopputulos: Se oli oudon tyhjä ja hiljainen. Tajusin ongelman. Oli liian kuuma!  Uusi loppu: Mutta he vain istuvat puiden alla tekemättä mitään. Tajusin ongelman. Oli liian kuuma! </w:t>
      </w:r>
    </w:p>
    <w:p>
      <w:r>
        <w:rPr>
          <w:b/>
        </w:rPr>
        <w:t xml:space="preserve">Tulos</w:t>
      </w:r>
    </w:p>
    <w:p>
      <w:r>
        <w:t xml:space="preserve">Puistossa oli paljon ihmisiä.</w:t>
      </w:r>
    </w:p>
    <w:p>
      <w:r>
        <w:rPr>
          <w:b/>
        </w:rPr>
        <w:t xml:space="preserve">Esimerkki 7.476</w:t>
      </w:r>
    </w:p>
    <w:p>
      <w:r>
        <w:t xml:space="preserve">Lähtökohta: Ashley oli tänään todella ahdistunut.  Alustava konteksti: Ashley soitti äidilleen, mikä aiheutti hänen ahdistuneisuutensa.  Alkuperäinen loppuratkaisu: Hän harrasti jonkin aikaa liikuntaa yrittäessään rauhoittua. Se ei kuitenkaan toiminut. Lopulta hän otti ahdistuslääkettä voidakseen paremmin.  Uusi lopetus: Hän teki äitinsä ehdottamia harjoituksia yrittäessään rauhoittua. Se ei kuitenkaan toiminut. Lopulta hän otti ahdistuslääkettä voidakseen paremmin. </w:t>
      </w:r>
    </w:p>
    <w:p>
      <w:r>
        <w:rPr>
          <w:b/>
        </w:rPr>
        <w:t xml:space="preserve">Tulos</w:t>
      </w:r>
    </w:p>
    <w:p>
      <w:r>
        <w:t xml:space="preserve">Hän soitti äitinsä kanssa puhelun, joka rauhoitti hänen ahdistustaan.</w:t>
      </w:r>
    </w:p>
    <w:p>
      <w:r>
        <w:rPr>
          <w:b/>
        </w:rPr>
        <w:t xml:space="preserve">Esimerkki 7.477</w:t>
      </w:r>
    </w:p>
    <w:p>
      <w:r>
        <w:t xml:space="preserve">Lähtökohta: Ashleyn poika sai yleensä hyviä arvosanoja koulussa.  Alustava konteksti: Hänen arvosanansa ovat kuitenkin viime aikoina laskeneet, ja hän reputtaa.  Alkuperäinen loppuratkaisu: Ashley oli ostanut hänelle kännykän kuukausi sitten. Tämä tapahtui juuri silloin, kun hänen arvosanansa alkoivat laskea. Ashley otti kännykän pois pojaltaan rangaistukseksi.  Uusi loppu: Ashley oli ostanut hänelle kännykän kuukausi sitten. Tämä oli juuri siihen aikaan, kun hänen arvosanansa alkoivat olla hyvät. Ashley antoi kännykän pojalleen palkkioksi. </w:t>
      </w:r>
    </w:p>
    <w:p>
      <w:r>
        <w:rPr>
          <w:b/>
        </w:rPr>
        <w:t xml:space="preserve">Tulos</w:t>
      </w:r>
    </w:p>
    <w:p>
      <w:r>
        <w:t xml:space="preserve">Hänen arvosanansa eivät koskaan laskeneet.</w:t>
      </w:r>
    </w:p>
    <w:p>
      <w:r>
        <w:rPr>
          <w:b/>
        </w:rPr>
        <w:t xml:space="preserve">Esimerkki 7.478</w:t>
      </w:r>
    </w:p>
    <w:p>
      <w:r>
        <w:t xml:space="preserve">Lähtökohta: Beverly oli aina rakastanut valokuvaamista.  Alkuperäinen konteksti: Hänen unelmansa oli olla ammattivalokuvaaja ja matkustaa ympäri maailmaa.  Alkuperäinen loppuratkaisu: Beverly osallistui kilpailuun, jonka ensimmäinen palkinto oli valokuvauskurssi. Valitettavasti Rufus-niminen poika vei sen sijaan ensimmäisen palkinnon. Vaikka hän ei voittanutkaan, Beverly oli päättänyt ryhtyä valokuvaajaksi.  Uusi loppu: Hän osallistui kilpailuun, jonka ensimmäinen palkinto oli mallintekokurssi. Valitettavasti Rufus-niminen tyttö vei sen sijaan ensimmäisen palkinnon. Vaikka hän ei voittanutkaan, Beverly oli päättänyt ryhtyä malliksi. </w:t>
      </w:r>
    </w:p>
    <w:p>
      <w:r>
        <w:rPr>
          <w:b/>
        </w:rPr>
        <w:t xml:space="preserve">Tulos</w:t>
      </w:r>
    </w:p>
    <w:p>
      <w:r>
        <w:t xml:space="preserve">Beverlyllä ei ollut valokuvaajan silmää, joten hän tähtäsi mallin uralle.</w:t>
      </w:r>
    </w:p>
    <w:p>
      <w:r>
        <w:rPr>
          <w:b/>
        </w:rPr>
        <w:t xml:space="preserve">Esimerkki 7.479</w:t>
      </w:r>
    </w:p>
    <w:p>
      <w:r>
        <w:t xml:space="preserve">Lähtökohta: Fred halusi pyytää Lucya treffeille.  Alustava konteksti: Hän oli ajatellut Lucya koko vuoden.  Alkuperäinen loppu: Valitettavasti hän oli kuitenkin hermostunut. Kun hän näki Lucyn, hän vihdoin rohkaistui pyytämään Lucya. Onneksi tyttö suostui.  Uusi lopetus: Valitettavasti hän kuitenkin pettyi. Kun hän näki Lucyn, hän yritti silti pyytää häntä ulos. Koska Lucy on polyamorinen, Lucy suostui. </w:t>
      </w:r>
    </w:p>
    <w:p>
      <w:r>
        <w:rPr>
          <w:b/>
        </w:rPr>
        <w:t xml:space="preserve">Tulos</w:t>
      </w:r>
    </w:p>
    <w:p>
      <w:r>
        <w:t xml:space="preserve">Karen seurusteli jo jonkun muun kanssa, joten hänen oli pyydettävä Karenia ulos.</w:t>
      </w:r>
    </w:p>
    <w:p>
      <w:r>
        <w:rPr>
          <w:b/>
        </w:rPr>
        <w:t xml:space="preserve">Esimerkki 7.480</w:t>
      </w:r>
    </w:p>
    <w:p>
      <w:r>
        <w:t xml:space="preserve">Lähtökohta: Brad käveli kohti opettajan pulpettia.  Alustava konteksti: Hän kysyi, voisiko hän nitoa muutaman paperin.  Alkuperäinen lopetus: Kun opettaja painoi nitojaa. Se laskeutui Bradin sormeen. Hän sai mustelman.  Uusi lopetus: Hän huusi opettajalleen ja opettaja oli niin järkyttynyt, että kun opettaja painoi nitojaa. Se osui Bradin sormeen. Hän sai mustelman. </w:t>
      </w:r>
    </w:p>
    <w:p>
      <w:r>
        <w:rPr>
          <w:b/>
        </w:rPr>
        <w:t xml:space="preserve">Tulos</w:t>
      </w:r>
    </w:p>
    <w:p>
      <w:r>
        <w:t xml:space="preserve">Hän aikoi uhkailla häntä saadakseen paremman arvosanan.</w:t>
      </w:r>
    </w:p>
    <w:p>
      <w:r>
        <w:rPr>
          <w:b/>
        </w:rPr>
        <w:t xml:space="preserve">Esimerkki 7.481</w:t>
      </w:r>
    </w:p>
    <w:p>
      <w:r>
        <w:t xml:space="preserve">Lähtökohta: Arnold oppi kirjoittamaan aakkosia hitaasti.  Alustava konteksti: Hänen opettajansa laittoi jatkuvasti kynän Arnoldin oikeaan käteen.  Alkuperäinen loppu: Se ei tuntunut oikealta, joten hän turhautui nopeasti. Myöhemmin hän oppi olevansa vasenkätinen. Hän oli edelleen epävarma käsialastaan.  Uusi loppu: Se ei tuntunut oikealta oikeakätinen, joten hän turhautui nopeasti. Hän oppi myöhemmin olevansa vasenkätinen. Hän oli edelleen epävarma käsialastaan. </w:t>
      </w:r>
    </w:p>
    <w:p>
      <w:r>
        <w:rPr>
          <w:b/>
        </w:rPr>
        <w:t xml:space="preserve">Tulos</w:t>
      </w:r>
    </w:p>
    <w:p>
      <w:r>
        <w:t xml:space="preserve">Hänen oli vaikea oppia, koska hän oli vasenkätinen.</w:t>
      </w:r>
    </w:p>
    <w:p>
      <w:r>
        <w:rPr>
          <w:b/>
        </w:rPr>
        <w:t xml:space="preserve">Esimerkki 7.482</w:t>
      </w:r>
    </w:p>
    <w:p>
      <w:r>
        <w:t xml:space="preserve">Lähtökohta: Yritin eilen syödä lounasta kotona, kun kärpänen lensi sisään.  Alustava konteksti: Se häiritsi minua syödessäni.  Alkuperäinen loppu: Se ei suostunut menemään takaisin ikkunasta. Jouduin jahtaamaan sitä ympäriinsä. Lopulta tapoin sen sanomalehdellä.  Uusi loppu: Sen on täytynyt kuolla ennen kuin se tuli ulos takanani. Ainakaan minun ei tarvinnut ajaa sitä takaa. Joka tapauksessa, tapoin sen sittenkin. </w:t>
      </w:r>
    </w:p>
    <w:p>
      <w:r>
        <w:rPr>
          <w:b/>
        </w:rPr>
        <w:t xml:space="preserve">Tulos</w:t>
      </w:r>
    </w:p>
    <w:p>
      <w:r>
        <w:t xml:space="preserve">Itse asiassa nielaisin kärpäsen lounaspuraisellani.</w:t>
      </w:r>
    </w:p>
    <w:p>
      <w:r>
        <w:rPr>
          <w:b/>
        </w:rPr>
        <w:t xml:space="preserve">Esimerkki 7.483</w:t>
      </w:r>
    </w:p>
    <w:p>
      <w:r>
        <w:t xml:space="preserve">Lähtökohta: Annilla oli paha vatsakipu.  Alustava konteksti: Hän kokeili inkivääriolutta.  Alkuperäinen lopetus: Se ei auttanut häntä lainkaan. Sitten hän pureskeli Tumsia. Ne auttoivat rauhoittamaan hänen kipeää vatsaansa.  Uusi loppu: Hän ei ollut tehnyt mitään auttaakseen. Niinpä hän pureskeli Tumsia varmuuden vuoksi Ne todennäköisesti auttaisivat estämään uuden vatsakivun. </w:t>
      </w:r>
    </w:p>
    <w:p>
      <w:r>
        <w:rPr>
          <w:b/>
        </w:rPr>
        <w:t xml:space="preserve">Tulos</w:t>
      </w:r>
    </w:p>
    <w:p>
      <w:r>
        <w:t xml:space="preserve">Hän tunsi olonsa heti paremmaksi.</w:t>
      </w:r>
    </w:p>
    <w:p>
      <w:r>
        <w:rPr>
          <w:b/>
        </w:rPr>
        <w:t xml:space="preserve">Esimerkki 7.484</w:t>
      </w:r>
    </w:p>
    <w:p>
      <w:r>
        <w:t xml:space="preserve">Lähtökohta: Bill käveli portaita ylös ja tekstaili samaan aikaan.  Alustava konteksti: Yhtäkkiä Bill kompastui.  Alkuperäinen loppuratkaisu: Billin puhelin lensi lentoon ja putosi lattialle äänekkäästi. Kun hän nosti sen ylös, näyttö oli hajonnut. Seuraavana päivänä Bill osti uuden puhelimen.  Uusi lopetus: Jotenkin Billin puhelin lensi lentoon ja putosi lattialle kovaäänisellä jysähdyksellä. Kun hän nosti sen ylös, näyttö oli murskana. Seuraavana päivänä Bill osti uuden puhelimen. </w:t>
      </w:r>
    </w:p>
    <w:p>
      <w:r>
        <w:rPr>
          <w:b/>
        </w:rPr>
        <w:t xml:space="preserve">Tulos</w:t>
      </w:r>
    </w:p>
    <w:p>
      <w:r>
        <w:t xml:space="preserve">Hän muisti unohtaneensa jotain alakertaan ja kääntyi takaisin.</w:t>
      </w:r>
    </w:p>
    <w:p>
      <w:r>
        <w:rPr>
          <w:b/>
        </w:rPr>
        <w:t xml:space="preserve">Esimerkki 7.485</w:t>
      </w:r>
    </w:p>
    <w:p>
      <w:r>
        <w:t xml:space="preserve">Lähtökohta: Kim pelkäsi koulunkäyntiä.  Alkuperäinen konteksti: Hän tunsi itsensä sairaaksi, ja hänen oli tehtävä koe sinä päivänä.  Alkuperäinen loppuratkaisu: Hänen äitinsä pysäytti hänet, kun hän oli lähdössä kouluun. Äiti kertoi, että koulu oli peruttu lumimyrskyn vuoksi. Kim oli riemuissaan ja vietti loppupäivän katsellen elokuvia.  Uusi loppu: Hänen äitinsä pysäytti hänet, kun hän oli lähdössä kouluun. Äiti kertoi, että koulu oli peruttu lumimyrskyn vuoksi. Kim oli innoissaan ja vietti loppupäivän katsellen elokuvia. </w:t>
      </w:r>
    </w:p>
    <w:p>
      <w:r>
        <w:rPr>
          <w:b/>
        </w:rPr>
        <w:t xml:space="preserve">Tulos</w:t>
      </w:r>
    </w:p>
    <w:p>
      <w:r>
        <w:t xml:space="preserve">Pelon vuoksi hän sairastui tenttipäivänä.</w:t>
      </w:r>
    </w:p>
    <w:p>
      <w:r>
        <w:rPr>
          <w:b/>
        </w:rPr>
        <w:t xml:space="preserve">Esimerkki 7.486</w:t>
      </w:r>
    </w:p>
    <w:p>
      <w:r>
        <w:t xml:space="preserve">Lähtökohta: Ray ja Charles menivät rannalle.  Alkuperäinen konteksti: Rannalla oli majakka.  Alkuperäinen lopetus: He päättivät maksaa rahat päästäkseen huipulle. Heidän jalkoihinsa sattui kaikesta kävelystä. Kun he näkivät huipun, he tajusivat, että se oli sen arvoista.  Uusi loppu: Vieressä oli majakka, ja he päättivät maksaa huipulle menemisestä. Heidän jalkoihinsa sattui kaikesta kävelystä. Kun he näkivät huipun, he tajusivat, että se oli sen arvoista. </w:t>
      </w:r>
    </w:p>
    <w:p>
      <w:r>
        <w:rPr>
          <w:b/>
        </w:rPr>
        <w:t xml:space="preserve">Tulos</w:t>
      </w:r>
    </w:p>
    <w:p>
      <w:r>
        <w:t xml:space="preserve">Rannalla oli lyhyt laituri.</w:t>
      </w:r>
    </w:p>
    <w:p>
      <w:r>
        <w:rPr>
          <w:b/>
        </w:rPr>
        <w:t xml:space="preserve">Esimerkki 7.487</w:t>
      </w:r>
    </w:p>
    <w:p>
      <w:r>
        <w:t xml:space="preserve">Lähtökohta: Kate oli hermostunut tavatessaan poikaystävänsä vanhemmat ensimmäistä kertaa.  Alustava konteksti: Vanhemmat tervehtivät Katea, kun tämä soitti ovikelloa.  Alkuperäinen loppuratkaisu: He neljä kokoontuivat ruokapöydän ääreen. Kate rentoutui tajutessaan, etteivät he olleetkaan niin pelottavia. Illan päätteeksi hän piti heistä paljon.  Uusi loppu: He neljä ajoivat onnettomuuspaikalle. Kate rentoutui tajutessaan, ettei tytär ollut loukkaantunut. Illan päätteeksi hän piti heistä paljon. </w:t>
      </w:r>
    </w:p>
    <w:p>
      <w:r>
        <w:rPr>
          <w:b/>
        </w:rPr>
        <w:t xml:space="preserve">Tulos</w:t>
      </w:r>
    </w:p>
    <w:p>
      <w:r>
        <w:t xml:space="preserve">Kun hän pääsi sinne, hän sai tietää, että heidän oli lähdettävä kiireesti, koska heidän tyttärensä oli joutunut auto-onnettomuuteen.</w:t>
      </w:r>
    </w:p>
    <w:p>
      <w:r>
        <w:rPr>
          <w:b/>
        </w:rPr>
        <w:t xml:space="preserve">Esimerkki 7.488</w:t>
      </w:r>
    </w:p>
    <w:p>
      <w:r>
        <w:t xml:space="preserve">Lähtökohta: Jay on juuri valmistunut yliopistosta.  Alustava konteksti: Hänen on ollut vaikea saada töitä.  Alkuperäinen loppuratkaisu: He ajattelivat, että jos hän ei voi tehdä töitä, hän voisi yhtä hyvin auttaa perhettä. Nyt hän työskentelee neljä kertaa viikossa.  Uusi loppu: Hän oli onnellinen, koska hänen vanhempansa olisivat pakottaneet hänet työskentelemään ravintolassa, jos hän ei olisi löytänyt töitä. He ajattelivat, että jos hän ei voi tehdä töitä, hän voisi yhtä hyvin auttaa perhettä. Nyt hän työskentelee neljä kertaa viikossa paikallisessa pankissa. </w:t>
      </w:r>
    </w:p>
    <w:p>
      <w:r>
        <w:rPr>
          <w:b/>
        </w:rPr>
        <w:t xml:space="preserve">Tulos</w:t>
      </w:r>
    </w:p>
    <w:p>
      <w:r>
        <w:t xml:space="preserve">Hän sai työtarjouksen paikallisesta pankista.</w:t>
      </w:r>
    </w:p>
    <w:p>
      <w:r>
        <w:rPr>
          <w:b/>
        </w:rPr>
        <w:t xml:space="preserve">Esimerkki 7.489</w:t>
      </w:r>
    </w:p>
    <w:p>
      <w:r>
        <w:t xml:space="preserve">Lähtökohta: Olipa kerran ylipainoinen mies nimeltä Edgar.  Alkuperäinen konteksti: Hän oli niin ylipainoinen, että hänen oli vaikea kävellä.  Alkuperäinen loppuratkaisu: Eräänä päivänä hän sanoi itselleen, että laihduttaisi kaikesta huolimatta. Niinpä hän treenasi monta kuukautta joka ikinen päivä. Vuoden kuluttua hän oli kunnossa eikä ollut enää ylipainoinen.  Uusi lopetus: Eräänä päivänä hän sanoi itselleen, että hän hidastaisi laihduttamistaan kaikesta huolimatta. Niinpä hän vähensi liikuntaharrastustaan monien kuukausien ajan joka ikinen päivä. Vuoden kuluttua hän oli hyväkuntoinen ja laihtunut terveellä vauhdilla. </w:t>
      </w:r>
    </w:p>
    <w:p>
      <w:r>
        <w:rPr>
          <w:b/>
        </w:rPr>
        <w:t xml:space="preserve">Tulos</w:t>
      </w:r>
    </w:p>
    <w:p>
      <w:r>
        <w:t xml:space="preserve">Hän laihtui niin nopeasti, että lääkäri kehotti häntä vähentämään liikuntaa.</w:t>
      </w:r>
    </w:p>
    <w:p>
      <w:r>
        <w:rPr>
          <w:b/>
        </w:rPr>
        <w:t xml:space="preserve">Esimerkki 7.490</w:t>
      </w:r>
    </w:p>
    <w:p>
      <w:r>
        <w:t xml:space="preserve">Lähtökohta: Allen rakasti hiusten leikkaamista.  Alkuperäinen konteksti: Hän oli yhden kokeen päässä parturiluvan saamisesta.  Alkuperäinen loppu: Loppukokeen aikana hänen oli esiteltävä joitakin kehittyneitä kampauksia. Aivan viimeisessä hiustenleikkauksessa hänen kätensä nyki ja sakset lipsahtivat. Hän leikkasi asiakkaan korvan irti ja reputti myös viimeisen kokeen.  Uusi loppu: Hänen tuleva pomonsa sanoi, että hänen oli esiteltävä joitakin kehittyneitä kampauksia. Viimeisellä hiustenleikkauskerralla hänen kätensä nyki ja sakset lipsahtivat. Hän leikkasi asiakkaan korvan irti, mutta hänet myös pidätettiin. </w:t>
      </w:r>
    </w:p>
    <w:p>
      <w:r>
        <w:rPr>
          <w:b/>
        </w:rPr>
        <w:t xml:space="preserve">Tulos</w:t>
      </w:r>
    </w:p>
    <w:p>
      <w:r>
        <w:t xml:space="preserve">Hän ei koskaan käynyt hiustenleikkauskursseja.</w:t>
      </w:r>
    </w:p>
    <w:p>
      <w:r>
        <w:rPr>
          <w:b/>
        </w:rPr>
        <w:t xml:space="preserve">Esimerkki 7.491</w:t>
      </w:r>
    </w:p>
    <w:p>
      <w:r>
        <w:t xml:space="preserve">Lähtökohta: Michael meni isänsä kanssa kauppaan ostamaan uusia kenkiä.  Alustava konteksti: Uusimmat trendikkäät kengät olivat juuri saapuneet ostoskeskukseen.  Alkuperäinen loppuratkaisu: Michael ei pyytänyt niitä, koska tiesi niiden olevan kalliit. Hänen isänsä näki hänen katselevan oransseja kenkiä kaupan ikkunasta. Hänen isänsä kysyi, oliko niissä hänen kokoaan, kun hän käveli sisään.  Uusi lopetus: Michael ei pyytänyt niitä, koska hän tiesi, että kauppa oli suljettu. Hänen isänsä näki hänet katsomassa oransseja kenkiä kaupan ikkunasta. Hänen isänsä kysyi häneltä, oliko heillä hänen kokoaan, ja sanoi, että he tulisivat huomenna takaisin. </w:t>
      </w:r>
    </w:p>
    <w:p>
      <w:r>
        <w:rPr>
          <w:b/>
        </w:rPr>
        <w:t xml:space="preserve">Tulos</w:t>
      </w:r>
    </w:p>
    <w:p>
      <w:r>
        <w:t xml:space="preserve">Valitettavasti kenkäkaupat olivat kiinni.</w:t>
      </w:r>
    </w:p>
    <w:p>
      <w:r>
        <w:rPr>
          <w:b/>
        </w:rPr>
        <w:t xml:space="preserve">Esimerkki 7.492</w:t>
      </w:r>
    </w:p>
    <w:p>
      <w:r>
        <w:t xml:space="preserve">Lähtökohta: Kaikkia työntekijöitä pyydettiin tuomaan ruokaa toimistojuhliin.  Alkuperäinen konteksti: Jeremy päätti tehdä perheensä kuuluisaa buffalokanadippiä.  Alkuperäinen lopputulos: Hänen äitinsä auttoi häntä yleensä vaikeissa osissa. Tällä kertaa hän yritti tehdä sen itse. Valitettavasti hän mittasi väärin, ja dippi oli liian mausteinen syötäväksi.  Uusi loppu: Hänen äitinsä auttoi häntä yleensä pakkaamaan kanan. Tällä kertaa hän yritti tehdä sen itse. Valitettavasti hän mittasi väärin, eikä kana mahtunut pakkaukseen. </w:t>
      </w:r>
    </w:p>
    <w:p>
      <w:r>
        <w:rPr>
          <w:b/>
        </w:rPr>
        <w:t xml:space="preserve">Tulos</w:t>
      </w:r>
    </w:p>
    <w:p>
      <w:r>
        <w:t xml:space="preserve">Jeremy ei halunnut tehdä mitään, joten hän pysähtyi ruokakauppaan ja osti kanaa.</w:t>
      </w:r>
    </w:p>
    <w:p>
      <w:r>
        <w:rPr>
          <w:b/>
        </w:rPr>
        <w:t xml:space="preserve">Esimerkki 7.493</w:t>
      </w:r>
    </w:p>
    <w:p>
      <w:r>
        <w:t xml:space="preserve">Lähtökohta: Kalastaja seisoi joessa vyötäröään myöten.  Alustava konteksti: Hän näki kalaparven tulevan häntä kohti ylävirrasta.  Alkuperäinen lopputulos: Kalastaja heitti siimansa saadakseen kalojen huomion. Kala tarttui siimaan ja veti sitä kovaa. Tämä sai kalastajan kaatumaan jokeen roiskuen.  Uusi lopetus: Kalastaja heitti siimansa toivoen saavansa huomiota. Kala tarttui siimaan ja veti sitä kovaa. Tämä aiheutti sen, että kalastaja kaatui jokeen roiskuen. </w:t>
      </w:r>
    </w:p>
    <w:p>
      <w:r>
        <w:rPr>
          <w:b/>
        </w:rPr>
        <w:t xml:space="preserve">Tulos</w:t>
      </w:r>
    </w:p>
    <w:p>
      <w:r>
        <w:t xml:space="preserve">Hän ei ollut nähnyt kalaa päiviin.</w:t>
      </w:r>
    </w:p>
    <w:p>
      <w:r>
        <w:rPr>
          <w:b/>
        </w:rPr>
        <w:t xml:space="preserve">Esimerkki 7.494</w:t>
      </w:r>
    </w:p>
    <w:p>
      <w:r>
        <w:t xml:space="preserve">Lähtökohta: Jane luuli olevansa raskaana.  Alkuperäinen konteksti: Hän kertoi poikaystävälleen.  Alkuperäinen loppuratkaisu: He päättivät ostaa raskaustestin varmistaakseen asian. Testin tulos oli negatiivinen. He hankkivat lisää varmistaakseen asian, ja ne sanoivat samaa.  Uusi loppu: Hän päätti mennä ensin adoptiokotiin varmistaakseen, että hän yhä halusi tehdä tämän. Konsensus oli negatiivinen. Hän puhui itselleen lisää varmistaakseen asian ja hänestä tuntui samalta. </w:t>
      </w:r>
    </w:p>
    <w:p>
      <w:r>
        <w:rPr>
          <w:b/>
        </w:rPr>
        <w:t xml:space="preserve">Tulos</w:t>
      </w:r>
    </w:p>
    <w:p>
      <w:r>
        <w:t xml:space="preserve">Jane oli hyvin tyytymätön ja antoi vauvan adoptoitavaksi.</w:t>
      </w:r>
    </w:p>
    <w:p>
      <w:r>
        <w:rPr>
          <w:b/>
        </w:rPr>
        <w:t xml:space="preserve">Esimerkki 7.495</w:t>
      </w:r>
    </w:p>
    <w:p>
      <w:r>
        <w:t xml:space="preserve">Lähtökohta: Paavali oli itsekäs mies, joka teki mitä tahansa päästäkseen huipulle.  Alkuperäinen konteksti: Hän asetti itsensä jatkuvasti muiden edelle, jotka olivat ansioituneempia.  Alkuperäinen loppuratkaisu: Työtoverit ja yrityksen asiakkaat paheksuivat häntä. Eräänä päivänä muodostui vihainen väkijoukko, joka uhkasi Paulia. Paul perääntyi ja muutti Ranskaan.  Uusi loppu: Työtoverit ja yrityksen asiakkaat rakastivat häntä. Eräänä päivänä muodostui joukko asiakkaita, jotka halasivat Paulia. Paul nautti siitä, että hänen asiakkaansa rakastivat häntä niin paljon. </w:t>
      </w:r>
    </w:p>
    <w:p>
      <w:r>
        <w:rPr>
          <w:b/>
        </w:rPr>
        <w:t xml:space="preserve">Tulos</w:t>
      </w:r>
    </w:p>
    <w:p>
      <w:r>
        <w:t xml:space="preserve">Mutta hän ei koskaan asettanut itseään muiden, ansioituneempien edelle.</w:t>
      </w:r>
    </w:p>
    <w:p>
      <w:r>
        <w:rPr>
          <w:b/>
        </w:rPr>
        <w:t xml:space="preserve">Esimerkki 7.496</w:t>
      </w:r>
    </w:p>
    <w:p>
      <w:r>
        <w:t xml:space="preserve">Lähtökohta: Tia ilmoittautui käsityökurssille.  Alustava konteksti: Pian hän opetteli tilkkutöitä.  Alkuperäinen loppu: Sitten hän opetteli käsityötä. Tia teki kaikenlaisia käsitöitä. Hän todella rakasti käsityötuntejaan!  Uusi lopetus: Sitten hän kuuli, että he tarjosivat käsityötunnin. Tia meni takaisin ja teki kaikenlaisia käsitöitä. Hän todella rakasti käsityötuntejaan! </w:t>
      </w:r>
    </w:p>
    <w:p>
      <w:r>
        <w:rPr>
          <w:b/>
        </w:rPr>
        <w:t xml:space="preserve">Tulos</w:t>
      </w:r>
    </w:p>
    <w:p>
      <w:r>
        <w:t xml:space="preserve">Tia inhosi sitä ja lähti viiden minuutin kuluttua.</w:t>
      </w:r>
    </w:p>
    <w:p>
      <w:r>
        <w:rPr>
          <w:b/>
        </w:rPr>
        <w:t xml:space="preserve">Esimerkki 7.497</w:t>
      </w:r>
    </w:p>
    <w:p>
      <w:r>
        <w:t xml:space="preserve">Lähtökohta: Ellien auto hajosi lähellä tunnelia.  Alustava konteksti: Ellie soitti hinausauton, joka vei autonsa korjaamolle.  Alkuperäinen loppuratkaisu: Odottaessaan autoa hän laski tunnelissa kulkevia autoja. Kun auto tuli, hän laski 133 autoa. Kun hän poistui alueelta, hän laski 274 autoa.  Uusi lopetus: Mutta hän ei pystynyt, ja kuorma-autoa odottaessaan hän laski tunneliin meneviä autoja. Kun rekka tuli, hän laski 133 autoa. Kun hän lähti alueelta, hän laski 274 autoa. </w:t>
      </w:r>
    </w:p>
    <w:p>
      <w:r>
        <w:rPr>
          <w:b/>
        </w:rPr>
        <w:t xml:space="preserve">Tulos</w:t>
      </w:r>
    </w:p>
    <w:p>
      <w:r>
        <w:t xml:space="preserve">Hän yritti korjata auton itse.</w:t>
      </w:r>
    </w:p>
    <w:p>
      <w:r>
        <w:rPr>
          <w:b/>
        </w:rPr>
        <w:t xml:space="preserve">Esimerkki 7.498</w:t>
      </w:r>
    </w:p>
    <w:p>
      <w:r>
        <w:t xml:space="preserve">Lähtökohta: Rick oli pihalla leikkimässä.  Alkuperäinen konteksti: Isä tuli paikalle ja antoi Rickille kiiltävän uuden pallon.  Alkuperäinen loppuratkaisu: Pallo oli puolet Rickin pituinen. Rick juoksi ja hyppäsi pallon päälle, mutta putosi. Rick itki, kun isi otti pallon pois.  Uusi lopetus: Pallo oli painava ja pieni. Rick juoksi ja heitti palloa ilmaan, mutta se putosi hänen päähänsä. Rick itki, kun isä otti pallon pois. </w:t>
      </w:r>
    </w:p>
    <w:p>
      <w:r>
        <w:rPr>
          <w:b/>
        </w:rPr>
        <w:t xml:space="preserve">Tulos</w:t>
      </w:r>
    </w:p>
    <w:p>
      <w:r>
        <w:t xml:space="preserve">Isä saapui ja antoi Rickille golfpallon.</w:t>
      </w:r>
    </w:p>
    <w:p>
      <w:r>
        <w:rPr>
          <w:b/>
        </w:rPr>
        <w:t xml:space="preserve">Esimerkki 7.499</w:t>
      </w:r>
    </w:p>
    <w:p>
      <w:r>
        <w:t xml:space="preserve">Lähtökohta: Joy oli mustasukkainen, kun hän ei saanut kutsua yökylään.  Alkuperäinen konteksti: Joy halusi kostaa, joten hän aloitti huhun.  Alkuperäinen loppu: Joy sanoi, että yökylässä oli luteita. Joy oli iloinen kuullessaan, että yökyläily oli peruttu. Mutta Joyn äiti kuuli tartunnasta ja pakotti hänet siivoamaan talon.  Uusi loppu: Hän sanoi, että toinen talo, jossa yökyläiltiin, oli täynnä luteita. Joy oli iloinen kuullessaan, että yökyläily oli peruttu. Mutta Joyn äiti kuuli tartunnasta ja pakotti hänet siivoamaan talon. </w:t>
      </w:r>
    </w:p>
    <w:p>
      <w:r>
        <w:rPr>
          <w:b/>
        </w:rPr>
        <w:t xml:space="preserve">Tulos</w:t>
      </w:r>
    </w:p>
    <w:p>
      <w:r>
        <w:t xml:space="preserve">Joy halusi kostaa, joten hän järjesti oman yökyläilynsä samana iltana.</w:t>
      </w:r>
    </w:p>
    <w:p>
      <w:r>
        <w:rPr>
          <w:b/>
        </w:rPr>
        <w:t xml:space="preserve">Esimerkki 7.500</w:t>
      </w:r>
    </w:p>
    <w:p>
      <w:r>
        <w:t xml:space="preserve">Lähtökohta: Jimillä on uusi Twitter-tili.  Alustava konteksti: Ihmiset häiritsivät häntä hänen vanhalla tunnuksellaan.  Alkuperäinen loppuratkaisu: Yhtäkkiä ihmiset löysivät hänet. he alkoivat häiritä häntä enemmän. Hän poisti sen.  Uusi lopetus: Yhtäkkiä ihmiset löysivät hänet. He alkoivat rakastaa häntä ja hänen taideteoksiaan. Hän säilytti Twitter-tilinsä. </w:t>
      </w:r>
    </w:p>
    <w:p>
      <w:r>
        <w:rPr>
          <w:b/>
        </w:rPr>
        <w:t xml:space="preserve">Tulos</w:t>
      </w:r>
    </w:p>
    <w:p>
      <w:r>
        <w:t xml:space="preserve">Tämä oli hänen aloittelevalle taideyritykselleen.</w:t>
      </w:r>
    </w:p>
    <w:p>
      <w:r>
        <w:rPr>
          <w:b/>
        </w:rPr>
        <w:t xml:space="preserve">Esimerkki 7.501</w:t>
      </w:r>
    </w:p>
    <w:p>
      <w:r>
        <w:t xml:space="preserve">Lähtökohta: Sally oli pitkään ihastunut Janeen.  Alkuperäinen konteksti: Sallyn äiti rohkaisi häntä pyytämään Janea treffeille.  Alkuperäinen loppu: Sally pyysi Janea hermostuneesti ulos syömään. Jane hyväksyi iloisesti Sallyn ehdotuksen. Sally ja Jane ovat olleet onnellisia yhdessä jo yli vuoden ajan.  Uusi lopetus: Sally kysyi Janelta hermostuneena, voisivatko he edelleen olla ystäviä. Jane hyväksyi iloisesti Sallyn kosinnan. Sally ja Jane ovat olleet hyviä ystäviä jo yli vuoden ajan. </w:t>
      </w:r>
    </w:p>
    <w:p>
      <w:r>
        <w:rPr>
          <w:b/>
        </w:rPr>
        <w:t xml:space="preserve">Tulos</w:t>
      </w:r>
    </w:p>
    <w:p>
      <w:r>
        <w:t xml:space="preserve">Hän oli surullinen huomatessaan, ettei Jane ollut homo.</w:t>
      </w:r>
    </w:p>
    <w:p>
      <w:r>
        <w:rPr>
          <w:b/>
        </w:rPr>
        <w:t xml:space="preserve">Esimerkki 7.502</w:t>
      </w:r>
    </w:p>
    <w:p>
      <w:r>
        <w:t xml:space="preserve">Lähtökohta: Matthew on harjoitellut soittoa joka päivä.  Alustava konteksti: Hän osaa soittaa Hot Cross Bunsia vain muutamalla virheellä.  Alkuperäinen loppuratkaisu: Matthew on hyvin ylpeä edistymisestään. Hän esittelee uutta taitoaan kaikille talossa vieraileville. Vierailijat sanovat hänelle, että hän kuulostaa hyvältä, vaikka se ei ole totta.  Uusi loppu: Matthew on hyvin ylpeä taidoistaan. Hän esittelee uutta taitoaan kaikille talossa vieraileville. Vierailijat sanovat, että hän kuulostaa hyvältä. </w:t>
      </w:r>
    </w:p>
    <w:p>
      <w:r>
        <w:rPr>
          <w:b/>
        </w:rPr>
        <w:t xml:space="preserve">Tulos</w:t>
      </w:r>
    </w:p>
    <w:p>
      <w:r>
        <w:t xml:space="preserve">Hän on viimeistellyt useita kappaleita ja osaa soittaa ne moitteettomasti.</w:t>
      </w:r>
    </w:p>
    <w:p>
      <w:r>
        <w:rPr>
          <w:b/>
        </w:rPr>
        <w:t xml:space="preserve">Esimerkki 7.503</w:t>
      </w:r>
    </w:p>
    <w:p>
      <w:r>
        <w:t xml:space="preserve">Lähtökohta: Eilen joku koputti ovelleni.  Alustava konteksti: Se oli henkilö, joka yritti myydä veitsiä.  Alkuperäinen loppu: Hän halusi esitellä niitä minulle. Minusta oli selvästi epämukavaa päästää sisään muukalainen, jolla oli veitsiä. Hän jatkoi yrittämistä, kun suljin oven.  Uusi lopetus: Hän halusi näyttää ne minulle. Minusta oli epämukavaa päästää sisään muukalainen. Hän jatkoi yrittämistä, kun suljin oven. </w:t>
      </w:r>
    </w:p>
    <w:p>
      <w:r>
        <w:rPr>
          <w:b/>
        </w:rPr>
        <w:t xml:space="preserve">Tulos</w:t>
      </w:r>
    </w:p>
    <w:p>
      <w:r>
        <w:t xml:space="preserve">Se oli henkilö, joka yritti myydä lehtiä.</w:t>
      </w:r>
    </w:p>
    <w:p>
      <w:r>
        <w:rPr>
          <w:b/>
        </w:rPr>
        <w:t xml:space="preserve">Esimerkki 7.504</w:t>
      </w:r>
    </w:p>
    <w:p>
      <w:r>
        <w:t xml:space="preserve">Lähtökohta: Shawn oli fuksi collegessa.  Alkuperäinen konteksti: Hän jätti kaikki luennot väliin.  Alkuperäinen loppu: Tämän seurauksena hän reputti kaikki välikokeet. Shawn tajusi, että hänen on käytävä tunneilla, jos hän haluaa päästä läpi. Shawn alkoi käydä tunneilla ja läpäisi kaikki loppukokeet.  Uusi lopetus: Näin ollen hän oli ylpeä itsestään. Shawn tajusi, että tunneilla käyminen on vapaaehtoista, jos hän haluaa läpäistä. Shawn alkoi lakata käymästä tunneilla ja hän läpäisi edelleen kaikki loppukokeet. </w:t>
      </w:r>
    </w:p>
    <w:p>
      <w:r>
        <w:rPr>
          <w:b/>
        </w:rPr>
        <w:t xml:space="preserve">Tulos</w:t>
      </w:r>
    </w:p>
    <w:p>
      <w:r>
        <w:t xml:space="preserve">Shawn lintsasi tunnilta ja läpäisi silti välikokeet.</w:t>
      </w:r>
    </w:p>
    <w:p>
      <w:r>
        <w:rPr>
          <w:b/>
        </w:rPr>
        <w:t xml:space="preserve">Esimerkki 7.505</w:t>
      </w:r>
    </w:p>
    <w:p>
      <w:r>
        <w:t xml:space="preserve">Lähtökohta: Tom oli menossa Indianaan.  Alkuperäinen konteksti: Hän oli menossa tapaamaan siskoaan.  Alkuperäinen loppu: Hän kadotti kuitenkin lentolippunsa. Hän oli surullinen. Lentäjä kuitenkin sanoi, että hän voisi matkustaa ilmaiseksi.  Uusi loppu: Hän menetti kuitenkin junalipun. Hän oli surullinen. Konduktööri sanoi kuitenkin, että hän voisi matkustaa ilmaiseksi. </w:t>
      </w:r>
    </w:p>
    <w:p>
      <w:r>
        <w:rPr>
          <w:b/>
        </w:rPr>
        <w:t xml:space="preserve">Tulos</w:t>
      </w:r>
    </w:p>
    <w:p>
      <w:r>
        <w:t xml:space="preserve">Hän oli menossa junalla tapaamaan siskoaan.</w:t>
      </w:r>
    </w:p>
    <w:p>
      <w:r>
        <w:rPr>
          <w:b/>
        </w:rPr>
        <w:t xml:space="preserve">Esimerkki 7.506</w:t>
      </w:r>
    </w:p>
    <w:p>
      <w:r>
        <w:t xml:space="preserve">Lähtökohta: Luolantutkija sytytti taskulampun ja meni syvemmälle.  Alustava konteksti: Hän kompastui kiveen ja pudotti valonsa.  Alkuperäinen loppuratkaisu: Lamppu putosi maahan ja rikkoutui. Luolantutkija tunnusteli pimeässä varaustaan. Hän ei löytänyt sitä ja joutui ryömimään ulos luolasta.  Uusi lopetus: Valo putosi maahan ja hajosi. Luolantutkija tunnusteli pimeässä varalamppunsa perään. Hän ei löytänyt sitä ja joutui ryömimään ulos luolasta. </w:t>
      </w:r>
    </w:p>
    <w:p>
      <w:r>
        <w:rPr>
          <w:b/>
        </w:rPr>
        <w:t xml:space="preserve">Tulos</w:t>
      </w:r>
    </w:p>
    <w:p>
      <w:r>
        <w:t xml:space="preserve">Hän kompastui kiveen ja löi päänsä.</w:t>
      </w:r>
    </w:p>
    <w:p>
      <w:r>
        <w:rPr>
          <w:b/>
        </w:rPr>
        <w:t xml:space="preserve">Esimerkki 7.507</w:t>
      </w:r>
    </w:p>
    <w:p>
      <w:r>
        <w:t xml:space="preserve">Lähtökohta: Teresa sai tarjoilijan työn.  Alustava konteksti: Teresa oli hyvin iloinen saadessaan työpaikan.  Alkuperäinen loppuratkaisu: Ensimmäisenä päivänä hän sai huomata, miten kovaa työtä se oli. Päivän päätteeksi hänen juomarahansa olivat kuitenkin kaiken sen työn arvoisia. Teresa on oppinut todella nauttimaan tarjoilutyöstä.  Uusi lopetus: Ensimmäisenä päivänä hän huomasi, miten kovaa työtä se oli. Päivän päätteeksi hänen juomarahansa olivat kuitenkin kaiken sen työn arvoisia. Teresa on oppinut nauttimaan tarjoilusta. </w:t>
      </w:r>
    </w:p>
    <w:p>
      <w:r>
        <w:rPr>
          <w:b/>
        </w:rPr>
        <w:t xml:space="preserve">Tulos</w:t>
      </w:r>
    </w:p>
    <w:p>
      <w:r>
        <w:t xml:space="preserve">Hän oli kuullut, että se oli vaikea keikka, mutta hän oli selvinnyt pahemmastakin.</w:t>
      </w:r>
    </w:p>
    <w:p>
      <w:r>
        <w:rPr>
          <w:b/>
        </w:rPr>
        <w:t xml:space="preserve">Esimerkki 7.508</w:t>
      </w:r>
    </w:p>
    <w:p>
      <w:r>
        <w:t xml:space="preserve">Lähtökohta: Eräs hyvin lyhyt mies oli kirottu hyvin korkealla äänellä.  Alkuperäinen konteksti: Kun hän haki pankista lainaa, kukaan ei ottanut häntä vakavasti.  Alkuperäinen loppuratkaisu: Pankin työntekijä kysyi jatkuvasti, tiesivätkö hänen vanhempansa, että hän teki näin. Lyhytkasvuinen mies kirosi pankkivirkailijaa, koska hän oli niin töykeä. Työntekijä nauroi, koska oli hauska kuulla tällaisen miehen kiroilevan.  Uusi loppu: Jopa pankkivirkailija kysyi jatkuvasti, tiesivätkö hänen vanhempansa hänen tekevän tätä. Lyhytkasvuinen mies kirosi pankkivirkailijaa, koska hän oli niin töykeä. Osakas nauroi, koska oli hauska kuulla niin lyhyen miehen kiroilevan. </w:t>
      </w:r>
    </w:p>
    <w:p>
      <w:r>
        <w:rPr>
          <w:b/>
        </w:rPr>
        <w:t xml:space="preserve">Tulos</w:t>
      </w:r>
    </w:p>
    <w:p>
      <w:r>
        <w:t xml:space="preserve">kaikki pilkkasivat häntä.</w:t>
      </w:r>
    </w:p>
    <w:p>
      <w:r>
        <w:rPr>
          <w:b/>
        </w:rPr>
        <w:t xml:space="preserve">Esimerkki 7.509</w:t>
      </w:r>
    </w:p>
    <w:p>
      <w:r>
        <w:t xml:space="preserve">Lähtökohta: Larry ei ole koskaan käyttänyt hyväkseen asunto-osakeyhtiönsä uima-allasta.  Alkuperäinen konteksti: Hän päättää kokeilla uima-allasta eräänä viikonloppuna.  Alkuperäinen loppu: Larry ui uima-altaassa parikymmentä minuuttia. Hän poistuu altaasta pirteänä. Larry on hyvin onnellinen siitä, että hän on vihdoin käyttänyt uima-allasta Uusi lopetus: Larry ui uima-altaassa noin tunnin ajan, kuten oli suunniteltu. Hän poistuu altaasta pirteänä. Larry on hyvin iloinen siitä, että hän on vihdoin käyttänyt uima-allasta. </w:t>
      </w:r>
    </w:p>
    <w:p>
      <w:r>
        <w:rPr>
          <w:b/>
        </w:rPr>
        <w:t xml:space="preserve">Tulos</w:t>
      </w:r>
    </w:p>
    <w:p>
      <w:r>
        <w:t xml:space="preserve">Hän päättää uida tunnin verran eräänä viikonloppuna.</w:t>
      </w:r>
    </w:p>
    <w:p>
      <w:r>
        <w:rPr>
          <w:b/>
        </w:rPr>
        <w:t xml:space="preserve">Esimerkki 7.510</w:t>
      </w:r>
    </w:p>
    <w:p>
      <w:r>
        <w:t xml:space="preserve">Lähtökohta: Sam alkoi huijata matematiikan kokeessa.  Alustava konteksti: Hän luuli olevansa ovela.  Alkuperäinen loppu: Mutta opettaja sai hänet kiinni ja huijasi häntä! Hän pakotti Samin pyytämään anteeksi koko luokan edessä. Sam oli nöyryytetty.  Uusi loppu: Mutta opettaja oli jo saanut hänet kiinni ja haukkunut hänet! Hän pakotti Samin pyytämään anteeksi koko luokan edessä. Sam oli nöyryytetty. </w:t>
      </w:r>
    </w:p>
    <w:p>
      <w:r>
        <w:rPr>
          <w:b/>
        </w:rPr>
        <w:t xml:space="preserve">Tulos</w:t>
      </w:r>
    </w:p>
    <w:p>
      <w:r>
        <w:t xml:space="preserve">Hänestä tuntui pahalta eikä tehnyt sitä enää koskaan.</w:t>
      </w:r>
    </w:p>
    <w:p>
      <w:r>
        <w:rPr>
          <w:b/>
        </w:rPr>
        <w:t xml:space="preserve">Esimerkki 7.511</w:t>
      </w:r>
    </w:p>
    <w:p>
      <w:r>
        <w:t xml:space="preserve">Lähtökohta: Rachel halusi mennä laskuvarjohyppäämään.  Alkuperäinen konteksti: Hän meni lähimpään laskuvarjohyppykeskukseen ja otti oppitunteja.  Alkuperäinen loppuratkaisu: Hän oli valmis hyppäämään laskuvarjolla kaksi viikkoa myöhemmin. Rachel nousi lentokoneeseen. Sitten hän hyppäsi lentokoneesta!  Uusi lopetus: Hän oli valmis kokeilemaan laskuvarjohyppyä uudelleen kaksi viikkoa myöhemmin. Rachel nousi lentokoneeseen. Sitten hän päätti olla hyppäämättä lentokoneesta! </w:t>
      </w:r>
    </w:p>
    <w:p>
      <w:r>
        <w:rPr>
          <w:b/>
        </w:rPr>
        <w:t xml:space="preserve">Tulos</w:t>
      </w:r>
    </w:p>
    <w:p>
      <w:r>
        <w:t xml:space="preserve">Hän meni lähimpään laskuvarjohyppykeskukseen ja alkoi pelätä liikaa.</w:t>
      </w:r>
    </w:p>
    <w:p>
      <w:r>
        <w:rPr>
          <w:b/>
        </w:rPr>
        <w:t xml:space="preserve">Esimerkki 7.512</w:t>
      </w:r>
    </w:p>
    <w:p>
      <w:r>
        <w:t xml:space="preserve">Lähtökohta: Shawn oli koko ikänsä halunnut olla tähtiurheilija.  Alkuperäinen konteksti: Hän osti kaupasta hienoimmat urheiluvaatteet.  Alkuperäinen loppu: Hän asteli ylpeänä kentälle, pää pystyssä. Koripallo osui häntä kovalla vauhdilla nenään, josta tuli verta. Shawn pelaa nyt shakkia, yhä urheiluvaatteisiin pukeutuneena.  Uusi loppu: Hän asteli ylpeänä kentälle, pää pystyssä. Jalkapallo löi häntä kovalla vauhdilla nenään, josta tuli verta. Shawn pelaa nyt shakkia, yhä urheiluvaatteissa. </w:t>
      </w:r>
    </w:p>
    <w:p>
      <w:r>
        <w:rPr>
          <w:b/>
        </w:rPr>
        <w:t xml:space="preserve">Tulos</w:t>
      </w:r>
    </w:p>
    <w:p>
      <w:r>
        <w:t xml:space="preserve">Hän harjoitteli ja teki kovasti töitä, ja lopulta hän pääsi NFL:ään.</w:t>
      </w:r>
    </w:p>
    <w:p>
      <w:r>
        <w:rPr>
          <w:b/>
        </w:rPr>
        <w:t xml:space="preserve">Esimerkki 7.513</w:t>
      </w:r>
    </w:p>
    <w:p>
      <w:r>
        <w:t xml:space="preserve">Lähtökohta: Sam seisoi hajonneen postiautonsa luona ja oli huolissaan.  Alkuperäinen konteksti: Mies tuli katsomaan tilannetta.  Alkuperäinen loppuratkaisu: Sam ojensi miehelle postisäkin ja pyysi tätä auttamaan. Mies tervehti Samia ja suostui. He hylkäsivät kuorma-auton ja ajoivat reitin loppuun.  Uusi lopetus: Sam ojensi miehelle tippiä ja kiitti tätä avusta. Mies tervehti Samia ja lähti. Sam käynnisti kuorma-auton ja ajoi reitin loppuun. </w:t>
      </w:r>
    </w:p>
    <w:p>
      <w:r>
        <w:rPr>
          <w:b/>
        </w:rPr>
        <w:t xml:space="preserve">Tulos</w:t>
      </w:r>
    </w:p>
    <w:p>
      <w:r>
        <w:t xml:space="preserve">Sam soitti postitoimistoon, ja mekaanikko tuli korjaamaan sen, jotta Sam pääsi ajamaan reittinsä loppuun.</w:t>
      </w:r>
    </w:p>
    <w:p>
      <w:r>
        <w:rPr>
          <w:b/>
        </w:rPr>
        <w:t xml:space="preserve">Esimerkki 7.514</w:t>
      </w:r>
    </w:p>
    <w:p>
      <w:r>
        <w:t xml:space="preserve">Lähtökohta: Perheeni oli innoissaan heinäkuun neljännestä päivästä.  Alkuperäinen konteksti: Päätimme pitää baari-BQ:n.  Alkuperäinen lopetus: Tapahtumaan osallistui paljon ystäviä. Söimme hampurilaisia. Illan päätteeksi katselimme ilotulitusta.  Uusi lopetus: Monet ystävät kysyivät, miksi emme järjestäneet tapahtumaa. Söimme sen sijaan pizzaa. Illan päätteeksi katsoimme ilotulitusta. </w:t>
      </w:r>
    </w:p>
    <w:p>
      <w:r>
        <w:rPr>
          <w:b/>
        </w:rPr>
        <w:t xml:space="preserve">Tulos</w:t>
      </w:r>
    </w:p>
    <w:p>
      <w:r>
        <w:t xml:space="preserve">Päätimme olla pitämättä Bar BQ:ta.</w:t>
      </w:r>
    </w:p>
    <w:p>
      <w:r>
        <w:rPr>
          <w:b/>
        </w:rPr>
        <w:t xml:space="preserve">Esimerkki 7.515</w:t>
      </w:r>
    </w:p>
    <w:p>
      <w:r>
        <w:t xml:space="preserve">Lähtökohta: Ensimmäisen vaipan vaihtaminen oli pelottavaa.  Alkuperäinen konteksti: Kaikki saavat sen näyttämään elokuvissa isolta asialta.  Alkuperäinen loppu: En halunnut tehdä mitään väärää. Yritin tehdä parhaani. Kaikki kääntyi parhain päin.  Uusi loppu: Toivon, etten tee mitään väärin. Yritin tehdä parhaani. Kaikki kääntyi parhain päin. </w:t>
      </w:r>
    </w:p>
    <w:p>
      <w:r>
        <w:rPr>
          <w:b/>
        </w:rPr>
        <w:t xml:space="preserve">Tulos</w:t>
      </w:r>
    </w:p>
    <w:p>
      <w:r>
        <w:t xml:space="preserve">Katsoin netistä videoita, joissa neuvottiin, miten vaipat vaihdetaan.</w:t>
      </w:r>
    </w:p>
    <w:p>
      <w:r>
        <w:rPr>
          <w:b/>
        </w:rPr>
        <w:t xml:space="preserve">Esimerkki 7.516</w:t>
      </w:r>
    </w:p>
    <w:p>
      <w:r>
        <w:t xml:space="preserve">Lähtökohta: Timmy pyysi merirosvoaiheisia syntymäpäiväjuhlia.  Alkuperäinen konteksti: Timmyn äiti ei löytänyt kaupasta lelumiekkoja.  Alkuperäinen loppu: Äiti päätti ostaa pahvilaatikoita ja alumiinifoliota. Hän leikkasi miekat pahvista ja kääri ne folioon. Kaikilla juhlien lapsilla oli hauskaa leikkiä turvallisilla aseillaan.  Uusi loppu: Hän päätti tuoda kotiin laatikoita täynnä lelumiekkoja. Hän otti miekat pois pakkauksistaan ja jakoi niitä. Kaikilla juhlien lapsilla oli hauskaa leikkiä turvallisilla aseillaan. </w:t>
      </w:r>
    </w:p>
    <w:p>
      <w:r>
        <w:rPr>
          <w:b/>
        </w:rPr>
        <w:t xml:space="preserve">Tulos</w:t>
      </w:r>
    </w:p>
    <w:p>
      <w:r>
        <w:t xml:space="preserve">Hänen äitinsä ei osannut tehdä käsitöitä, joten hänen täytyi ostaa kaikki koristeet.</w:t>
      </w:r>
    </w:p>
    <w:p>
      <w:r>
        <w:rPr>
          <w:b/>
        </w:rPr>
        <w:t xml:space="preserve">Esimerkki 7.517</w:t>
      </w:r>
    </w:p>
    <w:p>
      <w:r>
        <w:t xml:space="preserve">Lähtökohta: Kuukausi sitten luin, että suosikkilaulajasisareni oli homo.  Alustava konteksti: En uskonut sitä, joten tutkin väitteen.  Alkuperäinen loppu: Tilasin suosikkilaulajani elämäkerran netistä. Luin elämäkerran edestä taaksepäin. Löysin kirjasta todisteita siitä, että laulajan sisko oli homo.  Uusi lopetus: Tilasin suosikkilaulajani uusimman albumin netistä. Kuuntelin jokaisen kappaleen suoraan läpi. Kuulin eräässä kappaleessa sanoituksen, jonka mukaan laulajan sisko oli homo. </w:t>
      </w:r>
    </w:p>
    <w:p>
      <w:r>
        <w:rPr>
          <w:b/>
        </w:rPr>
        <w:t xml:space="preserve">Tulos</w:t>
      </w:r>
    </w:p>
    <w:p>
      <w:r>
        <w:t xml:space="preserve">En oikeastaan välittänyt siitä, joten unohdin sen kokonaan.</w:t>
      </w:r>
    </w:p>
    <w:p>
      <w:r>
        <w:rPr>
          <w:b/>
        </w:rPr>
        <w:t xml:space="preserve">Esimerkki 7.518</w:t>
      </w:r>
    </w:p>
    <w:p>
      <w:r>
        <w:t xml:space="preserve">Lähtökohta: Sue piti kalastuksesta.  Alkuperäinen konteksti: Sue ei kuitenkaan pitänyt vavan syöttämisestä.  Alkuperäinen loppu: Hän pelkäsi matoja. Niinpä hänen isänsä osti hänelle tekosyötin. Sue ei enää viitsinyt syöttää koukkuaan.  Uusi loppu: Hänen piti vuokrata vavan. Hänen isänsä osti hänelle tekosyötin. Sue ei enää viitsinyt syöttää koukkuaan väärällä syötillä. </w:t>
      </w:r>
    </w:p>
    <w:p>
      <w:r>
        <w:rPr>
          <w:b/>
        </w:rPr>
        <w:t xml:space="preserve">Tulos</w:t>
      </w:r>
    </w:p>
    <w:p>
      <w:r>
        <w:t xml:space="preserve">Hän unohti ottaa sauvansa mukaan.</w:t>
      </w:r>
    </w:p>
    <w:p>
      <w:r>
        <w:rPr>
          <w:b/>
        </w:rPr>
        <w:t xml:space="preserve">Esimerkki 7.519</w:t>
      </w:r>
    </w:p>
    <w:p>
      <w:r>
        <w:t xml:space="preserve">Lähtökohta: Tim oli viemässä roskia ulos.  Alkuperäinen konteksti: Banaaninkuori putosi roskapussista.  Alkuperäinen loppuratkaisu: Tim liukastui banaaninkuoreen. Hän laskeutui ranteelleen. Tim nyrjäytti lopulta ranteensa.  Uusi loppu: Tim liukastui vanhaan tuotemainokseen. Hän laskeutui ranteelleen. Tim nyrjäytti lopulta ranteensa. </w:t>
      </w:r>
    </w:p>
    <w:p>
      <w:r>
        <w:rPr>
          <w:b/>
        </w:rPr>
        <w:t xml:space="preserve">Tulos</w:t>
      </w:r>
    </w:p>
    <w:p>
      <w:r>
        <w:t xml:space="preserve">Vanha mainos putosi jätesäkistä.</w:t>
      </w:r>
    </w:p>
    <w:p>
      <w:r>
        <w:rPr>
          <w:b/>
        </w:rPr>
        <w:t xml:space="preserve">Esimerkki 7.520</w:t>
      </w:r>
    </w:p>
    <w:p>
      <w:r>
        <w:t xml:space="preserve">Lähtökohta: Ron halusi lähteä lomalle.  Alustava konteksti: Mutta hän ei tiennyt, minne mennä.  Alkuperäinen loppu: Hän vietti tuntikausia selaillen lomasivustoja. Mutta hän ei saanut päätöstä aikaan. Niinpä hän päätti levätä kotona.  Uusi lopetus: Hän vietti tuntikausia selaillen lomasivustoja. Mutta hän ei löytänyt mukavaa hotellia, jossa yöpyä. Niinpä hän päätti levätä kotona. </w:t>
      </w:r>
    </w:p>
    <w:p>
      <w:r>
        <w:rPr>
          <w:b/>
        </w:rPr>
        <w:t xml:space="preserve">Tulos</w:t>
      </w:r>
    </w:p>
    <w:p>
      <w:r>
        <w:t xml:space="preserve">Hän tiesi haluavansa Disney Worldiin.</w:t>
      </w:r>
    </w:p>
    <w:p>
      <w:r>
        <w:rPr>
          <w:b/>
        </w:rPr>
        <w:t xml:space="preserve">Esimerkki 7.521</w:t>
      </w:r>
    </w:p>
    <w:p>
      <w:r>
        <w:t xml:space="preserve">Lähtökohta: John kävi eilen illalla kasinolla.  Alustava konteksti: Olin hieman kateellinen.  Alkuperäinen loppu: En voinut mennä. Hänellä oli hauska ilta. Hän voitti myös vähän rahaa.  Uusi lopetus: Valitettavasti en päässyt. Hänellä oli hauska ilta. Hän voitti myös vähän rahaa. </w:t>
      </w:r>
    </w:p>
    <w:p>
      <w:r>
        <w:rPr>
          <w:b/>
        </w:rPr>
        <w:t xml:space="preserve">Tulos</w:t>
      </w:r>
    </w:p>
    <w:p>
      <w:r>
        <w:t xml:space="preserve">Olin iloinen, että hän pyysi minua mukaansa.</w:t>
      </w:r>
    </w:p>
    <w:p>
      <w:r>
        <w:rPr>
          <w:b/>
        </w:rPr>
        <w:t xml:space="preserve">Esimerkki 7.522</w:t>
      </w:r>
    </w:p>
    <w:p>
      <w:r>
        <w:t xml:space="preserve">Lähtökohta: Tapasin vaimoni lukiossa.  Alkuperäinen konteksti: Meillä oli kolme yhteistä luokkaa, mutta emme koskaan puhuneet toisillemme.  Alkuperäinen loppu: Puhuimme toisillemme vasta ylioppilaina. Päätimme mennä treffeille ennen valmistumista. Rakastuimme sinä yönä.  Uusi lopetus: Vasta ylioppilaita ollessamme puhuimme toisillemme vetovoimastamme. Päätimme mennä treffeille ennen valmistumista. Rakastuimme sinä yönä. </w:t>
      </w:r>
    </w:p>
    <w:p>
      <w:r>
        <w:rPr>
          <w:b/>
        </w:rPr>
        <w:t xml:space="preserve">Tulos</w:t>
      </w:r>
    </w:p>
    <w:p>
      <w:r>
        <w:t xml:space="preserve">Meillä oli kolme yhteistä luokkaa ja juttelimme koko ajan.</w:t>
      </w:r>
    </w:p>
    <w:p>
      <w:r>
        <w:rPr>
          <w:b/>
        </w:rPr>
        <w:t xml:space="preserve">Esimerkki 7.523</w:t>
      </w:r>
    </w:p>
    <w:p>
      <w:r>
        <w:t xml:space="preserve">Lähtökohta: Jane halusi tulla paremmaksi taiteilijaksi.  Alkuperäinen konteksti: Hän osti siveltimiä ja maaleja taidekaupasta.  Alkuperäinen loppuratkaisu: Jane harjoitteli maalaustaitojaan aina kun pystyi. Seuraavassa kuussa hän osallistui taidekilpailuun. Hän oli innoissaan, kun hänen maalauksensa voitti nauhan.  Uusi loppu: Hän harjoitteli maalaustaitojaan sormillaan. Seuraavassa kuussa hän osallistui taidekilpailuun. Hän oli innoissaan, kun hänen maalauksensa voitti nauhan. </w:t>
      </w:r>
    </w:p>
    <w:p>
      <w:r>
        <w:rPr>
          <w:b/>
        </w:rPr>
        <w:t xml:space="preserve">Tulos</w:t>
      </w:r>
    </w:p>
    <w:p>
      <w:r>
        <w:t xml:space="preserve">Hänellä ei ollut varaa maaleihin ja siveltimiin.</w:t>
      </w:r>
    </w:p>
    <w:p>
      <w:r>
        <w:rPr>
          <w:b/>
        </w:rPr>
        <w:t xml:space="preserve">Esimerkki 7.524</w:t>
      </w:r>
    </w:p>
    <w:p>
      <w:r>
        <w:t xml:space="preserve">Lähtökohta: Jeremy sai ensimmäisen palkintonsa.  Alkuperäinen konteksti: Hänen äitinsä oli ylpeä hänestä ja laittoi pokaalin olohuoneeseen.  Alkuperäinen loppu: Hänen veljensä Ryan oli iloinen tuodessaan esiin kaikki pokaalinsa. Ryan ympäröi Jeremyn pokaalin kaikilla omillaan näyttääkseen sitä. Myöhemmin samana iltana Jeremy rikkoi Ryanin pokaalin ja joutui vaikeuksiin.  Uusi lopetus: Ryan, hänen veljensä, oli onnellinen löytääkseen pokaalin ja esitelläkseen sitä. Ryan ympäröi Jeremyn pokaalin kuvia pokaalin voittamisesta. Myöhemmin samana iltana Jeremy näytti Ryanin pokaaleja ja sai halauksen. </w:t>
      </w:r>
    </w:p>
    <w:p>
      <w:r>
        <w:rPr>
          <w:b/>
        </w:rPr>
        <w:t xml:space="preserve">Tulos</w:t>
      </w:r>
    </w:p>
    <w:p>
      <w:r>
        <w:t xml:space="preserve">Hänen äitinsä oli ylpeä hänestä ja piilotti pokaalin olohuoneeseen.</w:t>
      </w:r>
    </w:p>
    <w:p>
      <w:r>
        <w:rPr>
          <w:b/>
        </w:rPr>
        <w:t xml:space="preserve">Esimerkki 7.525</w:t>
      </w:r>
    </w:p>
    <w:p>
      <w:r>
        <w:t xml:space="preserve">Lähtökohta: Becca valmistui yliopistosta opettajaksi.  Alkuperäinen konteksti: Hän haki töitä monista kotinsa lähellä sijaitsevista kouluista.  Alkuperäinen lopputulos: Becca osallistui muutamaan haastatteluun kouluissa, joihin hän haki. Yksi kouluista soitti ja tarjosi hänelle opettajan paikkaa. Becca hyväksyi tarjouksen ja alkoi suunnitella ensimmäistä vuottaan uutena opettajana.  Uusi lopetus: Becca oli käynyt muutamissa haastatteluissa kouluissa, joihin hän oli hakenut Jotkut koulut soittivat ja kieltäytyivät opettajanpaikasta. Becca hyväksyi kohtalonsa ja alkoi suunnitella erilaista urapolkua. </w:t>
      </w:r>
    </w:p>
    <w:p>
      <w:r>
        <w:rPr>
          <w:b/>
        </w:rPr>
        <w:t xml:space="preserve">Tulos</w:t>
      </w:r>
    </w:p>
    <w:p>
      <w:r>
        <w:t xml:space="preserve">Tutkinnostaan huolimatta hän sai töitä vain ruokakaupasta.</w:t>
      </w:r>
    </w:p>
    <w:p>
      <w:r>
        <w:rPr>
          <w:b/>
        </w:rPr>
        <w:t xml:space="preserve">Esimerkki 7.526</w:t>
      </w:r>
    </w:p>
    <w:p>
      <w:r>
        <w:t xml:space="preserve">Lähtökohta: Jim halusi leipää voileipää varten.  Alkuperäinen konteksti: Hän oli pakastanut leivän pakastimessa.  Alkuperäinen loppu: Kun Jim yritti paahtaa leipää, hän poltti sen. Jim heitti palaneen paahtoleivän pois ja yritti uudelleen. Toisella kerralla paahdettu leipä onnistui täydellisesti.  Uusi loppu: Kun Jim yritti paahtaa keksejä, hän poltti ne. Jim heitti palaneet keksit pois ja yritti uudelleen. Hänen paahdetuista kekseistään tuli täydellisiä toisella kerralla. </w:t>
      </w:r>
    </w:p>
    <w:p>
      <w:r>
        <w:rPr>
          <w:b/>
        </w:rPr>
        <w:t xml:space="preserve">Tulos</w:t>
      </w:r>
    </w:p>
    <w:p>
      <w:r>
        <w:t xml:space="preserve">Hänellä ei ollut leipää, joten hän käytti sen sijaan keksejä.</w:t>
      </w:r>
    </w:p>
    <w:p>
      <w:r>
        <w:rPr>
          <w:b/>
        </w:rPr>
        <w:t xml:space="preserve">Esimerkki 7.527</w:t>
      </w:r>
    </w:p>
    <w:p>
      <w:r>
        <w:t xml:space="preserve">Lähtökohta: Löysin myytävän talon, joka oli markkinoilla jo vuosia.  Alkuperäinen konteksti: Tarjosin puolet siitä, mitä he pyysivät, ja omistaja pilkkasi.  Alkuperäinen loppuratkaisu: Kävelin pois, mutta omistaja pysäytti minut. Hän suostui ehtoihini vastahakoisesti. Ostin talon ja järjestin siellä juhlat sen kunniaksi.  Uusi loppu: Kävelin pois, mutta omistaja pysäytti minut. Hän suostui remonttiin vastahakoisesti. Ostin talon ja pidin siellä juhlat juhliakseni. </w:t>
      </w:r>
    </w:p>
    <w:p>
      <w:r>
        <w:rPr>
          <w:b/>
        </w:rPr>
        <w:t xml:space="preserve">Tulos</w:t>
      </w:r>
    </w:p>
    <w:p>
      <w:r>
        <w:t xml:space="preserve">Se oli vanha ja rähjäinen, enkä halunnut sitä ollenkaan.</w:t>
      </w:r>
    </w:p>
    <w:p>
      <w:r>
        <w:rPr>
          <w:b/>
        </w:rPr>
        <w:t xml:space="preserve">Esimerkki 7.528</w:t>
      </w:r>
    </w:p>
    <w:p>
      <w:r>
        <w:t xml:space="preserve">Lähtökohta: Rebecca oli valmistautumassa tärkeille treffeille.  Alustava konteksti: Hän oli pukeutunut hienoimpaan mekkoonsa.  Alkuperäinen loppuratkaisu: Hänen meikkinsä oli valmis ja hän oli valmis laittamaan kengät jalkaansa. Hän puki ne jalkaansa ja käveli ympäriinsä. Yhtäkkiä hän liukastuu ja kaatuu ja rikkoo korkokengät!  Uusi lopetus: Hänen meikkinsä oli valmis ja hän oli valmis laittamaan kengät jalkaansa. Hän nauhoitti tennarit ja käveli ympäriinsä. Hän päättää, että hän teki oikean päätöksen käyttää tennareita. </w:t>
      </w:r>
    </w:p>
    <w:p>
      <w:r>
        <w:rPr>
          <w:b/>
        </w:rPr>
        <w:t xml:space="preserve">Tulos</w:t>
      </w:r>
    </w:p>
    <w:p>
      <w:r>
        <w:t xml:space="preserve">Hän päätti käyttää tenniskenkiä, koska he kävelevät paljon.</w:t>
      </w:r>
    </w:p>
    <w:p>
      <w:r>
        <w:rPr>
          <w:b/>
        </w:rPr>
        <w:t xml:space="preserve">Esimerkki 7.529</w:t>
      </w:r>
    </w:p>
    <w:p>
      <w:r>
        <w:t xml:space="preserve">Lähtökohta: Vakuutin perheeni tutustumaan valtavaan kartanoon lomamatkalla.  Alkuperäinen konteksti: Ajoimme sinne ja nousimme autosta päästaksemme sisälle.  Alkuperäinen loppuratkaisu: Kahdeksan kuukauden ikäiseni päätti, että nyt oli hyvä hetki itkeä hallitsemattomasti. Istuin hänen kanssaan autossa, kun kaikki muut kiersivät suurta taloa. Pääsin näkemään vain ulkoa tuona päivänä.  Uusi loppu: Kahdeksan kuukauden ikäiseni päätti, että oli hyvä hetki itkeä hillittömästi. Pysäytimme auton ja rauhoitimme hänet. Saimme silti nähdä talon ulkoa sinä päivänä. </w:t>
      </w:r>
    </w:p>
    <w:p>
      <w:r>
        <w:rPr>
          <w:b/>
        </w:rPr>
        <w:t xml:space="preserve">Tulos</w:t>
      </w:r>
    </w:p>
    <w:p>
      <w:r>
        <w:t xml:space="preserve">Se oli suljettu, kun saavuimme sinne, joten ajelimme vain ympäri aluetta.</w:t>
      </w:r>
    </w:p>
    <w:p>
      <w:r>
        <w:rPr>
          <w:b/>
        </w:rPr>
        <w:t xml:space="preserve">Esimerkki 7.530</w:t>
      </w:r>
    </w:p>
    <w:p>
      <w:r>
        <w:t xml:space="preserve">Lähtökohta: Margolla oli suuri ongelma kotinsa sotkuisuuden kanssa.  Alkuperäinen konteksti: Hän päätti osallistua vaihtotapahtumaan ja myydä tavaroita.  Alkuperäinen loppu: Hän järjesteli tavaroita, jotka hän halusi laittaa myyntiin. Vaihtotapahtumapäivänä hänen ystävänsä auttoi häntä kaikessa. Margo tienasi paljon rahaa ja siivosi myös kotinsa.  Uusi loppu: Hän järjesti ostamansa tavarat. Hänen ystävänsä auttoi häntä saamaan kaiken taloon juuri oikeanlaiseksi. Margo oli tyytyväinen uusiin tavaroihinsa. </w:t>
      </w:r>
    </w:p>
    <w:p>
      <w:r>
        <w:rPr>
          <w:b/>
        </w:rPr>
        <w:t xml:space="preserve">Tulos</w:t>
      </w:r>
    </w:p>
    <w:p>
      <w:r>
        <w:t xml:space="preserve">Margo oli hamstraaja eikä voinut luopua mistään, joten hän osti vain lisää tavaraa vaihtokaupasta.</w:t>
      </w:r>
    </w:p>
    <w:p>
      <w:r>
        <w:rPr>
          <w:b/>
        </w:rPr>
        <w:t xml:space="preserve">Esimerkki 7.531</w:t>
      </w:r>
    </w:p>
    <w:p>
      <w:r>
        <w:t xml:space="preserve">Lähtökohta: Jeff on aina ollut ahkera työntekijä.  Alkuperäinen konteksti: Hän saa tänään pomonsa kanssa pitämässään kokouksessa uutisia.  Alkuperäinen loppuratkaisu: Jeff saa kuulla saavansa ylennyksen. Jeff voi tuskin hillitä innostustaan ja hyppää tuoliltaan. Jeff hyppii ja huutaa ympäri toimistoa puhuen ylennyksestään.  Uusi loppu: Jeffille kerrotaan, että hän saa potkut. Jeff pystyy tuskin hillitsemään vihaansa ja hyppää tuoliltaan. Jeff juoksee ja huutaa ympäri toimistoa puhuen potkuistaan. </w:t>
      </w:r>
    </w:p>
    <w:p>
      <w:r>
        <w:rPr>
          <w:b/>
        </w:rPr>
        <w:t xml:space="preserve">Tulos</w:t>
      </w:r>
    </w:p>
    <w:p>
      <w:r>
        <w:t xml:space="preserve">Siksi oli hyvin järkyttävää kuulla pomoltaan, että hänet oli juuri irtisanottu.</w:t>
      </w:r>
    </w:p>
    <w:p>
      <w:r>
        <w:rPr>
          <w:b/>
        </w:rPr>
        <w:t xml:space="preserve">Esimerkki 7.532</w:t>
      </w:r>
    </w:p>
    <w:p>
      <w:r>
        <w:t xml:space="preserve">Lähtökohta: Ted avasi jäätelökioskin oven.  Alkuperäinen konteksti: Hän tiesi, mitä tuote halusi, kunnes näki sen.  Alkuperäinen loppuratkaisu: Uusi maku kimalteli houkuttelevasti vitriinissä. Se veti Tediä puoleensa, ja hän leijaili vaivattomasti vitriinin luokse. Hän pyysi makutestiä ennen uuden jäätelömakun ostamista.  Uusi lopetus: Vitriinissä kimalteli liian monta makua. Ted oli surullinen kotona tehtyään päätöksensä. Hän palasi takaisin ja pyysi makutestiä ennen kuin päätti mausta. </w:t>
      </w:r>
    </w:p>
    <w:p>
      <w:r>
        <w:rPr>
          <w:b/>
        </w:rPr>
        <w:t xml:space="preserve">Tulos</w:t>
      </w:r>
    </w:p>
    <w:p>
      <w:r>
        <w:t xml:space="preserve">Hän ei osannut päättää makua, joten hän lähti.</w:t>
      </w:r>
    </w:p>
    <w:p>
      <w:r>
        <w:rPr>
          <w:b/>
        </w:rPr>
        <w:t xml:space="preserve">Esimerkki 7.533</w:t>
      </w:r>
    </w:p>
    <w:p>
      <w:r>
        <w:t xml:space="preserve">Lähtökohta: Vaimoni oli päättänyt yllättää minut koiranpennulla.  Alkuperäinen konteksti: Pennusta kasvoi nopeasti ja siitä tuli paras ystäväni.  Alkuperäinen loppu: Kun vanhenimme yhdessä, vaimo jätti minut, mutta minulla oli edelleen ystäväni. Hitaasti mutta varmasti pennusta tuli koira. Sydämeni särkyi, kun jouduin viemään sen eläinlääkäriin viimeistä lepoa varten.  Uusi loppu: Kun vanhenimme yhdessä, vaimo jätti minut, mutta minulla oli edelleen karvainen vihollinen. Hitaasti mutta varmasti pennusta tuli koira. Vaikka se ei koskaan pitänytkään minusta, sydämeni särkyi, kun jouduin viemään sen eläinlääkäriin lopullista lepoa varten. </w:t>
      </w:r>
    </w:p>
    <w:p>
      <w:r>
        <w:rPr>
          <w:b/>
        </w:rPr>
        <w:t xml:space="preserve">Tulos</w:t>
      </w:r>
    </w:p>
    <w:p>
      <w:r>
        <w:t xml:space="preserve">Pentu kasvoi nopeasti ja alkoi vihata minua.</w:t>
      </w:r>
    </w:p>
    <w:p>
      <w:r>
        <w:rPr>
          <w:b/>
        </w:rPr>
        <w:t xml:space="preserve">Esimerkki 7.534</w:t>
      </w:r>
    </w:p>
    <w:p>
      <w:r>
        <w:t xml:space="preserve">Lähtökohta: Dan oli työskennellyt yrityksessä 10 vuotta.  Alkuperäinen konteksti: Hän uhrasi työhönsä sydämensä ja sielunsa.  Alkuperäinen loppuratkaisu: Tämä oli hänen unelmauransa. Dan sai puhelun pomoltaan. Hänen oli aika saada ylennys!  Uusi loppu: Tämä oli hänen unelmauransa. Dan sai puhelun pomoltaan. Hän sai potkut. </w:t>
      </w:r>
    </w:p>
    <w:p>
      <w:r>
        <w:rPr>
          <w:b/>
        </w:rPr>
        <w:t xml:space="preserve">Tulos</w:t>
      </w:r>
    </w:p>
    <w:p>
      <w:r>
        <w:t xml:space="preserve">Hänen alkoholiongelmansa oli johtamassa hänen potkuihinsa.</w:t>
      </w:r>
    </w:p>
    <w:p>
      <w:r>
        <w:rPr>
          <w:b/>
        </w:rPr>
        <w:t xml:space="preserve">Esimerkki 7.535</w:t>
      </w:r>
    </w:p>
    <w:p>
      <w:r>
        <w:t xml:space="preserve">Lähtökohta: Tommy lähti moottoripyöräretkelle rinteen läpi.  Alkuperäinen konteksti: Hän ajoi nopeasti mutkien ympäri.  Alkuperäinen loppu: Hän pysähtyi kadulle nähdessään tiellä olevan kilpikonnan. Hän tarttui kilpikonnaan ja käveli kohti lammikkoa lähellä tietä. Hän laittoi kilpikonnan lampeen, jotta se ei voisi loukkaantua.  Uusi lopetus: Hän laskeutui kovaa kadulle nähdessään, että tiellä oli kilpikonna. Hän tarttui kilpikonnaan ja käveli kohti lammikkoa lähellä tietä. Hän laittoi kilpikonnan lampeen, jotta se ei voisi loukkaantua. </w:t>
      </w:r>
    </w:p>
    <w:p>
      <w:r>
        <w:rPr>
          <w:b/>
        </w:rPr>
        <w:t xml:space="preserve">Tulos</w:t>
      </w:r>
    </w:p>
    <w:p>
      <w:r>
        <w:t xml:space="preserve">Hän ajoi kovaa, törmäsi johonkin ja lensi.</w:t>
      </w:r>
    </w:p>
    <w:p>
      <w:r>
        <w:rPr>
          <w:b/>
        </w:rPr>
        <w:t xml:space="preserve">Esimerkki 7.536</w:t>
      </w:r>
    </w:p>
    <w:p>
      <w:r>
        <w:t xml:space="preserve">Lähtökohta: Yksi syyllisistä nautinnoistani on tosi-tv:n katsominen.  Alkuperäinen konteksti: Eilen tunsin itseni laiskaksi ja päätin jäädä kotiin koko päiväksi.  Alkuperäinen loppu: Laitoin television päälle ja katsoin tosi-tv:tä. Kardashianit olivat ohjelmassa. Päädyin katsomaan kuuden tunnin ajan.  Uusi loppu: Laitoin taukohuoneessa television päälle tosi-tv:hen. Kardashianit olivat päällä. Päädyin katsomaan kuuden tunnin ajan. </w:t>
      </w:r>
    </w:p>
    <w:p>
      <w:r>
        <w:rPr>
          <w:b/>
        </w:rPr>
        <w:t xml:space="preserve">Tulos</w:t>
      </w:r>
    </w:p>
    <w:p>
      <w:r>
        <w:t xml:space="preserve">Eilen menin töihin tavalliseen tapaan.</w:t>
      </w:r>
    </w:p>
    <w:p>
      <w:r>
        <w:rPr>
          <w:b/>
        </w:rPr>
        <w:t xml:space="preserve">Esimerkki 7.537</w:t>
      </w:r>
    </w:p>
    <w:p>
      <w:r>
        <w:t xml:space="preserve">Lähtökohta: Vaimo sai selville, että hänen miehellään ja siskollaan oli suhde.  Alustava konteksti: Hän oli kauhuissaan!  Alkuperäinen loppuratkaisu: Hän potki miehen ulos ja vaihtoi puhelinnumeronsa. Hän ei enää koskaan puhunut kummankaan kanssa. Hän löysi upean uuden aviomiehen, joka oli paljon huolehtivaisempi.  Uusi loppu: Hän halusi potkia miehen ulos ja vaihtaa puhelinnumeronsa. Hän ei halunnut enää koskaan puhua kummankaan kanssa. Hän toivoi löytävänsä upean uuden aviomiehen, joka on paljon huolehtivaisempi. </w:t>
      </w:r>
    </w:p>
    <w:p>
      <w:r>
        <w:rPr>
          <w:b/>
        </w:rPr>
        <w:t xml:space="preserve">Tulos</w:t>
      </w:r>
    </w:p>
    <w:p>
      <w:r>
        <w:t xml:space="preserve">Hän teeskenteli, ettei tiennyt lasten vuoksi.</w:t>
      </w:r>
    </w:p>
    <w:p>
      <w:r>
        <w:rPr>
          <w:b/>
        </w:rPr>
        <w:t xml:space="preserve">Esimerkki 7.538</w:t>
      </w:r>
    </w:p>
    <w:p>
      <w:r>
        <w:t xml:space="preserve">Lähtökohta: Greg potkaisi lyhdyn päälle vahingossa.  Alkuperäinen konteksti: Lyhdyn kaasu valui ulos ja syttyi tuleen.  Alkuperäinen loppuratkaisu: Tuli levisi kuivaan ruohoon. Greg ja hänen ystävänsä riensivät sammuttamaan paloa. Lopulta he olivat nokisen ja uupuneen näköisiä.  Uusi lopetus: Olen iloinen, koska tuli olisi voinut levitä kuivaan ruohikkoon. Silloin Gregin ja hänen ystäviensä olisi tarvinnut kiirehtiä sammuttamaan paloa. Ja he olisivat kaikki olleet nokisen ja uupuneen näköisiä lopussa. </w:t>
      </w:r>
    </w:p>
    <w:p>
      <w:r>
        <w:rPr>
          <w:b/>
        </w:rPr>
        <w:t xml:space="preserve">Tulos</w:t>
      </w:r>
    </w:p>
    <w:p>
      <w:r>
        <w:t xml:space="preserve">Lyhdyn kaasu valui ulos, mutta se ei syttynyt tuleen.</w:t>
      </w:r>
    </w:p>
    <w:p>
      <w:r>
        <w:rPr>
          <w:b/>
        </w:rPr>
        <w:t xml:space="preserve">Esimerkki 7.539</w:t>
      </w:r>
    </w:p>
    <w:p>
      <w:r>
        <w:t xml:space="preserve">Lähtökohta: Lancella oli koulun jälkeen tylsää.  Alkuperäinen konteksti: Hän ajatteli, että hänen pitäisi kokeilla jotain uutta.  Alkuperäinen loppu: Hän päätti kokeilla baseball-joukkuetta. Hän meni sinne ja antoi kaikkensa. Valmentaja kertoi hänelle, että hän oli päässyt joukkueeseen!  Uusi loppu: Hän päätti kokeilla pesäpallojoukkuetta. Hän meni sinne ja antoi kaikkensa. Valmentaja kertoi, että hän oli päässyt joukkueeseen! </w:t>
      </w:r>
    </w:p>
    <w:p>
      <w:r>
        <w:rPr>
          <w:b/>
        </w:rPr>
        <w:t xml:space="preserve">Tulos</w:t>
      </w:r>
    </w:p>
    <w:p>
      <w:r>
        <w:t xml:space="preserve">Hän ajatteli, että hänen pitäisi kokeilla urheilua.</w:t>
      </w:r>
    </w:p>
    <w:p>
      <w:r>
        <w:rPr>
          <w:b/>
        </w:rPr>
        <w:t xml:space="preserve">Esimerkki 7.540</w:t>
      </w:r>
    </w:p>
    <w:p>
      <w:r>
        <w:t xml:space="preserve">Lähtökohta: Sam oli lähdössä yllättämään tyttöystävänsä Kiinaan huomenna.  Alustava konteksti: Hänellä oli lentolippu jo kuukausia.  Alkuperäinen loppuratkaisu: Kesken pakkaamisen hän saa koputuksen ovelleen. Hänen tyttöystävänsä ilmestyi yllättämään hänet. Hän olisi ollut hieman innostuneempi, jos hänen lippunsa olisi voitu palauttaa.  Uusi loppu: Kesken pakkaamisen hän saa puhelun puhelimeensa. Hänen tyttöystävänsä ei tiennyt, että hän aikoi yllättää hänet. Hän olisi ollut hieman vähemmän järkyttynyt, jos hänen lippunsa olisi voitu palauttaa. </w:t>
      </w:r>
    </w:p>
    <w:p>
      <w:r>
        <w:rPr>
          <w:b/>
        </w:rPr>
        <w:t xml:space="preserve">Tulos</w:t>
      </w:r>
    </w:p>
    <w:p>
      <w:r>
        <w:t xml:space="preserve">Hän oli pakkaamassa, kun hänen tyttöystävänsä soitti ja jätti hänet yllättäen.</w:t>
      </w:r>
    </w:p>
    <w:p>
      <w:r>
        <w:rPr>
          <w:b/>
        </w:rPr>
        <w:t xml:space="preserve">Esimerkki 7.541</w:t>
      </w:r>
    </w:p>
    <w:p>
      <w:r>
        <w:t xml:space="preserve">Lähtökohta: Allie oli innoissaan kokkauskilpailusta.  Alkuperäinen konteksti: Hän ei voinut kilpailla.  Alkuperäinen loppuratkaisu: Kun hän meni kokkaamaan, hän teki kuppikakkuja. Kun kilpailu oli ohi, Allie voitti. Hän oli riemuissaan sen seurauksena.  Uusi lopetus: Kun hän meni kokkaamaan, hän päätti tehdä sen sijaan kuppikakkuja. Kun kilpailu oli ohi, Allie voitti. Hän oli haltioissaan. </w:t>
      </w:r>
    </w:p>
    <w:p>
      <w:r>
        <w:rPr>
          <w:b/>
        </w:rPr>
        <w:t xml:space="preserve">Tulos</w:t>
      </w:r>
    </w:p>
    <w:p>
      <w:r>
        <w:t xml:space="preserve">Hän aikoi tehdä kakkua.</w:t>
      </w:r>
    </w:p>
    <w:p>
      <w:r>
        <w:rPr>
          <w:b/>
        </w:rPr>
        <w:t xml:space="preserve">Esimerkki 7.542</w:t>
      </w:r>
    </w:p>
    <w:p>
      <w:r>
        <w:t xml:space="preserve">Lähtökohta: Julia asettui viivalle aloittaakseen 100 jaardin juoksun.  Alustava konteksti: Julia lähti liikkeelle.  Alkuperäinen loppuratkaisu: Julia ylitti ensimmäisen esteen helposti. Hän hyppäsi toisen esteen helposti. Hän ylitti maaliviivan ensimmäisenä ja sai kultamitalin.  Uusi lopetus: Hän hyppäsi ylös ja alkoi juosta. Hän oli kaukana kaikkien muiden takana. Hän ylitti maaliviivan viimeisenä. </w:t>
      </w:r>
    </w:p>
    <w:p>
      <w:r>
        <w:rPr>
          <w:b/>
        </w:rPr>
        <w:t xml:space="preserve">Tulos</w:t>
      </w:r>
    </w:p>
    <w:p>
      <w:r>
        <w:t xml:space="preserve">Aseen ääni kuului, ja hän kaatui.</w:t>
      </w:r>
    </w:p>
    <w:p>
      <w:r>
        <w:rPr>
          <w:b/>
        </w:rPr>
        <w:t xml:space="preserve">Esimerkki 7.543</w:t>
      </w:r>
    </w:p>
    <w:p>
      <w:r>
        <w:t xml:space="preserve">Lähtökohta: Soitin tänään Spotifyä Kindlellä.  Alustava konteksti: Unohdin kirjautua ulos.  Alkuperäinen loppu: Menin työpöydälleni ja soitin erilaista musiikkia Spotifystani. Puolivälissä työpöytä alkoi soittaa Kindleni musiikkia. Minun oli kirjauduttava ulos Kindlen Spotifysta.  Uusi lopetus: Menin työpöydälleni ja soitin erilaista musiikkia Spotifystani. Puolivälissä työpöytä alkoi soittaa musiikkia Kindlelläni. Sammutin Kindlen lopettaakseni musiikin. </w:t>
      </w:r>
    </w:p>
    <w:p>
      <w:r>
        <w:rPr>
          <w:b/>
        </w:rPr>
        <w:t xml:space="preserve">Tulos</w:t>
      </w:r>
    </w:p>
    <w:p>
      <w:r>
        <w:t xml:space="preserve">Mutta se ei antanut minun kirjautua ulos, ja nyt olen ikuisesti kirjautuneena Kindlen Spotifyhin.</w:t>
      </w:r>
    </w:p>
    <w:p>
      <w:r>
        <w:rPr>
          <w:b/>
        </w:rPr>
        <w:t xml:space="preserve">Esimerkki 7.544</w:t>
      </w:r>
    </w:p>
    <w:p>
      <w:r>
        <w:t xml:space="preserve">Lähtökohta: Olin pelaamassa potkupalloa ystävieni kanssa.  Alkuperäinen konteksti: Me kaikki voitimme.  Alkuperäinen loppuratkaisu: Yhtäkkiä nyrjäytin nilkkani. Olin ulkona pelistä. Onneksi voitimme, koska kannustin sivusta.  Uusi lopetus: Yhtäkkiä venäytin nilkkani. Olin poissa pelistä. Valitettavasti hävisimme, koska katselin sivusta. </w:t>
      </w:r>
    </w:p>
    <w:p>
      <w:r>
        <w:rPr>
          <w:b/>
        </w:rPr>
        <w:t xml:space="preserve">Tulos</w:t>
      </w:r>
    </w:p>
    <w:p>
      <w:r>
        <w:t xml:space="preserve">Olimme kaikki häviämässä.</w:t>
      </w:r>
    </w:p>
    <w:p>
      <w:r>
        <w:rPr>
          <w:b/>
        </w:rPr>
        <w:t xml:space="preserve">Esimerkki 7.545</w:t>
      </w:r>
    </w:p>
    <w:p>
      <w:r>
        <w:t xml:space="preserve">Lähtökohta: Alan löysi kameran keskustan laiturilta.  Alkuperäinen konteksti: Kamerassa ei ollut omistajan tunnistetietoa.  Alkuperäinen loppu: Hän vei sen kotiin ja näki, mitä siinä oli. Siinä oli omistajan kuva ja hänen yhteystietonsa! Nokkela kuva auttoi Alania palauttamaan kameran.  Uusi lopetus: Kun hän googlasi kameran, hän oli ällistynyt. Se oli tuhannen dollarin arvoinen. Alan kaivoi roskista saadakseen sen takaisin. </w:t>
      </w:r>
    </w:p>
    <w:p>
      <w:r>
        <w:rPr>
          <w:b/>
        </w:rPr>
        <w:t xml:space="preserve">Tulos</w:t>
      </w:r>
    </w:p>
    <w:p>
      <w:r>
        <w:t xml:space="preserve">Hän ajatteli, että se oli vanha ja hyödytön, joten hän heitti sen pois.</w:t>
      </w:r>
    </w:p>
    <w:p>
      <w:r>
        <w:rPr>
          <w:b/>
        </w:rPr>
        <w:t xml:space="preserve">Esimerkki 7.546</w:t>
      </w:r>
    </w:p>
    <w:p>
      <w:r>
        <w:t xml:space="preserve">Lähtökohta: Mike harrasti valokuvausta.  Alkuperäinen konteksti: Hän halusi kokeilla valokuvaajana toimimista.  Alkuperäinen loppu: Mike halusi todella DSLR-kameran päästäkseen alkuun. Hänen vaimonsa yllätti hänet kameralla hänen 26-vuotissyntymäpäivänään. Mike oli innoissaan ja käyttää kameraa aina tilaisuuden tullen.  Uusi loppu: Mike halusi todella perinteisen järjestelmäkameran päästäkseen alkuun. Hänen vaimonsa yllätti hänet kameralla hänen 26-vuotissyntymäpäivänään. Mike oli innoissaan ja käyttää kameraa aina tilaisuuden tullen. </w:t>
      </w:r>
    </w:p>
    <w:p>
      <w:r>
        <w:rPr>
          <w:b/>
        </w:rPr>
        <w:t xml:space="preserve">Tulos</w:t>
      </w:r>
    </w:p>
    <w:p>
      <w:r>
        <w:t xml:space="preserve">Hän rakasti vanhoja kameroita eikä halunnut mitään digitaalista.</w:t>
      </w:r>
    </w:p>
    <w:p>
      <w:r>
        <w:rPr>
          <w:b/>
        </w:rPr>
        <w:t xml:space="preserve">Esimerkki 7.547</w:t>
      </w:r>
    </w:p>
    <w:p>
      <w:r>
        <w:t xml:space="preserve">Lähtökohta: Janicella oli ollut kaikkien aikojen huonoin päivä.  Alkuperäinen konteksti: Hän oli ajamassa töistä kotiin, kun hän pysähtyi tankkaamaan.  Alkuperäinen loppuratkaisu: Sisällä hän nappasi muutaman välipalan ja otti lottokupongin. Päävoitto oli 100 miljoonaa dollaria. Seuraavana päivänä ennen töitä Janice tajusi voittaneensa jättipotin!  Uusi lopetus: Onneksi hän oli asemalla. Sisällä hän nappasi välipalan ja lottokupongin. Jättipotti oli jopa 100 miljoonaa dollaria. Seuraavana päivänä ennen töitä Janice tajusi voittaneensa jättipotin! </w:t>
      </w:r>
    </w:p>
    <w:p>
      <w:r>
        <w:rPr>
          <w:b/>
        </w:rPr>
        <w:t xml:space="preserve">Tulos</w:t>
      </w:r>
    </w:p>
    <w:p>
      <w:r>
        <w:t xml:space="preserve">Hän oli ajamassa töistä kotiin, kun hänen autostaan loppui bensa.</w:t>
      </w:r>
    </w:p>
    <w:p>
      <w:r>
        <w:rPr>
          <w:b/>
        </w:rPr>
        <w:t xml:space="preserve">Esimerkki 7.548</w:t>
      </w:r>
    </w:p>
    <w:p>
      <w:r>
        <w:t xml:space="preserve">Lähtökohta: Stacy päätti hankkia kissanpennun.  Alkuperäinen konteksti: Hän katsoi netistä, oliko sellaista saatavilla.  Alkuperäinen loppu: Hänestä oli parasta adoptoida kissanpentu turvakodista. Stacy löysi täydellisen kissanpennun. Hän meni turvakotiin ja adoptoi uuden kissanpentunsa.  Uusi lopetus: Hänen mielestään oli parasta adoptoida halvempi eläin turvakodista. Stacy löysi täydellisen. Hän meni turvakotiin ja adoptoi uuden lemmikkinsä. </w:t>
      </w:r>
    </w:p>
    <w:p>
      <w:r>
        <w:rPr>
          <w:b/>
        </w:rPr>
        <w:t xml:space="preserve">Tulos</w:t>
      </w:r>
    </w:p>
    <w:p>
      <w:r>
        <w:t xml:space="preserve">Hän tajusi, että kissanpennut olivat hänelle liian kalliita.</w:t>
      </w:r>
    </w:p>
    <w:p>
      <w:r>
        <w:rPr>
          <w:b/>
        </w:rPr>
        <w:t xml:space="preserve">Esimerkki 7.549</w:t>
      </w:r>
    </w:p>
    <w:p>
      <w:r>
        <w:t xml:space="preserve">Lähtökohta: Carrie menetti upouuden koiranpentunsa.  Alkuperäinen konteksti: Hän yritti etsiä sitä kaikkialta.  Alkuperäinen loppu: Hän jakoi lehtisiä ja etsi ympäri kaupunkia. Lopulta hän löysi koiranpentunsa. Se oli piilossa hänen sänkynsä alla.  Uusi loppu: Hän levitti lehtisiä ja etsi ympäri kaupunkia. Lopulta hän löysi koiranpentunsa. Se oli piilossa hänen sänkynsä alla. </w:t>
      </w:r>
    </w:p>
    <w:p>
      <w:r>
        <w:rPr>
          <w:b/>
        </w:rPr>
        <w:t xml:space="preserve">Tulos</w:t>
      </w:r>
    </w:p>
    <w:p>
      <w:r>
        <w:t xml:space="preserve">Kun hän oli lastannut tarvikkeita kiireisestä eläinkaupasta, hän oli unohtanut tuoda pennun kotiin.</w:t>
      </w:r>
    </w:p>
    <w:p>
      <w:r>
        <w:rPr>
          <w:b/>
        </w:rPr>
        <w:t xml:space="preserve">Esimerkki 7.550</w:t>
      </w:r>
    </w:p>
    <w:p>
      <w:r>
        <w:t xml:space="preserve">Lähtökohta: Ystäväni voitti liput konserttiin.  Alustava konteksti: Hän tarjosi minulle ylimääräisen lipun.  Alkuperäinen lopetus: Otin sen ilomielin vastaan. Saavuimme paikalle myöhässä ruuhkan takia. Meillä oli silti hauskaa.  Uusi loppu: Hyväksyin sen ilomielin. Kutsuin toisen ystävän. Meillä oli hauskaa. </w:t>
      </w:r>
    </w:p>
    <w:p>
      <w:r>
        <w:rPr>
          <w:b/>
        </w:rPr>
        <w:t xml:space="preserve">Tulos</w:t>
      </w:r>
    </w:p>
    <w:p>
      <w:r>
        <w:t xml:space="preserve">Hän tarjosi minulle molemmat liput.</w:t>
      </w:r>
    </w:p>
    <w:p>
      <w:r>
        <w:rPr>
          <w:b/>
        </w:rPr>
        <w:t xml:space="preserve">Esimerkki 7.551</w:t>
      </w:r>
    </w:p>
    <w:p>
      <w:r>
        <w:t xml:space="preserve">Lähtökohta: Don oli kirjanpitäjä.  Alkuperäinen konteksti: Hän työskenteli hyvin tunnetussa yrityksessä.  Alkuperäinen loppu: Eräänä päivänä yhtiön toimitusjohtaja tuli Donin toimistoon. Toimitusjohtaja pyysi Donia valehtelemaan raportin yhtiön omistuksista. Don kieltäytyi.  Uusi lopetus: Eräänä päivänä yrityksen toimitusjohtaja tuli tapaamaan Donia. Toimitusjohtaja pyysi Donia työskentelemään hänelle. Don kieltäytyi. </w:t>
      </w:r>
    </w:p>
    <w:p>
      <w:r>
        <w:rPr>
          <w:b/>
        </w:rPr>
        <w:t xml:space="preserve">Tulos</w:t>
      </w:r>
    </w:p>
    <w:p>
      <w:r>
        <w:t xml:space="preserve">Hän ei kuitenkaan vieläkään löydä tutkintoonsa sopivaa työtä.</w:t>
      </w:r>
    </w:p>
    <w:p>
      <w:r>
        <w:rPr>
          <w:b/>
        </w:rPr>
        <w:t xml:space="preserve">Esimerkki 7.552</w:t>
      </w:r>
    </w:p>
    <w:p>
      <w:r>
        <w:t xml:space="preserve">Lähtökohta: Zed oli rakentanut makuuhuoneeseensa LEGO-kaupungin.  Alkuperäinen konteksti: Hän oli rakentanut torneja ja areenoita, taloja ja kerrostaloja.  Alkuperäinen loppu: Hänen kissansa hiipi sisään ja kynteli sen läpi! Zed katsoi epätoivoisena, kun LEGO-kappaleita lensi kaikkialle. Hänen kissansa katsoi häntä ja miautti viattomasti.  Uusi loppu: Hänen kissansa luikerteli sisään ja kynteli sen läpi! Zed katsoi epätoivoisena, kun LEGO-paloja lensi kaikkialle. Hänen kissansa katsoi häntä ja miautti viattomasti. </w:t>
      </w:r>
    </w:p>
    <w:p>
      <w:r>
        <w:rPr>
          <w:b/>
        </w:rPr>
        <w:t xml:space="preserve">Tulos</w:t>
      </w:r>
    </w:p>
    <w:p>
      <w:r>
        <w:t xml:space="preserve">Hän oli tehnyt linnoja ja rakennuksia.</w:t>
      </w:r>
    </w:p>
    <w:p>
      <w:r>
        <w:rPr>
          <w:b/>
        </w:rPr>
        <w:t xml:space="preserve">Esimerkki 7.553</w:t>
      </w:r>
    </w:p>
    <w:p>
      <w:r>
        <w:t xml:space="preserve">Lähtökohta: Barryllä ja hänen vaimollaan oli hedelmällisyysongelmia.  Alkuperäinen konteksti: Barry ja hänen vaimonsa päättivät adoptoida lapsen.  Alkuperäinen loppuratkaisu: Barry ja hänen vaimonsa adoptoivat pienen tytön Afrikasta. Barry ja hänen vaimonsa nimesivät tytön Abigailiksi äitinsä mukaan. Barry ja hänen vaimonsa olivat niin innoissaan siitä, että heistä tuli vihdoin vanhempia.  Uusi lopetus: Kunnes Barry ja hänen vaimonsa löysivät orvon pikkutytön Afrikasta. Barry ja hänen vaimonsa ottivat tytön luokseen ja nimesivät hänet Abigailiksi äitinsä mukaan. Barry ja hänen vaimonsa olivat niin innoissaan siitä, että heistä tuli vihdoin vanhempia. </w:t>
      </w:r>
    </w:p>
    <w:p>
      <w:r>
        <w:rPr>
          <w:b/>
        </w:rPr>
        <w:t xml:space="preserve">Tulos</w:t>
      </w:r>
    </w:p>
    <w:p>
      <w:r>
        <w:t xml:space="preserve">Barry ja hänen vaimonsa päättivät luopua vanhemmuudesta.</w:t>
      </w:r>
    </w:p>
    <w:p>
      <w:r>
        <w:rPr>
          <w:b/>
        </w:rPr>
        <w:t xml:space="preserve">Esimerkki 7.554</w:t>
      </w:r>
    </w:p>
    <w:p>
      <w:r>
        <w:t xml:space="preserve">Lähtökohta: Frankilla on koulumatka paikalliseen museoon.  Alustava konteksti: Frank on aina ollut kiinnostunut historiasta ja sen etenemisestä.  Alkuperäinen loppu: Frank pyysi äidiltään rahaa retkeä varten. Hänen äitinsä kieltäytyi, koska hänellä oli laskuja maksettavana. Frank oli hyvin järkyttynyt siitä, että hän ei päässyt matkalle.  Uusi lopetus: Frank pyysi äidiltään rahaa matkalle lähtemiseen. Hänen äitinsä antoi ne mielellään. Frank oli innoissaan siitä, että hän pääsi matkalle. </w:t>
      </w:r>
    </w:p>
    <w:p>
      <w:r>
        <w:rPr>
          <w:b/>
        </w:rPr>
        <w:t xml:space="preserve">Tulos</w:t>
      </w:r>
    </w:p>
    <w:p>
      <w:r>
        <w:t xml:space="preserve">Hän oli kotoisin rikkaasta historioitsijasuvusta, joten hän oli innoissaan saadakseen lisätietoja.</w:t>
      </w:r>
    </w:p>
    <w:p>
      <w:r>
        <w:rPr>
          <w:b/>
        </w:rPr>
        <w:t xml:space="preserve">Esimerkki 7.555</w:t>
      </w:r>
    </w:p>
    <w:p>
      <w:r>
        <w:t xml:space="preserve">Lähtökohta: Bailey kuuli raapimista ovellaan.  Alustava konteksti: Hän avasi oven ja löysi sieltä söpön koiran!  Alkuperäinen loppu: Hän vei sen sisälle ja antoi sille ruokaa ja vettä. Se viihtyi kuin kotonaan. Hän päätti pitää sen.  Uusi loppu: Hän toi sen sisälle ja karsasti sen. Se näytti mukavalta hänen kodissaan. Hän päätti pitää sen. </w:t>
      </w:r>
    </w:p>
    <w:p>
      <w:r>
        <w:rPr>
          <w:b/>
        </w:rPr>
        <w:t xml:space="preserve">Tulos</w:t>
      </w:r>
    </w:p>
    <w:p>
      <w:r>
        <w:t xml:space="preserve">Hän katsoi ulos ikkunasta ja näki, että puun oksa oli pudonnut hänen ovensa eteen.</w:t>
      </w:r>
    </w:p>
    <w:p>
      <w:r>
        <w:rPr>
          <w:b/>
        </w:rPr>
        <w:t xml:space="preserve">Esimerkki 7.556</w:t>
      </w:r>
    </w:p>
    <w:p>
      <w:r>
        <w:t xml:space="preserve">Lähtökohta: Wanda löysi etupihaltaan vanhan renkaan.  Alustava konteksti: Joku oli vain heittänyt sen sinne sen sijaan, että olisi hävittänyt sen.  Alkuperäinen loppuratkaisu: Wanda aikoi heittää sen pois, mutta halusi kierrättää sen. Hän katsoi netistä ja näki ohjeen lammen tekemisestä vanhasta renkaasta. Wanda seurasi ohjetta ja nautti onnellisena uudesta lammestaan.  Uusi loppu: Wanda aikoi heittää sen pois, mutta halusi kierrättää sen. Hän katsoi netistä ja näki, millaista tuhoa vanhat renkaat voivat aiheuttaa. Wanda nautti onnellisena ympäristön pelastamisesta. </w:t>
      </w:r>
    </w:p>
    <w:p>
      <w:r>
        <w:rPr>
          <w:b/>
        </w:rPr>
        <w:t xml:space="preserve">Tulos</w:t>
      </w:r>
    </w:p>
    <w:p>
      <w:r>
        <w:t xml:space="preserve">Hän joutui kantamaan sen itse kaatopaikalle asti.</w:t>
      </w:r>
    </w:p>
    <w:p>
      <w:r>
        <w:rPr>
          <w:b/>
        </w:rPr>
        <w:t xml:space="preserve">Esimerkki 7.557</w:t>
      </w:r>
    </w:p>
    <w:p>
      <w:r>
        <w:t xml:space="preserve">Lähtökohta: Paul ravisteli kokispulloa ja laski sen alas.  Alkuperäinen konteksti: Hän tarjosi Petelle huurteista juomaa.  Alkuperäinen lopetus: Peter otti kokiksen ja avasi sen. Kokaiini roihahti pullosta ja peitti Peterin. Paul nauroi ystävänsä hölmöilylle.  Uusi lopetus: Peter poimi kokiksen roskiksesta ja avasi sen. Kokaiini ampui pullosta ulos ja peitti Pietarin. Paul nauroi ystävänsä typeryydelle... </w:t>
      </w:r>
    </w:p>
    <w:p>
      <w:r>
        <w:rPr>
          <w:b/>
        </w:rPr>
        <w:t xml:space="preserve">Tulos</w:t>
      </w:r>
    </w:p>
    <w:p>
      <w:r>
        <w:t xml:space="preserve">Paul harkitsi keppostaan ja heitti pullon pois.</w:t>
      </w:r>
    </w:p>
    <w:p>
      <w:r>
        <w:rPr>
          <w:b/>
        </w:rPr>
        <w:t xml:space="preserve">Esimerkki 7.558</w:t>
      </w:r>
    </w:p>
    <w:p>
      <w:r>
        <w:t xml:space="preserve">Lähtökohta: Laura oli aina rakastanut tanssimista.  Alkuperäinen konteksti: Ystävä suositteli hänelle steppitanssin kokeilemista.  Alkuperäinen loppu: Laura tiesi, että se olisi vaikeaa, mutta päätti kuitenkin yrittää. Hän rakasti sitä! Laura oli onnellinen siitä, että oppi steppaamaan.  Uusi lopetus: Laura tiesi, että se olisi vaikeaa, mutta päätti yrittää. Oli paljon opittavaa. Laura oli onnellinen, että hän käytti aikaa oppimiseen. </w:t>
      </w:r>
    </w:p>
    <w:p>
      <w:r>
        <w:rPr>
          <w:b/>
        </w:rPr>
        <w:t xml:space="preserve">Tulos</w:t>
      </w:r>
    </w:p>
    <w:p>
      <w:r>
        <w:t xml:space="preserve">Ystävä suositteli, että hän yrittäisi tutustua tanssin historiaan.</w:t>
      </w:r>
    </w:p>
    <w:p>
      <w:r>
        <w:rPr>
          <w:b/>
        </w:rPr>
        <w:t xml:space="preserve">Esimerkki 7.559</w:t>
      </w:r>
    </w:p>
    <w:p>
      <w:r>
        <w:t xml:space="preserve">Lähtökohta: Gina heräsi nälkäisenä.  Alkuperäinen konteksti: Hän oli syönyt lounaalla runsaan aterian, mutta siitä oli jo tunteja.  Alkuperäinen loppu: Hänen äitinsä ja isoäitinsä eivät laittaneet tänään ruokaa. Gina joutuisi huolehtimaan itsestään. Hän teki maapähkinävoileivän ja söi sen kourallisen sipsejä.  Uusi loppu: Hänen äitinsä ja isoäitinsä eivät laittaneet tänään ruokaa. Ginan täytyisi koota itselleen ruokaa. Hän teki myös maapähkinävoileivän ja söi sen kourallisen sipsejä. </w:t>
      </w:r>
    </w:p>
    <w:p>
      <w:r>
        <w:rPr>
          <w:b/>
        </w:rPr>
        <w:t xml:space="preserve">Tulos</w:t>
      </w:r>
    </w:p>
    <w:p>
      <w:r>
        <w:t xml:space="preserve">Onneksi kiitospäivältä oli jäänteitä.</w:t>
      </w:r>
    </w:p>
    <w:p>
      <w:r>
        <w:rPr>
          <w:b/>
        </w:rPr>
        <w:t xml:space="preserve">Esimerkki 7.560</w:t>
      </w:r>
    </w:p>
    <w:p>
      <w:r>
        <w:t xml:space="preserve">Lähtökohta: Joey ja Lance suunnittelivat matkaa Vegasiin.  Alkuperäinen konteksti: He päättivät käydä kaikissa nähtävyyksissä.  Alkuperäinen loppu: He päätyivät katsomaan useita esityksiä. Joey pelasi kolikkopelejä ja Lance korttia. Joey löi täysosuman kolikkopeleissä, se oli paras matka ikinä.  Uusi lopetus: He päätyivät katsomaan vain pari paikallista show'ta. Joey ei koskaan päässyt pelaamaan kolikkopelejä ja Lance korttia. Se ei ollut kovin hyvä matka. </w:t>
      </w:r>
    </w:p>
    <w:p>
      <w:r>
        <w:rPr>
          <w:b/>
        </w:rPr>
        <w:t xml:space="preserve">Tulos</w:t>
      </w:r>
    </w:p>
    <w:p>
      <w:r>
        <w:t xml:space="preserve">Mutta molemmat eivät löydä vapaa-aikaa matkalleen.</w:t>
      </w:r>
    </w:p>
    <w:p>
      <w:r>
        <w:rPr>
          <w:b/>
        </w:rPr>
        <w:t xml:space="preserve">Esimerkki 7.561</w:t>
      </w:r>
    </w:p>
    <w:p>
      <w:r>
        <w:t xml:space="preserve">Lähtökohta: Eräänä iltapäivänä Joe huomasi, että hänen pesukoneensa oli hajonnut.  Alustava konteksti: Joen oli saatava pyykit pestyä ennen viikonlopun loppua.  Alkuperäinen loppuratkaisu: Joe pakkasi kaikki likapyykkinsä ja lastasi ne autoonsa. Pesulassa Joe järkyttyi nähdessään, kuinka kallista se oli. Neljä tuntia ja 15 dollaria myöhemmin Joe lähti puhtaat pyykit mukanaan.  Uusi loppu: Joe pakkasi pesukoneen ja lastasi sen autoonsa. Korjaamolla Joe järkyttyi nähdessään, kuinka kallis korjaus oli. Neljä tuntia ja 450 dollaria myöhemmin Joe lähti pesukoneensa kanssa. </w:t>
      </w:r>
    </w:p>
    <w:p>
      <w:r>
        <w:rPr>
          <w:b/>
        </w:rPr>
        <w:t xml:space="preserve">Tulos</w:t>
      </w:r>
    </w:p>
    <w:p>
      <w:r>
        <w:t xml:space="preserve">Joe oli juuri pessyt kaikki viikonlopun pyykit.</w:t>
      </w:r>
    </w:p>
    <w:p>
      <w:r>
        <w:rPr>
          <w:b/>
        </w:rPr>
        <w:t xml:space="preserve">Esimerkki 7.562</w:t>
      </w:r>
    </w:p>
    <w:p>
      <w:r>
        <w:t xml:space="preserve">Lähtökohta: Laura opetti tytärtään pesemään pyykkiä.  Alustava konteksti: Laura oli lähdössä syksyllä yliopistoon.  Alkuperäinen loppuratkaisu: Pian tytär osasi huolehtia vaatteistaan. Mutta mikä tärkeämpää, hän oli myös oppinut äidiltään läksyn. Se oli erityistä aikaa, jonka he jakoivat.  Uusi lopetus: Pian tytär osasi tehdä sen Lauran kanssa yhdessä. Mutta mikä tärkeämpää, hän oli myös oppinut äidiltään läksyn. Se oli erityistä aikaa, jonka he jakoivat. </w:t>
      </w:r>
    </w:p>
    <w:p>
      <w:r>
        <w:rPr>
          <w:b/>
        </w:rPr>
        <w:t xml:space="preserve">Tulos</w:t>
      </w:r>
    </w:p>
    <w:p>
      <w:r>
        <w:t xml:space="preserve">Hänen tyttärensä ei vain osannut tehdä sitä, joten Laura on jumissa pesemässä hänen pyykkejään.</w:t>
      </w:r>
    </w:p>
    <w:p>
      <w:r>
        <w:rPr>
          <w:b/>
        </w:rPr>
        <w:t xml:space="preserve">Esimerkki 7.563</w:t>
      </w:r>
    </w:p>
    <w:p>
      <w:r>
        <w:t xml:space="preserve">Lähtökohta: Lucas oli juonut kahvinsa loppuun ja tunsi olonsa tylsäksi.  Alkuperäinen konteksti: Hän päätti lukea paikallislehden.  Alkuperäinen loppu: Hän luki juttuja pienestä kotikaupungistaan. Lopulta hän luki koko lehden loppuun. Lucas oli iloinen, että hänellä oli jotain tekemistä kahvin juomisen jälkeen.  Uusi lopetus: Hän otti kitaransa esiin ja lauloi kotikaupungistaan Lopulta hän kirjoitti laulun loppuun. Lucas oli iloinen, että hänellä oli jotain tekemistä kahvin juomisen jälkeen. </w:t>
      </w:r>
    </w:p>
    <w:p>
      <w:r>
        <w:rPr>
          <w:b/>
        </w:rPr>
        <w:t xml:space="preserve">Tulos</w:t>
      </w:r>
    </w:p>
    <w:p>
      <w:r>
        <w:t xml:space="preserve">Hän päätti kirjoittaa uuden kappaleen äskettäin säveltämälleen musiikille.</w:t>
      </w:r>
    </w:p>
    <w:p>
      <w:r>
        <w:rPr>
          <w:b/>
        </w:rPr>
        <w:t xml:space="preserve">Esimerkki 7.564</w:t>
      </w:r>
    </w:p>
    <w:p>
      <w:r>
        <w:t xml:space="preserve">Lähtökohta: Quentin on aina halunnut lähteä lomalle toiseen maahan.  Alustava konteksti: Tänä vuonna hän säästää rahojaan suurta matkaa varten Tulumiin, Meksikoon.  Alkuperäinen loppuratkaisu: Hän pakkaa laukkunsa ja nousee lennolle. Quentin nauttii ruoasta ja nähtävyyksistä Tulumissa. Hän on todella kokenut elämänsä matkan.  Uusi loppu: Hän pakkaa laukkunsa ja nousee lennolle. Quentin nauttii ruoasta ja Tulumin nähtävyyksistä. Mutta hän oli niin kipeä matkan lopussa. </w:t>
      </w:r>
    </w:p>
    <w:p>
      <w:r>
        <w:rPr>
          <w:b/>
        </w:rPr>
        <w:t xml:space="preserve">Tulos</w:t>
      </w:r>
    </w:p>
    <w:p>
      <w:r>
        <w:t xml:space="preserve">Quentinilla oli kamala matka, koska hän joi vettä.</w:t>
      </w:r>
    </w:p>
    <w:p>
      <w:r>
        <w:rPr>
          <w:b/>
        </w:rPr>
        <w:t xml:space="preserve">Esimerkki 7.565</w:t>
      </w:r>
    </w:p>
    <w:p>
      <w:r>
        <w:t xml:space="preserve">Lähtökohta: Kolme ystävää asui yhdessä.  Alkuperäinen konteksti: He tapasivat joka ilta keittiössä.  Alkuperäinen loppu: He istuivat pöydän ääressä ja keskustelivat ongelmistaan. Juustokakku oli näiden keskustelujen voimavara. Jokainen ilta päättyi viipaleeseen ja halaukseen.  Uusi lopetus: He istuivat pöydän ääressä ja keskustelivat ongelmistaan. Salaatti oli näiden keskustelujen vahvuus. Jokainen ilta päättyi halaukseen. </w:t>
      </w:r>
    </w:p>
    <w:p>
      <w:r>
        <w:rPr>
          <w:b/>
        </w:rPr>
        <w:t xml:space="preserve">Tulos</w:t>
      </w:r>
    </w:p>
    <w:p>
      <w:r>
        <w:t xml:space="preserve">Joka ilta he menivät ulos syömään vegaanista illallista.</w:t>
      </w:r>
    </w:p>
    <w:p>
      <w:r>
        <w:rPr>
          <w:b/>
        </w:rPr>
        <w:t xml:space="preserve">Esimerkki 7.566</w:t>
      </w:r>
    </w:p>
    <w:p>
      <w:r>
        <w:t xml:space="preserve">Lähtökohta: Kate säästää tuhatjalkaisen vauvan.  Alkuperäinen konteksti: Kaksi viikkoa myöhemmin hän näki nuoren yksilön, joka saattoi olla sama yksilö.  Alkuperäinen loppuratkaisu: Nyt hänen seinällään oli toinenkin tuhatjalkainen. Hän tappoi vastentahtoisesti tuhatjalkaisen vauvan. Hän ei halunnut antaa sille mahdollisuutta pelotella häntä sen kypsyttyä.  Uusi loppu: Nyt hänen seinällään oli toinen tuhatjalkainen. Hän tappoi vastentahtoisesti tuhatjalkaisen. Hän ei halunnut antaa sille tilaisuutta pelotella häntä, kun se oli aikuistunut. </w:t>
      </w:r>
    </w:p>
    <w:p>
      <w:r>
        <w:rPr>
          <w:b/>
        </w:rPr>
        <w:t xml:space="preserve">Tulos</w:t>
      </w:r>
    </w:p>
    <w:p>
      <w:r>
        <w:t xml:space="preserve">Hän ei nähnyt sitä enää koskaan.</w:t>
      </w:r>
    </w:p>
    <w:p>
      <w:r>
        <w:rPr>
          <w:b/>
        </w:rPr>
        <w:t xml:space="preserve">Esimerkki 7.567</w:t>
      </w:r>
    </w:p>
    <w:p>
      <w:r>
        <w:t xml:space="preserve">Lähtökohta: Bill vihasi matkustamista.  Alkuperäinen konteksti: Hänen oli mentävä toiseen osavaltioon töihin.  Alkuperäinen loppuratkaisu: Bill osti junalipun, koska hän ei halunnut lentää. Juna myöhästyi, ja Bill myöhästyi tärkeästä kokouksesta. Bill vannoi, että seuraavalla kerralla hän lentäisi.  Uusi lopetus: Bill toi junalipun, koska hän ei halunnut lentää. Juna myöhästyi ja hän jäi aikataulusta jälkeen. Bill vannoi, että seuraavalla kerralla hän lentäisi. </w:t>
      </w:r>
    </w:p>
    <w:p>
      <w:r>
        <w:rPr>
          <w:b/>
        </w:rPr>
        <w:t xml:space="preserve">Tulos</w:t>
      </w:r>
    </w:p>
    <w:p>
      <w:r>
        <w:t xml:space="preserve">Hänen vaimonsa rakasti matkustaa kaukaisiin paikkoihin.</w:t>
      </w:r>
    </w:p>
    <w:p>
      <w:r>
        <w:rPr>
          <w:b/>
        </w:rPr>
        <w:t xml:space="preserve">Esimerkki 7.568</w:t>
      </w:r>
    </w:p>
    <w:p>
      <w:r>
        <w:t xml:space="preserve">Lähtökohta: Jack varasti pienen pojan polkupyörän.  Alkuperäinen konteksti: Poika ei voinut pysäyttää häntä, koska hän oli niin pieni.  Alkuperäinen loppuratkaisu: Jack pääsi vain jalkakäytävälle asti, kun toinen poika pysäytti hänet. Se oli pienen pojan veli, joka ei ollut lainkaan pieni. Jack palautti pyörän, eikä ole sen jälkeen varastanut yhtään.  Uusi lopetus: Jack kääntyi pois kohti jalkakäytävää, kun toinen poika pysäytti hänet. Se oli pienen pojan veli, joka ei ollut lainkaan pieni. Veli varoitti Jackia, ettei hän enää koskaan tekisi tuollaista pilaa. </w:t>
      </w:r>
    </w:p>
    <w:p>
      <w:r>
        <w:rPr>
          <w:b/>
        </w:rPr>
        <w:t xml:space="preserve">Tulos</w:t>
      </w:r>
    </w:p>
    <w:p>
      <w:r>
        <w:t xml:space="preserve">Jack vitsaili vain ja palautti pyörän välittömästi pojalle.</w:t>
      </w:r>
    </w:p>
    <w:p>
      <w:r>
        <w:rPr>
          <w:b/>
        </w:rPr>
        <w:t xml:space="preserve">Esimerkki 7.569</w:t>
      </w:r>
    </w:p>
    <w:p>
      <w:r>
        <w:t xml:space="preserve">Lähtökohta: Kävimme Six Flags Parkissa Chicopeessa vuonna 2000.  Alkuperäinen konteksti: Vaimollani ja kahdella lapsellani oli hauskaa.  Alkuperäinen loppu: Yöllä iski raju ukkosmyrsky. Ajoimme tunnin ajan sateessa. Lapset pelkäsivät, kunnes myrsky loppui.  Uusi loppu: Yöllä iski raju ukkosmyrsky. Katselimme sitä tunnin ajan sateessa. Lapset olivat hyvin innoissaan, kun myrsky riehui. </w:t>
      </w:r>
    </w:p>
    <w:p>
      <w:r>
        <w:rPr>
          <w:b/>
        </w:rPr>
        <w:t xml:space="preserve">Tulos</w:t>
      </w:r>
    </w:p>
    <w:p>
      <w:r>
        <w:t xml:space="preserve">Vaimollani ja tyttöystävälläni oli hauskaa.</w:t>
      </w:r>
    </w:p>
    <w:p>
      <w:r>
        <w:rPr>
          <w:b/>
        </w:rPr>
        <w:t xml:space="preserve">Esimerkki 7.570</w:t>
      </w:r>
    </w:p>
    <w:p>
      <w:r>
        <w:t xml:space="preserve">Lähtökohta: Meg rakasti jäätelön syömistä.  Alkuperäinen konteksti: Hän pyysi isäänsä viemään hänet jäätelökioskille.  Alkuperäinen loppuratkaisu: Isä osti Megille suklaajäätelötötterön. Mutta hän pudotti sen vahingossa ja alkoi itkeä. Megin isä osti hänelle uuden jäätelötötterön ja Meg söi sen iloisena.  Uusi loppu: Hän osti suklaajäätelötötterön. Hän pudotti sen vahingossa ja alkoi itkeä. Omistaja antoi hänelle uuden jäätelötötterön, ja hän söi sen onnellisena. </w:t>
      </w:r>
    </w:p>
    <w:p>
      <w:r>
        <w:rPr>
          <w:b/>
        </w:rPr>
        <w:t xml:space="preserve">Tulos</w:t>
      </w:r>
    </w:p>
    <w:p>
      <w:r>
        <w:t xml:space="preserve">Hän meni jäätelökauppaan.</w:t>
      </w:r>
    </w:p>
    <w:p>
      <w:r>
        <w:rPr>
          <w:b/>
        </w:rPr>
        <w:t xml:space="preserve">Esimerkki 7.571</w:t>
      </w:r>
    </w:p>
    <w:p>
      <w:r>
        <w:t xml:space="preserve">Lähtökohta: Harry tykkäsi treenata kuntosalilla.  Alkuperäinen konteksti: Harry nosti painoja ja kasvatti lihaksia.  Alkuperäinen loppuratkaisu: Eräänä päivänä Harry kuuli kuntokilpailusta. Harry lisäsi harjoitteluaan ja osallistui kilpailuun. Harry sijoittui kuntokilpailussa toiseksi.  Uusi loppu: Eräänä päivänä Harry kuuli fitness-kilpailusta ja päätti aloittaa painojen nostamisen ja lihasten kasvattamisen. Harry lisäsi hitaasti harjoitusohjelmaansa ja osallistui kilpailuun. Harry sijoittui kuntokilpailussa toiseksi. </w:t>
      </w:r>
    </w:p>
    <w:p>
      <w:r>
        <w:rPr>
          <w:b/>
        </w:rPr>
        <w:t xml:space="preserve">Tulos</w:t>
      </w:r>
    </w:p>
    <w:p>
      <w:r>
        <w:t xml:space="preserve">Harry käytti vain juoksumatoja.</w:t>
      </w:r>
    </w:p>
    <w:p>
      <w:r>
        <w:rPr>
          <w:b/>
        </w:rPr>
        <w:t xml:space="preserve">Esimerkki 7.572</w:t>
      </w:r>
    </w:p>
    <w:p>
      <w:r>
        <w:t xml:space="preserve">Lähtökohta: Ron oli perfektionisti.  Alkuperäinen konteksti: Hän suunnitteli huolellisesti kaiken tekemänsä.  Alkuperäinen loppuratkaisu: Mutta hän käytti liikaa aikaa suunnitteluun. Ron käytti kaksi tuntia puistoretken suunnitteluun. Mutta juuri kun hän oli lähdössä, alkoi sataa.  Uusi lopetus: Mutta hänen olisi pitänyt käyttää aikaa suunnitteluun. Ron käytti 2 tuntia puistoreissuun. Mutta juuri kun hän oli syömässä lounasta, alkoi sataa. </w:t>
      </w:r>
    </w:p>
    <w:p>
      <w:r>
        <w:rPr>
          <w:b/>
        </w:rPr>
        <w:t xml:space="preserve">Tulos</w:t>
      </w:r>
    </w:p>
    <w:p>
      <w:r>
        <w:t xml:space="preserve">Hänen ei siis koskaan tarvinnut suunnitella mitään, koska hän oli luonnonlahjakkuus kaikessa.</w:t>
      </w:r>
    </w:p>
    <w:p>
      <w:r>
        <w:rPr>
          <w:b/>
        </w:rPr>
        <w:t xml:space="preserve">Esimerkki 7.573</w:t>
      </w:r>
    </w:p>
    <w:p>
      <w:r>
        <w:t xml:space="preserve">Lähtökohta: Belle kadotti avaimensa.  Alkuperäinen konteksti: Belle saapui töistä kotiin, mutta ei päässyt sisälle.  Alkuperäinen loppu: Belle tarkisti ikkunat, mutta ne olivat kaikki lukossa. Hänen oli soitettava lukkosepän apuun. Lukkoseppä päästi Bellan kotiinsa.  Uusi loppu: Myös vaja oli lukossa, joten hän tarkisti ikkunat, mutta ne olivat kaikki lukossa. Hänen oli soitettava lukkoseppä apuun. Lukkoseppä päästi Bellan vajaansa. </w:t>
      </w:r>
    </w:p>
    <w:p>
      <w:r>
        <w:rPr>
          <w:b/>
        </w:rPr>
        <w:t xml:space="preserve">Tulos</w:t>
      </w:r>
    </w:p>
    <w:p>
      <w:r>
        <w:t xml:space="preserve">Hän saapui töistä kotiin, ja hänen poikaystävänsä päästi hänet sisään.</w:t>
      </w:r>
    </w:p>
    <w:p>
      <w:r>
        <w:rPr>
          <w:b/>
        </w:rPr>
        <w:t xml:space="preserve">Esimerkki 7.574</w:t>
      </w:r>
    </w:p>
    <w:p>
      <w:r>
        <w:t xml:space="preserve">Lähtökohta: Eräänä iltana pesin hampaat ennen nukkumaanmenoa.  Alustava konteksti: Mutta harjatessani tunsin suussani kipua.  Alkuperäinen loppu: Harjasin hitaammin välttääkseni loukkaantumisen. Kun olin valmis, huuhtelin suuni. Seuraavana päivänä soitin hammaslääkärille, jotta hän voisi katsoa haavaumaa.  Uusi lopetus: Harjasin hitaammin välttääkseni loukkaantumisen. Kun olin valmis, hieroin silmiäni. Olin sokeutumassa. </w:t>
      </w:r>
    </w:p>
    <w:p>
      <w:r>
        <w:rPr>
          <w:b/>
        </w:rPr>
        <w:t xml:space="preserve">Tulos</w:t>
      </w:r>
    </w:p>
    <w:p>
      <w:r>
        <w:t xml:space="preserve">Mutta harjatessani tunsin silmissäni kipua.</w:t>
      </w:r>
    </w:p>
    <w:p>
      <w:r>
        <w:rPr>
          <w:b/>
        </w:rPr>
        <w:t xml:space="preserve">Esimerkki 7.575</w:t>
      </w:r>
    </w:p>
    <w:p>
      <w:r>
        <w:t xml:space="preserve">Lähtökohta: Nainen sai uuden työpaikan vankilasta.  Alustava konteksti: Se oli täynnä vaarallisia rikollisia.  Alkuperäinen loppu: Hän tutustui muutamaan heistä. Heistä tuli ystäviä. Hän auttoi heitä pakenemaan.  Uusi loppu: Hän ei tuntenut ketään asiakkaista. Heistä ei tullut ystäviä. Hän vain auttoi heitä ostosten kanssa. </w:t>
      </w:r>
    </w:p>
    <w:p>
      <w:r>
        <w:rPr>
          <w:b/>
        </w:rPr>
        <w:t xml:space="preserve">Tulos</w:t>
      </w:r>
    </w:p>
    <w:p>
      <w:r>
        <w:t xml:space="preserve">Hän ei puhunut kenellekään.</w:t>
      </w:r>
    </w:p>
    <w:p>
      <w:r>
        <w:rPr>
          <w:b/>
        </w:rPr>
        <w:t xml:space="preserve">Esimerkki 7.576</w:t>
      </w:r>
    </w:p>
    <w:p>
      <w:r>
        <w:t xml:space="preserve">Lähtökohta: Tom yritti säästää rahaa uutta tietokonepeliä varten.  Alkuperäinen konteksti: Hän huomasi, että hänellä oli kasa kolikoita suuressa kannussa.  Alkuperäinen loppuratkaisu: Tom päätti laskea ja kääriä kaikki kolikot. Kävi ilmi, että hänellä oli kolikoita enemmän kuin tarpeeksi peliä varten. Hän talletti kolikot pankkiin ja osti pelin.  Uusi lopetus: Tom päätti laskea ja rullata kaikki kolikot. Kävi ilmi, että hänen siskollaan oli kolikoita enemmän kuin tarpeeksi peliin. Hän talletti kolikot pankkiin ja osti pelin. </w:t>
      </w:r>
    </w:p>
    <w:p>
      <w:r>
        <w:rPr>
          <w:b/>
        </w:rPr>
        <w:t xml:space="preserve">Tulos</w:t>
      </w:r>
    </w:p>
    <w:p>
      <w:r>
        <w:t xml:space="preserve">Hän pyysi siskoaan lainaamaan rahaa tämän säästöpossusta.</w:t>
      </w:r>
    </w:p>
    <w:p>
      <w:r>
        <w:rPr>
          <w:b/>
        </w:rPr>
        <w:t xml:space="preserve">Esimerkki 7.577</w:t>
      </w:r>
    </w:p>
    <w:p>
      <w:r>
        <w:t xml:space="preserve">Lähtökohta: Simon nukkui syvään unessa ja unelmoi huomisesta baseball-pelistä.  Alkuperäinen konteksti: Yhtäkkiä käytävällä kuului kolahdus.  Alkuperäinen loppu: Simon hyppäsi ylös, pesäpallomaila kädessään, katsomaan, mitä oli tapahtunut. Hän säikäytti pikkusiskonsa melkein kuoliaaksi. Hän oli kumartuneena eteisessä poimimassa pudonnutta taulua.  Uusi loppu: Simon hyppäsi ylös kuultuaan jotain käytävässä. Hän säikäytti pikkusiskonsa melkein kuoliaaksi. Hän kumartui eteiseen poimimaan pudonnutta kuvaa. </w:t>
      </w:r>
    </w:p>
    <w:p>
      <w:r>
        <w:rPr>
          <w:b/>
        </w:rPr>
        <w:t xml:space="preserve">Tulos</w:t>
      </w:r>
    </w:p>
    <w:p>
      <w:r>
        <w:t xml:space="preserve">Hän heräsi virkeänä, kun hänen herätyskellonsa soi.</w:t>
      </w:r>
    </w:p>
    <w:p>
      <w:r>
        <w:rPr>
          <w:b/>
        </w:rPr>
        <w:t xml:space="preserve">Esimerkki 7.578</w:t>
      </w:r>
    </w:p>
    <w:p>
      <w:r>
        <w:t xml:space="preserve">Lähtökohta: Benin isosisko karkasi kotoa.  Alkuperäinen konteksti: Benin vanhemmat etsivät häntä kuukausia.  Alkuperäinen loppu: Poliisi kävi talossa silloin tällöin, mutta ei saanut mitään uutta. Ben meni siskonsa huoneeseen ja katseli kaikkea, mitä sisko oli jättänyt jälkeensä. Hän mietti, näkisikö hän siskoaan enää koskaan.  Uusi loppu: Poliisi piipahti talossa aika ajoin tarkistamassa asioita. Ben menisi siskonsa huoneeseen varmisti, ettei tämä lähtenyt. Hän mietti, saisiko hän enää koskaan normaalia elämää. </w:t>
      </w:r>
    </w:p>
    <w:p>
      <w:r>
        <w:rPr>
          <w:b/>
        </w:rPr>
        <w:t xml:space="preserve">Tulos</w:t>
      </w:r>
    </w:p>
    <w:p>
      <w:r>
        <w:t xml:space="preserve">Benin vanhemmat etsivät häntä kuukausia, mutta löysivät hänet kellarista.</w:t>
      </w:r>
    </w:p>
    <w:p>
      <w:r>
        <w:rPr>
          <w:b/>
        </w:rPr>
        <w:t xml:space="preserve">Esimerkki 7.579</w:t>
      </w:r>
    </w:p>
    <w:p>
      <w:r>
        <w:t xml:space="preserve">Lähtökohta: Pariskunta oli juuri ostanut uuden sängyn.  Alkuperäinen konteksti: Se oli kaunista kirsikkapuuta.  Alkuperäinen lopputulos: He laittoivat sen makuuhuoneeseensa. Se näytti kauniilta! He eivät malttaneet odottaa makuuhuoneen sisustamista sen ympärille.  Uusi lopetus: He laittoivat sen vapaa-ajan makuuhuoneeseensa. Se näytti kauniilta! He eivät malttaneet odottaa, että saisivat sisustaa sen ympärille vapaa-ajan makuuhuoneen. </w:t>
      </w:r>
    </w:p>
    <w:p>
      <w:r>
        <w:rPr>
          <w:b/>
        </w:rPr>
        <w:t xml:space="preserve">Tulos</w:t>
      </w:r>
    </w:p>
    <w:p>
      <w:r>
        <w:t xml:space="preserve">Valitettavasti kehys ei mahtunut makuuhuoneen ovesta sisään.</w:t>
      </w:r>
    </w:p>
    <w:p>
      <w:r>
        <w:rPr>
          <w:b/>
        </w:rPr>
        <w:t xml:space="preserve">Esimerkki 7.580</w:t>
      </w:r>
    </w:p>
    <w:p>
      <w:r>
        <w:t xml:space="preserve">Lähtökohta: Barry on harjoitellut lähes puoli vuotta maratonia varten.  Alustava konteksti: Barry ilmoittautui tulevaan maratoniin kotikaupungissaan.  Alkuperäinen loppuratkaisu: Kilpailupäivänä Barry oli hermostunut, mutta innoissaan juoksusta. Kisan aikana oli hetkiä, jolloin Barry halusi luovuttaa. Barry kuitenkin jatkoi ponnistelujaan, ja hän suoritti ensimmäisen maratoninsa loppuun.  Uusi lopetus: Kilpailupäivänä Barry oli pahoillaan siitä, ettei hän juossut kilpailua. Oli aikoja, jolloin hän toivoi, ettei olisi ollut niin laiska. Barry kuitenkin ilmoittautui toiselle maratonille eri kaupungissa, ja hän tuli maaliin ylpeänä. </w:t>
      </w:r>
    </w:p>
    <w:p>
      <w:r>
        <w:rPr>
          <w:b/>
        </w:rPr>
        <w:t xml:space="preserve">Tulos</w:t>
      </w:r>
    </w:p>
    <w:p>
      <w:r>
        <w:t xml:space="preserve">Barry ei ilmoittautunut kotikaupunkinsa tulevaan maratoniin.</w:t>
      </w:r>
    </w:p>
    <w:p>
      <w:r>
        <w:rPr>
          <w:b/>
        </w:rPr>
        <w:t xml:space="preserve">Esimerkki 7.581</w:t>
      </w:r>
    </w:p>
    <w:p>
      <w:r>
        <w:t xml:space="preserve">Lähtökohta: Amy oli koulunsa mediakeskuksessa.  Alustava konteksti: Kun oli hänen vuoronsa, hän päätti kokeilla uutta peliä.  Alkuperäinen loppuratkaisu: Hänen opettajansa ehdotti Number Munchersia. Amy ei ollut hyvä matematiikassa, joten peli oli hyvin vaikea. Hän antoi pelin takaisin opettajalle ja meni lukemaan kirjaa.  Uusi loppu: Hänen opettajansa ehdotti oikeinkirjoituskilpailupeliä. Amy ei ollut hyvä pelissä ja piti sitä hyvin vaikeana. Hän antoi pelin takaisin opettajalle ja meni lukemaan kirjaa. </w:t>
      </w:r>
    </w:p>
    <w:p>
      <w:r>
        <w:rPr>
          <w:b/>
        </w:rPr>
        <w:t xml:space="preserve">Tulos</w:t>
      </w:r>
    </w:p>
    <w:p>
      <w:r>
        <w:t xml:space="preserve">Kun oli hänen vuoronsa, hän päätti kokeilla tavausleikkiä.</w:t>
      </w:r>
    </w:p>
    <w:p>
      <w:r>
        <w:rPr>
          <w:b/>
        </w:rPr>
        <w:t xml:space="preserve">Esimerkki 7.582</w:t>
      </w:r>
    </w:p>
    <w:p>
      <w:r>
        <w:t xml:space="preserve">Lähtökohta: Oppilaat työskentelivät yhdessä luokkaprojektin parissa.  Alustava konteksti: Heidän piti keksiä uusi tuoteidea.  Alkuperäinen lopputulos: Heillä oli muutama huono idea, mutta ei mitään hyvää. Lopulta Agathalla oli loistava idea! He kaikki työskentelivät saadakseen projektin valmiiksi juuri ajoissa.  Uusi lopetus: Heillä oli muutamia huonoja ideoita, mutta tämä idea oli loistava. Agatha oli ehdottanut hienoa ideaa. He kaikki työskentelivät saadakseen projektin valmiiksi juuri ajoissa. </w:t>
      </w:r>
    </w:p>
    <w:p>
      <w:r>
        <w:rPr>
          <w:b/>
        </w:rPr>
        <w:t xml:space="preserve">Tulos</w:t>
      </w:r>
    </w:p>
    <w:p>
      <w:r>
        <w:t xml:space="preserve">He keksivät loistavan idean ja aloittivat projektin heti.</w:t>
      </w:r>
    </w:p>
    <w:p>
      <w:r>
        <w:rPr>
          <w:b/>
        </w:rPr>
        <w:t xml:space="preserve">Esimerkki 7.583</w:t>
      </w:r>
    </w:p>
    <w:p>
      <w:r>
        <w:t xml:space="preserve">Lähtökohta: Jason huomaa, että hänellä on paljon vapaa-aikaa töiden jälkeen.  Alustava konteksti: Hän päättää, että hänen on aloitettava harrastus.  Alkuperäinen loppu: Jason päättää aloittaa videopelien pelaamisen. Hän pitää niitä hauskoina. Hän on iloinen, että hänellä on jotain tekemistä töiden jälkeen.  Uusi loppu: Jason päättää alkaa käyttää Run Zombies -sovellusta. Se on hänen mielestään todella hauskaa. Hän on iloinen, että hänellä on jotain tekemistä töiden jälkeen. </w:t>
      </w:r>
    </w:p>
    <w:p>
      <w:r>
        <w:rPr>
          <w:b/>
        </w:rPr>
        <w:t xml:space="preserve">Tulos</w:t>
      </w:r>
    </w:p>
    <w:p>
      <w:r>
        <w:t xml:space="preserve">Hän päätti aloittaa lenkkeilyn.</w:t>
      </w:r>
    </w:p>
    <w:p>
      <w:r>
        <w:rPr>
          <w:b/>
        </w:rPr>
        <w:t xml:space="preserve">Esimerkki 7.584</w:t>
      </w:r>
    </w:p>
    <w:p>
      <w:r>
        <w:t xml:space="preserve">Lähtökohta: Carlton lähti eräänä aamuna hyvin aikaisin lenkille.  Alustava konteksti: Hänen kenkänsä irtosi juostessaan.  Alkuperäinen loppu: Hän kumartui sitoakseen kenkänsä ja näki pelästyneen kissanpennun. Hän ei voinut jättää kissanpentua sinne, joten hän otti sen mukaansa kotiin. Carlton kiintyi nopeasti kissanpentuun ja on nyt sen omistaja.  Uusi loppu: Hän kumartui löysäämään kengännauhaa ja näki pelästyneen kissanpennun. Hän ei voinut vain jättää kissanpentua sinne, joten hän toi sen kotiinsa. Carlton kiintyi nopeasti kissanpentuun ja on nyt sen omistaja. </w:t>
      </w:r>
    </w:p>
    <w:p>
      <w:r>
        <w:rPr>
          <w:b/>
        </w:rPr>
        <w:t xml:space="preserve">Tulos</w:t>
      </w:r>
    </w:p>
    <w:p>
      <w:r>
        <w:t xml:space="preserve">Kun hän juoksi, hänen kenkänsä oli tiukasti sidottu.</w:t>
      </w:r>
    </w:p>
    <w:p>
      <w:r>
        <w:rPr>
          <w:b/>
        </w:rPr>
        <w:t xml:space="preserve">Esimerkki 7.585</w:t>
      </w:r>
    </w:p>
    <w:p>
      <w:r>
        <w:t xml:space="preserve">Lähtökohta: Vaimoni rakastaa kilpikonnia.  Alkuperäinen konteksti: Eräänä päivänä poikani meni Walden Pondiin.  Alkuperäinen loppu: Hän vietti päivän uiden siellä. Hän lähetti meille kuvan kilpikonnasta, joka odotti muniensa kuoriutumista. Vaimoni oli hyvin iloinen nähdessään nämä kuvat.  Uusi lopetus: Hän vietti päivän uiden siellä. Hän lähetti meille kuvan kilpikonnasta, joka odottaa puhallettavaa kelluketta. Vaimoni oli hyvin iloinen nähdessään nämä kuvat. </w:t>
      </w:r>
    </w:p>
    <w:p>
      <w:r>
        <w:rPr>
          <w:b/>
        </w:rPr>
        <w:t xml:space="preserve">Tulos</w:t>
      </w:r>
    </w:p>
    <w:p>
      <w:r>
        <w:t xml:space="preserve">Eräänä päivänä poikani meni yhteisön uima-altaaseen.</w:t>
      </w:r>
    </w:p>
    <w:p>
      <w:r>
        <w:rPr>
          <w:b/>
        </w:rPr>
        <w:t xml:space="preserve">Esimerkki 7.586</w:t>
      </w:r>
    </w:p>
    <w:p>
      <w:r>
        <w:t xml:space="preserve">Lähtökohta: Cal meni laittamaan deodoranttia ja huomasi, että se oli tyhjä!  Alkuperäinen konteksti: Hän ei ollut ajatellut hankkia varapakkausta.  Alkuperäinen loppuratkaisu: Cal mietti, mitä hän tekisi välttääkseen haisemasta koko päivän. Yhtäkkiä hän sai erittäin järkevän idean. Cal käytti leivinjauhetta käsivarsiensa alle ja lähti töihin.  Uusi loppu: Cal tiesi, mitä hän aikoi tehdä välttääkseen haisemasta koko päivän. Varadieodorantin ostaminen oli ollut erittäin järkevä ajatus. Cal käytti deodoranttia kainaloidensa alla ja lähti töihin. </w:t>
      </w:r>
    </w:p>
    <w:p>
      <w:r>
        <w:rPr>
          <w:b/>
        </w:rPr>
        <w:t xml:space="preserve">Tulos</w:t>
      </w:r>
    </w:p>
    <w:p>
      <w:r>
        <w:t xml:space="preserve">Hän oli iloinen, että oli ostanut varajärjestelmän aiemmin.</w:t>
      </w:r>
    </w:p>
    <w:p>
      <w:r>
        <w:rPr>
          <w:b/>
        </w:rPr>
        <w:t xml:space="preserve">Esimerkki 7.587</w:t>
      </w:r>
    </w:p>
    <w:p>
      <w:r>
        <w:t xml:space="preserve">Lähtökohta: Ava sai keskenmenon.  Alustava konteksti: Hän joutui sairaalahoitoon.  Alkuperäinen loppuratkaisu: Hänen lämpötilaansa tarkkailtiin muutaman päivän ajan. Jonkin ajan kuluttua hänet todettiin terveeksi. Ava oli iloinen päästessään vihdoin kotiin!  Uusi loppu: He olivat seuranneet hänen lämpötilaansa muutaman päivän ajan. Jonkin ajan kuluttua he pitivät häntä terveenä. Mutta Ava kuoli yhtäkkiä yöllä. </w:t>
      </w:r>
    </w:p>
    <w:p>
      <w:r>
        <w:rPr>
          <w:b/>
        </w:rPr>
        <w:t xml:space="preserve">Tulos</w:t>
      </w:r>
    </w:p>
    <w:p>
      <w:r>
        <w:t xml:space="preserve">Hän joutui sairaalahoitoon, mutta kuoli sairaalassa.</w:t>
      </w:r>
    </w:p>
    <w:p>
      <w:r>
        <w:rPr>
          <w:b/>
        </w:rPr>
        <w:t xml:space="preserve">Esimerkki 7.588</w:t>
      </w:r>
    </w:p>
    <w:p>
      <w:r>
        <w:t xml:space="preserve">Lähtökohta: Louis ajoi polkupyörällään pitkin katua apupyörillä.  Alkuperäinen konteksti: Hänen isänsä otti apupyörät pois pyörästä.  Alkuperäinen loppuratkaisu: Louis ja hänen isänsä harjoittelivat pyörällä ajamista ilman apupyöriä. Louis kaatui muutaman kerran ja naarmutti polvensa. Harjoittelun jälkeen Louis ajoi pyörällä ilman apupyöriä.  Uusi loppu: Louis ja hänen isänsä harjoittelivat pyörällä ajamista ilman apupyörää. Louis ei kaatunut kertaakaan ja piti polvensa turvassa. Harjoittelun jälkeen Louis ajoi pyörällään ilman apupyöriä. </w:t>
      </w:r>
    </w:p>
    <w:p>
      <w:r>
        <w:rPr>
          <w:b/>
        </w:rPr>
        <w:t xml:space="preserve">Tulos</w:t>
      </w:r>
    </w:p>
    <w:p>
      <w:r>
        <w:t xml:space="preserve">Hän otti apupyörät pois ja pystyi pitämään tasapainonsa helposti!.</w:t>
      </w:r>
    </w:p>
    <w:p>
      <w:r>
        <w:rPr>
          <w:b/>
        </w:rPr>
        <w:t xml:space="preserve">Esimerkki 7.589</w:t>
      </w:r>
    </w:p>
    <w:p>
      <w:r>
        <w:t xml:space="preserve">Lähtökohta: Ystäväni Bob oli tänään penkillä.  Alustava konteksti: Hän alkaa olla unohduksissaan.  Alkuperäinen lopputulos: Hän ei ollut varma, oliko hänen tyttärensä tulossa tänään. Hän ilmestyi puoli tuntia myöhemmin. Bob vilkutti hyvästiksi ja lähti kotiin.  Uusi lopetus: Hän kaipasi tytärtään. Bob lähti kotiin. päivä oli surullinen. </w:t>
      </w:r>
    </w:p>
    <w:p>
      <w:r>
        <w:rPr>
          <w:b/>
        </w:rPr>
        <w:t xml:space="preserve">Tulos</w:t>
      </w:r>
    </w:p>
    <w:p>
      <w:r>
        <w:t xml:space="preserve">Hänen muistinsa oli erittäin hyvä ennen tyttären kuolemaa.</w:t>
      </w:r>
    </w:p>
    <w:p>
      <w:r>
        <w:rPr>
          <w:b/>
        </w:rPr>
        <w:t xml:space="preserve">Esimerkki 7.590</w:t>
      </w:r>
    </w:p>
    <w:p>
      <w:r>
        <w:t xml:space="preserve">Lähtökohta: Meillä on kissa, jolta on poistettu kynnet.  Alkuperäinen konteksti: Se yrittää aina kiivetä puihin, kun viemme sen ulos.  Alkuperäinen loppuratkaisu: Se ei koskaan pääse kauas, ja luulen, että se tekee sen onnettomaksi. Tänään, kun olin pystyttänyt keinotekoisen joulukuusemme, kuulin äänen. Katsoin puuhun ja näin kissan istuvan tyytyväisenä oksalla.  Uusi loppu: Se ei koskaan pääse kauas ja luulen, että se tekee sen onnettomaksi. Tänään, kun olin pystyttänyt tekojoulukuusemme, kuulin äänen. Menin kuusen alle ja näin kissan istuvan onnellisena lattialla. </w:t>
      </w:r>
    </w:p>
    <w:p>
      <w:r>
        <w:rPr>
          <w:b/>
        </w:rPr>
        <w:t xml:space="preserve">Tulos</w:t>
      </w:r>
    </w:p>
    <w:p>
      <w:r>
        <w:t xml:space="preserve">Hän pelkäsi aina kiivetä puihin, kun veimme hänet ulos.</w:t>
      </w:r>
    </w:p>
    <w:p>
      <w:r>
        <w:rPr>
          <w:b/>
        </w:rPr>
        <w:t xml:space="preserve">Esimerkki 7.591</w:t>
      </w:r>
    </w:p>
    <w:p>
      <w:r>
        <w:t xml:space="preserve">Lähtökohta: Bob ja Joe olivat molemmat ihastuneet Pattyyn.  Alkuperäinen konteksti: Koulun tansseissa he riitelivät siitä, kumpi tanssisi Pattyn kanssa.  Alkuperäinen loppu: Se meni niin kuumaksi, että he menivät ulos tappelemaan. Molemmilla oli mustelmia, kun he palasivat sisälle. He seisoivat ja katselivat, kun Patty tanssi Steven kanssa.  Uusi loppu: Se pysyi niin rauhallisena, että he jäivät sisälle odottamaan. Kummallakaan ei ollut tanssia, kun hän tuli takaisin päätöksensä kanssa. He seisoivat ja katselivat, kun Patty tanssi Steven kanssa. </w:t>
      </w:r>
    </w:p>
    <w:p>
      <w:r>
        <w:rPr>
          <w:b/>
        </w:rPr>
        <w:t xml:space="preserve">Tulos</w:t>
      </w:r>
    </w:p>
    <w:p>
      <w:r>
        <w:t xml:space="preserve">Koulun tansseissa he päättivät antaa hänen päättää, kenen kanssa hän haluaa tanssia.</w:t>
      </w:r>
    </w:p>
    <w:p>
      <w:r>
        <w:rPr>
          <w:b/>
        </w:rPr>
        <w:t xml:space="preserve">Esimerkki 7.592</w:t>
      </w:r>
    </w:p>
    <w:p>
      <w:r>
        <w:t xml:space="preserve">Lähtökohta: Jordan näki ystävänsä poliittisen kommentin.  Alustava konteksti: Hän ei ollut samaa mieltä ystävänsä kanssa, joten hän haastoi tämän.  Alkuperäinen loppuratkaisu: Ystävä vastasi uudella näkökannalla. He päätyivät riitelemään paljon. Lopulta he sopivat olevansa eri mieltä.  Uusi lopetus: Ystävä vastasi takaisin uudella huomautuksella. He päätyivät olemaan samaa mieltä monista muista asioista. Lopulta he olivat iloisia siitä, että olivat samaa mieltä. </w:t>
      </w:r>
    </w:p>
    <w:p>
      <w:r>
        <w:rPr>
          <w:b/>
        </w:rPr>
        <w:t xml:space="preserve">Tulos</w:t>
      </w:r>
    </w:p>
    <w:p>
      <w:r>
        <w:t xml:space="preserve">He keskustelivat asiasta ja huomasivat olevansa oikeastaan samaa mieltä keskenään.</w:t>
      </w:r>
    </w:p>
    <w:p>
      <w:r>
        <w:rPr>
          <w:b/>
        </w:rPr>
        <w:t xml:space="preserve">Esimerkki 7.593</w:t>
      </w:r>
    </w:p>
    <w:p>
      <w:r>
        <w:t xml:space="preserve">Lähtökohta: Ginan ystävällä Tamilla oli kansio, jonka Gina halusi.  Alustava konteksti: Tami selvittäisi, mistä hänen äitinsä osti sen, ja kertoisi Ginalle.  Alkuperäinen loppuratkaisu: Mutta kolme päivää myöhemmin hän ei ollut vieläkään kertonut Tinalle. Gina ei halunnut kysyä uudestaan. Niinpä hän päätti yrittää löytää kansion itse.  Uusi loppu: Kolme päivää myöhemmin Gina ei ollut vieläkään tunnustanut. Gina ei halunnut joutua vaikeuksiin. Niinpä hän päätti salaa viedä kansion takaisin Tamille. </w:t>
      </w:r>
    </w:p>
    <w:p>
      <w:r>
        <w:rPr>
          <w:b/>
        </w:rPr>
        <w:t xml:space="preserve">Tulos</w:t>
      </w:r>
    </w:p>
    <w:p>
      <w:r>
        <w:t xml:space="preserve">Gina varasti Tamin kansion.</w:t>
      </w:r>
    </w:p>
    <w:p>
      <w:r>
        <w:rPr>
          <w:b/>
        </w:rPr>
        <w:t xml:space="preserve">Esimerkki 7.594</w:t>
      </w:r>
    </w:p>
    <w:p>
      <w:r>
        <w:t xml:space="preserve">Lähtökohta: Nick osti itselleen upouudet shortsit.  Alkuperäinen konteksti: Hän kokeili niitä kotiin päästyään.  Alkuperäinen loppu: Shortsit olivat aivan liian tiukat. Nickistä tuntui pahalta, koska hän oli liian lihava. Nick palautti shortsit.  Uusi lopetus: Shortsit olivat aivan liian tiukat. Nickistä tuntui pahalta, koska hän oli liian lihava. Nickistä tuntui myös pahalta, ettei hän voinut palauttaa shortseja. </w:t>
      </w:r>
    </w:p>
    <w:p>
      <w:r>
        <w:rPr>
          <w:b/>
        </w:rPr>
        <w:t xml:space="preserve">Tulos</w:t>
      </w:r>
    </w:p>
    <w:p>
      <w:r>
        <w:t xml:space="preserve">Hän pesi ne kotiin päästyään.</w:t>
      </w:r>
    </w:p>
    <w:p>
      <w:r>
        <w:rPr>
          <w:b/>
        </w:rPr>
        <w:t xml:space="preserve">Esimerkki 7.595</w:t>
      </w:r>
    </w:p>
    <w:p>
      <w:r>
        <w:t xml:space="preserve">Lähtökohta: Laura työskenteli puhelinyhtiössä.  Alkuperäinen konteksti: Hän vastasi iäkkään naisen puheluun.  Alkuperäinen loppuratkaisu: Nainen halusi ohjeita, miten hän voisi kytkeä kotipuhelimensa. Laura opasti hänet rauhallisesti, miten se tehdään. Jonkin ajan kuluttua nainen onnistui ja kiitti Lauraa avusta.  Uusi lopetus: Sitten eräs nainen lähetti sähköpostia, jossa hän halusi ohjeita kotipuhelimensa kytkemiseen. Laura opasti hänet rauhallisesti vaiheiden läpi. Jonkin ajan kuluttua nainen onnistui ja kiitti Lauraa avusta. </w:t>
      </w:r>
    </w:p>
    <w:p>
      <w:r>
        <w:rPr>
          <w:b/>
        </w:rPr>
        <w:t xml:space="preserve">Tulos</w:t>
      </w:r>
    </w:p>
    <w:p>
      <w:r>
        <w:t xml:space="preserve">Hän ei saanut koskaan puheluita.</w:t>
      </w:r>
    </w:p>
    <w:p>
      <w:r>
        <w:rPr>
          <w:b/>
        </w:rPr>
        <w:t xml:space="preserve">Esimerkki 7.596</w:t>
      </w:r>
    </w:p>
    <w:p>
      <w:r>
        <w:t xml:space="preserve">Lähtökohta: Eräänä talviaamuna Benny ja Julie heräsivät tonneittain lunta.  Alustava konteksti: Koulu oli peruttu, joten he lähtivät ulos leikkimään.  Alkuperäinen loppu: Benny halusi rakentaa lumiukon, mutta Julie halusi linnan. He päättivät tehdä kompromissin. Nyt heidän pihallaan on lumiukkosotilas, joka vartioi linnan muureja.  Uusi loppu: Benny halusi pelata jengaa, mutta Julie halusi pelata linnaa. He päättivät tehdä kompromissin. Nyt he pelasivat olohuoneessa Jengaa sisarensa pienen leikkilinnan sisällä. </w:t>
      </w:r>
    </w:p>
    <w:p>
      <w:r>
        <w:rPr>
          <w:b/>
        </w:rPr>
        <w:t xml:space="preserve">Tulos</w:t>
      </w:r>
    </w:p>
    <w:p>
      <w:r>
        <w:t xml:space="preserve">Koulu peruttiin, koska he eivät voineet poistua kotoa.</w:t>
      </w:r>
    </w:p>
    <w:p>
      <w:r>
        <w:rPr>
          <w:b/>
        </w:rPr>
        <w:t xml:space="preserve">Esimerkki 7.597</w:t>
      </w:r>
    </w:p>
    <w:p>
      <w:r>
        <w:t xml:space="preserve">Lähtökohta: Jenny alkoi tehdä YouTube-videoita itsestään laulamassa pop-kappaleita.  Alkuperäinen konteksti: Jennyn videot alkoivat saada tuhansia katselukertoja.  Alkuperäinen loppuratkaisu: Muutaman viikon kuluttua Jenny sai sähköpostia Sonylta. Sony teki Jennylle tarjouksen videoiden tekemisestä rahaa vastaan. Nykyään Jenny on valtava poptähti!  Uusi loppu: Ilmeisesti oikeat ihmiset katsoivat sen, koska Jenny sai sähköpostia joltain Sonylta. Sony teki Jennylle tarjouksen videoiden tekemisestä rahaa vastaan. Tänään Jenny on valtava poptähti! </w:t>
      </w:r>
    </w:p>
    <w:p>
      <w:r>
        <w:rPr>
          <w:b/>
        </w:rPr>
        <w:t xml:space="preserve">Tulos</w:t>
      </w:r>
    </w:p>
    <w:p>
      <w:r>
        <w:t xml:space="preserve">Jenny ei välittänyt siitä, ettei hänellä ollut kovinkaan paljon katsojia.</w:t>
      </w:r>
    </w:p>
    <w:p>
      <w:r>
        <w:rPr>
          <w:b/>
        </w:rPr>
        <w:t xml:space="preserve">Esimerkki 7.598</w:t>
      </w:r>
    </w:p>
    <w:p>
      <w:r>
        <w:t xml:space="preserve">Lähtökohta: Diana oli perhematkalla.  Alkuperäinen konteksti: Hänen lapsensa tarvitsivat kylvyn, mutta kuumaa vettä ei ollut.  Alkuperäinen loppuratkaisu: Diana yritti miettiä, mitä tehdä. Lopulta hän päätti lämmittää vettä hellalla. Kun vesi ei ollut liian kuumaa, hän kylvetti lapset siinä.  Uusi loppu: Diana yritti miettiä, mitä tehdä. Lopulta hän päätti pestä lasten hiukset tavallisella saippualla. Vaikka se ei ollutkaan yhtä pehmeää, se sai lapset silti puhtaiksi. </w:t>
      </w:r>
    </w:p>
    <w:p>
      <w:r>
        <w:rPr>
          <w:b/>
        </w:rPr>
        <w:t xml:space="preserve">Tulos</w:t>
      </w:r>
    </w:p>
    <w:p>
      <w:r>
        <w:t xml:space="preserve">Hänen lapsensa tarvitsivat kylvyn, mutta shampoota ei ollut.</w:t>
      </w:r>
    </w:p>
    <w:p>
      <w:r>
        <w:rPr>
          <w:b/>
        </w:rPr>
        <w:t xml:space="preserve">Esimerkki 7.599</w:t>
      </w:r>
    </w:p>
    <w:p>
      <w:r>
        <w:t xml:space="preserve">Lähtökohta: Tänä aamuna join 5 kevytjuomaa.  Alkuperäinen konteksti: Haluan laihtua, joten juon nyt jo kuudetta limsaa.  Alkuperäinen lopetus: Vältän kaloripitoisia juomia, mutta en näytä pystyvän lopettamaan dieettilimsaa. Se saa sydämeni sykkimään ja tunnen itseni hieman hermostuneeksi. Toivottavasti saan nukuttua tänä yönä.  Uusi lopetus: Vältän kaloripitoisia juomia, mutta en pysty lopettamaan dieettilimua. Se saa sydämeni sykkimään ja tunnen itseni hieman hermostuneeksi. Toivottavasti voin nukkua tänä yönä. </w:t>
      </w:r>
    </w:p>
    <w:p>
      <w:r>
        <w:rPr>
          <w:b/>
        </w:rPr>
        <w:t xml:space="preserve">Tulos</w:t>
      </w:r>
    </w:p>
    <w:p>
      <w:r>
        <w:t xml:space="preserve">Tiedän, että se on täynnä kemikaaleja, mutta en voi sille mitään.</w:t>
      </w:r>
    </w:p>
    <w:p>
      <w:r>
        <w:rPr>
          <w:b/>
        </w:rPr>
        <w:t xml:space="preserve">Esimerkki 7.600</w:t>
      </w:r>
    </w:p>
    <w:p>
      <w:r>
        <w:t xml:space="preserve">Lähtökohta: Smithin perheellä oli ennätys perheenä juostujen kilometrien määrässä.  Alkuperäinen konteksti: He treenasivat joka päivä kuuden kuukauden ajan.  Alkuperäinen lopetus: Kun he rikkoivat ennätyksen, he juhlivat sitä suurissa juhlissa. He pitivät muutaman päivän treenivapaata. Sitten he aloittivat uudelleen, valmiina tekemään uuden ennätyksen.  Uusi lopetus: Kun he rikkoivat ennätyksen, he juhlivat suurilla juhlilla He pitivät muutaman päivän taukoa juoksusta Sitten he aloittivat uudelleen, valmiina tekemään uuden ennätyksen. </w:t>
      </w:r>
    </w:p>
    <w:p>
      <w:r>
        <w:rPr>
          <w:b/>
        </w:rPr>
        <w:t xml:space="preserve">Tulos</w:t>
      </w:r>
    </w:p>
    <w:p>
      <w:r>
        <w:t xml:space="preserve">He olivat luontaisia juoksijoita, jotka eivät koskaan edes treenanneet.</w:t>
      </w:r>
    </w:p>
    <w:p>
      <w:r>
        <w:rPr>
          <w:b/>
        </w:rPr>
        <w:t xml:space="preserve">Esimerkki 7.601</w:t>
      </w:r>
    </w:p>
    <w:p>
      <w:r>
        <w:t xml:space="preserve">Lähtökohta: Bobin unelmien talo oli liian kallis, jotta hänellä olisi varaa siihen.  Alkuperäinen konteksti: Hän ei antanut sen estää itseään.  Alkuperäinen loppuratkaisu: Bob sai toisen työpaikan ja pyysi lainavirkailijaa antamaan hänelle mahdollisuuden. Hän työskenteli erityisen ahkerasti ja jopa piristyi ajan myötä. Bobin ponnistelujen ja päättäväisyyden ansiosta hän sai unelmiensa kodin.  Uusi lopetus: Bob hankki toisen työpaikan ja pyysi lainavirkailijaa antamaan hänelle mahdollisuuden. Hän työskenteli erityisen ahkerasti ja jopa parani ajan myötä. Bobin ponnistelujen ja päättäväisyyden ansiosta hän sai talon. </w:t>
      </w:r>
    </w:p>
    <w:p>
      <w:r>
        <w:rPr>
          <w:b/>
        </w:rPr>
        <w:t xml:space="preserve">Tulos</w:t>
      </w:r>
    </w:p>
    <w:p>
      <w:r>
        <w:t xml:space="preserve">Niinpä hän päätti ostaa toisen talon.</w:t>
      </w:r>
    </w:p>
    <w:p>
      <w:r>
        <w:rPr>
          <w:b/>
        </w:rPr>
        <w:t xml:space="preserve">Esimerkki 7.602</w:t>
      </w:r>
    </w:p>
    <w:p>
      <w:r>
        <w:t xml:space="preserve">Lähtökohta: May halusi antaa äidilleen kauniin kukkakimpun.  Alustava konteksti: Hän etsi koko talosta eikä löytänyt yhtään.  Alkuperäinen loppu: Hän meni pihalle, mutta siellä ei ollut yhtään. Lopulta hän päätti piirtää äidilleen kukkakimpun. Hänen äitinsä murtui itkuun lahjan vastaanottamisesta.  Uusi loppu: Hän meni ulos, kun ovikello soi vastaanottamaan niitä. Hän asetti kukkakimpun äidilleen etuportaille. Hänen äitinsä murtui itkuun nähdessään lahjan odottavan häntä. </w:t>
      </w:r>
    </w:p>
    <w:p>
      <w:r>
        <w:rPr>
          <w:b/>
        </w:rPr>
        <w:t xml:space="preserve">Tulos</w:t>
      </w:r>
    </w:p>
    <w:p>
      <w:r>
        <w:t xml:space="preserve">Hän tilasi niitä netistä.</w:t>
      </w:r>
    </w:p>
    <w:p>
      <w:r>
        <w:rPr>
          <w:b/>
        </w:rPr>
        <w:t xml:space="preserve">Esimerkki 7.603</w:t>
      </w:r>
    </w:p>
    <w:p>
      <w:r>
        <w:t xml:space="preserve">Lähtökohta: Kelly meni keilaradalle.  Alkuperäinen konteksti: Hän otti pallon ja alkoi rullata.  Alkuperäinen loppuratkaisu: Valitettavasti hän pudotti sen seuraavalla yrityksellä. Keila putosi hänen varpailleen. Kellyn oli pakko lopettaa.  Uusi lopetus: Hän muisti, milloin hän pudotti sen. Kulho oli pudonnut hänen varpaalleen. Kelly tajusi, että hänen oli pysähdyttävä. </w:t>
      </w:r>
    </w:p>
    <w:p>
      <w:r>
        <w:rPr>
          <w:b/>
        </w:rPr>
        <w:t xml:space="preserve">Tulos</w:t>
      </w:r>
    </w:p>
    <w:p>
      <w:r>
        <w:t xml:space="preserve">Hän yritti nostaa palloa, mutta luovutti.</w:t>
      </w:r>
    </w:p>
    <w:p>
      <w:r>
        <w:rPr>
          <w:b/>
        </w:rPr>
        <w:t xml:space="preserve">Esimerkki 7.604</w:t>
      </w:r>
    </w:p>
    <w:p>
      <w:r>
        <w:t xml:space="preserve">Lähtökohta: Cathyn vanhat juoksukengät vaurioituivat sateessa.  Alustava konteksti: Cathy päätti, että oli aika ostaa uudet.  Alkuperäinen lopputulos: Cathy kokeili ostoskeskuksessa erilaisia lenkkareita. Cathy kokeili lopulta lenkkariparia, joka vastasi hänen odotuksiaan. Cathy oli ylpeä siitä, että hän oli löytänyt uudet juoksukengät.  Uusi lopetus: Ostoskeskuksessa Cathy katseli erilaisia kenkäkorjaamoja. Cathy löysi lopulta yhden, josta hän piti, ja korjaus vastasi hänen odotuksiaan. Cathy oli ylpeä siitä, että hän pystyi korjaamaan juoksukenkänsä ja säästämään rahaa. </w:t>
      </w:r>
    </w:p>
    <w:p>
      <w:r>
        <w:rPr>
          <w:b/>
        </w:rPr>
        <w:t xml:space="preserve">Tulos</w:t>
      </w:r>
    </w:p>
    <w:p>
      <w:r>
        <w:t xml:space="preserve">Cathy päätti korjata ne.</w:t>
      </w:r>
    </w:p>
    <w:p>
      <w:r>
        <w:rPr>
          <w:b/>
        </w:rPr>
        <w:t xml:space="preserve">Esimerkki 7.605</w:t>
      </w:r>
    </w:p>
    <w:p>
      <w:r>
        <w:t xml:space="preserve">Lähtökohta: Jamie tiesi, ettei aikaa ollut enää paljon jäljellä.  Alkuperäinen konteksti: Jamie juoksi kiekon perässä jäälle.  Alkuperäinen loppuratkaisu: Hän näki ystävänsä silmäkulmasta. Hän ojensi kiekon hänelle napsahtaen. Hänen ystävänsä teki maalin ja he voittivat pelin.  Uusi lopetus: Hän näki ystävänsä silmäkulmasta. Hän syötti hänelle pallon napsauttamalla. Hänen ystävänsä teki maalin ja he voittivat pelin. </w:t>
      </w:r>
    </w:p>
    <w:p>
      <w:r>
        <w:rPr>
          <w:b/>
        </w:rPr>
        <w:t xml:space="preserve">Tulos</w:t>
      </w:r>
    </w:p>
    <w:p>
      <w:r>
        <w:t xml:space="preserve">Hän juoksi kentälle pallon perässä.</w:t>
      </w:r>
    </w:p>
    <w:p>
      <w:r>
        <w:rPr>
          <w:b/>
        </w:rPr>
        <w:t xml:space="preserve">Esimerkki 7.606</w:t>
      </w:r>
    </w:p>
    <w:p>
      <w:r>
        <w:t xml:space="preserve">Lähtökohta: Ostin eilen miehelleni uuden puvun.  Alustava konteksti: Kun hän näki sen, hän oli aivan tyytyväinen.  Alkuperäinen loppu: Hän kokeili sitä heti. Puku sopi täydellisesti. Kauhukseni hän kuitenkin läikytti viiniä sen päälle.  Uusi loppu: Hän suostui sovittamaan sitä. Puku näytti kamalalta. Kauhukseni hän kuitenkin läikytti viiniä sen päälle. </w:t>
      </w:r>
    </w:p>
    <w:p>
      <w:r>
        <w:rPr>
          <w:b/>
        </w:rPr>
        <w:t xml:space="preserve">Tulos</w:t>
      </w:r>
    </w:p>
    <w:p>
      <w:r>
        <w:t xml:space="preserve">Hän inhosi sitä täysin.</w:t>
      </w:r>
    </w:p>
    <w:p>
      <w:r>
        <w:rPr>
          <w:b/>
        </w:rPr>
        <w:t xml:space="preserve">Esimerkki 7.607</w:t>
      </w:r>
    </w:p>
    <w:p>
      <w:r>
        <w:t xml:space="preserve">Lähtökohta: Kate halusi lähteä kävelylle.  Alustava konteksti: Mutta ulkona oli 35 astetta lämmintä.  Alkuperäinen loppu: Kate päätti, että hän tarvitsi liikuntaa. Hän lähti kävelemään kotinsa lähellä olevaan puistoon. Kymmenen minuutin kuluttua hän oli hikinen.  Uusi lopetus: Hän päätti tarvitsevansa liikuntaa. Hän alkoi kävellä kotinsa lähellä olevaan puistoon. Kymmenen minuutin kuluttua hän vapisi kylmässä. </w:t>
      </w:r>
    </w:p>
    <w:p>
      <w:r>
        <w:rPr>
          <w:b/>
        </w:rPr>
        <w:t xml:space="preserve">Tulos</w:t>
      </w:r>
    </w:p>
    <w:p>
      <w:r>
        <w:t xml:space="preserve">Mutta ulkona oli vain 25 astetta pakkasta.</w:t>
      </w:r>
    </w:p>
    <w:p>
      <w:r>
        <w:rPr>
          <w:b/>
        </w:rPr>
        <w:t xml:space="preserve">Esimerkki 7.608</w:t>
      </w:r>
    </w:p>
    <w:p>
      <w:r>
        <w:t xml:space="preserve">Lähtökohta: Tuuli ulvoi ulkona.  Alkuperäinen konteksti: Se kolisi ikkunoita ja kaatoi roskiksen.  Alkuperäinen loppu: Haley katsoi ulos ikkunasta ja näki puun kaatuvan. Hän juoksi ja piiloutui kellariinsa. Sää oli liian pelottava hänelle!  Uusi loppu: Haley katsoi ulos ja näki puun kaatuvan. Hän juoksi ja piiloutui kellariinsa. Hän pelkäsi, että sade olisi liian pelottava hänelle. </w:t>
      </w:r>
    </w:p>
    <w:p>
      <w:r>
        <w:rPr>
          <w:b/>
        </w:rPr>
        <w:t xml:space="preserve">Tulos</w:t>
      </w:r>
    </w:p>
    <w:p>
      <w:r>
        <w:t xml:space="preserve">Myrsky oli yllättävän kova, vaikka tuuli oli vähäinen.</w:t>
      </w:r>
    </w:p>
    <w:p>
      <w:r>
        <w:rPr>
          <w:b/>
        </w:rPr>
        <w:t xml:space="preserve">Esimerkki 7.609</w:t>
      </w:r>
    </w:p>
    <w:p>
      <w:r>
        <w:t xml:space="preserve">Lähtökohta: Olin 8-vuotias.  Alkuperäinen konteksti: Veljeni osti minulle liput syntymäpäivälahjaksi.  Alkuperäinen loppu: Konsertti oli Bon Jovin konsertti. Minulla ja veljelläni oli hauskaa. Lauloimme sen jälkeen kaikki Livin on a prayer.  Uusi lopetus: Elokuvassa oli Bon Jovi. Veljeni ja minä pidimme hauskaa. Lauloimme Living on a Prayerin jälkeen. </w:t>
      </w:r>
    </w:p>
    <w:p>
      <w:r>
        <w:rPr>
          <w:b/>
        </w:rPr>
        <w:t xml:space="preserve">Tulos</w:t>
      </w:r>
    </w:p>
    <w:p>
      <w:r>
        <w:t xml:space="preserve">Veljeni osti minulle elokuvaliput syntymäpäivälahjaksi.</w:t>
      </w:r>
    </w:p>
    <w:p>
      <w:r>
        <w:rPr>
          <w:b/>
        </w:rPr>
        <w:t xml:space="preserve">Esimerkki 7.610</w:t>
      </w:r>
    </w:p>
    <w:p>
      <w:r>
        <w:t xml:space="preserve">Lähtökohta: Vuonna 1993 nuori pariskunta muutti rakennukseemme.  Alkuperäinen konteksti: Nainen lukitsi pyöränsä aitaan.  Alkuperäinen loppuratkaisu: Viikkoa myöhemmin hän kertoi, että pyörä oli varastettu. Talo otti keräyksen ja maksoi uuden pyörän. Hän oli hyvin liikuttunut.  Uusi lopetus: Viikkoa myöhemmin hän kertoi, ettei heillä ollut varaa pinnasänkyyn. Rakennus järjesti keräyksen ja maksoi pinnasängyn. Hän oli hyvin liikuttunut. </w:t>
      </w:r>
    </w:p>
    <w:p>
      <w:r>
        <w:rPr>
          <w:b/>
        </w:rPr>
        <w:t xml:space="preserve">Tulos</w:t>
      </w:r>
    </w:p>
    <w:p>
      <w:r>
        <w:t xml:space="preserve">Heillä oli jo kaksi lasta, ja hän oli raskaana kolmannelle.</w:t>
      </w:r>
    </w:p>
    <w:p>
      <w:r>
        <w:rPr>
          <w:b/>
        </w:rPr>
        <w:t xml:space="preserve">Esimerkki 7.611</w:t>
      </w:r>
    </w:p>
    <w:p>
      <w:r>
        <w:t xml:space="preserve">Lähtökohta: Larry on yksi kaikkien aikojen parhaista pokerinpelaajista.  Alkuperäinen konteksti: Hän pelaa tänä iltana mestaruusottelussa.  Alkuperäinen loppuratkaisu: Hän on melkein voittamassa viidennen kerran tänä iltana. Kun kamera näkee hänet laskemassa kortteja. Larry pidätetään ja hän saa pelikiellon.  Uusi loppu: Hän on melkein voittamassa ensimmäisen kerran tänä iltana. Kun kamera saa hänet kiinni korttien laskemisesta. Larry pidätetään ja hänelle annetaan pelikielto. </w:t>
      </w:r>
    </w:p>
    <w:p>
      <w:r>
        <w:rPr>
          <w:b/>
        </w:rPr>
        <w:t xml:space="preserve">Tulos</w:t>
      </w:r>
    </w:p>
    <w:p>
      <w:r>
        <w:t xml:space="preserve">Hän pelaa tänään ensimmäistä peliään.</w:t>
      </w:r>
    </w:p>
    <w:p>
      <w:r>
        <w:rPr>
          <w:b/>
        </w:rPr>
        <w:t xml:space="preserve">Esimerkki 7.612</w:t>
      </w:r>
    </w:p>
    <w:p>
      <w:r>
        <w:t xml:space="preserve">Lähtökohta: Sam rakasti syödä salamia.  Alkuperäinen konteksti: Hän söi niin paljon salamia kuin sai käsiinsä.  Alkuperäinen loppu: Eräänä päivänä hänen äitinsä osti kaupasta kokonaisen kilon salamia. Sam odotti, kunnes äiti lähti talosta, ja söi sen kokonaan! Sinä päivänä Sam lihoi kokonaisen kilon salamia!  Uusi lopetus: Eräänä päivänä hänen isänsä osti salaa kaupasta kokonaisen kilon salamia. Sam odotti, kunnes hänen äitinsä lähti talosta, ja ahmi sen kokonaan! Sinä päivänä Sam lihoi kokonaisen kilon salamia! </w:t>
      </w:r>
    </w:p>
    <w:p>
      <w:r>
        <w:rPr>
          <w:b/>
        </w:rPr>
        <w:t xml:space="preserve">Tulos</w:t>
      </w:r>
    </w:p>
    <w:p>
      <w:r>
        <w:t xml:space="preserve">Hänen äitinsä ei kuitenkaan koskaan ostaisi sitä hänelle.</w:t>
      </w:r>
    </w:p>
    <w:p>
      <w:r>
        <w:rPr>
          <w:b/>
        </w:rPr>
        <w:t xml:space="preserve">Esimerkki 7.613</w:t>
      </w:r>
    </w:p>
    <w:p>
      <w:r>
        <w:t xml:space="preserve">Lähtökohta: Luin juuri Hiekan ja sumun talon.  Alustava konteksti: Luin sen, koska se mainittiin paikallisessa sanomalehdessä.  Alkuperäinen loppuratkaisu: Kirja kertoo amerikkalaisesta naisesta, joka taistelee iranilaista maahanmuuttajaa vastaan. Maahanmuuttaja osti naisen talon oudoissa olosuhteissa. Loppu oli hyvin surullinen, kolme kuolemaa ja kaksi vankilatuomiota.  Uusi lopetus: Ystäväni muistutti minua siitä, että kirja kertoo amerikkalaisesta naisesta, joka taistelee iranilaista maahanmuuttajaa vastaan. Hän sanoi, että maahanmuuttaja osti naisen talon oudoissa olosuhteissa. Kerroin ystävälleni, että muistan vain, että loppu oli hyvin surullinen, kolme kuolemaa ja kaksi vankilatuomiota. </w:t>
      </w:r>
    </w:p>
    <w:p>
      <w:r>
        <w:rPr>
          <w:b/>
        </w:rPr>
        <w:t xml:space="preserve">Tulos</w:t>
      </w:r>
    </w:p>
    <w:p>
      <w:r>
        <w:t xml:space="preserve">En edes muista, mistä siinä oli kyse.</w:t>
      </w:r>
    </w:p>
    <w:p>
      <w:r>
        <w:rPr>
          <w:b/>
        </w:rPr>
        <w:t xml:space="preserve">Esimerkki 7.614</w:t>
      </w:r>
    </w:p>
    <w:p>
      <w:r>
        <w:t xml:space="preserve">Lähtökohta: Miles oli muuttamassa kaupungin toiselle puolelle uuteen taloon.  Alkuperäinen konteksti: Hän sitoi patjansa autonsa kattoon benji-köysillä.  Alkuperäinen loppuratkaisu: Hänen patjansa putosi autosta keskelle tietä. Hänen äitinsä tuli paikalle auttamaan häntä sitomaan sen takaisin. Hän sai sen uuteen kotiinsa ilman, että se putosi uudelleen.  Uusi loppu: Mutta se oli täynnä, joten hänen täytyi sitoa patjansa yläosaan, joka myöhemmin putosi keskellä tietä. Hänen äitinsä tuli paikalle auttamaan häntä sitomaan sen takaisin. Hän sai sen uuteen kotiinsa ilman, että se putosi uudelleen. </w:t>
      </w:r>
    </w:p>
    <w:p>
      <w:r>
        <w:rPr>
          <w:b/>
        </w:rPr>
        <w:t xml:space="preserve">Tulos</w:t>
      </w:r>
    </w:p>
    <w:p>
      <w:r>
        <w:t xml:space="preserve">Hän vuokrasi muuttoauton.</w:t>
      </w:r>
    </w:p>
    <w:p>
      <w:r>
        <w:rPr>
          <w:b/>
        </w:rPr>
        <w:t xml:space="preserve">Esimerkki 7.615</w:t>
      </w:r>
    </w:p>
    <w:p>
      <w:r>
        <w:t xml:space="preserve">Premissi: Koska bussi oli myöhässä, myöhästyin tunnilta.  Alustava konteksti: Koska professorini oli pahalla tuulella, hän huusi minulle.  Alkuperäinen loppu: Hän antoi minulle myös nolla arvosanaa tämän päivän tehtävistä. Myöhemmin samana päivänä sain tietää, että jätin kurssini kesken. Taloudellinen tuki kertoi minulle, etten voinut tehdä mitään.  Uusi lopetus: Myöhemmin sain tietää, että hän antoi minulle nolla arvosanaa tämän päivän tehtävistä. Sain myös tietää, että jätin kurssini kesken. Taloudellinen tuki kertoi minulle, etten voi tehdä mitään. </w:t>
      </w:r>
    </w:p>
    <w:p>
      <w:r>
        <w:rPr>
          <w:b/>
        </w:rPr>
        <w:t xml:space="preserve">Tulos</w:t>
      </w:r>
    </w:p>
    <w:p>
      <w:r>
        <w:t xml:space="preserve">Professori ymmärsi ja sanoi, että minun ei tarvinnut huolehtia.</w:t>
      </w:r>
    </w:p>
    <w:p>
      <w:r>
        <w:rPr>
          <w:b/>
        </w:rPr>
        <w:t xml:space="preserve">Esimerkki 7.616</w:t>
      </w:r>
    </w:p>
    <w:p>
      <w:r>
        <w:t xml:space="preserve">Lähtökohta: Kun Ben oli pieni, hän pelasi paljon videopelejä.  Alkuperäinen konteksti: Hän piti erityisesti niistä, joissa simuloitiin lentämistä.  Alkuperäinen loppu: Ben tiesi haluavansa lentäjäksi. Lukion jälkeen Ben liittyi ilmavoimiin. Ben on nyt ilmavoimien lennokkilentäjä.  Uusi loppu: Ben tiesi haluavansa maanviljelijäksi. Lukion jälkeen Ben liittyi maatilalle. Ben on nyt maanviljelijä. </w:t>
      </w:r>
    </w:p>
    <w:p>
      <w:r>
        <w:rPr>
          <w:b/>
        </w:rPr>
        <w:t xml:space="preserve">Tulos</w:t>
      </w:r>
    </w:p>
    <w:p>
      <w:r>
        <w:t xml:space="preserve">Hän piti erityisesti niistä, joissa simuloitiin maanviljelyä.</w:t>
      </w:r>
    </w:p>
    <w:p>
      <w:r>
        <w:rPr>
          <w:b/>
        </w:rPr>
        <w:t xml:space="preserve">Esimerkki 7.617</w:t>
      </w:r>
    </w:p>
    <w:p>
      <w:r>
        <w:t xml:space="preserve">Lähtökohta: Ericillä ja Sheilalla oli hauskaa.  Alkuperäinen konteksti: Oli kesäloma, ja he rakastivat leikkiä ulkona.  Alkuperäinen loppuratkaisu: Heidän lempileikkinsä oli piiloleikki. He olivat molemmat erittäin hyviä siinä. He viettivät melkein jokaisen iltapäivän sinä kesänä leikkien.  Uusi loppu: Heidän lempipelinsä oli Mario Kart. He olivat molemmat erittäin hyviä siinä. He viettivät melkein joka iltapäivä sinä kesänä pelaten. </w:t>
      </w:r>
    </w:p>
    <w:p>
      <w:r>
        <w:rPr>
          <w:b/>
        </w:rPr>
        <w:t xml:space="preserve">Tulos</w:t>
      </w:r>
    </w:p>
    <w:p>
      <w:r>
        <w:t xml:space="preserve">He olivat juuri hankkineet uuden videopelikonsolin.</w:t>
      </w:r>
    </w:p>
    <w:p>
      <w:r>
        <w:rPr>
          <w:b/>
        </w:rPr>
        <w:t xml:space="preserve">Esimerkki 7.618</w:t>
      </w:r>
    </w:p>
    <w:p>
      <w:r>
        <w:t xml:space="preserve">Lähtökohta: Fred päätti, että hänen pitäisi mennä kirkkoon.  Alustava konteksti: Vaikka kukaan hänen ystävistään ei käynyt kirkossa, Fred halusi mennä.  Alkuperäinen loppu: Fred pukeutui ja lähti eräänä sunnuntaina jumalanpalvelukseen. Hän nautti jumalanpalveluksesta kovasti. Fred oli iloinen siitä, että hän oli käynyt kirkossa.  Uusi lopetus: Hän pukeutui hienosti osallistuakseen kirkkoon vaimonsa kanssa eräänä sunnuntaina. Hän nautti jumalanpalveluksesta hyvin paljon. Fred oli iloinen siitä, että hän oli mennyt vaimonsa kanssa kirkkoon. </w:t>
      </w:r>
    </w:p>
    <w:p>
      <w:r>
        <w:rPr>
          <w:b/>
        </w:rPr>
        <w:t xml:space="preserve">Tulos</w:t>
      </w:r>
    </w:p>
    <w:p>
      <w:r>
        <w:t xml:space="preserve">Hän ei ollut käynyt siellä vuosiin, mutta hänen vaimonsa kävi siellä joka viikko.</w:t>
      </w:r>
    </w:p>
    <w:p>
      <w:r>
        <w:rPr>
          <w:b/>
        </w:rPr>
        <w:t xml:space="preserve">Esimerkki 7.619</w:t>
      </w:r>
    </w:p>
    <w:p>
      <w:r>
        <w:t xml:space="preserve">Lähtökohta: Amy oli ostamassa uusia tossuja.  Alustava konteksti: Siellä oli myynnissä pari tiikerikuvioisia tossuja.  Alkuperäinen loppuratkaisu: Amy ei pitänyt eläinkuvioisista tavaroista. Mutta hän osti tossut, koska ne olivat niin edulliset. Amy käytti tossuja, kunnes pohja putosi.  Uusi lopetus: Amy piti kukkakuvioiduista tavaroista. Hän osti tossut, koska ne olivat niin edulliset. Amy käytti tossuja, kunnes pohja putosi. </w:t>
      </w:r>
    </w:p>
    <w:p>
      <w:r>
        <w:rPr>
          <w:b/>
        </w:rPr>
        <w:t xml:space="preserve">Tulos</w:t>
      </w:r>
    </w:p>
    <w:p>
      <w:r>
        <w:t xml:space="preserve">Siellä oli alennuksessa pari kukkakuvioisia tossuja.</w:t>
      </w:r>
    </w:p>
    <w:p>
      <w:r>
        <w:rPr>
          <w:b/>
        </w:rPr>
        <w:t xml:space="preserve">Esimerkki 7.620</w:t>
      </w:r>
    </w:p>
    <w:p>
      <w:r>
        <w:t xml:space="preserve">Lähtökohta: Bob heräsi yläpuolellaan olevaan jyskytykseen.  Alkuperäinen konteksti: Hän ryntäsi ulos katsomaan, mistä koputus tuli.  Alkuperäinen loppu: Kattofirman mies korjasi kattopeltejä. Hän ei ollut soittanut Bobille ilmoittaakseen tulostaan. Bob oli ärtynyt siitä, että hänet oli herätetty näin.  Uusi loppu: Kattofirman mies korjasi kattopeltejään. Hän ei ollut soittanut Bobille ilmoittaakseen tulostaan. Bobia ärsytti, että hänet oli herätetty näin. </w:t>
      </w:r>
    </w:p>
    <w:p>
      <w:r>
        <w:rPr>
          <w:b/>
        </w:rPr>
        <w:t xml:space="preserve">Tulos</w:t>
      </w:r>
    </w:p>
    <w:p>
      <w:r>
        <w:t xml:space="preserve">Hän laittoi tyynyn päänsä päälle ja nukahti uudelleen.</w:t>
      </w:r>
    </w:p>
    <w:p>
      <w:r>
        <w:rPr>
          <w:b/>
        </w:rPr>
        <w:t xml:space="preserve">Esimerkki 7.621</w:t>
      </w:r>
    </w:p>
    <w:p>
      <w:r>
        <w:t xml:space="preserve">Lähtökohta: Vuonna 2014 Marcy adoptoi villakoiran.  Alkuperäinen konteksti: Hän antoi sille nimen Cookie, koska se muistutti kaurakeksiä.  Alkuperäinen loppu: Cookie oppi suojelemaan Marcyn kahta tytärtä vahingolta. Se kävi joka ilta kävelyllä heidän kanssaan ja sai uida. Cookie teki lapset hyvin onnellisiksi sinä vuonna.  Uusi loppu: Puudeli oppi lopulta suojelemaan Marcyn kahta tytärtä vahingoittumiselta. Se kävi kävelyllä heidän kanssaan joka ilta, ja sai murista vieraille ihmisille. hän villakoira sai lapset tuntemaan olonsa hyvin turvalliseksi. </w:t>
      </w:r>
    </w:p>
    <w:p>
      <w:r>
        <w:rPr>
          <w:b/>
        </w:rPr>
        <w:t xml:space="preserve">Tulos</w:t>
      </w:r>
    </w:p>
    <w:p>
      <w:r>
        <w:t xml:space="preserve">Villakoira oli hyvin ilkeä eikä tullut toimeen tyttäriensä kanssa.</w:t>
      </w:r>
    </w:p>
    <w:p>
      <w:r>
        <w:rPr>
          <w:b/>
        </w:rPr>
        <w:t xml:space="preserve">Esimerkki 7.622</w:t>
      </w:r>
    </w:p>
    <w:p>
      <w:r>
        <w:t xml:space="preserve">Lähtökohta: Oli yksi kuumimmista öistä.  Alkuperäinen konteksti: Oli keskikesä elokuussa.  Alkuperäinen loppu: Rodgersin perheen ilmastointilaite oli rikki. Perhe yritti ja yritti nukkua. Siitä ei ollut mitään hyötyä, sillä kuuma kesäyö hakkasi kuumuutta.  Uusi lopetus: Ilmastointilaitteemme toimi loistavasti. Perheemme nukkui hyvin. Emme huomanneet sitä, kun kuuma kesäyö jatkoi kuumuuden paukuttamista. </w:t>
      </w:r>
    </w:p>
    <w:p>
      <w:r>
        <w:rPr>
          <w:b/>
        </w:rPr>
        <w:t xml:space="preserve">Tulos</w:t>
      </w:r>
    </w:p>
    <w:p>
      <w:r>
        <w:t xml:space="preserve">Elokuussa oli keskikesä, joten laitoimme ilmastointilaitteen päälle.</w:t>
      </w:r>
    </w:p>
    <w:p>
      <w:r>
        <w:rPr>
          <w:b/>
        </w:rPr>
        <w:t xml:space="preserve">Esimerkki 7.623</w:t>
      </w:r>
    </w:p>
    <w:p>
      <w:r>
        <w:t xml:space="preserve">Lähtökohta: Jim puhui kaverille, joka oli juuri päässyt vankilasta.  Alkuperäinen konteksti: Kaveri oli äkkipikainen ja suuttui nopeasti.  Alkuperäinen loppu: Jim jatkoi ilkeilyä. Kaveri hakkasi Jimiä niin paljon, että tämä joutui koomaan ja kuoli. Kaveri joutuu takaisin vankilaan ehdonalaisensa rikkomisesta.  Uusi loppu: Jim jatkoi roskaamista. Jim hakkasi rikollista niin paljon, että tämä joutui koomaan ja kuoli. Jim joutuu vankilaan lain rikkomisesta. </w:t>
      </w:r>
    </w:p>
    <w:p>
      <w:r>
        <w:rPr>
          <w:b/>
        </w:rPr>
        <w:t xml:space="preserve">Tulos</w:t>
      </w:r>
    </w:p>
    <w:p>
      <w:r>
        <w:t xml:space="preserve">Kaveri oli kärsivällinen eikä koskaan suuttunut.</w:t>
      </w:r>
    </w:p>
    <w:p>
      <w:r>
        <w:rPr>
          <w:b/>
        </w:rPr>
        <w:t xml:space="preserve">Esimerkki 7.624</w:t>
      </w:r>
    </w:p>
    <w:p>
      <w:r>
        <w:t xml:space="preserve">Lähtökohta: Egypt Nile oli ulkokissa, joka rakasti tutkia.  Alkuperäinen konteksti: Se tunsi omistavansa naapuruston.  Alkuperäinen loppu: Eräänä päivänä Egypti näki valtavan linnun ja piti sitä saaliina. Kun se oli väijynyt sitä, lintu lensi ja yritti napata sen! Hän juoksi karkuun, pakeni lintua ja jäi muutamaksi päiväksi.  Uusi lopetus: Tämä johtui siitä, että eräänä päivänä Egypti näki valtavan linnun ja piti sitä saaliina. Kun se oli väijynyt sitä, lintu lensi sisään ja yritti napata hänet! Hän juoksi karkuun, pakeni lintua ja jäi sisälle muutamaksi päiväksi. </w:t>
      </w:r>
    </w:p>
    <w:p>
      <w:r>
        <w:rPr>
          <w:b/>
        </w:rPr>
        <w:t xml:space="preserve">Tulos</w:t>
      </w:r>
    </w:p>
    <w:p>
      <w:r>
        <w:t xml:space="preserve">Se on itsepäinen kissa ja haluaa pysyä kotona.</w:t>
      </w:r>
    </w:p>
    <w:p>
      <w:r>
        <w:rPr>
          <w:b/>
        </w:rPr>
        <w:t xml:space="preserve">Esimerkki 7.625</w:t>
      </w:r>
    </w:p>
    <w:p>
      <w:r>
        <w:t xml:space="preserve">Lähtökohta: Larry pelasi pingistä isänsä kanssa.  Alkuperäinen konteksti: Hän inhosi häviämistä isälleen aina kun he pelasivat.  Alkuperäinen loppuratkaisu: Larry päätti huijata. Hän antoi isälleen rikki menneen pingismailan käytettäväksi. Larry pystyi voittamaan isänsä ensimmäistä kertaa.  Uusi loppu: Larry päätti huijata kerran. Hän antoi isälleen rikkinäisen pingismailan käytettäväksi. Larry pystyi voittamaan isänsä ensimmäistä kertaa. </w:t>
      </w:r>
    </w:p>
    <w:p>
      <w:r>
        <w:rPr>
          <w:b/>
        </w:rPr>
        <w:t xml:space="preserve">Tulos</w:t>
      </w:r>
    </w:p>
    <w:p>
      <w:r>
        <w:t xml:space="preserve">Larry ei koskaan huijannut pelatessaan.</w:t>
      </w:r>
    </w:p>
    <w:p>
      <w:r>
        <w:rPr>
          <w:b/>
        </w:rPr>
        <w:t xml:space="preserve">Esimerkki 7.626</w:t>
      </w:r>
    </w:p>
    <w:p>
      <w:r>
        <w:t xml:space="preserve">Lähtökohta: Dan osti uuden julisteen asuntolahuoneeseensa.  Alkuperäinen konteksti: Hänen kämppiksensä ei pitänyt siitä.  Alkuperäinen loppu: Sam säilytti sitä kuitenkin. Eräänä yönä hänen kämppiksensä otti sen humalassa pois. Sam löysi sen roskiksesta ja pystytti sen takaisin.  Uusi loppu: Sam laittoi sen heidän molempien sänkyjen lähelle. Eräänä yönä hänen kämppiksensä kaatoi sen humalassa. Sam löysi sen lattialta ja laittoi sen takaisin. </w:t>
      </w:r>
    </w:p>
    <w:p>
      <w:r>
        <w:rPr>
          <w:b/>
        </w:rPr>
        <w:t xml:space="preserve">Tulos</w:t>
      </w:r>
    </w:p>
    <w:p>
      <w:r>
        <w:t xml:space="preserve">Hänen kämppiksensä rakasti sitä.</w:t>
      </w:r>
    </w:p>
    <w:p>
      <w:r>
        <w:rPr>
          <w:b/>
        </w:rPr>
        <w:t xml:space="preserve">Esimerkki 7.627</w:t>
      </w:r>
    </w:p>
    <w:p>
      <w:r>
        <w:t xml:space="preserve">Lähtökohta: Luokkani piti juhlat viimeisenä koulupäivänä.  Alustava konteksti: Kerroin äidilleni, että minun piti tuoda juhliin jokin ruokalaji.  Alkuperäinen loppu: Äitini otti tähteet jääkaapista. Hän laittoi tähteet astiaan. Minä vein tähteet juhliin.  Uusi lopetus: Äitini otti limonadin jääkaapista. Hän laittoi limsan pussiin. Otin limsat mukaan juhliin. </w:t>
      </w:r>
    </w:p>
    <w:p>
      <w:r>
        <w:rPr>
          <w:b/>
        </w:rPr>
        <w:t xml:space="preserve">Tulos</w:t>
      </w:r>
    </w:p>
    <w:p>
      <w:r>
        <w:t xml:space="preserve">Sanoin äidilleni, että minun piti tuoda juhliin limsaa.</w:t>
      </w:r>
    </w:p>
    <w:p>
      <w:r>
        <w:rPr>
          <w:b/>
        </w:rPr>
        <w:t xml:space="preserve">Esimerkki 7.628</w:t>
      </w:r>
    </w:p>
    <w:p>
      <w:r>
        <w:t xml:space="preserve">Lähtökohta: Kate oli menossa ystäviensä luokse leikkimään.  Alustava konteksti: Jalkakäytävällä oli omena.  Alkuperäinen loppuratkaisu: Hänestä oli outoa, että ulkona oli ruokaa. Hän katsoi ylös ja tajusi, että heidän pihallaan oleva puu oli omenapuu. Hän tajusi, ettei ollut koskaan kiinnittänyt asiaan huomiota.  Uusi lopetus: Hänestä oli outoa, että se oli siellä. Hän katsoi ylös ja tajusi, että köynnös tuli aidan toiselta puolelta. Hän tajusi, ettei ollut koskaan kiinnittänyt asiaan huomiota. </w:t>
      </w:r>
    </w:p>
    <w:p>
      <w:r>
        <w:rPr>
          <w:b/>
        </w:rPr>
        <w:t xml:space="preserve">Tulos</w:t>
      </w:r>
    </w:p>
    <w:p>
      <w:r>
        <w:t xml:space="preserve">Heidän aitansa varrella oli suuri viiniköynnös.</w:t>
      </w:r>
    </w:p>
    <w:p>
      <w:r>
        <w:rPr>
          <w:b/>
        </w:rPr>
        <w:t xml:space="preserve">Esimerkki 7.629</w:t>
      </w:r>
    </w:p>
    <w:p>
      <w:r>
        <w:t xml:space="preserve">Lähtökohta: Jeanilla oli työhaastattelu työpaikasta, jonka hän todella halusi.  Alustava konteksti: Haastattelija sanoi, että yritys soittaisi seuraavana päivänä.  Alkuperäinen loppuratkaisu: Sinä päivänä Jean huomasi, ettei hänen puhelimessaan ollut valintaääntä. Hän etsi kuumeisesti ja näki lopulta huonepuhelimensa irti luurista. Hän korjasi sen ja sai hetkeä myöhemmin puhelun: hänet oli palkattu!  Uusi lopetus: Sinä päivänä Jean huomasi, ettei hänen puhelimessaan ollut valintaääntä. Hän etsi kuumeisesti ja näki lopulta huoneensa puhelimen olevan irti koukusta. Hän korjasi sen ja minuutti myöhemmin hän sai puhelun: hänet oli palkattu! </w:t>
      </w:r>
    </w:p>
    <w:p>
      <w:r>
        <w:rPr>
          <w:b/>
        </w:rPr>
        <w:t xml:space="preserve">Tulos</w:t>
      </w:r>
    </w:p>
    <w:p>
      <w:r>
        <w:t xml:space="preserve">Haastattelija sanoi, että hänen pitäisi soittaa yritykseen seuraavana päivänä.</w:t>
      </w:r>
    </w:p>
    <w:p>
      <w:r>
        <w:rPr>
          <w:b/>
        </w:rPr>
        <w:t xml:space="preserve">Esimerkki 7.630</w:t>
      </w:r>
    </w:p>
    <w:p>
      <w:r>
        <w:t xml:space="preserve">Lähtökohta: Zackilla oli nälkä ja hän halusi tilata ruokaa toimitettavaksi.  Alkuperäinen konteksti: Hän ei tiennyt, tilaisiko hän pizzaa, kiinalaista, meksikolaista vai thaimaalaista.  Alkuperäinen loppuratkaisu: Hän käytti yli tunnin vertaillakseen ruokalistoja ja hintoja. Lopulta hän päätti tehdä sen sijaan grillatun juustovoileivän. Zack nautti voileivästään ja oli iloinen, ettei ollut käyttänyt ylimääräistä rahaa.  Uusi lopetus: Hänen ystävällään oli kuitenkin edelleen nälkä ja hän käytti yli tunnin vertaillessaan ruokalistoja ja hintoja. Lopulta hän päätti tehdä sen sijaan grillatun juustovoileivän. Ystävä nautti voileivästään ja oli iloinen, ettei ollut käyttänyt ylimääräistä rahaa. </w:t>
      </w:r>
    </w:p>
    <w:p>
      <w:r>
        <w:rPr>
          <w:b/>
        </w:rPr>
        <w:t xml:space="preserve">Tulos</w:t>
      </w:r>
    </w:p>
    <w:p>
      <w:r>
        <w:t xml:space="preserve">Hän ei osannut päättää ja meni vain nukkumaan.</w:t>
      </w:r>
    </w:p>
    <w:p>
      <w:r>
        <w:rPr>
          <w:b/>
        </w:rPr>
        <w:t xml:space="preserve">Esimerkki 7.631</w:t>
      </w:r>
    </w:p>
    <w:p>
      <w:r>
        <w:t xml:space="preserve">Lähtökohta: Alice on aina halunnut tulla äidiksi.  Alkuperäinen konteksti: Hän tapaa miehen ja he rakastuvat.  Alkuperäinen loppu: Alice kertoo miehelle, että on aina halunnut lapsen. Mies sanoo, että hänkin on halunnut. Alice on onnellinen saadessaan lapsen.  Uusi loppu: Alice kertoo, että on aina halunnut lapsen. Hän sanoo, että hänellä on kaksi. Alice on onnellinen saadessaan vauvan. </w:t>
      </w:r>
    </w:p>
    <w:p>
      <w:r>
        <w:rPr>
          <w:b/>
        </w:rPr>
        <w:t xml:space="preserve">Tulos</w:t>
      </w:r>
    </w:p>
    <w:p>
      <w:r>
        <w:t xml:space="preserve">Hän tapaa naisen ja he rakastuvat.</w:t>
      </w:r>
    </w:p>
    <w:p>
      <w:r>
        <w:rPr>
          <w:b/>
        </w:rPr>
        <w:t xml:space="preserve">Esimerkki 7.632</w:t>
      </w:r>
    </w:p>
    <w:p>
      <w:r>
        <w:t xml:space="preserve">Lähtökohta: Teddy etsi uutta autoa.  Alkuperäinen konteksti: Hän päätti suunnata autoliikkeeseen.  Alkuperäinen loppuratkaisu: Hän halusi valita itselleen parhaan. Hän valitsi Ford Mustangin. Ted oli niin tyytyväinen uuteen autoonsa.  Uusi lopetus: Hän halusi valita itselleen parhaan. Hän valitsi Ford Mustangin. Ted oli niin onnellinen uudesta autostaan. </w:t>
      </w:r>
    </w:p>
    <w:p>
      <w:r>
        <w:rPr>
          <w:b/>
        </w:rPr>
        <w:t xml:space="preserve">Tulos</w:t>
      </w:r>
    </w:p>
    <w:p>
      <w:r>
        <w:t xml:space="preserve">Hän päätti katsoa Craigslist-ilmoituksia.</w:t>
      </w:r>
    </w:p>
    <w:p>
      <w:r>
        <w:rPr>
          <w:b/>
        </w:rPr>
        <w:t xml:space="preserve">Esimerkki 7.633</w:t>
      </w:r>
    </w:p>
    <w:p>
      <w:r>
        <w:t xml:space="preserve">Lähtökohta: Kaikki seniorit siirrettiin kohti liikuntasalia.  Alkuperäinen konteksti: Kukin luokka istui niille osoitetuilla paikoilla katsomossa.  Alkuperäinen lopputulos: Useat cheerleaderit lähestyivät liikuntasalin keskustaa. He alkoivat hurrata. Yksi tytöistä kuitenkin kompastui ja mursi polvensa.  Uusi lopetus: Useat ohjaajat lähestyivät liikuntasalin keskustaa. He alkoivat puhua huumeista. Yksi ohjaajista kuitenkin kompastui ja mursi polvensa. </w:t>
      </w:r>
    </w:p>
    <w:p>
      <w:r>
        <w:rPr>
          <w:b/>
        </w:rPr>
        <w:t xml:space="preserve">Tulos</w:t>
      </w:r>
    </w:p>
    <w:p>
      <w:r>
        <w:t xml:space="preserve">Kyseessä oli vakava kokous koulun huumeista.</w:t>
      </w:r>
    </w:p>
    <w:p>
      <w:r>
        <w:rPr>
          <w:b/>
        </w:rPr>
        <w:t xml:space="preserve">Esimerkki 7.634</w:t>
      </w:r>
    </w:p>
    <w:p>
      <w:r>
        <w:t xml:space="preserve">Lähtökohta: Bob oli katsomassa VA:n pakkohuutokauppaa Kansasissa.  Alkuperäinen konteksti: Hän meni agentin kanssa kellariin.  Alkuperäinen lopetus: He löysivät kuusi tuumaa vettä lattialta! Asiamies arveli, että pumppu oli suljettu. Bob ei ollut varma, halusiko hän enää sen jälkeen taloa.  Uusi loppu: Lattiasta löytyi vesivahinko! Agentti arveli, että katossa oli reikä. Bob ei ollut varma, halusiko hän sen jälkeen enää taloa. </w:t>
      </w:r>
    </w:p>
    <w:p>
      <w:r>
        <w:rPr>
          <w:b/>
        </w:rPr>
        <w:t xml:space="preserve">Tulos</w:t>
      </w:r>
    </w:p>
    <w:p>
      <w:r>
        <w:t xml:space="preserve">Hän meni ullakolle agentin kanssa.</w:t>
      </w:r>
    </w:p>
    <w:p>
      <w:r>
        <w:rPr>
          <w:b/>
        </w:rPr>
        <w:t xml:space="preserve">Esimerkki 7.635</w:t>
      </w:r>
    </w:p>
    <w:p>
      <w:r>
        <w:t xml:space="preserve">Lähtökohta: Minulla on valtava kokoelma täytettyjä eläimiä ja hahmoja.  Alkuperäinen konteksti: Useimmat niistä ovat minulle hyvin erityisiä tai lahjoja.  Alkuperäinen loppu: Minulla on vaaleanpunainen ja valkoinen pehmopingviini, jonka sain lahjaksi. Se voitettiin eräänä päivänä kynsikoneesta, kun pelasimme pelihallissa. Sinä päivänä voitin kaksi pehmolelua, ja nukun toisen kanssa.  Uusi loppu: Minulla on vaaleanpunainen ja valkoinen pehmopingviini, joka annettiin minulle. Se voitettiin eräänä päivänä kynsikoneesta, kun pelasimme pelihallissa. Sinä päivänä voitin kaksi pehmolelua, ja toisen annoin pois. </w:t>
      </w:r>
    </w:p>
    <w:p>
      <w:r>
        <w:rPr>
          <w:b/>
        </w:rPr>
        <w:t xml:space="preserve">Tulos</w:t>
      </w:r>
    </w:p>
    <w:p>
      <w:r>
        <w:t xml:space="preserve">Ne todella pelottavat minua öisin, joten pidän niitä laatikossa kellarissa.</w:t>
      </w:r>
    </w:p>
    <w:p>
      <w:r>
        <w:rPr>
          <w:b/>
        </w:rPr>
        <w:t xml:space="preserve">Esimerkki 7.636</w:t>
      </w:r>
    </w:p>
    <w:p>
      <w:r>
        <w:t xml:space="preserve">Lähtökohta: Jim kokosi kaikki ystävänsä yhteen uima-altaan reunalle.  Alkuperäinen konteksti: He pitivät toisiaan kädestä kiinni ja olivat valmiina hyppäämään.  Alkuperäinen lopetus: Jim antoi merkin ja kaikki hyppäsivät yhdessä. Ystävät roiskuivat alas kaikki samaan aikaan. Altaasta roiskui valtava vesiaalto.  Uusi lopetus: Jim antoi merkin ja he kaikki uivat toiselle puolelle. Ystävät roiskuivat samalla kun he uivat yhtä aikaa. Altaasta roiskahti valtava vesiaalto. </w:t>
      </w:r>
    </w:p>
    <w:p>
      <w:r>
        <w:rPr>
          <w:b/>
        </w:rPr>
        <w:t xml:space="preserve">Tulos</w:t>
      </w:r>
    </w:p>
    <w:p>
      <w:r>
        <w:t xml:space="preserve">He hyppäsivät sisään yksi toisensa jälkeen.</w:t>
      </w:r>
    </w:p>
    <w:p>
      <w:r>
        <w:rPr>
          <w:b/>
        </w:rPr>
        <w:t xml:space="preserve">Esimerkki 7.637</w:t>
      </w:r>
    </w:p>
    <w:p>
      <w:r>
        <w:t xml:space="preserve">Lähtökohta: Myöhästyin tunnilta, koska autoni oli hajonnut.  Alustava konteksti: Professori oli hyvin tyytymätön, kun tulin myöhässä.  Alkuperäinen loppu: Hän nolasi minut luokan edessä sanomalla, että olin laiska. Olin niin järkyttynyt, että poistuin välittömästi luokkahuoneesta. Jätin kaikki loput luennot sinä päivänä väliin.  Uusi lopetus: Hän oli innokas kuulemaan, mitä tapahtui... Olin niin järkyttynyt, että poistuin välittömästi luokasta. Hän antoi minulle rahaa autoni korjaamiseen. </w:t>
      </w:r>
    </w:p>
    <w:p>
      <w:r>
        <w:rPr>
          <w:b/>
        </w:rPr>
        <w:t xml:space="preserve">Tulos</w:t>
      </w:r>
    </w:p>
    <w:p>
      <w:r>
        <w:t xml:space="preserve">Professori oli niin huomaavainen järkeäni kohtaan.</w:t>
      </w:r>
    </w:p>
    <w:p>
      <w:r>
        <w:rPr>
          <w:b/>
        </w:rPr>
        <w:t xml:space="preserve">Esimerkki 7.638</w:t>
      </w:r>
    </w:p>
    <w:p>
      <w:r>
        <w:t xml:space="preserve">Lähtökohta: Asumme Cambridgessa, MA:ssa.  Alkuperäinen konteksti: Kaupunki on säätänyt lain muovipussien kieltämisestä.  Alkuperäinen lopputulos: Vaimoni meni töiden jälkeen supermarkettiin. Kauppa pakotti hänet ostamaan kangasostoskasseja. Nyt hänellä on useita pusseja autossa.  Uusi lopetus: Vaimoni meni supermarkettiin töiden jälkeen. Kauppa pakotti hänet ostamaan kangasostoskasseja. Nyt hänellä on useita pusseja autossa. </w:t>
      </w:r>
    </w:p>
    <w:p>
      <w:r>
        <w:rPr>
          <w:b/>
        </w:rPr>
        <w:t xml:space="preserve">Tulos</w:t>
      </w:r>
    </w:p>
    <w:p>
      <w:r>
        <w:t xml:space="preserve">Jokainen ottaa omat laukkunsa mukaan markkinoille.</w:t>
      </w:r>
    </w:p>
    <w:p>
      <w:r>
        <w:rPr>
          <w:b/>
        </w:rPr>
        <w:t xml:space="preserve">Esimerkki 7.639</w:t>
      </w:r>
    </w:p>
    <w:p>
      <w:r>
        <w:t xml:space="preserve">Lähtökohta: Maria kuuli, että TTC:n julkinen liikenne oli myöhässä.  Alkuperäinen konteksti: Hänen poikaystävänsä oli juuri lähtenyt töihin, ja hän käytti TTC:tä matkustamiseen.  Alkuperäinen lopputulos: Maria soitti poikaystävälleen kertoakseen hänelle myöhästymisestä. Poikaystävä vastasi puhelimeen juuri ajoissa kuullakseen myöhästymisestä. Marian poikaystävä kiitti Mariaa ja käveli sen sijaan töihin.  Uusi lopetus: Maria soitti poikaystävälleen kertoakseen hänelle viivästyksestä. Hänen poikaystävänsä vastasi puhelimeen juuri ajoissa kuullakseen viivästyksestä. Marian poikaystävä kiitti Mariaa ja käveli sen sijaan töihin. </w:t>
      </w:r>
    </w:p>
    <w:p>
      <w:r>
        <w:rPr>
          <w:b/>
        </w:rPr>
        <w:t xml:space="preserve">Tulos</w:t>
      </w:r>
    </w:p>
    <w:p>
      <w:r>
        <w:t xml:space="preserve">Hänen poikaystävänsä oli juuri lähtenyt töihin, ja hän lähti matkalle.</w:t>
      </w:r>
    </w:p>
    <w:p>
      <w:r>
        <w:rPr>
          <w:b/>
        </w:rPr>
        <w:t xml:space="preserve">Esimerkki 7.640</w:t>
      </w:r>
    </w:p>
    <w:p>
      <w:r>
        <w:t xml:space="preserve">Lähtökohta: Sarah oli innoissaan matkalle lähtemisestä.  Alustava konteksti: Sarah ja hänen ystävänsä aikoivat uida jokea pitkin.  Alkuperäinen loppuratkaisu: He kaikki olivat ostaneet putket, joilla he uivat jokea pitkin. Päivä koitti, ja he hyppäsivät letkuissaan jokeen. He viettivät päivän kelluen, rentoutuen ja pitäen hauskaa.  Uusi lopetus: He olivat kaikki ostaneet tuubit, joilla he uivat joella. Päivä koitti, ja he hyppäsivät kaikki tuubiensa kyytiin joessa. He viettivät päivän kelluen, rentoutuen ja pitäen hauskaa. </w:t>
      </w:r>
    </w:p>
    <w:p>
      <w:r>
        <w:rPr>
          <w:b/>
        </w:rPr>
        <w:t xml:space="preserve">Tulos</w:t>
      </w:r>
    </w:p>
    <w:p>
      <w:r>
        <w:t xml:space="preserve">He päättivät lähteä veneilemään joelle.</w:t>
      </w:r>
    </w:p>
    <w:p>
      <w:r>
        <w:rPr>
          <w:b/>
        </w:rPr>
        <w:t xml:space="preserve">Esimerkki 7.641</w:t>
      </w:r>
    </w:p>
    <w:p>
      <w:r>
        <w:t xml:space="preserve">Lähtökohta: Ehdokas lupasi, että asiat olisivat toisin, jos hänestä tulisi pormestari.  Alkuperäinen konteksti: Danny auttoi kampanjassa, keräsi varoja ja jakoi nappeja.  Alkuperäinen loppuratkaisu: Vaalit pidettiin ja uusi ehdokas voitti Dannyn iloksi. Pian virkaan astuttuaan hän osoittautui huonommaksi pormestariksi kuin edellinen. Danny oli surullinen, mutta hän toivoi, että ensi kerralla saataisiin ehkä parempi mies.  Uusi loppu: Vaalit tulivat ja uusi ehdokas voitti. Pian virkaan astuttuaan hän osoittautui paremmaksi pormestariksi kuin edellinen. Kaikki olivat onnellisia ja toivoivat, että ehdokas voittaisi uudelleenvalinnan. </w:t>
      </w:r>
    </w:p>
    <w:p>
      <w:r>
        <w:rPr>
          <w:b/>
        </w:rPr>
        <w:t xml:space="preserve">Tulos</w:t>
      </w:r>
    </w:p>
    <w:p>
      <w:r>
        <w:t xml:space="preserve">Hän piti lupauksensa.</w:t>
      </w:r>
    </w:p>
    <w:p>
      <w:r>
        <w:rPr>
          <w:b/>
        </w:rPr>
        <w:t xml:space="preserve">Esimerkki 7.642</w:t>
      </w:r>
    </w:p>
    <w:p>
      <w:r>
        <w:t xml:space="preserve">Lähtökohta: Gina jutteli erään miehen kanssa netissä.  Alustava konteksti: Kaveri halusi tavata hänet.  Alkuperäinen loppuratkaisu: Fiksu Gina ajatteli, että tämä oli huono idea. Joten hän kieltäytyi tapaamistarjouksesta. Hänen vanhempansa kehuivat Ginan olevan niin fiksu.  Uusi lopetus: Fiksu Gina piti tätä hyvänä ideana. Niinpä hän teki miehelle "kahvitarjouksen". Hänen vanhempansa häpäisivät Ginan naiiviudesta. </w:t>
      </w:r>
    </w:p>
    <w:p>
      <w:r>
        <w:rPr>
          <w:b/>
        </w:rPr>
        <w:t xml:space="preserve">Tulos</w:t>
      </w:r>
    </w:p>
    <w:p>
      <w:r>
        <w:t xml:space="preserve">Myös Gina halusi tavata hänet, joten he tapasivat keskustan baarissa.</w:t>
      </w:r>
    </w:p>
    <w:p>
      <w:r>
        <w:rPr>
          <w:b/>
        </w:rPr>
        <w:t xml:space="preserve">Esimerkki 7.643</w:t>
      </w:r>
    </w:p>
    <w:p>
      <w:r>
        <w:t xml:space="preserve">Lähtökohta: Sally meni uima-altaalle.  Alustava konteksti: Hän löysi tuolin ja täydellisen paikan.  Alkuperäinen loppuratkaisu: Sally teki olonsa mukavaksi ja nukahti aurinkoon. Hän heräsi ja oli palanut auringossa. Sally oli unohtanut käyttää aurinkovoidetta.  Uusi loppu: Kun hän käveli kotiin, hän ohitti mukavan puiston, jossa oli mukava rentoutua, ja nukahti ruohikkoon. Hän heräsi ja paloi auringossa. Sally oli unohtanut käyttää aurinkovoidetta. </w:t>
      </w:r>
    </w:p>
    <w:p>
      <w:r>
        <w:rPr>
          <w:b/>
        </w:rPr>
        <w:t xml:space="preserve">Tulos</w:t>
      </w:r>
    </w:p>
    <w:p>
      <w:r>
        <w:t xml:space="preserve">Tuolia ei ollut, eikä hän löytänyt täydellistä paikkaa, joten hän päätti lähteä.</w:t>
      </w:r>
    </w:p>
    <w:p>
      <w:r>
        <w:rPr>
          <w:b/>
        </w:rPr>
        <w:t xml:space="preserve">Esimerkki 7.644</w:t>
      </w:r>
    </w:p>
    <w:p>
      <w:r>
        <w:t xml:space="preserve">Lähtökohta: Dan rakastaa koripalloa.  Alkuperäinen konteksti: Hän haluaa kokeilla koulun koripallojoukkueeseen pääsyä.  Alkuperäinen loppuratkaisu: Hän harjoittelee heittojaan joka päivä koulusta tullessaan. Dan huomaa, että hän alkaa olla todella hyvä heittämään heittojaan. Hän menee koripallokokeisiin ja pääsee joukkueeseen!  Uusi loppu: Hän harjoittelee heittojaan joka päivä, kun hän tulee koulusta kotiin. Dan huomaa, että hänestä on tulossa todella hyvä tekemään heittojaan. Hän menee koripallokokeisiin ja pääsee joukkueeseen! </w:t>
      </w:r>
    </w:p>
    <w:p>
      <w:r>
        <w:rPr>
          <w:b/>
        </w:rPr>
        <w:t xml:space="preserve">Tulos</w:t>
      </w:r>
    </w:p>
    <w:p>
      <w:r>
        <w:t xml:space="preserve">Hän haluaa kokeilla koulun pesäpallojoukkuetta.</w:t>
      </w:r>
    </w:p>
    <w:p>
      <w:r>
        <w:rPr>
          <w:b/>
        </w:rPr>
        <w:t xml:space="preserve">Esimerkki 7.645</w:t>
      </w:r>
    </w:p>
    <w:p>
      <w:r>
        <w:t xml:space="preserve">Lähtökohta: Nina halusi mennä yliopistoon, mutta hänellä oli ongelma.  Alkuperäinen konteksti: Hänellä ei ollut ketään, joka olisi voinut vahtia hänen kahta pientä lastaan.  Alkuperäinen loppu: Sitten hänen valitsemansa koulu avasi opiskelijoille ilmaisen päivähoidon! Nina oli haltioissaan - hänen ongelmansa oli ratkaistu! Hän ilmoittautui kurssille heti seuraavana päivänä.  Uusi loppu: Sitten hänen valitsemansa koulu avasi ilmaisen päiväkodin koirille! Nina oli haltioissaan - hänen ongelmansa oli ratkaistu! Hän ilmoittautui tunneille heti seuraavana päivänä. </w:t>
      </w:r>
    </w:p>
    <w:p>
      <w:r>
        <w:rPr>
          <w:b/>
        </w:rPr>
        <w:t xml:space="preserve">Tulos</w:t>
      </w:r>
    </w:p>
    <w:p>
      <w:r>
        <w:t xml:space="preserve">Hänellä ei ollut ketään vahtimassa kahta koiraansa.</w:t>
      </w:r>
    </w:p>
    <w:p>
      <w:r>
        <w:rPr>
          <w:b/>
        </w:rPr>
        <w:t xml:space="preserve">Esimerkki 7.646</w:t>
      </w:r>
    </w:p>
    <w:p>
      <w:r>
        <w:t xml:space="preserve">Lähtökohta: Sisarentyttäreni osti marsun kymmenvuotiaalle tyttärelleen.  Alkuperäinen konteksti: Hän osti toisenkin seuraksi.  Alkuperäinen loppu: Hän luuli, että molemmat olivat naaraita. Hän erehtyi, ja syntyi pentue. Hän pystyi myymään poikaset eläinkauppaan.  Uusi loppu: Ainakin hän luuli sitä urokseksi. Hän erehtyi, ja pentue syntyi. Hän pystyi myymään poikaset eläinkauppaan. </w:t>
      </w:r>
    </w:p>
    <w:p>
      <w:r>
        <w:rPr>
          <w:b/>
        </w:rPr>
        <w:t xml:space="preserve">Tulos</w:t>
      </w:r>
    </w:p>
    <w:p>
      <w:r>
        <w:t xml:space="preserve">Hän osti yhden uroksen, joka oli kastroitu.</w:t>
      </w:r>
    </w:p>
    <w:p>
      <w:r>
        <w:rPr>
          <w:b/>
        </w:rPr>
        <w:t xml:space="preserve">Esimerkki 7.647</w:t>
      </w:r>
    </w:p>
    <w:p>
      <w:r>
        <w:t xml:space="preserve">Lähtökohta: Paulin vanhemmat kertoivat hänelle, että he muuttavat pian.  Alustava konteksti: Paul oli hyvin surullinen ystäviensä jättämisestä.  Alkuperäinen loppuratkaisu: Hänen paras ystävänsä sanoi, että hänen pitäisi yrittää suhtautua asiaan positiivisesti. Vaikka Paul oli surullinen, hän yritti kovasti parantaa asennettaan. Kun muuttopäivä koitti, hän oli enemmän innoissaan kuin onneton.  Uusi loppu: Hänen paras ystävänsä sanoi hänelle, että hänen pitäisi yrittää suhtautua asiaan herkästi. Vaikka Paul oli iloinen, hän teki kovasti töitä saadakseen paremman asenteen. Kun muuttopäivä koitti, hän oli enemmän surullinen kuin iloinen. </w:t>
      </w:r>
    </w:p>
    <w:p>
      <w:r>
        <w:rPr>
          <w:b/>
        </w:rPr>
        <w:t xml:space="preserve">Tulos</w:t>
      </w:r>
    </w:p>
    <w:p>
      <w:r>
        <w:t xml:space="preserve">Paul jätti ystävänsä mielellään.</w:t>
      </w:r>
    </w:p>
    <w:p>
      <w:r>
        <w:rPr>
          <w:b/>
        </w:rPr>
        <w:t xml:space="preserve">Esimerkki 7.648</w:t>
      </w:r>
    </w:p>
    <w:p>
      <w:r>
        <w:t xml:space="preserve">Lähtökohta: Annin piti myydä karkkipatukoita koulun rahankeräystä varten.  Alkuperäinen konteksti: Annilla oli ollut liian kiire koulussa, jotta hän olisi ehtinyt tehdä sen.  Alkuperäinen loppuratkaisu: Sitten hän tajusi, ettei ollut myynyt yhtään viimeisellä myyntiviikolla. Ann riensi naapuriinsa myymään. Annin onneksi hän sai myytyä karkit ajoissa.  Uusi lopetus: Sitten hän tajusi, että hänellä oli vielä karkkeja jäljellä. Ann ryntäsi naapureidensa luo myymään. Annin onneksi hän ehti myydä karkit ajoissa. </w:t>
      </w:r>
    </w:p>
    <w:p>
      <w:r>
        <w:rPr>
          <w:b/>
        </w:rPr>
        <w:t xml:space="preserve">Tulos</w:t>
      </w:r>
    </w:p>
    <w:p>
      <w:r>
        <w:t xml:space="preserve">Hän oli ollut niin kiireinen karkkien myynnin kanssa, että hän oli jättänyt koulutyön huomiotta.</w:t>
      </w:r>
    </w:p>
    <w:p>
      <w:r>
        <w:rPr>
          <w:b/>
        </w:rPr>
        <w:t xml:space="preserve">Esimerkki 7.649</w:t>
      </w:r>
    </w:p>
    <w:p>
      <w:r>
        <w:t xml:space="preserve">Lähtökohta: Hankin hiljattain uuden koiran.  Alustava konteksti: Se näytti kutisevan paljon.  Alkuperäinen loppu: Päätin kokeilla kuukausittaista pilleriä kirppujen poistamiseksi. Annoin pillerin uudelle koiralleni. Se ei enää kärsi kirppupuremista.  Uusi loppu: Päätin kokeilla päivittäistä pilleriä päästäkseni eroon sen ahdistuksesta. Annoin pillerin uudelle koiralleni. Se ei enää kärsi ahdistuksesta. </w:t>
      </w:r>
    </w:p>
    <w:p>
      <w:r>
        <w:rPr>
          <w:b/>
        </w:rPr>
        <w:t xml:space="preserve">Tulos</w:t>
      </w:r>
    </w:p>
    <w:p>
      <w:r>
        <w:t xml:space="preserve">Se näytti haukkuvan paljon.</w:t>
      </w:r>
    </w:p>
    <w:p>
      <w:r>
        <w:rPr>
          <w:b/>
        </w:rPr>
        <w:t xml:space="preserve">Esimerkki 7.650</w:t>
      </w:r>
    </w:p>
    <w:p>
      <w:r>
        <w:t xml:space="preserve">Lähtökohta: Ronald huomasi, että hänen kenkänsä alkoivat haista.  Alustava konteksti: Hän päätti, että hänen pitäisi ostaa uudet kengät.  Alkuperäinen loppu: Kuukausien etsimisen jälkeen hän löysi upean parin. Hän oli ylpeä uusista kengistään. Ronald oli iloinen, ettei hänen enää tarvinnut käyttää haisevia kenkiä.  Uusi loppu: Kuukausien etsimisen jälkeen hän löysi toisen hienon parin. Hän oli ylpeä uusista kengistään. Ronald oli onnellinen siitä, ettei hän enää saanut kenkiä, jotka tekivät hänet onnettomaksi. </w:t>
      </w:r>
    </w:p>
    <w:p>
      <w:r>
        <w:rPr>
          <w:b/>
        </w:rPr>
        <w:t xml:space="preserve">Tulos</w:t>
      </w:r>
    </w:p>
    <w:p>
      <w:r>
        <w:t xml:space="preserve">Hän päätti, että hänen pitäisi ostaa uudet, mutta ei ollut tyytyväinen niihin.</w:t>
      </w:r>
    </w:p>
    <w:p>
      <w:r>
        <w:rPr>
          <w:b/>
        </w:rPr>
        <w:t xml:space="preserve">Esimerkki 7.651</w:t>
      </w:r>
    </w:p>
    <w:p>
      <w:r>
        <w:t xml:space="preserve">Lähtökohta: Peter oli ostanut liput Alice in Chainsin konserttiin.  Alkuperäinen konteksti: He soittivat lähellä rantaa.  Alkuperäinen loppu: Niinpä hän suunnitteli tekevänsä siitä kokonaisen viikonloppumatkan. Hän varasi hotellihuoneen, meni rannalle ja piti hauskaa. Viimeisenä päivänä hän näki bändin.  Uusi lopetus: Niinpä hän suunnitteli tekevänsä koko viikonloppumatkan. Hän hankki hotellihuoneen, meni uima-altaalle ja piti hauskaa. Viimeisenä päivänä hän näki bändin. </w:t>
      </w:r>
    </w:p>
    <w:p>
      <w:r>
        <w:rPr>
          <w:b/>
        </w:rPr>
        <w:t xml:space="preserve">Tulos</w:t>
      </w:r>
    </w:p>
    <w:p>
      <w:r>
        <w:t xml:space="preserve">He soittivat hotellin lähellä.</w:t>
      </w:r>
    </w:p>
    <w:p>
      <w:r>
        <w:rPr>
          <w:b/>
        </w:rPr>
        <w:t xml:space="preserve">Esimerkki 7.652</w:t>
      </w:r>
    </w:p>
    <w:p>
      <w:r>
        <w:t xml:space="preserve">Lähtökohta: Lainasin kirjan kirjastosta.  Alustava konteksti: Se oli hyvää luettavaa.  Alkuperäinen loppu: Hukkasin kuitenkin kirjan. Etsin kaikkialta. Lopulta löysin sen autoni lattialta.  Uusi loppu: Valitettavasti hukkasin myös kirjan. Etsin kaikkialta. Lopulta löysin sen autoni lattialta. </w:t>
      </w:r>
    </w:p>
    <w:p>
      <w:r>
        <w:rPr>
          <w:b/>
        </w:rPr>
        <w:t xml:space="preserve">Tulos</w:t>
      </w:r>
    </w:p>
    <w:p>
      <w:r>
        <w:t xml:space="preserve">Se oli todella huono kirja.</w:t>
      </w:r>
    </w:p>
    <w:p>
      <w:r>
        <w:rPr>
          <w:b/>
        </w:rPr>
        <w:t xml:space="preserve">Esimerkki 7.653</w:t>
      </w:r>
    </w:p>
    <w:p>
      <w:r>
        <w:t xml:space="preserve">Lähtökohta: Ayalla oli paha flunssa.  Alustava konteksti: Hän meni lääkäriin.  Alkuperäinen loppu: Hän kertoi, että hänellä oli keuhkokuume! Hän antoi Ayalle lääkettä. Pian Aya tunsi olonsa paljon paremmaksi.  Uusi loppu: Hänen ystävänsä kertoi hänelle, että hänellä oli keuhkokuume! Hän yskäisi Ayan kasvoihin. Pian Aya tunsi itsensä taas huonosti. </w:t>
      </w:r>
    </w:p>
    <w:p>
      <w:r>
        <w:rPr>
          <w:b/>
        </w:rPr>
        <w:t xml:space="preserve">Tulos</w:t>
      </w:r>
    </w:p>
    <w:p>
      <w:r>
        <w:t xml:space="preserve">Hän joi lääkettä ja tuli terveeksi.</w:t>
      </w:r>
    </w:p>
    <w:p>
      <w:r>
        <w:rPr>
          <w:b/>
        </w:rPr>
        <w:t xml:space="preserve">Esimerkki 7.654</w:t>
      </w:r>
    </w:p>
    <w:p>
      <w:r>
        <w:t xml:space="preserve">Lähtökohta: Sue aikoi tehdä lasagnea.  Alkuperäinen konteksti: Hän ei ollut koskaan ennen tehnyt sitä.  Alkuperäinen loppuratkaisu: Hän osti kaikki ainekset. Hän noudatti reseptiä. Siitä tuli täydellistä!  Uusi lopetus: Hän päätti keksiä oman reseptinsä itse. Hän osti kaikki ainekset. Siitä tuli täydellistä! </w:t>
      </w:r>
    </w:p>
    <w:p>
      <w:r>
        <w:rPr>
          <w:b/>
        </w:rPr>
        <w:t xml:space="preserve">Tulos</w:t>
      </w:r>
    </w:p>
    <w:p>
      <w:r>
        <w:t xml:space="preserve">Valitettavasti hän ei löytänyt reseptiä.</w:t>
      </w:r>
    </w:p>
    <w:p>
      <w:r>
        <w:rPr>
          <w:b/>
        </w:rPr>
        <w:t xml:space="preserve">Esimerkki 7.655</w:t>
      </w:r>
    </w:p>
    <w:p>
      <w:r>
        <w:t xml:space="preserve">Lähtökohta: Hän halusi saada isommat lihakset.  Alkuperäinen konteksti: Hän osti kaikenlaisia urheiluravintovalmisteita.  Alkuperäinen lopputulos: Hän käytti tuotteita parantaakseen painonnostoa. Hän nosti yhä raskaampia ja raskaampia painoja. Pian hänellä oli isot lihakset.  Uusi loppu: Hän myi tuotteitaan, jotta muutkin voisivat parantaa painonnostoa. He nostivat yhä raskaampia painoja. Pian heillä oli isot lihakset. </w:t>
      </w:r>
    </w:p>
    <w:p>
      <w:r>
        <w:rPr>
          <w:b/>
        </w:rPr>
        <w:t xml:space="preserve">Tulos</w:t>
      </w:r>
    </w:p>
    <w:p>
      <w:r>
        <w:t xml:space="preserve">Hän kävi kuntosalilla, mutta lopulta hänestä tuli laiska noudattamaan rutiinejaan.</w:t>
      </w:r>
    </w:p>
    <w:p>
      <w:r>
        <w:rPr>
          <w:b/>
        </w:rPr>
        <w:t xml:space="preserve">Esimerkki 7.656</w:t>
      </w:r>
    </w:p>
    <w:p>
      <w:r>
        <w:t xml:space="preserve">Lähtökohta: Miken oli mentävä lääkäriin.  Alkuperäinen konteksti: Hän oli hieman hermostunut, koska hänen piti käydä verikokeissa.  Alkuperäinen loppuratkaisu: Hän ei halunnut mennä yksin. Hän soitti äidilleen, joka tuli häntä vastaan. Kaikki verikokeet olivat puhtaat, ja hän oli helpottunut.  Uusi loppu: Hän ei halunnut mennä yksin. Hän soitti äidilleen, mutta tämä käski hänen aikuistua. Kaikki verikokeet olivat puhtaat, ja hän oli helpottunut. </w:t>
      </w:r>
    </w:p>
    <w:p>
      <w:r>
        <w:rPr>
          <w:b/>
        </w:rPr>
        <w:t xml:space="preserve">Tulos</w:t>
      </w:r>
    </w:p>
    <w:p>
      <w:r>
        <w:t xml:space="preserve">Hän meni yksin.</w:t>
      </w:r>
    </w:p>
    <w:p>
      <w:r>
        <w:rPr>
          <w:b/>
        </w:rPr>
        <w:t xml:space="preserve">Esimerkki 7.657</w:t>
      </w:r>
    </w:p>
    <w:p>
      <w:r>
        <w:t xml:space="preserve">Lähtökohta: Kälyni Vera sai syyskuussa ahdistuskohtauksen.  Alkuperäinen konteksti: Hänen isosiskonsa Ann tuli auttamaan.  Alkuperäinen loppuratkaisu: Ann huomasi, että Veran makuuhuone oli täynnä roinaa. Ann suostutteli Veran siivoamaan huoneen. Huoneen siivoamisen jälkeen Vera alkoi voida paremmin.  Uusi lopetus: Minä tulin auttamaan sen sijaan. Huomasin, että Veran makuuhuone oli täynnä roinaa, ja suostuttelin hänet siivoamaan huoneen. Kun hän oli siivonnut huoneen, Vera alkoi voida paremmin. </w:t>
      </w:r>
    </w:p>
    <w:p>
      <w:r>
        <w:rPr>
          <w:b/>
        </w:rPr>
        <w:t xml:space="preserve">Tulos</w:t>
      </w:r>
    </w:p>
    <w:p>
      <w:r>
        <w:t xml:space="preserve">Hänen isosiskonsa Ann ei voinut tulla auttamaan.</w:t>
      </w:r>
    </w:p>
    <w:p>
      <w:r>
        <w:rPr>
          <w:b/>
        </w:rPr>
        <w:t xml:space="preserve">Esimerkki 7.658</w:t>
      </w:r>
    </w:p>
    <w:p>
      <w:r>
        <w:t xml:space="preserve">Lähtökohta: Marty poimi tuhkasta kuuman bataatin.  Alkuperäinen konteksti: Se oli höyryävä, mutta hän varmisti, että se oli myös pehmeä.  Alkuperäinen loppu: Hän heitteli perunaa edestakaisin käsiensä välissä ja meni sisälle. Siellä hän laski perunan alas ja haki kulhon ja voita. Hän kuori sen ja pudotti sen kulhoon voin kanssa.  Uusi lopetus: Sen sijaan hän otti yhden syötävän perunan ja meni sisälle heittelemällä perunaa edestakaisin kätensä välissä. Kun hän oli siellä, laski perunan alas ja haki kulhon ja voita. Hän kuori sen ja pudotti sen kulhoon voin kanssa. </w:t>
      </w:r>
    </w:p>
    <w:p>
      <w:r>
        <w:rPr>
          <w:b/>
        </w:rPr>
        <w:t xml:space="preserve">Tulos</w:t>
      </w:r>
    </w:p>
    <w:p>
      <w:r>
        <w:t xml:space="preserve">Se oli ylikypsää, mutta hän varmisti, että sekin oli syömäkelvotonta.</w:t>
      </w:r>
    </w:p>
    <w:p>
      <w:r>
        <w:rPr>
          <w:b/>
        </w:rPr>
        <w:t xml:space="preserve">Esimerkki 7.659</w:t>
      </w:r>
    </w:p>
    <w:p>
      <w:r>
        <w:t xml:space="preserve">Lähtökohta: Jane istui kärsivällisesti huoneessa, kun toimeenpanija aloitti lukemisen.  Alustava konteksti: Jane säikähti, kun mies luki hänen nimensä.  Alkuperäinen loppuratkaisu: Janelle testamentattiin arvokkaat huonekalut. Jane istui hämmästyneenä, sillä hän oli vain kaukainen veljentytär. Hän nousi ylös ja poistui huoneesta mennäkseen kylpyhuoneeseen rauhoittumaan.  Uusi lopetus: Janelle testamentattiin arvokkaat huonekalut. Jane istui siinä hämmästyneenä, sillä hän oli vain kaukainen veljentytär. Hän oli aina ihaillut niitä huonekaluja. </w:t>
      </w:r>
    </w:p>
    <w:p>
      <w:r>
        <w:rPr>
          <w:b/>
        </w:rPr>
        <w:t xml:space="preserve">Tulos</w:t>
      </w:r>
    </w:p>
    <w:p>
      <w:r>
        <w:t xml:space="preserve">Hän mietti, mitä isä oli jättänyt hänelle.</w:t>
      </w:r>
    </w:p>
    <w:p>
      <w:r>
        <w:rPr>
          <w:b/>
        </w:rPr>
        <w:t xml:space="preserve">Esimerkki 7.660</w:t>
      </w:r>
    </w:p>
    <w:p>
      <w:r>
        <w:t xml:space="preserve">Lähtökohta: Luin juuri loppuun Infinite Jestin.  Alustava konteksti: Se on 1078-sivuinen romaani, joka sijoittuu enimmäkseen Brightoniin, kotiini.  Alkuperäinen loppuratkaisu: Luettuani romaanin ajoin Brightonin läpi. Pysähdyin paikoissa, jotka mainitaan kirjassa. Se oli hauska, joskin outo kierros.  Uusi lopetus: Luettuani romaanin ajoin Lontoon läpi. Pysähdyin kirjassa mainituissa paikoissa. Se oli hauska, joskin outo kierros. </w:t>
      </w:r>
    </w:p>
    <w:p>
      <w:r>
        <w:rPr>
          <w:b/>
        </w:rPr>
        <w:t xml:space="preserve">Tulos</w:t>
      </w:r>
    </w:p>
    <w:p>
      <w:r>
        <w:t xml:space="preserve">Se on 1078-sivuinen romaani, joka sijoittuu pääosin kotiini Lontooseen.</w:t>
      </w:r>
    </w:p>
    <w:p>
      <w:r>
        <w:rPr>
          <w:b/>
        </w:rPr>
        <w:t xml:space="preserve">Esimerkki 7.661</w:t>
      </w:r>
    </w:p>
    <w:p>
      <w:r>
        <w:t xml:space="preserve">Lähtökohta: Maggie halusi jonain päivänä tulla suureksi tiedemieheksi.  Alkuperäinen konteksti: q.  Alkuperäinen loppu: Hän sai aina huonoimmat arvosanat. Hän yritti kovasti luonnontieteiden kokeessa ja sai kiitettävän, joten ihmiset alkoivat kunnioittaa Maggiea.  Uusi lopetus: Hän sai aina parhaat arvosanat. Hän yritti kovasti luonnontieteiden kokeessa ja sai kiitettävän. Ihmiset kunnioittivat Maggiea aina. </w:t>
      </w:r>
    </w:p>
    <w:p>
      <w:r>
        <w:rPr>
          <w:b/>
        </w:rPr>
        <w:t xml:space="preserve">Tulos</w:t>
      </w:r>
    </w:p>
    <w:p>
      <w:r>
        <w:t xml:space="preserve">Kaikki uskoivat aina häneen.</w:t>
      </w:r>
    </w:p>
    <w:p>
      <w:r>
        <w:rPr>
          <w:b/>
        </w:rPr>
        <w:t xml:space="preserve">Esimerkki 7.662</w:t>
      </w:r>
    </w:p>
    <w:p>
      <w:r>
        <w:t xml:space="preserve">Lähtökohta: Kaikki Lisan ystävät olivat jalkapallojoukkueessa.  Alkuperäinen konteksti: Lisa halusi myös pelata joukkueessa.  Alkuperäinen loppuratkaisu: Hän harjoitteli koko kesän. Hän meni syksyllä kokeisiin. Mary on nyt joukkueessa ystäviensä kanssa!  Uusi lopetus: Hän harjoitteli koko kesän. Hän ystävystyi koripallojoukkueen tyttöjen kanssa. Hän pelaa nyt koripalloa uusien ystäviensä kanssa! </w:t>
      </w:r>
    </w:p>
    <w:p>
      <w:r>
        <w:rPr>
          <w:b/>
        </w:rPr>
        <w:t xml:space="preserve">Tulos</w:t>
      </w:r>
    </w:p>
    <w:p>
      <w:r>
        <w:t xml:space="preserve">Lisa vihasi jalkapalloa ja pelasi sen sijaan koripallojoukkueessa.</w:t>
      </w:r>
    </w:p>
    <w:p>
      <w:r>
        <w:rPr>
          <w:b/>
        </w:rPr>
        <w:t xml:space="preserve">Esimerkki 7.663</w:t>
      </w:r>
    </w:p>
    <w:p>
      <w:r>
        <w:t xml:space="preserve">Lähtökohta: Kelly päätti juosta kilpaa ystäviensä kanssa.  Alkuperäinen konteksti: Aluksi Kelly pärjäsi hyvin.  Alkuperäinen loppuratkaisu: Sitten hän liukastui ja kaatui. Hän naarmutti polvensa. Onneksi hänellä on laastari?  Uusi lopetus: Kävellessään takaisin hän liukastui ja kaatui. Hän naarmutti polvensa. Onneksi hänellä on laastari. </w:t>
      </w:r>
    </w:p>
    <w:p>
      <w:r>
        <w:rPr>
          <w:b/>
        </w:rPr>
        <w:t xml:space="preserve">Tulos</w:t>
      </w:r>
    </w:p>
    <w:p>
      <w:r>
        <w:t xml:space="preserve">Aluksi hän pärjäsi huonosti ja oli viimeisellä sijalla, kun hän päätti lopettaa.</w:t>
      </w:r>
    </w:p>
    <w:p>
      <w:r>
        <w:rPr>
          <w:b/>
        </w:rPr>
        <w:t xml:space="preserve">Esimerkki 7.664</w:t>
      </w:r>
    </w:p>
    <w:p>
      <w:r>
        <w:t xml:space="preserve">Lähtökohta: Zac luuli olevansa paras kaikissa urheilulajeissa.  Alkuperäinen konteksti: Hän ja hänen uusi tyttöystävänsä lähtivät yhdessä hiihtämään.  Alkuperäinen loppu: Hän haastoi tytön kilpajuoksuun alas vuorta. Hän järkyttyi ja suuttui, kun tyttö voitti hänet. Hän ei tiennyt, että tyttö oli teini-ikäisenä ollut hiihtokilpailija.  Uusi loppu: Mies haastoi tytön peliin. Mies oli järkyttynyt ja vihainen, kun nainen voitti hänet. Hän ei tiennyt, että nainen oli ollut koripalloilija teini-ikäisenä. </w:t>
      </w:r>
    </w:p>
    <w:p>
      <w:r>
        <w:rPr>
          <w:b/>
        </w:rPr>
        <w:t xml:space="preserve">Tulos</w:t>
      </w:r>
    </w:p>
    <w:p>
      <w:r>
        <w:t xml:space="preserve">Hän ja hänen uusi tyttöystävänsä menivät pelaamaan koripalloa.</w:t>
      </w:r>
    </w:p>
    <w:p>
      <w:r>
        <w:rPr>
          <w:b/>
        </w:rPr>
        <w:t xml:space="preserve">Esimerkki 7.665</w:t>
      </w:r>
    </w:p>
    <w:p>
      <w:r>
        <w:t xml:space="preserve">Lähtökohta: Janice oli kyllästynyt siihen, ettei pystynyt lihomaan.  Alkuperäinen konteksti: Janice ei pystynyt lihomaan, vaikka hän söi niin paljon, että tunsi itsensä sairaaksi.  Alkuperäinen lopputulos: Kelly oli Janicen ylipainoinen ystävä. Kelly sanoi Janicelle, että on varmaan mukavaa voida syödä kaikkea. Janice napsahti Kellylle ja sanoi tämän olevan tietämätön.  Uusi lopetus: Kelly oli Janicen ylipainoinen ystävä. Kelly sanoi Janicelle, että on syvältä, kun ei voi syödä mitä haluaa. Janice oli Kellyn kanssa samaa mieltä. </w:t>
      </w:r>
    </w:p>
    <w:p>
      <w:r>
        <w:rPr>
          <w:b/>
        </w:rPr>
        <w:t xml:space="preserve">Tulos</w:t>
      </w:r>
    </w:p>
    <w:p>
      <w:r>
        <w:t xml:space="preserve">Vaikka Janice söi, kunnes oli tyytyväinen, hän lihoi hieman.</w:t>
      </w:r>
    </w:p>
    <w:p>
      <w:r>
        <w:rPr>
          <w:b/>
        </w:rPr>
        <w:t xml:space="preserve">Esimerkki 7.666</w:t>
      </w:r>
    </w:p>
    <w:p>
      <w:r>
        <w:t xml:space="preserve">Lähtökohta: 28. kesäkuuta kävimme serkkuni kanssa syömässä.  Alustava konteksti: Emme olleet nähneet toisiamme puoleen vuoteen.  Alkuperäinen loppu: Tapasimme Chinatownissa ja söimme kantonilaista ruokaa. Puhuimme lastenlapsistamme ja näytimme valokuvia. Jäimme lopulta kolmeksi tunniksi, ja olimme surullisia hyvästellessämme.  Uusi lopetus: Olimme tavanneet Chinatownissa ja maistaneet kantonilaista ruokaa. Puhuimme lastenlapsistamme ja esittelimme valokuvia. Päädyin kuitenkin olemaan kipeä kolme tuntia, ja minun oli sanottava hyvästit. </w:t>
      </w:r>
    </w:p>
    <w:p>
      <w:r>
        <w:rPr>
          <w:b/>
        </w:rPr>
        <w:t xml:space="preserve">Tulos</w:t>
      </w:r>
    </w:p>
    <w:p>
      <w:r>
        <w:t xml:space="preserve">En nauttinut illallisesta ja lähdin kotiin aikaisin, koska olin allerginen katkaravuille.</w:t>
      </w:r>
    </w:p>
    <w:p>
      <w:r>
        <w:rPr>
          <w:b/>
        </w:rPr>
        <w:t xml:space="preserve">Esimerkki 7.667</w:t>
      </w:r>
    </w:p>
    <w:p>
      <w:r>
        <w:t xml:space="preserve">Lähtökohta: Olin kauhuissani siitä, että vesilaskuni oli niin korkea.  Alkuperäinen konteksti: Päätin käydä lyhyemmin suihkussa.  Alkuperäinen loppuratkaisu: En huuhtonut vessaa jokaisen käyttökerran jälkeen. Kun vesilaskuni saapui, avasin sen toiveikkaana. Olin tyytyväinen, että olin säästänyt dollarin vesilaskussani.  Uusi lopetus: En myöskään huuhtonut vessaa jokaisen käyttökerran jälkeen. Kun vesilaskuni saapui, avasin sen toiveikkaana. Olin tyytyväinen, että olin säästänyt dollarin vesilaskussa. </w:t>
      </w:r>
    </w:p>
    <w:p>
      <w:r>
        <w:rPr>
          <w:b/>
        </w:rPr>
        <w:t xml:space="preserve">Tulos</w:t>
      </w:r>
    </w:p>
    <w:p>
      <w:r>
        <w:t xml:space="preserve">Päätin vaihtaa vesilaitosta ja käydä saman pituisissa suihkuissa.</w:t>
      </w:r>
    </w:p>
    <w:p>
      <w:r>
        <w:rPr>
          <w:b/>
        </w:rPr>
        <w:t xml:space="preserve">Esimerkki 7.668</w:t>
      </w:r>
    </w:p>
    <w:p>
      <w:r>
        <w:t xml:space="preserve">Lähtökohta: Coralla oli paha yskä.  Alkuperäinen konteksti: Hän odotti muutaman päivän.  Alkuperäinen loppu: Mutta sitten se paheni, joten hän meni lääkäriin. Hän sai antibiootteja. Pian Cora tunsi olonsa paremmaksi.  Uusi lopetus: Se paheni, joten hän meni lääkäriin. Hän sai antibiootteja. Pian Cora voi paremmin. </w:t>
      </w:r>
    </w:p>
    <w:p>
      <w:r>
        <w:rPr>
          <w:b/>
        </w:rPr>
        <w:t xml:space="preserve">Tulos</w:t>
      </w:r>
    </w:p>
    <w:p>
      <w:r>
        <w:t xml:space="preserve">Hän lääkitsee itseään yrteillä.</w:t>
      </w:r>
    </w:p>
    <w:p>
      <w:r>
        <w:rPr>
          <w:b/>
        </w:rPr>
        <w:t xml:space="preserve">Esimerkki 7.669</w:t>
      </w:r>
    </w:p>
    <w:p>
      <w:r>
        <w:t xml:space="preserve">Lähtökohta: Samin vanhemmat vastustivat ajatusta perheen lemmikkieläimestä.  Alkuperäinen konteksti: Kun kulkukissa ilmestyi, Sam yritti pitää sen salassa.  Alkuperäinen loppu: Sam piti kissanpentua viikon ajan laatikossa sänkynsä alla. Samin äiti löysi kissanpennun, kun hän oli koulussa. Kun Sam tuli kotiin, kissanpentu nukkui uudessa lemmikkisängyssä.  Uusi loppu: Sam piti koiranpentua viikon ajan laatikossa sänkynsä alla. Samin äiti löysi Samin äiti löysi kissanpennun, kun hän oli koulussa. kun hän oli koulussa. kun hän oli koulussa. Kun Sam tuli kotiin, pentu nukkui uudessa lemmikkisängyssä. </w:t>
      </w:r>
    </w:p>
    <w:p>
      <w:r>
        <w:rPr>
          <w:b/>
        </w:rPr>
        <w:t xml:space="preserve">Tulos</w:t>
      </w:r>
    </w:p>
    <w:p>
      <w:r>
        <w:t xml:space="preserve">Kun kulkukoira ilmestyi paikalle, Sam yritti pitää sen salassa.</w:t>
      </w:r>
    </w:p>
    <w:p>
      <w:r>
        <w:rPr>
          <w:b/>
        </w:rPr>
        <w:t xml:space="preserve">Esimerkki 7.670</w:t>
      </w:r>
    </w:p>
    <w:p>
      <w:r>
        <w:t xml:space="preserve">Lähtökohta: Zoe pelaa tennisjoukkueessa.  Alustava konteksti: Zoe oli yksinottelussaan tappiolla.  Alkuperäinen loppuratkaisu: Kun Zoe oli taas pystyssä, hän huomasi makean pisteensä. Zoe pysyi keskittyneenä ja löi kovaa. Hän voitti ensimmäisen ottelunsa.  Uusi lopetus: Seuraavana päivänä harjoituksissa hän on tappiolla. Kun hän nousee takaisin ylös, hän huomaa makean pisteensä. Hän voitti harjoitusottelunsa. </w:t>
      </w:r>
    </w:p>
    <w:p>
      <w:r>
        <w:rPr>
          <w:b/>
        </w:rPr>
        <w:t xml:space="preserve">Tulos</w:t>
      </w:r>
    </w:p>
    <w:p>
      <w:r>
        <w:t xml:space="preserve">Hän ei päässyt yksittäiseen otteluunsa.</w:t>
      </w:r>
    </w:p>
    <w:p>
      <w:r>
        <w:rPr>
          <w:b/>
        </w:rPr>
        <w:t xml:space="preserve">Esimerkki 7.671</w:t>
      </w:r>
    </w:p>
    <w:p>
      <w:r>
        <w:t xml:space="preserve">Lähtökohta: Brettillä oli vaikeuksia nähdä silmillään.  Alkuperäinen konteksti: Hän kävi silmälääkärillä ja hänelle sanottiin, että hän tarvitsi leikkauksen.  Alkuperäinen loppuratkaisu: Brett pelkäsi, että leikkaus tekisi hänestä sokean. Lääkärit kertoivat hänelle, että toimenpide oli turvallinen. Brettille tehtiin leikkaus, ja hänen näkönsä parani dramaattisesti!  Uusi loppu: Brett pelkäsi, että lasit tekisivät hänestä ruman. Lääkärit kertoivat hänelle, ettei niin kävisi. Brett sai silmälasit, ja hänen näkönsä parani dramaattisesti! </w:t>
      </w:r>
    </w:p>
    <w:p>
      <w:r>
        <w:rPr>
          <w:b/>
        </w:rPr>
        <w:t xml:space="preserve">Tulos</w:t>
      </w:r>
    </w:p>
    <w:p>
      <w:r>
        <w:t xml:space="preserve">Hän kävi silmälääkärissä, ja hänelle sanottiin, että hän tarvitsee silmälasit.</w:t>
      </w:r>
    </w:p>
    <w:p>
      <w:r>
        <w:rPr>
          <w:b/>
        </w:rPr>
        <w:t xml:space="preserve">Esimerkki 7.672</w:t>
      </w:r>
    </w:p>
    <w:p>
      <w:r>
        <w:t xml:space="preserve">Lähtökohta: Päivällisen jälkeen Jack päätti lähteä hakemaan jäätelöä.  Alustava konteksti: Hän meni suosikkijäätelökioskiinsa, joka sijaitsee lähellä hänen kotiaan.  Alkuperäinen loppu: Hän katsoi makujen listaa ja valitsi suklaatötterön. Hän istuutui piknikpöytään ja nautti jälkiruoastaan. Hän päätti ostaa jäätelöä kupissa kotiin vietäväksi.  Uusi lopetus: Hän katsoi makuja ja valitsi suosikkinsa. Hän meni kotiin ja nautti jälkiruoastaan. Hän päätti säästää sitä myöhemmäksi. </w:t>
      </w:r>
    </w:p>
    <w:p>
      <w:r>
        <w:rPr>
          <w:b/>
        </w:rPr>
        <w:t xml:space="preserve">Tulos</w:t>
      </w:r>
    </w:p>
    <w:p>
      <w:r>
        <w:t xml:space="preserve">Hän meni ruokakauppaan ja osti puoli litraa pekaanivoita.</w:t>
      </w:r>
    </w:p>
    <w:p>
      <w:r>
        <w:rPr>
          <w:b/>
        </w:rPr>
        <w:t xml:space="preserve">Esimerkki 7.673</w:t>
      </w:r>
    </w:p>
    <w:p>
      <w:r>
        <w:t xml:space="preserve">Lähtökohta: Teddy kutsui ystävänsä Markin pelaamaan golfia.  Alustava konteksti: Molemmat lähtivät kentälle.  Alkuperäinen loppuratkaisu: He pelasivat hyvin sinä päivänä. Sen jälkeen he onnittelivat toisiaan. Heillä oli erittäin hauskaa golfin pelaamisessa.  Uusi lopetus: He pelasivat videopelejä hyvin sinä päivänä. Sen jälkeen he onnittelivat toisiaan. Heillä oli erittäin hauskaa pelien pelaamisessa. </w:t>
      </w:r>
    </w:p>
    <w:p>
      <w:r>
        <w:rPr>
          <w:b/>
        </w:rPr>
        <w:t xml:space="preserve">Tulos</w:t>
      </w:r>
    </w:p>
    <w:p>
      <w:r>
        <w:t xml:space="preserve">Molemmat eivät halunneet pelata ja jäivät kotiin.</w:t>
      </w:r>
    </w:p>
    <w:p>
      <w:r>
        <w:rPr>
          <w:b/>
        </w:rPr>
        <w:t xml:space="preserve">Esimerkki 7.674</w:t>
      </w:r>
    </w:p>
    <w:p>
      <w:r>
        <w:t xml:space="preserve">Lähtökohta: John oli innoissaan oppiessaan ajamaan.  Alkuperäinen konteksti: Hänen isänsä opetti häntä lähes päivittäin kahden viikon ajan.  Alkuperäinen loppuratkaisu: John oli vihdoin valmis ajokokeeseen! Hän selviytyi kirjallisesta ja käytännön osuudesta täydellä pistemäärällä. John oli onnellinen, että hän saattoi vihdoin ajaa itse.  Uusi loppu: John ei ollut valmis ajokokeeseen! Hän selvisi kirjallisesta ja käytännön osuudesta täydellä pistemäärällä. John oli onnellinen, että hän saattoi vihdoin ajaa itse. </w:t>
      </w:r>
    </w:p>
    <w:p>
      <w:r>
        <w:rPr>
          <w:b/>
        </w:rPr>
        <w:t xml:space="preserve">Tulos</w:t>
      </w:r>
    </w:p>
    <w:p>
      <w:r>
        <w:t xml:space="preserve">Hän ei kuitenkaan koskaan harjoitellut ajamista.</w:t>
      </w:r>
    </w:p>
    <w:p>
      <w:r>
        <w:rPr>
          <w:b/>
        </w:rPr>
        <w:t xml:space="preserve">Esimerkki 7.675</w:t>
      </w:r>
    </w:p>
    <w:p>
      <w:r>
        <w:t xml:space="preserve">Lähtökohta: Perhe tykkäsi käydä omenatarhalla joka syksy.  Alkuperäinen konteksti: He poimivat sadon ja veivät sen kotiin.  Alkuperäinen loppu: He tekivät piirakkaa. Se oli herkullista! Se oli hieno perinne, joka tehdään aina syyskuussa.  Uusi lopetus: He polttivat piirakan. Se oli musta! Se oli hieno perinne, joka tehtiin aina syyskuussa, ja he yrittäisivät uudestaan ensi vuonna. </w:t>
      </w:r>
    </w:p>
    <w:p>
      <w:r>
        <w:rPr>
          <w:b/>
        </w:rPr>
        <w:t xml:space="preserve">Tulos</w:t>
      </w:r>
    </w:p>
    <w:p>
      <w:r>
        <w:t xml:space="preserve">He poimivat sadon ja veivät sen kotiin, mutta tekivät sinä päivänä inhottavan piirakan.</w:t>
      </w:r>
    </w:p>
    <w:p>
      <w:r>
        <w:rPr>
          <w:b/>
        </w:rPr>
        <w:t xml:space="preserve">Esimerkki 7.676</w:t>
      </w:r>
    </w:p>
    <w:p>
      <w:r>
        <w:t xml:space="preserve">Lähtökohta: Stacy oli matkalla Rion olympialaisiin.  Alkuperäinen konteksti: Stacy on kultamitalisti.  Alkuperäinen loppuratkaisu: Kun Stacy saapui Rioon, hänen hotellihuoneessaan oli rotta. Hän soitti valmentajalleen. Stacyn valmentaja siirsi hänet uuteen hotellihuoneeseen.  Uusi lopetus: Kun Stacyn vanhemmat saapuivat Rioon noutamaan hänen ruumistaan, heidän hotellihuoneessaan oli rotta. He soittivat vastaanotolle. Johtaja siirsi heidät uuteen hotellihuoneeseen. </w:t>
      </w:r>
    </w:p>
    <w:p>
      <w:r>
        <w:rPr>
          <w:b/>
        </w:rPr>
        <w:t xml:space="preserve">Tulos</w:t>
      </w:r>
    </w:p>
    <w:p>
      <w:r>
        <w:t xml:space="preserve">Stacy päätyi murhatuksi, kun hän saapui hotellihuoneeseensa.</w:t>
      </w:r>
    </w:p>
    <w:p>
      <w:r>
        <w:rPr>
          <w:b/>
        </w:rPr>
        <w:t xml:space="preserve">Esimerkki 7.677</w:t>
      </w:r>
    </w:p>
    <w:p>
      <w:r>
        <w:t xml:space="preserve">Lähtökohta: Ian päätti lähteä road tripille tapaamaan tyttöystäväänsä.  Alkuperäinen konteksti: Hän ajoi koko matkan Kaliforniasta Arizonaan sinä sateisena yönä.  Alkuperäinen loppu: Kun hän ajoi vuorten läpi, sade alkoi tehdä tiestä liukkaan. Ian huusi, kun auto suistui tieltä ja törmäsi puuhun. Ian oli kiitollinen siitä, että oli hengissä, vaikka hänen autonsa oli vaurioitunut.  Uusi loppu: Kun hän ajoi aavikon läpi, sade alkoi tehdä tiestä liukkaan. Ian huusi, kun auto suistui tieltä ja törmäsi puuhun. Ian oli kiitollinen siitä, että oli hengissä, vaikka hänen autonsa vaurioitui. </w:t>
      </w:r>
    </w:p>
    <w:p>
      <w:r>
        <w:rPr>
          <w:b/>
        </w:rPr>
        <w:t xml:space="preserve">Tulos</w:t>
      </w:r>
    </w:p>
    <w:p>
      <w:r>
        <w:t xml:space="preserve">Hän ajoi Arizonasta Nevadaan.</w:t>
      </w:r>
    </w:p>
    <w:p>
      <w:r>
        <w:rPr>
          <w:b/>
        </w:rPr>
        <w:t xml:space="preserve">Esimerkki 7.678</w:t>
      </w:r>
    </w:p>
    <w:p>
      <w:r>
        <w:t xml:space="preserve">Lähtökohta: Errisillä oli tapana kirota veljeään sähköposteissa.  Alustava konteksti: Erris sai eräänä iltana kovan opetuksen.  Alkuperäinen loppu: Hän kirjoitti nimensä Googleen nähdäkseen, näkyisikö hänen facebookissaan. Näyttöön ilmestyi linkki sivulle, jossa oli Errisin sähköpostiviestejä veljelleen. Hän oli tehnyt verkkosivuston, jolla hän sai huonoa mainetta.  Uusi lopetus: Hän haki Googlella sähköposteja nähdäkseen, mitä tuli esiin. Näyttöön tuli linkki sivulle, jossa oli Errin sähköpostiviestejä veljelleen. Hän teki verkkosivuston, jossa kysyttiin, kuka hänelle sähköpostia lähettää. </w:t>
      </w:r>
    </w:p>
    <w:p>
      <w:r>
        <w:rPr>
          <w:b/>
        </w:rPr>
        <w:t xml:space="preserve">Tulos</w:t>
      </w:r>
    </w:p>
    <w:p>
      <w:r>
        <w:t xml:space="preserve">Hän käytti anonyymiä tiliä, jotta sitä ei voitu jäljittää häneen.</w:t>
      </w:r>
    </w:p>
    <w:p>
      <w:r>
        <w:rPr>
          <w:b/>
        </w:rPr>
        <w:t xml:space="preserve">Esimerkki 7.679</w:t>
      </w:r>
    </w:p>
    <w:p>
      <w:r>
        <w:t xml:space="preserve">Lähtökohta: Sara päätti järjestää Amandalle yllätysjuhlat.  Alustava konteksti: Hän meni kauppaan ostamaan kutsuja.  Alkuperäinen loppuratkaisu: Kutsut postitettiin. Monet ihmiset sanoivat tulevansa juhliin. Juhlailtana kaikki yllättivät Amandan.  Uusi loppu: Kutsuja ei siis postitettu. Saran oli soitettava monille ihmisille viime hetkellä, mutta he lupasivat tulla juhliin. Juhlailtana kaikki yllättivät Amandan. </w:t>
      </w:r>
    </w:p>
    <w:p>
      <w:r>
        <w:rPr>
          <w:b/>
        </w:rPr>
        <w:t xml:space="preserve">Tulos</w:t>
      </w:r>
    </w:p>
    <w:p>
      <w:r>
        <w:t xml:space="preserve">Hän unohti tehdä kutsut.</w:t>
      </w:r>
    </w:p>
    <w:p>
      <w:r>
        <w:rPr>
          <w:b/>
        </w:rPr>
        <w:t xml:space="preserve">Esimerkki 7.680</w:t>
      </w:r>
    </w:p>
    <w:p>
      <w:r>
        <w:t xml:space="preserve">Lähtökohta: Teddy oli lapsi, joka nautti yksinkertaisista asioista.  Alkuperäinen konteksti: Hänen suurin unelmansa sinä kesänä oli uima-allasnuudeli.  Alkuperäinen loppuratkaisu: Se saattaa vaikuttaa kesyltä, mutta Teddylle se oli kaikki kaikessa. Hän osti sellaisen omilla rahoillaan ja vaali sitä. Teddy ja hänen altaanuudelinsa olivat erottamattomat.  Uusi loppu: Se ei vaikuttanut suurelta unelmalta, mutta Teddylle se oli kaikki kaikessa. Hän osti sen omilla rahoillaan ja vaali sitä. Teddy ja hänen lautansa olivat erottamattomat. </w:t>
      </w:r>
    </w:p>
    <w:p>
      <w:r>
        <w:rPr>
          <w:b/>
        </w:rPr>
        <w:t xml:space="preserve">Tulos</w:t>
      </w:r>
    </w:p>
    <w:p>
      <w:r>
        <w:t xml:space="preserve">Hän haaveili omistavansa jonain päivänä lautan.</w:t>
      </w:r>
    </w:p>
    <w:p>
      <w:r>
        <w:rPr>
          <w:b/>
        </w:rPr>
        <w:t xml:space="preserve">Esimerkki 7.681</w:t>
      </w:r>
    </w:p>
    <w:p>
      <w:r>
        <w:t xml:space="preserve">Lähtökohta: Sam oli syömässä Jolly Rancheria.  Alkuperäinen konteksti: Kaikki sujui hyvin, kunnes hän söi sen.  Alkuperäinen loppu: Yhtäkkiä hän tunsi terävän kipupurkauksen. Samilta oli katkennut pala hampaasta. Hän kiirehti hammaslääkäriin ja joutui hätäleikkaukseen.  Uusi lopetus: Hän alkoi syödä erilaista jolly rancheria, kun yhtäkkiä hän tunsi terävän kipupurkauksen. Samilta oli katkennut pala hampaasta. Hän kiirehti hammaslääkäriin ja joutui hätäleikkaukseen. </w:t>
      </w:r>
    </w:p>
    <w:p>
      <w:r>
        <w:rPr>
          <w:b/>
        </w:rPr>
        <w:t xml:space="preserve">Tulos</w:t>
      </w:r>
    </w:p>
    <w:p>
      <w:r>
        <w:t xml:space="preserve">Hän sylkäisi sen ulos tajutessaan, että se oli omenaa.</w:t>
      </w:r>
    </w:p>
    <w:p>
      <w:r>
        <w:rPr>
          <w:b/>
        </w:rPr>
        <w:t xml:space="preserve">Esimerkki 7.682</w:t>
      </w:r>
    </w:p>
    <w:p>
      <w:r>
        <w:t xml:space="preserve">Lähtökohta: Tyttäreni aloitti eilen päiväkodin.  Alustava konteksti: Olin niin hermostunut hänen puolestaan.  Alkuperäinen lopetus: Hän taisi olla paljon valmiimpi kuin minä. Itkin, kun hän ajoi pois koulubussilla. Hänellä oli lopulta hieno ensimmäinen päivä.  Uusi loppu: Luulen, että hän oli paljon valmiimpi päivään kuin minä. Itkin, kun hän ajoi pois koulubussilla. Hänellä oli lopulta hieno ensimmäinen päivä. </w:t>
      </w:r>
    </w:p>
    <w:p>
      <w:r>
        <w:rPr>
          <w:b/>
        </w:rPr>
        <w:t xml:space="preserve">Tulos</w:t>
      </w:r>
    </w:p>
    <w:p>
      <w:r>
        <w:t xml:space="preserve">Olin iloinen hänen puolestaan.</w:t>
      </w:r>
    </w:p>
    <w:p>
      <w:r>
        <w:rPr>
          <w:b/>
        </w:rPr>
        <w:t xml:space="preserve">Esimerkki 7.683</w:t>
      </w:r>
    </w:p>
    <w:p>
      <w:r>
        <w:t xml:space="preserve">Lähtökohta: Barry halusi vaihtaa kampaustyyliään.  Alkuperäinen konteksti: Barry oli kyllästynyt pitämään hiuksiaan kulmaraidoissa.  Alkuperäinen loppu: Barry päätti, että oli aika leikata kulmakarvat pois. Barry pelkäsi muutosta, mutta päätti kuitenkin hyväksyä sen. Barry oli pettynyt siihen, että hän leikkasi hiuksensa pois.  Uusi lopetus: Barry päätti, että oli aika leikata kulmakarvansa pois. Barry oli innoissaan muutoksesta ja hyväksyi sen aluksi. Mutta Barry oli pettynyt siihen, että hän leikkasi hiuksensa pois. </w:t>
      </w:r>
    </w:p>
    <w:p>
      <w:r>
        <w:rPr>
          <w:b/>
        </w:rPr>
        <w:t xml:space="preserve">Tulos</w:t>
      </w:r>
    </w:p>
    <w:p>
      <w:r>
        <w:t xml:space="preserve">Barry oli innoissaan kampauksen vaihtamisesta.</w:t>
      </w:r>
    </w:p>
    <w:p>
      <w:r>
        <w:rPr>
          <w:b/>
        </w:rPr>
        <w:t xml:space="preserve">Esimerkki 7.684</w:t>
      </w:r>
    </w:p>
    <w:p>
      <w:r>
        <w:t xml:space="preserve">Lähtökohta: Bob oli huolissaan vanhasta lämminvesivaraajastaan.  Alkuperäinen konteksti: Hänellä ei ollut varaa uuteen.  Alkuperäinen lopputulos: Bob kutsui putkimiehen tarkastamaan sen. Putkimies vaihtoi tangon ja sanoi, että sen pitäisi kestää vielä vuosikymmenen. Bob oli hyvin helpottunut, ettei hänen tarvinnut vaihtaa koko lämmitintä.  Uusi lopetus: Bob kutsui putkimiehen tarkastamaan sen. Putkimies vaihtoi joitakin osia ja sanoi, että sen pitäisi parantaa tehokkuutta. Bob oli hyvin helpottunut, ettei hänen tarvinnut vaihtaa koko lämmitintä. </w:t>
      </w:r>
    </w:p>
    <w:p>
      <w:r>
        <w:rPr>
          <w:b/>
        </w:rPr>
        <w:t xml:space="preserve">Tulos</w:t>
      </w:r>
    </w:p>
    <w:p>
      <w:r>
        <w:t xml:space="preserve">Hänen mielestään se ei ollut kovin energiatehokas.</w:t>
      </w:r>
    </w:p>
    <w:p>
      <w:r>
        <w:rPr>
          <w:b/>
        </w:rPr>
        <w:t xml:space="preserve">Esimerkki 7.685</w:t>
      </w:r>
    </w:p>
    <w:p>
      <w:r>
        <w:t xml:space="preserve">Lähtökohta: Tämän päivän tunnilla opettaja pyysi lapsia kertomaan unelmistaan.  Alustava konteksti: Pikku Suzy kertoi luokalle unelmoivansa, että hänestä tulisi astronautti.  Alkuperäinen loppuratkaisu: Tubby round Gordon sanoi unelmoivansa kaikesta maailman kakusta. Tom kertoi luokalle nähneensä unta, että hän ampui kaikki ja häpäisi ruumiit. Opettaja rikkoi hiljaisuuden kohteliaalla yskähdyksellä ja siirtyi Anaan.  Uusi loppu: Ana oli mennyt kesällä avaruusleirille. Hän viihtyi siellä hyvin. Nyt hänellä on tavoite. </w:t>
      </w:r>
    </w:p>
    <w:p>
      <w:r>
        <w:rPr>
          <w:b/>
        </w:rPr>
        <w:t xml:space="preserve">Tulos</w:t>
      </w:r>
    </w:p>
    <w:p>
      <w:r>
        <w:t xml:space="preserve">Ana kertoi luokalle unelmoivansa, että hänestä tulisi astronautti.</w:t>
      </w:r>
    </w:p>
    <w:p>
      <w:r>
        <w:rPr>
          <w:b/>
        </w:rPr>
        <w:t xml:space="preserve">Esimerkki 7.686</w:t>
      </w:r>
    </w:p>
    <w:p>
      <w:r>
        <w:t xml:space="preserve">Lähtökohta: Igor tilasi kahden vuoden satelliittiverkon.  Alkuperäinen konteksti: Puolivälissä hän sai tietää, että hänen oli muutettava.  Alkuperäinen loppu: Hän soitti satelliittiyhtiölle peruuttaakseen sopimuksensa. He kertoivat perivänsä häneltä valtavan maksun sopimuksen peruuttamisesta. Igor maksoi törkeän maksun, koska hänellä ei ollut muuta vaihtoehtoa.  Uusi loppu: Hän soitti satelliittiyhtiölle ja peruutti tilauksensa. He sanoivat, ettei peruuttamisesta perittäisi mitään maksua. Igor oli iloinen, ettei maksua peritty, koska hänellä ei todellakaan ollut muuta vaihtoehtoa. </w:t>
      </w:r>
    </w:p>
    <w:p>
      <w:r>
        <w:rPr>
          <w:b/>
        </w:rPr>
        <w:t xml:space="preserve">Tulos</w:t>
      </w:r>
    </w:p>
    <w:p>
      <w:r>
        <w:t xml:space="preserve">Kahden vuoden kuluttua hän ei uusinut sopimusta, koska hänen oli muutettava.</w:t>
      </w:r>
    </w:p>
    <w:p>
      <w:r>
        <w:rPr>
          <w:b/>
        </w:rPr>
        <w:t xml:space="preserve">Esimerkki 7.687</w:t>
      </w:r>
    </w:p>
    <w:p>
      <w:r>
        <w:t xml:space="preserve">Lähtökohta: Rudy oli huolissaan iäkkäästä, kahdeksankymppisestä isästään.  Alkuperäinen konteksti: Ylpeällä mutta itsepäisellä miehellä oli dementian merkkejä.  Alkuperäinen loppuratkaisu: Rudy tajusi pahan kaatumisen jälkeen, ettei mies enää pystynyt elämään yksin. Isänsä vastustuksesta huolimatta Rudy järjesti hoitokodin. Rudy oli helpottunut siitä, että hänen isänsä oli nyt turvallisemmassa ja varmemmassa paikassa.  Uusi loppu: Kunnes isä kaatui pahasti ja Rudy tajusi, ettei mies enää pystynyt elämään yksin. Isänsä vastalauseista huolimatta Rudy järjesti hoitokodin. Rudy oli helpottunut siitä, että hänen isänsä oli nyt turvallisemmassa ja varmemmassa paikassa. </w:t>
      </w:r>
    </w:p>
    <w:p>
      <w:r>
        <w:rPr>
          <w:b/>
        </w:rPr>
        <w:t xml:space="preserve">Tulos</w:t>
      </w:r>
    </w:p>
    <w:p>
      <w:r>
        <w:t xml:space="preserve">Hänessä ei ollut dementian merkkejä.</w:t>
      </w:r>
    </w:p>
    <w:p>
      <w:r>
        <w:rPr>
          <w:b/>
        </w:rPr>
        <w:t xml:space="preserve">Esimerkki 7.688</w:t>
      </w:r>
    </w:p>
    <w:p>
      <w:r>
        <w:t xml:space="preserve">Lähtökohta: Professori Steinberg nauraa, kun ihmiset luulevat, että hän on liian fiksu taistellakseen.  Alkuperäinen konteksti: Koska hän potki kaveria turpaan parkkipaikalla vuosi sitten.  Alkuperäinen loppu: Mies melkein peruutti autollaan professori Steinbergin ja tämän pojan päälle. Kuljettaja oli suuttunut Steinbergille ja huusi törkeyksiä. Kun kuljettaja nousi autostaan, professori Steinberg kuristi hänet.  Uusi lopetus: Mies melkein peruutti autollaan professori Steinbergin ja tämän pojan päälle. Kuljettaja suuttui Steinbergille ja huusi törkeyksiä. Kun kuljettaja nousi autostaan, professori Steinberg soitti poliisit. </w:t>
      </w:r>
    </w:p>
    <w:p>
      <w:r>
        <w:rPr>
          <w:b/>
        </w:rPr>
        <w:t xml:space="preserve">Tulos</w:t>
      </w:r>
    </w:p>
    <w:p>
      <w:r>
        <w:t xml:space="preserve">Koska hän vältti viisaasti tappelun parkkipaikalla vuosi sitten.</w:t>
      </w:r>
    </w:p>
    <w:p>
      <w:r>
        <w:rPr>
          <w:b/>
        </w:rPr>
        <w:t xml:space="preserve">Esimerkki 7.689</w:t>
      </w:r>
    </w:p>
    <w:p>
      <w:r>
        <w:t xml:space="preserve">Lähtökohta: Perhe oli retkellä.  Alkuperäinen konteksti: Oli lumista ja rauhallista.  Alkuperäinen loppuratkaisu: He kävelivät polkua pitkin, kun he näkivät hirven. Se vaelsi pellon halki. He kaikki katselivat sitä, kunnes se käveli pois näkyvistä.  Uusi loppu: He pysähtyivät polulle ja antoivat niiden;mennä ohi Hirvi vaelsi pellon läpi. He kaikki katselivat, kunnes hirvi käveli pois näkyvistä. </w:t>
      </w:r>
    </w:p>
    <w:p>
      <w:r>
        <w:rPr>
          <w:b/>
        </w:rPr>
        <w:t xml:space="preserve">Tulos</w:t>
      </w:r>
    </w:p>
    <w:p>
      <w:r>
        <w:t xml:space="preserve">Vaelluksella he näkivät joukon hirviä.</w:t>
      </w:r>
    </w:p>
    <w:p>
      <w:r>
        <w:rPr>
          <w:b/>
        </w:rPr>
        <w:t xml:space="preserve">Esimerkki 7.690</w:t>
      </w:r>
    </w:p>
    <w:p>
      <w:r>
        <w:t xml:space="preserve">Lähtökohta: Kävin viime viikolla syömässä kiinalaista ruokaa.  Alustava konteksti: Söin yleistä tsao-kanaa.  Alkuperäinen loppu: Kun tulin kotiin, aloin syödä. Valitettavasti aloin voida pahoin. Tajusin, ettei minun pitäisi palata sinne.  Uusi loppu: Jätin heille hyvän arvostelun. He huomasivat sen ja vastasivat. Seuraavalla käynnilläni sain ilmaista ruokaa. </w:t>
      </w:r>
    </w:p>
    <w:p>
      <w:r>
        <w:rPr>
          <w:b/>
        </w:rPr>
        <w:t xml:space="preserve">Tulos</w:t>
      </w:r>
    </w:p>
    <w:p>
      <w:r>
        <w:t xml:space="preserve">Se oli herkullista, enkä malta odottaa, että pääsen takaisin.</w:t>
      </w:r>
    </w:p>
    <w:p>
      <w:r>
        <w:rPr>
          <w:b/>
        </w:rPr>
        <w:t xml:space="preserve">Esimerkki 7.691</w:t>
      </w:r>
    </w:p>
    <w:p>
      <w:r>
        <w:t xml:space="preserve">Lähtökohta: Tyttäreni on kotoisin Bostonista, mutta asuu NYC:ssä.  Alkuperäinen konteksti: Viime perjantaina hän sai liput Red Soxin peliin Yankee Stadiumilla.  Alkuperäinen loppuratkaisu: Anoppi huolehti hänen kaksivuotiaastaan. Hänellä oli Red Soxin lippis pelissä. Hän oli hyvin onnellinen, kun Red Sox voitti.  Uusi lopetus: Hän käski anoppinsa huolehtia kaksivuotiaasta lapsestaan. Hänellä oli Giantsin lippis pelissä. Hän oli hyvin onnellinen, kun Giants voitti. </w:t>
      </w:r>
    </w:p>
    <w:p>
      <w:r>
        <w:rPr>
          <w:b/>
        </w:rPr>
        <w:t xml:space="preserve">Tulos</w:t>
      </w:r>
    </w:p>
    <w:p>
      <w:r>
        <w:t xml:space="preserve">Viime perjantaina hän sai liput Giantsin otteluun Yankee Stadiumilla.</w:t>
      </w:r>
    </w:p>
    <w:p>
      <w:r>
        <w:rPr>
          <w:b/>
        </w:rPr>
        <w:t xml:space="preserve">Esimerkki 7.692</w:t>
      </w:r>
    </w:p>
    <w:p>
      <w:r>
        <w:t xml:space="preserve">Lähtökohta: Bob lainasi ystävänsä venettä kysymättä.  Alkuperäinen konteksti: Hän kalasti veneestä neljä tuntia.  Alkuperäinen loppu: Palauttaessaan veneen hän jätti lompakkonsa. Hänen ystävänsä suuttui siitä, että Bob oli lainannut veneen. Bob osti hänelle olutta ja sai anteeksi.  Uusi loppu: Kun hän ui takaisin veneelle, hän löysi lompakkonsa kellumasta veneessä. Hänen ystävänsä suuttui siitä, että Bob oli lainannut venettä. Bob osti hänelle uuden veneen ja sai anteeksi. </w:t>
      </w:r>
    </w:p>
    <w:p>
      <w:r>
        <w:rPr>
          <w:b/>
        </w:rPr>
        <w:t xml:space="preserve">Tulos</w:t>
      </w:r>
    </w:p>
    <w:p>
      <w:r>
        <w:t xml:space="preserve">Hän joutui pahaan onnettomuuteen turbulenssin takia.</w:t>
      </w:r>
    </w:p>
    <w:p>
      <w:r>
        <w:rPr>
          <w:b/>
        </w:rPr>
        <w:t xml:space="preserve">Esimerkki 7.693</w:t>
      </w:r>
    </w:p>
    <w:p>
      <w:r>
        <w:t xml:space="preserve">Lähtökohta: Annen talossa meni sähköt poikki.  Alkuperäinen konteksti: Kaikki oli hyvin pimeää.  Alkuperäinen loppuratkaisu: Anne haki kynttilöitä lipastostaan. Hän sytytti ne ja pystyi vihdoin näkemään. Anne oli iloinen varautumisestaan.  Uusi loppu: Anne kalasti muutamia kynttilöitä lipastostaan Hän meni ne valmiiksi, kun oli yö. Anne oli iloinen valmiudestaan </w:t>
      </w:r>
    </w:p>
    <w:p>
      <w:r>
        <w:rPr>
          <w:b/>
        </w:rPr>
        <w:t xml:space="preserve">Tulos</w:t>
      </w:r>
    </w:p>
    <w:p>
      <w:r>
        <w:t xml:space="preserve">Ei ollut kovin pimeää.</w:t>
      </w:r>
    </w:p>
    <w:p>
      <w:r>
        <w:rPr>
          <w:b/>
        </w:rPr>
        <w:t xml:space="preserve">Esimerkki 7.694</w:t>
      </w:r>
    </w:p>
    <w:p>
      <w:r>
        <w:t xml:space="preserve">Lähtökohta: Muutama vuosi sitten veljeni lähti Utahiin vuorikiipeilemään.  Alkuperäinen konteksti: Hän kiipesi hyvin korkealle rakennelmalle useiden tuntien ajan.  Alkuperäinen loppuratkaisu: Kun hän pääsi huipulle, hän tajusi, ettei hänellä ollut enää vettä. Hänen täytyi kiivetä alas ja olla hyvin janoinen. Kaupunkiin päästyään hän teki ensimmäiseksi vettä.  Uusi lopetus: Hän tajusi, ettei hänellä ollut vettä koko matkan ajaksi. Hänen oli suunniteltava matka uudelleen. Hän palasi viikon kuluttua, ja se onnistui hyvin. </w:t>
      </w:r>
    </w:p>
    <w:p>
      <w:r>
        <w:rPr>
          <w:b/>
        </w:rPr>
        <w:t xml:space="preserve">Tulos</w:t>
      </w:r>
    </w:p>
    <w:p>
      <w:r>
        <w:t xml:space="preserve">Hän kiipesi takaisin maanpinnan tasolle monien tuntien aikana.</w:t>
      </w:r>
    </w:p>
    <w:p>
      <w:r>
        <w:rPr>
          <w:b/>
        </w:rPr>
        <w:t xml:space="preserve">Esimerkki 7.695</w:t>
      </w:r>
    </w:p>
    <w:p>
      <w:r>
        <w:t xml:space="preserve">Lähtökohta: Tori kirjoitti hitaasti tarinamerkintöjä suosikkipyytäjälleen.  Alkuperäinen konteksti: CAPTCHA esti hänen edistymisensä.  Alkuperäinen loppuratkaisu: Tori yritti jatkuvasti kirjoittaa kirjaimia oikein, mutta se oli hyödytöntä. Lopulta hän luovutti inhoten ja käytti äänikehotetta. Tori pystyi suorittamaan CAPTCHA:n ja palaamaan töihin.  Uusi lopetus: Tori yritti jatkuvasti päivittää näyttöä, mutta se oli hyödytöntä. Hän luovutti lopulta inhoten ja kirjaston tietokoneen. Tori pystyi suorittamaan kirjautumisen loppuun ja palaamaan töihin. </w:t>
      </w:r>
    </w:p>
    <w:p>
      <w:r>
        <w:rPr>
          <w:b/>
        </w:rPr>
        <w:t xml:space="preserve">Tulos</w:t>
      </w:r>
    </w:p>
    <w:p>
      <w:r>
        <w:t xml:space="preserve">Rikkinäinen näyttö esti hänen etenemisensä.</w:t>
      </w:r>
    </w:p>
    <w:p>
      <w:r>
        <w:rPr>
          <w:b/>
        </w:rPr>
        <w:t xml:space="preserve">Esimerkki 7.696</w:t>
      </w:r>
    </w:p>
    <w:p>
      <w:r>
        <w:t xml:space="preserve">Lähtökohta: Kevin Durant pelasi aiemmin Oklahoma City Thunderissa.  Alkuperäinen konteksti: Hän oli joukkueen paras pelaaja.  Alkuperäinen lopputulos: Hänen joukkueensa hävisi Golden Statelle NBA:n pudotuspeleissä. Kun vapaa agentuuritoiminta alkoi, hän päätti laulaa uuden joukkueen kanssa. Hän jätti Thunderin ja teki sopimuksen Golden Staten kanssa.  Uusi lopetus: Seuraavana vuonna hänen joukkueensa hävisi Golden Statelle NBA:n pudotuspeleissä. Kun vapaa-aika alkoi, hän päätti tehdä sopimuksen uuden joukkueen kanssa. Hän jätti Thunderin ja teki sopimuksen Golden Staten kanssa. </w:t>
      </w:r>
    </w:p>
    <w:p>
      <w:r>
        <w:rPr>
          <w:b/>
        </w:rPr>
        <w:t xml:space="preserve">Tulos</w:t>
      </w:r>
    </w:p>
    <w:p>
      <w:r>
        <w:t xml:space="preserve">Hän oli joukkueen paras pelaaja pudotuspelisarjan voitossa Golden Statea vastaan.</w:t>
      </w:r>
    </w:p>
    <w:p>
      <w:r>
        <w:rPr>
          <w:b/>
        </w:rPr>
        <w:t xml:space="preserve">Esimerkki 7.697</w:t>
      </w:r>
    </w:p>
    <w:p>
      <w:r>
        <w:t xml:space="preserve">Lähtökohta: Fay löysi kadulta kulkukoiran.  Alustava konteksti: Hän toi koiran kotiin.  Alkuperäinen lopputulos: Hän antoi koiralle nimen Spot. Spotista ja Faysta tuli hyvät ystävät. Fay tunsi itsensä onnellisemmaksi kuin koskaan aiemmin.  Uusi loppu: Työntekijä nimesi koiran Spotiksi. Spotista ja työntekijästä tuli hyviä ystäviä. Työntekijä tunsi itsensä onnellisemmaksi kuin koskaan aikaisemmin. </w:t>
      </w:r>
    </w:p>
    <w:p>
      <w:r>
        <w:rPr>
          <w:b/>
        </w:rPr>
        <w:t xml:space="preserve">Tulos</w:t>
      </w:r>
    </w:p>
    <w:p>
      <w:r>
        <w:t xml:space="preserve">Hän vei koiran koirankoppiin.</w:t>
      </w:r>
    </w:p>
    <w:p>
      <w:r>
        <w:rPr>
          <w:b/>
        </w:rPr>
        <w:t xml:space="preserve">Esimerkki 7.698</w:t>
      </w:r>
    </w:p>
    <w:p>
      <w:r>
        <w:t xml:space="preserve">Lähtökohta: Margo piti tupakoinnista.  Alkuperäinen konteksti: Hän salasi tämän kaikilta tuntemiltaan ihmisiltä.  Alkuperäinen loppu: Eräänä iltapäivänä Margo tupakoi tuolissaan. Hän nukahti ja poltti vahingossa talon. Nyt kaikki tietävät, että Margot polttaa.  Uusi loppu: Eräänä iltapäivänä Margo tupakoi tuolissaan. Hän nukahti ja poltti vahingossa talon. Nyt kaikki tietävät varmasti, että Margot polttaa. </w:t>
      </w:r>
    </w:p>
    <w:p>
      <w:r>
        <w:rPr>
          <w:b/>
        </w:rPr>
        <w:t xml:space="preserve">Tulos</w:t>
      </w:r>
    </w:p>
    <w:p>
      <w:r>
        <w:t xml:space="preserve">Hän teki tämän tiettäväksi kaikille tuntemilleen ihmisille.</w:t>
      </w:r>
    </w:p>
    <w:p>
      <w:r>
        <w:rPr>
          <w:b/>
        </w:rPr>
        <w:t xml:space="preserve">Esimerkki 7.699</w:t>
      </w:r>
    </w:p>
    <w:p>
      <w:r>
        <w:t xml:space="preserve">Lähtökohta: Johanneksella oli kolme hevosta.  Alkuperäinen konteksti: Ne olivat tallirakennuksessa hänen talonsa takana.  Alkuperäinen lopputulos: Eräänä päivänä hän löysi tallilta kulkukissan. Hän otti kissanpennun taloonsa ja kasvatti sen. Hän kutsui kissanpentua nimellä talli.  Uusi lopetus: Eräänä päivänä hän löysi tallissa kulkukoiran. Hän otti koiran taloonsa ja kasvatti sen. Hän kutsui koiraa nimellä Talli. </w:t>
      </w:r>
    </w:p>
    <w:p>
      <w:r>
        <w:rPr>
          <w:b/>
        </w:rPr>
        <w:t xml:space="preserve">Tulos</w:t>
      </w:r>
    </w:p>
    <w:p>
      <w:r>
        <w:t xml:space="preserve">Ne kaikki asuivat tallien takana hänen talonsa takana, mutta hän oli allerginen kissoille.</w:t>
      </w:r>
    </w:p>
    <w:p>
      <w:r>
        <w:rPr>
          <w:b/>
        </w:rPr>
        <w:t xml:space="preserve">Esimerkki 7.700</w:t>
      </w:r>
    </w:p>
    <w:p>
      <w:r>
        <w:t xml:space="preserve">Lähtökohta: Christian on ollut ylipainoinen koko ikänsä.  Alustava konteksti: Kun hän ei mahtunut lentokoneen istuimelle, hän päätti päästä kuntoon.  Alkuperäinen loppuratkaisu: Christian alkoi laihduttaa ja lisäsi liikuntaa päivittäisiin rutiineihinsa. Kuusi kuukautta myöhemmin hän oli laihtunut lähes 100 kiloa. Christian ei ole koskaan ennen ollut paremmassa kunnossa.  Uusi lopetus: Christian päätti olla terve ja ryhtyi dieetille, joka lisäsi liikuntaa päivittäiseen rutiiniinsa. Kuusi kuukautta myöhemmin hän on laihtunut lähes 100 kiloa. Christian ei ole koskaan ennen ollut paremmassa kunnossa. </w:t>
      </w:r>
    </w:p>
    <w:p>
      <w:r>
        <w:rPr>
          <w:b/>
        </w:rPr>
        <w:t xml:space="preserve">Tulos</w:t>
      </w:r>
    </w:p>
    <w:p>
      <w:r>
        <w:t xml:space="preserve">Hän tottui siihen eikä antanut sen häiritä itseään.</w:t>
      </w:r>
    </w:p>
    <w:p>
      <w:r>
        <w:rPr>
          <w:b/>
        </w:rPr>
        <w:t xml:space="preserve">Esimerkki 7.701</w:t>
      </w:r>
    </w:p>
    <w:p>
      <w:r>
        <w:t xml:space="preserve">Lähtökohta: Demetri oli päätynyt tähän.  Alkuperäinen konteksti: Jäljellä oli vain muutama liike.  Alkuperäinen loppuratkaisu: Hän asetti kuningattarensa paikalleen ja odotti. Hänen vastustajansa lankesi ansaan. Shakkimatti, Demetri oli voittanut!  Uusi loppu: Hän siirtää kuninkaan. Hänen vastustajansa lankesi ansaan. Shakkimatti, Demetri oli voittanut! </w:t>
      </w:r>
    </w:p>
    <w:p>
      <w:r>
        <w:rPr>
          <w:b/>
        </w:rPr>
        <w:t xml:space="preserve">Tulos</w:t>
      </w:r>
    </w:p>
    <w:p>
      <w:r>
        <w:t xml:space="preserve">Joko hän siirtää kuningasta tai häviää pelin.</w:t>
      </w:r>
    </w:p>
    <w:p>
      <w:r>
        <w:rPr>
          <w:b/>
        </w:rPr>
        <w:t xml:space="preserve">Esimerkki 7.702</w:t>
      </w:r>
    </w:p>
    <w:p>
      <w:r>
        <w:t xml:space="preserve">Lähtökohta: Tim pelkäsi uintia.  Alkuperäinen konteksti: Hänen vanhempansa halusivat epätoivoisesti, että Tim oppisi uimaan.  Alkuperäinen loppuratkaisu: Timin vanhemmat kirjoittivat hänet uimaopetukseen paikalliseen uima-altaaseen. Aluksi Tim ei uskaltanut mennä altaaseen. Kuukauden kuluttua Tim ui omin avuin ja alkoi nauttia siitä!  Uusi loppu: Timin vanhemmat kirjoittivat hänet uimaopetukseen paikallisessa uima-altaassa. Aluksi Tim oli liian peloissaan sukeltaakseen altaaseen. Kuukauden kuluttua Tim sukelsi itse ja alkoi nauttia siitä! </w:t>
      </w:r>
    </w:p>
    <w:p>
      <w:r>
        <w:rPr>
          <w:b/>
        </w:rPr>
        <w:t xml:space="preserve">Tulos</w:t>
      </w:r>
    </w:p>
    <w:p>
      <w:r>
        <w:t xml:space="preserve">Hänen vanhempansa halusivat hänen oppivan sukeltamaan.</w:t>
      </w:r>
    </w:p>
    <w:p>
      <w:r>
        <w:rPr>
          <w:b/>
        </w:rPr>
        <w:t xml:space="preserve">Esimerkki 7.703</w:t>
      </w:r>
    </w:p>
    <w:p>
      <w:r>
        <w:t xml:space="preserve">Lähtökohta: Veljentyttäreni 7-vuotiaalla Harry-pojalla on vihaongelmia.  Alkuperäinen konteksti: Viime kuussa hän heitti silmälasinsa pusikkoon.  Alkuperäinen loppuratkaisu: Hän vihaa lasejaan. Hänen äitinsä ei kurittanut häntä lainkaan. Minusta tuntuu, että Harry on häiriintynyt lapsi.  Uusi loppu: Hän vihaa lelujaan. Hänen äitinsä ei kurittanut häntä lainkaan. Minusta tuntuu, että Harry on häiriintynyt lapsi. </w:t>
      </w:r>
    </w:p>
    <w:p>
      <w:r>
        <w:rPr>
          <w:b/>
        </w:rPr>
        <w:t xml:space="preserve">Tulos</w:t>
      </w:r>
    </w:p>
    <w:p>
      <w:r>
        <w:t xml:space="preserve">Viime kuussa hän heitti lelunsa pensaaseen.</w:t>
      </w:r>
    </w:p>
    <w:p>
      <w:r>
        <w:rPr>
          <w:b/>
        </w:rPr>
        <w:t xml:space="preserve">Esimerkki 7.704</w:t>
      </w:r>
    </w:p>
    <w:p>
      <w:r>
        <w:t xml:space="preserve">Lähtökohta: Michelle nousi autoon Jimmyn kanssa.  Alkuperäinen konteksti: He alkoivat ajaa korttelin ympäri.  Alkuperäinen loppu: Heidän molempien mieleen tuli kappale, josta he molemmat pitivät. Jimmy ja Michelle lauloivat sen mukana äänekkäästi. Ihmiset kadulla katsoivat heitä oudosti, mutta he eivät välittäneet.  Uusi loppu: Heidän vieressään olevan auton radiosta soi kappale. Jimmy ja Michelle lauloivat sen mukana äänekkäästi. Ihmiset kadulla katsoivat heitä oudosti, mutta he eivät välittäneet. </w:t>
      </w:r>
    </w:p>
    <w:p>
      <w:r>
        <w:rPr>
          <w:b/>
        </w:rPr>
        <w:t xml:space="preserve">Tulos</w:t>
      </w:r>
    </w:p>
    <w:p>
      <w:r>
        <w:t xml:space="preserve">He pysäköivät ja istuivat hiljaa.</w:t>
      </w:r>
    </w:p>
    <w:p>
      <w:r>
        <w:rPr>
          <w:b/>
        </w:rPr>
        <w:t xml:space="preserve">Esimerkki 7.705</w:t>
      </w:r>
    </w:p>
    <w:p>
      <w:r>
        <w:t xml:space="preserve">Lähtökohta: Lester oli polttanut neljäkymmentä vuotta.  Alkuperäinen konteksti: Hän polttaa kuusi savuketta päivässä, joka ikinen päivä.  Alkuperäinen loppuratkaisu: Hän heräsi tänään ja päätti lopettaa. Kello kahteen mennessä hän oli syönyt kokonaisen askin nikotiinilaastareita. Hän onnistui, hän polttaa nyt vain viisi savuketta päivässä.  Uusi lopetus: Sinä päivänä hän heräsi ja päätti lopettaa. Kello kahteen mennessä hän oli syönyt kokonaisen askin nikotiinilaastareita. Hän ei onnistunut, vaan tukehtui laastareihin ja kuoli. </w:t>
      </w:r>
    </w:p>
    <w:p>
      <w:r>
        <w:rPr>
          <w:b/>
        </w:rPr>
        <w:t xml:space="preserve">Tulos</w:t>
      </w:r>
    </w:p>
    <w:p>
      <w:r>
        <w:t xml:space="preserve">Hän sairastui keuhkosyöpään ja kuoli.</w:t>
      </w:r>
    </w:p>
    <w:p>
      <w:r>
        <w:rPr>
          <w:b/>
        </w:rPr>
        <w:t xml:space="preserve">Esimerkki 7.706</w:t>
      </w:r>
    </w:p>
    <w:p>
      <w:r>
        <w:t xml:space="preserve">Lähtökohta: Cam on palannut Arizonasta tapaamaan ystäviään ja perhettään.  Alkuperäinen konteksti: Hän menee tapaamaan ystäviä.  Alkuperäinen loppu: Hän kuulee heidän puhuvan hänen selkänsä takana siitä, että he haluavat hänen lähtevän. Seuraavana päivänä joukko hänen ystäviään lähtee uimaan eikä kutsu häntä mukaan. Cam on hyvin surullinen ja loukkaantunut ystäviensä teoista.  Uusi loppu: Hän kuulee, että he puhuivat hänen selkänsä takana siitä, että he haluavat hänen lähtevän. Hänen ystäväporukkansa menee uimaan eikä kutsu häntä. Cam on hyvin surullinen ja loukkaantunut ystäviensä teoista. </w:t>
      </w:r>
    </w:p>
    <w:p>
      <w:r>
        <w:rPr>
          <w:b/>
        </w:rPr>
        <w:t xml:space="preserve">Tulos</w:t>
      </w:r>
    </w:p>
    <w:p>
      <w:r>
        <w:t xml:space="preserve">Hän on liian kiireinen, joten hän ei näe ystäviään lainkaan.</w:t>
      </w:r>
    </w:p>
    <w:p>
      <w:r>
        <w:rPr>
          <w:b/>
        </w:rPr>
        <w:t xml:space="preserve">Esimerkki 7.707</w:t>
      </w:r>
    </w:p>
    <w:p>
      <w:r>
        <w:t xml:space="preserve">Lähtökohta: Layla pelkäsi hammaslääkäreitä.  Alkuperäinen konteksti: Hänen äitinsä vei hänet hammaslääkäriin puhdistukseen.  Alkuperäinen loppuratkaisu: Kun he pääsivät hammaslääkärille, Layla ei suostunut poistumaan autosta. Äiti sanoi, että jos hän menee sisälle, hän saa jäätelöä. Layla antoi periksi ja meni sittenkin hammaslääkäriin.  Uusi lopetus: Kun he pääsivät hammaslääkärille, Layla kieltäytyi poistumasta autosta. Hänen lapsenvahtinsa sanoi, että jos hän menisi sisälle, hän saisi jäätelöä sen jälkeen. Layla antoi periksi ja meni sittenkin hammaslääkäriin. </w:t>
      </w:r>
    </w:p>
    <w:p>
      <w:r>
        <w:rPr>
          <w:b/>
        </w:rPr>
        <w:t xml:space="preserve">Tulos</w:t>
      </w:r>
    </w:p>
    <w:p>
      <w:r>
        <w:t xml:space="preserve">Hänen lapsenvahtinsa vei hänet hammaslääkäriin puhdistukseen.</w:t>
      </w:r>
    </w:p>
    <w:p>
      <w:r>
        <w:rPr>
          <w:b/>
        </w:rPr>
        <w:t xml:space="preserve">Esimerkki 7.708</w:t>
      </w:r>
    </w:p>
    <w:p>
      <w:r>
        <w:t xml:space="preserve">Lähtökohta: Tim on aina rakastanut moottoripyöriä.  Alkuperäinen konteksti: Hän päätti säästää rahaa, jotta voisi ostaa sellaisen.  Alkuperäinen loppu: Kun Timillä oli vihdoin tarpeeksi rahaa, hän osti kiiltävän punaisen moottoripyörän. Hän ajoi moottoripyörällä ympäri kaupunkia esitelläkseen sitä. Tim oli onnellinen siitä, että hän vihdoin osti moottoripyörän.  Uusi loppu: Kun hänellä on vihdoin tarpeeksi rahaa, hän ostaa kiiltävän punaisen moottoripyörän. Hän ajaa moottoripyörällä ympäri kaupunkia esitelläkseen sitä. Tim on onnellinen, että hän vihdoin osti moottoripyörän. </w:t>
      </w:r>
    </w:p>
    <w:p>
      <w:r>
        <w:rPr>
          <w:b/>
        </w:rPr>
        <w:t xml:space="preserve">Tulos</w:t>
      </w:r>
    </w:p>
    <w:p>
      <w:r>
        <w:t xml:space="preserve">Hänellä ei ole rahaa säästää, jotta hän voisi ostaa sellaisen.</w:t>
      </w:r>
    </w:p>
    <w:p>
      <w:r>
        <w:rPr>
          <w:b/>
        </w:rPr>
        <w:t xml:space="preserve">Esimerkki 7.709</w:t>
      </w:r>
    </w:p>
    <w:p>
      <w:r>
        <w:t xml:space="preserve">Lähtökohta: Marco on aina halunnut tietokoneen.  Alkuperäinen konteksti: Hän pelkää kuitenkin, ettei hänellä ole varaa sellaiseen.  Alkuperäinen loppu: Eräänä päivänä Marcon veli antaa Marcolle vanhan tietokoneensa. Marco rakastaa sitä! Hän on iloinen siitä, että hänellä on vihdoin tietokone.  Uusi loppu: Eräänä päivänä hänen tietokoneensa hajoaa. Marcon veli antaa hänelle vanhan tietokoneensa, ja Marco rakastaa sitä. Marco on iloinen, että hänellä on korvaava tietokone. </w:t>
      </w:r>
    </w:p>
    <w:p>
      <w:r>
        <w:rPr>
          <w:b/>
        </w:rPr>
        <w:t xml:space="preserve">Tulos</w:t>
      </w:r>
    </w:p>
    <w:p>
      <w:r>
        <w:t xml:space="preserve">Hän säästi ja osti oman.</w:t>
      </w:r>
    </w:p>
    <w:p>
      <w:r>
        <w:rPr>
          <w:b/>
        </w:rPr>
        <w:t xml:space="preserve">Esimerkki 7.710</w:t>
      </w:r>
    </w:p>
    <w:p>
      <w:r>
        <w:t xml:space="preserve">Lähtökohta: Annalla oli nälkä.  Alustava konteksti: Anna kävi talossaan etsimässä ruokaa.  Alkuperäinen loppu: Mikään ei miellyttänyt häntä. Lopulta hän tilasi pizzan. Lopulta Anna tyydytti ruokahalunsa!  Uusi lopetus: Mikään ei miellyttänyt häntä. Lopulta hän kutsui pizzan. Lopulta Anna tyydytti ruokahalunsa. </w:t>
      </w:r>
    </w:p>
    <w:p>
      <w:r>
        <w:rPr>
          <w:b/>
        </w:rPr>
        <w:t xml:space="preserve">Tulos</w:t>
      </w:r>
    </w:p>
    <w:p>
      <w:r>
        <w:t xml:space="preserve">Hän kieltäytyi syömästä.</w:t>
      </w:r>
    </w:p>
    <w:p>
      <w:r>
        <w:rPr>
          <w:b/>
        </w:rPr>
        <w:t xml:space="preserve">Esimerkki 7.711</w:t>
      </w:r>
    </w:p>
    <w:p>
      <w:r>
        <w:t xml:space="preserve">Lähtökohta: Annan televisio käyttäytyi oudosti.  Alkuperäinen konteksti: Anna päätti vaihtaa paikalliseen kaapeliyhtiöön.  Alkuperäinen loppuratkaisu: He tulivat ja kytkivät uuden palvelun. Annan televisiovastaanotto parani huomattavasti. Hän oli iloinen, että oli vaihtanut!  Uusi loppu: Anna soitti kaapeliyhtiölle, joka tuli ja kytki uuden palvelun. Annan televisiovastaanotto parani huomattavasti. Hän oli iloinen, että oli vaihtanut! </w:t>
      </w:r>
    </w:p>
    <w:p>
      <w:r>
        <w:rPr>
          <w:b/>
        </w:rPr>
        <w:t xml:space="preserve">Tulos</w:t>
      </w:r>
    </w:p>
    <w:p>
      <w:r>
        <w:t xml:space="preserve">Hän päätti ostaa uuden.</w:t>
      </w:r>
    </w:p>
    <w:p>
      <w:r>
        <w:rPr>
          <w:b/>
        </w:rPr>
        <w:t xml:space="preserve">Esimerkki 7.712</w:t>
      </w:r>
    </w:p>
    <w:p>
      <w:r>
        <w:t xml:space="preserve">Lähtökohta: Carl ylittää katua näkevän koiransa kanssa.  Alustava konteksti: Koska Carl on sokea, hän ei näe autoa, joka on tulossa hänen suuntaansa.  Alkuperäinen loppuratkaisu: Carlin koira näkee kuitenkin auton ja vetää hänet jalkakäytävälle. Jotkut lähistöllä olevat ihmiset menivät tarkistamaan Carlia ja varmistamaan, että hän on kunnossa. Carl kiitti näkijäkoiraansa suunnattomasti hänen henkensä pelastamisesta.  Uusi loppu: Carlin koira onnistui kävelemään pois vain kolhuilla ja naarmuilla. Jotkut lähistöllä olevat ihmiset menivät tarkistamaan Carlia ja hänen koiraansa varmistaakseen, että ne olivat kunnossa. Carl kiitti kaikkia suunnattomasti tuesta. </w:t>
      </w:r>
    </w:p>
    <w:p>
      <w:r>
        <w:rPr>
          <w:b/>
        </w:rPr>
        <w:t xml:space="preserve">Tulos</w:t>
      </w:r>
    </w:p>
    <w:p>
      <w:r>
        <w:t xml:space="preserve">Koira pääsi irti ja joutui onnettomuuteen.</w:t>
      </w:r>
    </w:p>
    <w:p>
      <w:r>
        <w:rPr>
          <w:b/>
        </w:rPr>
        <w:t xml:space="preserve">Esimerkki 7.713</w:t>
      </w:r>
    </w:p>
    <w:p>
      <w:r>
        <w:t xml:space="preserve">Lähtökohta: Perhe muutti kaupunkiin.  Alkuperäinen konteksti: He olivat amisheja!  Alkuperäinen loppu: Muut asukkaat eivät olleet varmoja, mistä puhua heille. Amishit olivat kohteliaita, mutta pysyivät omissa oloissaan. Nämä kaksi ryhmää eivät koskaan sekaantuneet toisiinsa.  Uusi loppu: Muut asukkaat eivät tienneet, mistä heidän kanssaan piti puhua. He olivat kohteliaita mutta pysyivät omissa oloissaan. Nämä kaksi ryhmää eivät koskaan sekaantuneet toisiinsa. </w:t>
      </w:r>
    </w:p>
    <w:p>
      <w:r>
        <w:rPr>
          <w:b/>
        </w:rPr>
        <w:t xml:space="preserve">Tulos</w:t>
      </w:r>
    </w:p>
    <w:p>
      <w:r>
        <w:t xml:space="preserve">He olivat hyvin ystävällisiä ja pitivät yhteyttä muihin amisheihin.</w:t>
      </w:r>
    </w:p>
    <w:p>
      <w:r>
        <w:rPr>
          <w:b/>
        </w:rPr>
        <w:t xml:space="preserve">Esimerkki 7.714</w:t>
      </w:r>
    </w:p>
    <w:p>
      <w:r>
        <w:t xml:space="preserve">Lähtökohta: Kävelin eilen illalla metsässä.  Alustava konteksti: Oli pimeää ja vilkasta.  Alkuperäinen loppu: Pidin meteliä, koska maassa oli paljon oksia. Ne murtuivat joka askeleella. Se teki minut hieman hulluksi.  Uusi loppu: Pidin meteliä kaikkien maassa olevien oksien takia. Ne murtuivat joka askeleella. Kuumuus ja melu tekivät minut hieman hulluksi. </w:t>
      </w:r>
    </w:p>
    <w:p>
      <w:r>
        <w:rPr>
          <w:b/>
        </w:rPr>
        <w:t xml:space="preserve">Tulos</w:t>
      </w:r>
    </w:p>
    <w:p>
      <w:r>
        <w:t xml:space="preserve">Oli hyvin kuuma ja kosteaa.</w:t>
      </w:r>
    </w:p>
    <w:p>
      <w:r>
        <w:rPr>
          <w:b/>
        </w:rPr>
        <w:t xml:space="preserve">Esimerkki 7.715</w:t>
      </w:r>
    </w:p>
    <w:p>
      <w:r>
        <w:t xml:space="preserve">Lähtökohta: Smithin perhe oli lähdössä merelle.  Alkuperäinen konteksti: Heillä oli suuret suunnitelmat nauttia snorklausseikkailusta.  Alkuperäinen loppuratkaisu: Kun perhe valmistautui, he huomasivat nuorimman lapsen olevan hermostunut. Yhdessä he vakuuttivat, että hänellä olisi hauskaa. Tyttö meni veden alle ja huomasi, että hänellä oli todellakin hauskaa.  Uusi loppu: Kun perhe kuuli uutiset, he huomasivat, että nuorin lapsi oli hermostunut. Yhdessä he vakuuttivat tytölle, että kaikki menisi hyvin. He veivät tytön sen sijaan uimaan altaaseen ja huomasivat, että tytöllä oli todellakin hauskaa. </w:t>
      </w:r>
    </w:p>
    <w:p>
      <w:r>
        <w:rPr>
          <w:b/>
        </w:rPr>
        <w:t xml:space="preserve">Tulos</w:t>
      </w:r>
    </w:p>
    <w:p>
      <w:r>
        <w:t xml:space="preserve">Mutta heidän isänsä menetti työnsä, joten he peruivat matkan.</w:t>
      </w:r>
    </w:p>
    <w:p>
      <w:r>
        <w:rPr>
          <w:b/>
        </w:rPr>
        <w:t xml:space="preserve">Esimerkki 7.716</w:t>
      </w:r>
    </w:p>
    <w:p>
      <w:r>
        <w:t xml:space="preserve">Lähtökohta: Analla oli vaikeuksia saada lapsensa lukemaan.  Alkuperäinen konteksti: Ana repi hänen ostamiaan alkuoppaita.  Alkuperäinen loppu: Ana huomasi pojan katselevan Walking Dead -kirjan kuvia. Hän näytti olevan innostunut siitä eikä repinyt sitä. Ana päätti, että se oli sopivaa, kunhan hän ei voinut lukea sanoja.  Uusi lopetus: Ana huomasi hänen katselevan Walking Dead -kirjansa kuvia. Hän vaikutti olevan uppoutunut siihen eikä ollut turhautunut siitä, ettei ymmärtänyt sitä. Ana päätti, että se oli sopivaa, kunhan hän ei osannut lukea sanoja. </w:t>
      </w:r>
    </w:p>
    <w:p>
      <w:r>
        <w:rPr>
          <w:b/>
        </w:rPr>
        <w:t xml:space="preserve">Tulos</w:t>
      </w:r>
    </w:p>
    <w:p>
      <w:r>
        <w:t xml:space="preserve">Hän korjasi tytön ostamat pohjamaalit.</w:t>
      </w:r>
    </w:p>
    <w:p>
      <w:r>
        <w:rPr>
          <w:b/>
        </w:rPr>
        <w:t xml:space="preserve">Esimerkki 7.717</w:t>
      </w:r>
    </w:p>
    <w:p>
      <w:r>
        <w:t xml:space="preserve">Lähtökohta: Jake oli lukiossa.  Alkuperäinen konteksti: Hän sai aina hyviä arvosanoja.  Alkuperäinen loppu: Hänellä oli tulossa melko vaikea koe, ja Jake huijasi. Hän jäi kiinni ja sai jälki-istuntoa. Jaken vanhemmat antoivat hänelle myös kotiarestia hiihtoreissulta.  Uusi loppu: Jake opiskeli ahkerasti, koska hänellä oli tulossa melko vaikea koe. Jotkut hänen luokkakavereistaan jäivät kiinni huijaamisesta ja saivat jälki-istuntoa. Jaken vanhemmat olivat ylpeitä siitä, että hän opiskeli ahkerasti. </w:t>
      </w:r>
    </w:p>
    <w:p>
      <w:r>
        <w:rPr>
          <w:b/>
        </w:rPr>
        <w:t xml:space="preserve">Tulos</w:t>
      </w:r>
    </w:p>
    <w:p>
      <w:r>
        <w:t xml:space="preserve">Hän sai aina hyviä arvosanoja eikä koskaan huijannut.</w:t>
      </w:r>
    </w:p>
    <w:p>
      <w:r>
        <w:rPr>
          <w:b/>
        </w:rPr>
        <w:t xml:space="preserve">Esimerkki 7.718</w:t>
      </w:r>
    </w:p>
    <w:p>
      <w:r>
        <w:t xml:space="preserve">Lähtökohta: Marc on aina käynyt koulua täydellisesti.  Alustava konteksti: Eräänä päivänä hän lakkasi tulemasta tunnille.  Alkuperäinen loppuratkaisu: Kaikki olivat huolissaan hänestä! Hän palasi muutaman päivän kuluttua. Hän oli ollut vuoteessa flunssan takia.  Uusi loppu: Kaikki olivat yllättyneitä siitä. Hän ehti luokkaan juuri ajoissa. Hän kävi yhä täydellisesti koulussa. </w:t>
      </w:r>
    </w:p>
    <w:p>
      <w:r>
        <w:rPr>
          <w:b/>
        </w:rPr>
        <w:t xml:space="preserve">Tulos</w:t>
      </w:r>
    </w:p>
    <w:p>
      <w:r>
        <w:t xml:space="preserve">Eräänä päivänä hän melkein myöhästyi tunnilta.</w:t>
      </w:r>
    </w:p>
    <w:p>
      <w:r>
        <w:rPr>
          <w:b/>
        </w:rPr>
        <w:t xml:space="preserve">Esimerkki 7.719</w:t>
      </w:r>
    </w:p>
    <w:p>
      <w:r>
        <w:t xml:space="preserve">Lähtökohta: Cathy etsi ideoita koulun messuja varten.  Alkuperäinen konteksti: Cathy päätti, että olisi hauska järjestää tunkkaustankki.  Alkuperäinen loppuratkaisu: Cathy valitsi rehtorin ja vararehtorin tankkiin. Messuilla tunkki oli hitti. Cathy oli iloinen nähdessään, että tankki oli menestys.  Uusi loppu: Cathy sai rehtorin ja vararehtorin hyväksymään ilmatäytteisen estekentän. Messuilla puhallettava estekenttä oli hitti. Cathy oli iloinen nähdessään, että ilmatäytteinen estekenttä oli menestys. </w:t>
      </w:r>
    </w:p>
    <w:p>
      <w:r>
        <w:rPr>
          <w:b/>
        </w:rPr>
        <w:t xml:space="preserve">Tulos</w:t>
      </w:r>
    </w:p>
    <w:p>
      <w:r>
        <w:t xml:space="preserve">Cathy päätti, että olisi hauskaa pitää puhallettava esteiden rata.</w:t>
      </w:r>
    </w:p>
    <w:p>
      <w:r>
        <w:rPr>
          <w:b/>
        </w:rPr>
        <w:t xml:space="preserve">Esimerkki 7.720</w:t>
      </w:r>
    </w:p>
    <w:p>
      <w:r>
        <w:t xml:space="preserve">Lähtökohta: Samantha saapui työvuoroonsa.  Alustava konteksti: Hän tervehti esimiestään, jolla oli huono päivä.  Alkuperäinen loppuratkaisu: Johtaja oli töykeä Samanthalle. Samantha heitti työasunsa maahan. Hän otti lopputilin ja lähti.  Uusi loppu: Johtaja tervehti Samanthaa takaisin Samantha pääsi töihin. Hänellä oli hieno päivä ja sitten hän kellotti ulos ja lähti. </w:t>
      </w:r>
    </w:p>
    <w:p>
      <w:r>
        <w:rPr>
          <w:b/>
        </w:rPr>
        <w:t xml:space="preserve">Tulos</w:t>
      </w:r>
    </w:p>
    <w:p>
      <w:r>
        <w:t xml:space="preserve">Hän tervehti esimiestään, jolla oli hyvä päivä.</w:t>
      </w:r>
    </w:p>
    <w:p>
      <w:r>
        <w:rPr>
          <w:b/>
        </w:rPr>
        <w:t xml:space="preserve">Esimerkki 7.721</w:t>
      </w:r>
    </w:p>
    <w:p>
      <w:r>
        <w:t xml:space="preserve">Lähtökohta: Kälyni pesukone kuoli tänä keväänä.  Alkuperäinen konteksti: Hänen miehensä on hyvin säästäväinen, eikä halunnut ostaa uutta laitetta.  Alkuperäinen lopputulos: Kuukausia kestäneen lobbauksen jälkeen mies antoi periksi tänä kesänä. Hän melkein pyörtyi, kun hän sai tietää, että pesukone maksoi 850 dollaria. Hänen vaimonsa on kuitenkin hyvin onnellinen.  Uusi loppu: Hyvin vähäisen lobbauksen jälkeen hän antoi periksi nopeasti. Hän kohautti olkapäitään, kun hän sai tietää, että pesukone maksaa 850 dollaria. Hänen vaimonsa on kuitenkin hyvin onnellinen. </w:t>
      </w:r>
    </w:p>
    <w:p>
      <w:r>
        <w:rPr>
          <w:b/>
        </w:rPr>
        <w:t xml:space="preserve">Tulos</w:t>
      </w:r>
    </w:p>
    <w:p>
      <w:r>
        <w:t xml:space="preserve">Hänen miehensä ei välittänyt kustannuksista, kunhan he ostivat pesukoneen, joka toimi.</w:t>
      </w:r>
    </w:p>
    <w:p>
      <w:r>
        <w:rPr>
          <w:b/>
        </w:rPr>
        <w:t xml:space="preserve">Esimerkki 7.722</w:t>
      </w:r>
    </w:p>
    <w:p>
      <w:r>
        <w:t xml:space="preserve">Lähtökohta: Olin siivoamassa huonettani.  Alkuperäinen konteksti: Kaapissa oli niin paljon roinaa.  Alkuperäinen loppu: Olin surullinen, että se oli niin likainen. Ystäväni tulivat auttamaan. Sen jälkeen huone ei ollut enää sotkuinen.  Uusi lopetus: Olin kuitenkin surullinen, että keittiö oli niin likainen. Ystäväni tulivat auttamaan. Sen jälkeen keittiö ei ollut enää sotkuinen. </w:t>
      </w:r>
    </w:p>
    <w:p>
      <w:r>
        <w:rPr>
          <w:b/>
        </w:rPr>
        <w:t xml:space="preserve">Tulos</w:t>
      </w:r>
    </w:p>
    <w:p>
      <w:r>
        <w:t xml:space="preserve">Kaapissa ei ollut roinaa.</w:t>
      </w:r>
    </w:p>
    <w:p>
      <w:r>
        <w:rPr>
          <w:b/>
        </w:rPr>
        <w:t xml:space="preserve">Esimerkki 7.723</w:t>
      </w:r>
    </w:p>
    <w:p>
      <w:r>
        <w:t xml:space="preserve">Lähtökohta: Jack toi kotiin perheaterian, jossa oli paistettua kanaa.  Alustava konteksti: Hän teki lautasen ja alkoi syödä.  Alkuperäinen lopetus: Yksi hänen etuhampaistaan lohkesi, kun hän yritti syödä keksiä. Hän heitti sen heti pois ja soitti hammaslääkärille. He sopivat tapaamisajan keskustellakseen onnettomuudesta.  Uusi lopetus: Hän huomasi jättäneensä enemmän ruokaa autoon. Hän heitti sen välittömästi pois. Hän sopi tapaamisajan ja rankaisi ravintolaa. </w:t>
      </w:r>
    </w:p>
    <w:p>
      <w:r>
        <w:rPr>
          <w:b/>
        </w:rPr>
        <w:t xml:space="preserve">Tulos</w:t>
      </w:r>
    </w:p>
    <w:p>
      <w:r>
        <w:t xml:space="preserve">Hän näki ateriassaan ötökän ja heitti sen pois.</w:t>
      </w:r>
    </w:p>
    <w:p>
      <w:r>
        <w:rPr>
          <w:b/>
        </w:rPr>
        <w:t xml:space="preserve">Esimerkki 7.724</w:t>
      </w:r>
    </w:p>
    <w:p>
      <w:r>
        <w:t xml:space="preserve">Lähtökohta: Rakastan Tony Kornheiserin radio-ohjelmaa.  Alkuperäinen konteksti: Heidän soittamansa jinglet saavat minut nauramaan ääneen koko ajan.  Alkuperäinen loppu: Latasin muutamia suosikkejani. Soitin ne vaimolleni. Hänen mielestään ne olivat typeriä ja että olin idiootti, kun kuuntelin niitä.  Uusi loppu: Latasin muutaman suosikkijaksoni. Soitin ne vaimolleni. Hänen mielestään ne olivat kauniita ja että olin älykäs, kun kuuntelin niitä. </w:t>
      </w:r>
    </w:p>
    <w:p>
      <w:r>
        <w:rPr>
          <w:b/>
        </w:rPr>
        <w:t xml:space="preserve">Tulos</w:t>
      </w:r>
    </w:p>
    <w:p>
      <w:r>
        <w:t xml:space="preserve">Heidän soittamansa klassinen musiikki saa minut mietteliääksi ja itsetutkiskelevaksi.</w:t>
      </w:r>
    </w:p>
    <w:p>
      <w:r>
        <w:rPr>
          <w:b/>
        </w:rPr>
        <w:t xml:space="preserve">Esimerkki 7.725</w:t>
      </w:r>
    </w:p>
    <w:p>
      <w:r>
        <w:t xml:space="preserve">Lähtökohta: Will oli poika, joka säikähti helposti.  Alkuperäinen konteksti: Hän katsoi YouTube-videon nimeltä Lights Out.  Alkuperäinen loppu: Video pelästytti Willin täysin. Sinä iltana Willin vanhemmat lupasivat, että hän voisi lähteä heidän kanssaan ulos. Will nukkui makuupussissa heidän huoneessaan joka yö viikon ajan!  Uusi loppu: Video oli hauska, mutta pelästytti Willin tajuttomaksi. Sinä yönä Willin vanhemmat lupasivat, että hän voisi lähteä heidän kanssaan säkkiin. Will nukkui makuupussissa heidän huoneessaan joka yö viikon ajan! </w:t>
      </w:r>
    </w:p>
    <w:p>
      <w:r>
        <w:rPr>
          <w:b/>
        </w:rPr>
        <w:t xml:space="preserve">Tulos</w:t>
      </w:r>
    </w:p>
    <w:p>
      <w:r>
        <w:t xml:space="preserve">Hän katsoi YouTube-videon nimeltä World's Funniest.</w:t>
      </w:r>
    </w:p>
    <w:p>
      <w:r>
        <w:rPr>
          <w:b/>
        </w:rPr>
        <w:t xml:space="preserve">Esimerkki 7.726</w:t>
      </w:r>
    </w:p>
    <w:p>
      <w:r>
        <w:t xml:space="preserve">Lähtökohta: Sarah piti Haydenista todella paljon.  Alkuperäinen konteksti: Hän haaveili aina treffeistä Haydenin kanssa.  Alkuperäinen loppu: Hayden ei koskaan kiinnittänyt paljon huomiota Sarahiin koulussa. Eräänä sunnuntaina hän huomasi Sarahin istuvan yksin kirkossa. Sarah järkyttyi, kun mies kysyi, voisiko hän istua hänen kanssaan.  Uusi loppu: Hayden yritti aina olla välittämättä Sarahista koulussa. Eräänä sunnuntaina hän huomasi Sarahin istuvan yksin kirkossa. Sarah järkyttyi, kun mies kysyi, voisiko hän istua hänen kanssaan. </w:t>
      </w:r>
    </w:p>
    <w:p>
      <w:r>
        <w:rPr>
          <w:b/>
        </w:rPr>
        <w:t xml:space="preserve">Tulos</w:t>
      </w:r>
    </w:p>
    <w:p>
      <w:r>
        <w:t xml:space="preserve">Hän kyseli aina mieheltä, haluaisiko hän mennä treffeille hänen kanssaan.</w:t>
      </w:r>
    </w:p>
    <w:p>
      <w:r>
        <w:rPr>
          <w:b/>
        </w:rPr>
        <w:t xml:space="preserve">Esimerkki 7.727</w:t>
      </w:r>
    </w:p>
    <w:p>
      <w:r>
        <w:t xml:space="preserve">Lähtökohta: Amber ja Lori varastivat eräänä yönä auton.  Alkuperäinen konteksti: He päätyivät kolaroimaan auton.  Alkuperäinen loppu: He aiheuttivat paljon vahinkoa. He valehtelivat tapahtuneesta. Heidän vanhempansa tiesivät, että heidän tarinansa oli keksitty!  Uusi loppu: He eivät aiheuttaneet autolle mitään vahinkoa. Heidän ei tarvinnut valehdella. Kukaan ei saanut selville, että he varastivat auton. </w:t>
      </w:r>
    </w:p>
    <w:p>
      <w:r>
        <w:rPr>
          <w:b/>
        </w:rPr>
        <w:t xml:space="preserve">Tulos</w:t>
      </w:r>
    </w:p>
    <w:p>
      <w:r>
        <w:t xml:space="preserve">He palauttivat auton ennen kuin kukaan sai tietää.</w:t>
      </w:r>
    </w:p>
    <w:p>
      <w:r>
        <w:rPr>
          <w:b/>
        </w:rPr>
        <w:t xml:space="preserve">Esimerkki 7.728</w:t>
      </w:r>
    </w:p>
    <w:p>
      <w:r>
        <w:t xml:space="preserve">Lähtökohta: Asunnon omistaja kuuli ullakolta pelottavaa ääntä.  Alkuperäinen konteksti: Hän meni ylös tutkimaan sitä.  Alkuperäinen lopetus: Hän pelkäsi, että se oli murtovaras! Hän huomasi olennon, jolla oli pusikkomainen häntä ja silmät. Ullakolla oli villiorava!  Uusi loppu: Hän pelkäsi, että murtovaras olisi väkivaltainen. Sitten hän huomasi olennon, jolla oli pusikkoinen häntä ja silmät. Ullakolla oli villiorava! </w:t>
      </w:r>
    </w:p>
    <w:p>
      <w:r>
        <w:rPr>
          <w:b/>
        </w:rPr>
        <w:t xml:space="preserve">Tulos</w:t>
      </w:r>
    </w:p>
    <w:p>
      <w:r>
        <w:t xml:space="preserve">Hän oli varma, että kyseessä oli murtovaras, ja soitti poliisit.</w:t>
      </w:r>
    </w:p>
    <w:p>
      <w:r>
        <w:rPr>
          <w:b/>
        </w:rPr>
        <w:t xml:space="preserve">Esimerkki 7.729</w:t>
      </w:r>
    </w:p>
    <w:p>
      <w:r>
        <w:t xml:space="preserve">Lähtökohta: Ina halusi tienata ylimääräistä rahaa.  Alkuperäinen konteksti: Hän päätti myydä munansa.  Alkuperäinen loppu: Mutta laboratoriossa selitettiin hänelle menettelytapa perusteellisesti. Se oli paljon monimutkaisempaa kuin hän oli luullut. Ina päätti löytää toisen tavan ansaita rahaa.  Uusi lopetus: Mutta palvelu selitti hänelle säännöt perusteellisesti. Se oli paljon monimutkaisempaa kuin hän oli ajatellut. Ina päätti etsiä toisen tavan ansaita rahaa. </w:t>
      </w:r>
    </w:p>
    <w:p>
      <w:r>
        <w:rPr>
          <w:b/>
        </w:rPr>
        <w:t xml:space="preserve">Tulos</w:t>
      </w:r>
    </w:p>
    <w:p>
      <w:r>
        <w:t xml:space="preserve">Hän sai töitä jakelutehtävissä.</w:t>
      </w:r>
    </w:p>
    <w:p>
      <w:r>
        <w:rPr>
          <w:b/>
        </w:rPr>
        <w:t xml:space="preserve">Esimerkki 7.730</w:t>
      </w:r>
    </w:p>
    <w:p>
      <w:r>
        <w:t xml:space="preserve">Lähtökohta: Kelsi meni paikalliseen eläinsuojaan auttamaan.  Alkuperäinen konteksti: Hän rakastui kissanpentuun.  Alkuperäinen loppu: Kissanpentu oli söpö ja hyvin pieni. Hän otti sen heti mukaansa ja vei sen kotiin. Kelsi antoi kissalle nimen vaahtokarkki.  Uusi loppu: Yksi kissanpentu oli söpö ja hyvin pieni. Kelsi otti sen heti mukaansa ja vei sen kotiin, rikkoen lupauksensa. Kelsi antoi kissalle nimen vaahtokarkki. </w:t>
      </w:r>
    </w:p>
    <w:p>
      <w:r>
        <w:rPr>
          <w:b/>
        </w:rPr>
        <w:t xml:space="preserve">Tulos</w:t>
      </w:r>
    </w:p>
    <w:p>
      <w:r>
        <w:t xml:space="preserve">Kelsi lupasi itselleen, ettei hän adoptoisi enää toista eläintä.</w:t>
      </w:r>
    </w:p>
    <w:p>
      <w:r>
        <w:rPr>
          <w:b/>
        </w:rPr>
        <w:t xml:space="preserve">Esimerkki 7.731</w:t>
      </w:r>
    </w:p>
    <w:p>
      <w:r>
        <w:t xml:space="preserve">Lähtökohta: Wendy työskenteli paikallisessa pikaruokapaikassaan.  Alkuperäinen konteksti: Hän vihasi työtään.  Alkuperäinen loppu: Wendyllä oli rankka päivä, ja hänen työntekijänsä ärsyttivät häntä. Kokki päätti uhmata hänen käskyjään, kun hän käski mennä siivoamaan roskat. Wendy suuttui ja antoi hänelle potkut saman tien.  Uusi loppu: Aiemmin Wendyllä oli rankka päivä ja hänen työntekijänsä ärsyttivät häntä. Kokki päätti uhmata hänen käskyjään, kun hän käski mennä siivoamaan roskat. Wendy suuttui ja löi hänet saman tien pihalle. </w:t>
      </w:r>
    </w:p>
    <w:p>
      <w:r>
        <w:rPr>
          <w:b/>
        </w:rPr>
        <w:t xml:space="preserve">Tulos</w:t>
      </w:r>
    </w:p>
    <w:p>
      <w:r>
        <w:t xml:space="preserve">Hän sai potkut häirinnän vuoksi.</w:t>
      </w:r>
    </w:p>
    <w:p>
      <w:r>
        <w:rPr>
          <w:b/>
        </w:rPr>
        <w:t xml:space="preserve">Esimerkki 7.732</w:t>
      </w:r>
    </w:p>
    <w:p>
      <w:r>
        <w:t xml:space="preserve">Lähtökohta: Saran kuukautiset olivat jääneet väliin.  Alustava konteksti: Hän oli innoissaan lääkärin vastaanotosta.  Alkuperäinen loppuratkaisu: Hän toivoi olevansa raskaana! Lääkärin vastaanotolla lääkäri vahvisti hyvät uutiset. Sarasta oli tulossa äiti!  Uusi lopetus: Hän toivoi olevansa raskaana. Hänen tapaamisessaan lääkäri vahvisti huonot uutiset. Sarasta ei koskaan tulisi äitiä. </w:t>
      </w:r>
    </w:p>
    <w:p>
      <w:r>
        <w:rPr>
          <w:b/>
        </w:rPr>
        <w:t xml:space="preserve">Tulos</w:t>
      </w:r>
    </w:p>
    <w:p>
      <w:r>
        <w:t xml:space="preserve">Se tuli uudelleen muutamaa päivää myöhemmin.</w:t>
      </w:r>
    </w:p>
    <w:p>
      <w:r>
        <w:rPr>
          <w:b/>
        </w:rPr>
        <w:t xml:space="preserve">Esimerkki 7.733</w:t>
      </w:r>
    </w:p>
    <w:p>
      <w:r>
        <w:t xml:space="preserve">Lähtökohta: Lloyd aivasteli taas odottaessaan, että lääkäri kutsuu hänen nimensä.  Alkuperäinen konteksti: Lloydin vieressä ollut tyttö tarjosi hänelle nenäliinan, kun hänet kutsuttiin seuraavaksi.  Alkuperäinen loppu: Lloyd avasi nenäliinan ja löysi tytön puhelinnumeron. Toinen aivastelu kutitti hänen kurkkunsa takaosaa. Hän työnsi nenäliinan taskuunsa ja aivasteli käteensä.  Uusi lopetus: Lloyd avasi kääreen löytääkseen tytön puhelinnumeron. Toinen aivastelu kutitti kurkun takaosaa. Hän työnsi numeron taskuunsa ja aivasti käteensä. </w:t>
      </w:r>
    </w:p>
    <w:p>
      <w:r>
        <w:rPr>
          <w:b/>
        </w:rPr>
        <w:t xml:space="preserve">Tulos</w:t>
      </w:r>
    </w:p>
    <w:p>
      <w:r>
        <w:t xml:space="preserve">Hän tarjosi vieressään istuvalle tytölle purukumin, kun he odottivat.</w:t>
      </w:r>
    </w:p>
    <w:p>
      <w:r>
        <w:rPr>
          <w:b/>
        </w:rPr>
        <w:t xml:space="preserve">Esimerkki 7.734</w:t>
      </w:r>
    </w:p>
    <w:p>
      <w:r>
        <w:t xml:space="preserve">Lähtökohta: Kaikki pesät olivat täynnä.  Alkuperäinen konteksti: Se oli yhdeksännen erän loppupuolella.  Alkuperäinen lopputulos: Täysi lukema, kolme palloa ja kaksi lyöntiä. Syöttäjä seisoi kentällä päättäväisen näköisenä. Hän heitti nopean pallon suoraan keskelle, strike!  Uusi loppu: Se oli täysi ulosajo. Syöttäjä seisoi kumpareella hämmentyneen näköisenä. Hän heitti nopean pallon suoraan keskelle, vaikka lyöjää ei ollut paikalla! </w:t>
      </w:r>
    </w:p>
    <w:p>
      <w:r>
        <w:rPr>
          <w:b/>
        </w:rPr>
        <w:t xml:space="preserve">Tulos</w:t>
      </w:r>
    </w:p>
    <w:p>
      <w:r>
        <w:t xml:space="preserve">Joukkue meni lakkoon.</w:t>
      </w:r>
    </w:p>
    <w:p>
      <w:r>
        <w:rPr>
          <w:b/>
        </w:rPr>
        <w:t xml:space="preserve">Esimerkki 7.735</w:t>
      </w:r>
    </w:p>
    <w:p>
      <w:r>
        <w:t xml:space="preserve">Lähtökohta: Nadine rakasti luistella jäähallissa.  Alkuperäinen konteksti: Hän nyöritti luistimensa ja veti ne tiukalle.  Alkuperäinen loppu: Hän nousi jäälle ja alkoi luistella. Jotkut pojat huomasivat hänen sirot luistelutaitonsa. Yksi poika aloitti keskustelun ja sai Nadinen treffeille.  Uusi lopetus: Nadine nousi jäälle ja alkoi luistella ympäriinsä. Jotkut pojat huomasivat hänen sirot luistelutaitonsa. Yksi poika aloitti keskustelun ja sai treffit Nadinen kanssa. </w:t>
      </w:r>
    </w:p>
    <w:p>
      <w:r>
        <w:rPr>
          <w:b/>
        </w:rPr>
        <w:t xml:space="preserve">Tulos</w:t>
      </w:r>
    </w:p>
    <w:p>
      <w:r>
        <w:t xml:space="preserve">Hän oli käyttänyt samoja rullaluistimia pienestä pitäen.</w:t>
      </w:r>
    </w:p>
    <w:p>
      <w:r>
        <w:rPr>
          <w:b/>
        </w:rPr>
        <w:t xml:space="preserve">Esimerkki 7.736</w:t>
      </w:r>
    </w:p>
    <w:p>
      <w:r>
        <w:t xml:space="preserve">Lähtökohta: Karrine oli viettänyt niin paljon aikaa musiikkiteollisuudessa.  Alkuperäinen konteksti: Hän päätti jättää alan ja ryhtyä kirjailijaksi.  Alkuperäinen loppuratkaisu: Lähdettyään hän kirjoitti alasta kertovan kirjan. Kirja myi kuin häkä, mutta hän sai paljon vihollisia. Hänestä tuli pelosta erakko, eikä hän sen jälkeen koskaan poistunut kotoaan.  Uusi loppu: Lähdettyään hän kirjoitti paljastuskirjan alasta. Kirja myi kuin häkä, mutta hän sai paljon vihollisia. Hänestä tuli pelosta erakko, eikä hän enää koskaan poistunut talostaan sen jälkeen. </w:t>
      </w:r>
    </w:p>
    <w:p>
      <w:r>
        <w:rPr>
          <w:b/>
        </w:rPr>
        <w:t xml:space="preserve">Tulos</w:t>
      </w:r>
    </w:p>
    <w:p>
      <w:r>
        <w:t xml:space="preserve">Hän päätti jättää alan ja ryhtyä kokiksi.</w:t>
      </w:r>
    </w:p>
    <w:p>
      <w:r>
        <w:rPr>
          <w:b/>
        </w:rPr>
        <w:t xml:space="preserve">Esimerkki 7.737</w:t>
      </w:r>
    </w:p>
    <w:p>
      <w:r>
        <w:t xml:space="preserve">Lähtökohta: Ryan luki sanomalehdestä arvoituksen.  Alustava konteksti: Sanomalehti vaati palkintoa sille, joka osaa ratkaista arvoituksen.  Alkuperäinen loppuratkaisu: Ryan yritti päiväkausia ratkaista arvoitusta. Lopulta hän lähetti vastauksen sanomalehteen. Hänen palkinnokseen tuli halpa muovisormus.  Uusi loppu: Ryan yritti päiväkausia selvittää arvoitusta. Lopulta hän lähetti vastauksen sanomalehteen. Hänen palkintonsa oli halpa muovisormus. </w:t>
      </w:r>
    </w:p>
    <w:p>
      <w:r>
        <w:rPr>
          <w:b/>
        </w:rPr>
        <w:t xml:space="preserve">Tulos</w:t>
      </w:r>
    </w:p>
    <w:p>
      <w:r>
        <w:t xml:space="preserve">Sanomalehti kielsi palkinnon sille, joka ratkaisee arvoituksen.</w:t>
      </w:r>
    </w:p>
    <w:p>
      <w:r>
        <w:rPr>
          <w:b/>
        </w:rPr>
        <w:t xml:space="preserve">Esimerkki 7.738</w:t>
      </w:r>
    </w:p>
    <w:p>
      <w:r>
        <w:t xml:space="preserve">Lähtökohta: Lapsen isä tuli töistä kotiin keinun kanssa.  Alkuperäinen konteksti: Hän purki sen ja ryhtyi kokoamaan sitä.  Alkuperäinen loppu: Rakentaminen kesti tunteja. Ennen nukkumaanmenoa lapset pääsivät kiipeilemään sillä. He eivät malttaisi odottaa huomiseen, jotta he voisivat leikkiä lisää!  Uusi loppu: Sen rakentaminen kesti puoli tuntia. Ennen nukkumaanmenoa lapset saivat kiipeillä sen päällä. He eivät malttaneet odottaa huomiseen leikkiä lisää! </w:t>
      </w:r>
    </w:p>
    <w:p>
      <w:r>
        <w:rPr>
          <w:b/>
        </w:rPr>
        <w:t xml:space="preserve">Tulos</w:t>
      </w:r>
    </w:p>
    <w:p>
      <w:r>
        <w:t xml:space="preserve">Hän purki sen ja päätti palkata jonkun rakentamaan sen.</w:t>
      </w:r>
    </w:p>
    <w:p>
      <w:r>
        <w:rPr>
          <w:b/>
        </w:rPr>
        <w:t xml:space="preserve">Esimerkki 7.739</w:t>
      </w:r>
    </w:p>
    <w:p>
      <w:r>
        <w:t xml:space="preserve">Lähtökohta: Lisa halusi nähdä konsertin ystäviensä kanssa.  Alustava konteksti: Ongelmana oli, että Lisa oli arestissa.  Alkuperäinen loppuratkaisu: Lisa päätti livahtaa talosta ulos katsomaan konserttia. Äiti sai hänet kiinni ja jatkoi kotiarestia. Nyt Lisa on vuoden kotiarestissa!  Uusi lopetus: Hän päätti varastaa äitinsä käsilaukusta nähdäkseen konsertin. Hänen äitinsä sai hänet kiinni ja antoi hänelle kotiarestia. Nyt Lisa on vuoden kotiarestissa! </w:t>
      </w:r>
    </w:p>
    <w:p>
      <w:r>
        <w:rPr>
          <w:b/>
        </w:rPr>
        <w:t xml:space="preserve">Tulos</w:t>
      </w:r>
    </w:p>
    <w:p>
      <w:r>
        <w:t xml:space="preserve">Ongelmana oli, että Lisa oli rahaton.</w:t>
      </w:r>
    </w:p>
    <w:p>
      <w:r>
        <w:rPr>
          <w:b/>
        </w:rPr>
        <w:t xml:space="preserve">Esimerkki 7.740</w:t>
      </w:r>
    </w:p>
    <w:p>
      <w:r>
        <w:t xml:space="preserve">Lähtökohta: Dan ajoi tietä pitkin, kun hän huomasi, että hänen öljynsä oli vähissä.  Alustava konteksti: Hän ajoi lähimpään kauppaan ja osti öljyä.  Alkuperäinen loppu: Viikkoa myöhemmin hän huomasi, että öljy oli taas vähissä. Hän päätti, että nyt oli aika myydä auto. Hän laittoi ilmoituksen Craigslistiin ja myi auton kaksi päivää myöhemmin.  Uusi lopetus: Dan päätti myydä auton. Nyt hänen piti ostaa uusi auto Hän löysi ilmoituksen Craigslististä ja osti auton kaksi päivää myöhemmin. </w:t>
      </w:r>
    </w:p>
    <w:p>
      <w:r>
        <w:rPr>
          <w:b/>
        </w:rPr>
        <w:t xml:space="preserve">Tulos</w:t>
      </w:r>
    </w:p>
    <w:p>
      <w:r>
        <w:t xml:space="preserve">Niinpä hän ajoi lähimmälle mekaanikolle, joka tarjoutui ostamaan hänen autonsa.</w:t>
      </w:r>
    </w:p>
    <w:p>
      <w:r>
        <w:rPr>
          <w:b/>
        </w:rPr>
        <w:t xml:space="preserve">Esimerkki 7.741</w:t>
      </w:r>
    </w:p>
    <w:p>
      <w:r>
        <w:t xml:space="preserve">Lähtökohta: Jason halusi ostaa äidilleen syntymäpäivälahjan.  Alkuperäinen konteksti: Hän oli kuitenkin käyttänyt suurimman osan rahoistaan videopeleihin.  Alkuperäinen loppuratkaisu: Kun Jason näki Jasonin haluamat saappaat alennuksessa, hän tiesi, että ne oli hankittava. Hän myi kymmenen videopeliään, jotta hänellä olisi tarpeeksi rahaa. Jason oli hyvin iloinen voidessaan hankkia tytölle hienon lahjan.  Uusi loppu: Sen sijaan ostoksilla ollessaan hän näki Jasonin haluamat saappaat alennuksessa ja tiesi, että ne oli saatava. Hän myi kymmenen videopeliään, jotta hänellä olisi tarpeeksi rahaa. Jason oli hyvin onnellinen voidessaan hankkia tytölle hienon lahjan. </w:t>
      </w:r>
    </w:p>
    <w:p>
      <w:r>
        <w:rPr>
          <w:b/>
        </w:rPr>
        <w:t xml:space="preserve">Tulos</w:t>
      </w:r>
    </w:p>
    <w:p>
      <w:r>
        <w:t xml:space="preserve">Hän päätti ostaa tytölle kaulakorun, jota tämä oli ihaillut.</w:t>
      </w:r>
    </w:p>
    <w:p>
      <w:r>
        <w:rPr>
          <w:b/>
        </w:rPr>
        <w:t xml:space="preserve">Esimerkki 7.742</w:t>
      </w:r>
    </w:p>
    <w:p>
      <w:r>
        <w:t xml:space="preserve">Lähtökohta: Jerry ajoi puistoon harrastamaan liikuntaa.  Alkuperäinen konteksti: Hän halusi rauhallisen, hiljaisen ja luonnollisen ympäristön, jossa hän voisi harjoitella.  Alkuperäinen lopputulos: Jooga on hänen suosikkiharjoitusmenetelmänsä. Hän teki monia asentoja ja vähensi jännitystä kehossaan. Hän paransi myös mielentilaansa ja piti hauskaa.  Uusi lopetus: Juoksu on hänen suosikkiharjoitusmenetelmänsä. Hän teki monta kierrosta ja vähensi jännitystä kehossaan. Hän paransi myös mielentilaansa ja piti hauskaa. </w:t>
      </w:r>
    </w:p>
    <w:p>
      <w:r>
        <w:rPr>
          <w:b/>
        </w:rPr>
        <w:t xml:space="preserve">Tulos</w:t>
      </w:r>
    </w:p>
    <w:p>
      <w:r>
        <w:t xml:space="preserve">Hän halusi rauhallisen, hiljaisen ja luonnollisen ympäristön, jossa hän voisi käydä lenkillä.</w:t>
      </w:r>
    </w:p>
    <w:p>
      <w:r>
        <w:rPr>
          <w:b/>
        </w:rPr>
        <w:t xml:space="preserve">Esimerkki 7.743</w:t>
      </w:r>
    </w:p>
    <w:p>
      <w:r>
        <w:t xml:space="preserve">Lähtökohta: Fred ajoi lempiravintolansa ohi ajaessaan töistä kotiin.  Alustava konteksti: Hän söi siellä usein vaimonsa kanssa.  Alkuperäinen loppuratkaisu: Hän päätti tilata jotain mukaan. Fred oli harmissaan siitä, kuinka pitkä odotus oli. Kun hän lopulta söi hampurilaisensa kotona, hän oli pettynyt.  Uusi lopetus: Hän päätti tilata pizzan mukaan. Frediä harmitti, kuinka pitkä odotus oli. Kun hän vihdoin söi pizzansa kotona, hän oli pettynyt. </w:t>
      </w:r>
    </w:p>
    <w:p>
      <w:r>
        <w:rPr>
          <w:b/>
        </w:rPr>
        <w:t xml:space="preserve">Tulos</w:t>
      </w:r>
    </w:p>
    <w:p>
      <w:r>
        <w:t xml:space="preserve">Hän söi siellä usein vaimonsa kanssa, mutta päätti tilata pizzan.</w:t>
      </w:r>
    </w:p>
    <w:p>
      <w:r>
        <w:rPr>
          <w:b/>
        </w:rPr>
        <w:t xml:space="preserve">Esimerkki 7.744</w:t>
      </w:r>
    </w:p>
    <w:p>
      <w:r>
        <w:t xml:space="preserve">Lähtökohta: Bill käveli töistä kotiin.  Alustava konteksti: Häneltä pyysi rahaa koditon mies.  Alkuperäinen loppuratkaisu: Bill antoi miehelle muutaman dollarin. Mutta hän ei pitänyt siitä, miten lähelle mies tuli häntä. Bill alkoi tuntea olonsa huonoksi saavuttuaan kotiin.  Uusi lopetus: Bill antoi naiselle muutaman dollarin. Mutta hän tunsi olonsa epämukavaksi siitä, miten lähelle nainen tuli häntä. Bill alkoi voida pahoin tultuaan kotiin. </w:t>
      </w:r>
    </w:p>
    <w:p>
      <w:r>
        <w:rPr>
          <w:b/>
        </w:rPr>
        <w:t xml:space="preserve">Tulos</w:t>
      </w:r>
    </w:p>
    <w:p>
      <w:r>
        <w:t xml:space="preserve">Ja koditon nainen pyysi rahaa rakennustyöläiseltä.</w:t>
      </w:r>
    </w:p>
    <w:p>
      <w:r>
        <w:rPr>
          <w:b/>
        </w:rPr>
        <w:t xml:space="preserve">Esimerkki 7.745</w:t>
      </w:r>
    </w:p>
    <w:p>
      <w:r>
        <w:t xml:space="preserve">Lähtökohta: Nina oli melkein yhdeksännellä kuulla raskaana.  Alkuperäinen konteksti: Hän nautti mukavasta aurinkoisesta päivästä rannalla.  Alkuperäinen loppuratkaisu: Hän alkoi tuntea kauheaa kipua. Onneksi lääkäri oli paikalla, koska hän synnytti hiekalla. Hän nimesi vastasyntyneen tyttövauvansa Ciciksi syntymäpaikkansa mukaan.  Uusi loppu: Hän alkoi tuntea kauheaa kipua. Hän alkoi synnyttää. Hän nimesi vastasyntyneen tyttövauvansa Cici syntymäpaikkansa mukaan. </w:t>
      </w:r>
    </w:p>
    <w:p>
      <w:r>
        <w:rPr>
          <w:b/>
        </w:rPr>
        <w:t xml:space="preserve">Tulos</w:t>
      </w:r>
    </w:p>
    <w:p>
      <w:r>
        <w:t xml:space="preserve">Hän oli sairaalassa synnytystä varten.</w:t>
      </w:r>
    </w:p>
    <w:p>
      <w:r>
        <w:rPr>
          <w:b/>
        </w:rPr>
        <w:t xml:space="preserve">Esimerkki 7.746</w:t>
      </w:r>
    </w:p>
    <w:p>
      <w:r>
        <w:t xml:space="preserve">Lähtökohta: Tyttäreni opiskelukaveri Sharyn tupakoi paljon.  Alkuperäinen konteksti: Sharynin sisko Sue meni naimisiin pian valmistumisen jälkeen.  Alkuperäinen loppuratkaisu: Vuotta myöhemmin Sue sai lapsen. Sue kertoi Sharynille, ettei hän voisi nähdä vauvaa, jos hän polttaisi. Sharyn lopetti tupakoinnin.  Uusi loppu: Vuotta myöhemmin Sue sai lapsen. Sue kertoi Sharynille, että hän voisi nähdä vauvan. Sharyn meni katsomaan vauvaa. </w:t>
      </w:r>
    </w:p>
    <w:p>
      <w:r>
        <w:rPr>
          <w:b/>
        </w:rPr>
        <w:t xml:space="preserve">Tulos</w:t>
      </w:r>
    </w:p>
    <w:p>
      <w:r>
        <w:t xml:space="preserve">Sharynin sisko Sue suostutteli hänet lopettamaan tupakoinnin, joten hän lopetti.</w:t>
      </w:r>
    </w:p>
    <w:p>
      <w:r>
        <w:rPr>
          <w:b/>
        </w:rPr>
        <w:t xml:space="preserve">Esimerkki 7.747</w:t>
      </w:r>
    </w:p>
    <w:p>
      <w:r>
        <w:t xml:space="preserve">Lähtökohta: Olimme ajamassa kotiin, kun näimme kadulla jonkinlaisen kasan.  Alustava konteksti: Katsoimme tarkkaan ja huomasimme, että se oli iso kilpikonna!  Alkuperäinen lopetus: Nousimme autosta ja yritimme houkutella sen tien sivuun. Yhtäkkiä se hyppäsi ylös ja napsahti mieheni jalkaan! Rakastamme kilpikonnanaapuria, mutta olemme ensi kerralla varovaisempia!  Uusi loppu: Pysyimme autossa pysyäksemme kaukana siitä. Se hyppäsi yhtäkkiä ylös ja napsahti autoa kohti. Rakastamme karhuja, mutta olemme ensi kerralla varovaisempia! </w:t>
      </w:r>
    </w:p>
    <w:p>
      <w:r>
        <w:rPr>
          <w:b/>
        </w:rPr>
        <w:t xml:space="preserve">Tulos</w:t>
      </w:r>
    </w:p>
    <w:p>
      <w:r>
        <w:t xml:space="preserve">Se oli valtava karhu!.</w:t>
      </w:r>
    </w:p>
    <w:p>
      <w:r>
        <w:rPr>
          <w:b/>
        </w:rPr>
        <w:t xml:space="preserve">Esimerkki 7.748</w:t>
      </w:r>
    </w:p>
    <w:p>
      <w:r>
        <w:t xml:space="preserve">Lähtökohta: Daniel valvoi myöhään kirjoittaakseen arvostelun loppuun.  Alustava konteksti: Danielin piti nukkua myöhään seuraavana päivänä.  Alkuperäinen loppuratkaisu: Tämä sykli ruokki itseään, mikä sai Danielin menemään nukkumaan myöhemmin sinä yönä. Daniel oli huolissaan siitä, että hänen aikataulunsa oli lopullisesti pilalla. Lopulta hänen aikataulunsa kiertyi ja palasi normaaliksi.  Uusi loppu: Tämä sykli ruokki itseään, mikä sai Danielin menemään aikaisemmin nukkumaan sinä yönä. Daniel ei ollut huolissaan siitä, että hänen aikataulunsa pilattiin lopullisesti. Lopulta hänen aikataulunsa kääntyi ympäri ja palasi normaaliksi. </w:t>
      </w:r>
    </w:p>
    <w:p>
      <w:r>
        <w:rPr>
          <w:b/>
        </w:rPr>
        <w:t xml:space="preserve">Tulos</w:t>
      </w:r>
    </w:p>
    <w:p>
      <w:r>
        <w:t xml:space="preserve">Tämän seurauksena Daniel meni seuraavana päivänä aikaisin nukkumaan.</w:t>
      </w:r>
    </w:p>
    <w:p>
      <w:r>
        <w:rPr>
          <w:b/>
        </w:rPr>
        <w:t xml:space="preserve">Esimerkki 7.749</w:t>
      </w:r>
    </w:p>
    <w:p>
      <w:r>
        <w:t xml:space="preserve">Lähtökohta: Jerry oli menossa ostoskeskukseen.  Alkuperäinen konteksti: Jerry oli valmis pysäköimään.  Alkuperäinen lopetus: Hän törmäsi vahingossa toiseen autoon. Hän hermostui. Hän juoksi pois.  Uusi lopetus: Hän kaatoi vahingossa vaimonsa maljakon. Hän hermostui. Hän juoksi pois. </w:t>
      </w:r>
    </w:p>
    <w:p>
      <w:r>
        <w:rPr>
          <w:b/>
        </w:rPr>
        <w:t xml:space="preserve">Tulos</w:t>
      </w:r>
    </w:p>
    <w:p>
      <w:r>
        <w:t xml:space="preserve">Hän oli melkein valmis lähtemään kotoa.</w:t>
      </w:r>
    </w:p>
    <w:p>
      <w:r>
        <w:rPr>
          <w:b/>
        </w:rPr>
        <w:t xml:space="preserve">Esimerkki 7.750</w:t>
      </w:r>
    </w:p>
    <w:p>
      <w:r>
        <w:t xml:space="preserve">Lähtökohta: Gina ei tiennyt, missä hänen kotiavaimensa oli.  Alkuperäinen konteksti: Hän ei halunnut kertoa äidilleen, että hän oli hukannut sen.  Alkuperäinen loppu: Hän ajatteli, että olisi helpompaa teettää vara-avain salaa. Mutta hänen olisi saatava alkuperäinen äidin avaimenperästä. Ginan oli keksittävä suunnitelma saadakseen avaimen äidin tietämättä.  Uusi loppu: Hän ajatteli, että olisi helpompaa huutaa kaikille. Mutta hän tiesi, että hänen olisi saatava vara-avain tehtyä. Ginan oli hankittava vara-avain. </w:t>
      </w:r>
    </w:p>
    <w:p>
      <w:r>
        <w:rPr>
          <w:b/>
        </w:rPr>
        <w:t xml:space="preserve">Tulos</w:t>
      </w:r>
    </w:p>
    <w:p>
      <w:r>
        <w:t xml:space="preserve">Hän huusi keuhkonsa täyteen ja kysyi kaikilta, missä se oli.</w:t>
      </w:r>
    </w:p>
    <w:p>
      <w:r>
        <w:rPr>
          <w:b/>
        </w:rPr>
        <w:t xml:space="preserve">Esimerkki 7.751</w:t>
      </w:r>
    </w:p>
    <w:p>
      <w:r>
        <w:t xml:space="preserve">Lähtökohta: Julesilla ei ollut hyvää itsetuntoa.  Alkuperäinen konteksti: Hän sairastui syömishäiriöön.  Alkuperäinen lopputulos: Julesin perhe oli erittäin huolissaan hänestä. Hänen perheensä lähetti hänet vieroitushoitoon syömishäiriön vuoksi. Jules on nyt terveen painoinen.  Uusi lopetus: Julesin perhe oli erittäin huolissaan hänestä. He muistivat, että hänen serkkunsa oli lähetetty vieroitushoitoon syömishäiriönsä vuoksi. Onneksi Jules on nyt terveen painoinen. </w:t>
      </w:r>
    </w:p>
    <w:p>
      <w:r>
        <w:rPr>
          <w:b/>
        </w:rPr>
        <w:t xml:space="preserve">Tulos</w:t>
      </w:r>
    </w:p>
    <w:p>
      <w:r>
        <w:t xml:space="preserve">Oli hyvä, ettei hänelle kehittynyt syömishäiriötä.</w:t>
      </w:r>
    </w:p>
    <w:p>
      <w:r>
        <w:rPr>
          <w:b/>
        </w:rPr>
        <w:t xml:space="preserve">Esimerkki 7.752</w:t>
      </w:r>
    </w:p>
    <w:p>
      <w:r>
        <w:t xml:space="preserve">Lähtökohta: Tammy halusi asettua ehdolle oppilasneuvostoon.  Alustava konteksti: Hän keräsi ystävänsä auttamaan häntä julisteiden tekemisessä.  Alkuperäinen loppuratkaisu: Tammy piti innostavan kampanjapuheen. Vaalipäivä koitti, ja he odottivat tuloksia. Tammy voitti!  Uusi lopetus: Sitten. hän piti liikuttavan kampanjapuheen. Vaalipäivä koitti, ja he odottivat tuloksia. Tammy voitti! </w:t>
      </w:r>
    </w:p>
    <w:p>
      <w:r>
        <w:rPr>
          <w:b/>
        </w:rPr>
        <w:t xml:space="preserve">Tulos</w:t>
      </w:r>
    </w:p>
    <w:p>
      <w:r>
        <w:t xml:space="preserve">Hän keräsi ystävänsä auttamaan häntä tekemään lopulta epäuskottavia julisteita.</w:t>
      </w:r>
    </w:p>
    <w:p>
      <w:r>
        <w:rPr>
          <w:b/>
        </w:rPr>
        <w:t xml:space="preserve">Esimerkki 7.753</w:t>
      </w:r>
    </w:p>
    <w:p>
      <w:r>
        <w:t xml:space="preserve">Lähtökohta: Olipa kerran metsässä pupu.  Alkuperäinen konteksti: Pupu söi marjoja ja hedelmiä.  Alkuperäinen loppu: Pupu nukkui järven rannalla. Pupu oli hyvin yksinäinen. Niinpä se löysi perheensä ja ne pysyivät aina yhdessä!  Uusi loppu: Pupu ja sen perhe nukkuivat järven rannalla. Pupu ei koskaan tuntenut itseään yksinäiseksi. Se rakasti perhettään ja ne pysyivät aina yhdessä! </w:t>
      </w:r>
    </w:p>
    <w:p>
      <w:r>
        <w:rPr>
          <w:b/>
        </w:rPr>
        <w:t xml:space="preserve">Tulos</w:t>
      </w:r>
    </w:p>
    <w:p>
      <w:r>
        <w:t xml:space="preserve">Pupu ja hänen perheensä söivät marjoja yhdessä joka päivä.</w:t>
      </w:r>
    </w:p>
    <w:p>
      <w:r>
        <w:rPr>
          <w:b/>
        </w:rPr>
        <w:t xml:space="preserve">Esimerkki 7.754</w:t>
      </w:r>
    </w:p>
    <w:p>
      <w:r>
        <w:t xml:space="preserve">Lähtökohta: Sandra oli pukeutunut parhaaseen mekkoonsa ja oli valmis.  Alustava konteksti: Tänään oli hänen työhaastattelunsa uutta työpaikkaa varten.  Alkuperäinen loppuratkaisu: Sandralla oli ansioluettelo kädessään ja hän odotti, että hänet otettaisiin vastaan. Hänet kutsuttiin sisään ja haastattelu alkoi. Hän onnistui haastattelussa ja sai työpaikan.  Uusi loppu: Hänellä oli ansioluettelo kädessään ja hän odotti, että hänet nähtäisiin. Hänet kutsuttiin sisään ja haastattelu alkoi. Hän onnistui haastattelussa ja sai työpaikan. </w:t>
      </w:r>
    </w:p>
    <w:p>
      <w:r>
        <w:rPr>
          <w:b/>
        </w:rPr>
        <w:t xml:space="preserve">Tulos</w:t>
      </w:r>
    </w:p>
    <w:p>
      <w:r>
        <w:t xml:space="preserve">Tänään hän etsi uutta työpaikkaa.</w:t>
      </w:r>
    </w:p>
    <w:p>
      <w:r>
        <w:rPr>
          <w:b/>
        </w:rPr>
        <w:t xml:space="preserve">Esimerkki 7.755</w:t>
      </w:r>
    </w:p>
    <w:p>
      <w:r>
        <w:t xml:space="preserve">Lähtökohta: Max ja Linda ovat poikaystävä ja tyttöystävä.  Alustava konteksti: Max rakastaa Lindaa!  Alkuperäinen loppu: Linda ei tunne samoin Maxia kohtaan. Linda erosi Maxista. Max on murtunut.  Uusi lopetus: Linda ei tunne samoin Maxia kohtaan. Max erosi Lindasta. Linda on murtunut. </w:t>
      </w:r>
    </w:p>
    <w:p>
      <w:r>
        <w:rPr>
          <w:b/>
        </w:rPr>
        <w:t xml:space="preserve">Tulos</w:t>
      </w:r>
    </w:p>
    <w:p>
      <w:r>
        <w:t xml:space="preserve">Max alkaa vihata Lindaa.</w:t>
      </w:r>
    </w:p>
    <w:p>
      <w:r>
        <w:rPr>
          <w:b/>
        </w:rPr>
        <w:t xml:space="preserve">Esimerkki 7.756</w:t>
      </w:r>
    </w:p>
    <w:p>
      <w:r>
        <w:t xml:space="preserve">Lähtökohta: Frank sai selville, että hänen vaimollaan oli suhde toisen miehen kanssa.  Alkuperäinen konteksti: Hän seurasi miestä tämän kotiin.  Alkuperäinen loppu: Hän kohtasi miehen kuistilla. Mies pyysi vilpittömästi anteeksi. Frankista ja miehestä tuli ystäviä.  Uusi loppu: Hän kohtasi poliisin kuistillaan. Mies pyysi vilpittömästi anteeksi. Frank pidätettiin ja hän vietti loppuelämänsä vankilassa. </w:t>
      </w:r>
    </w:p>
    <w:p>
      <w:r>
        <w:rPr>
          <w:b/>
        </w:rPr>
        <w:t xml:space="preserve">Tulos</w:t>
      </w:r>
    </w:p>
    <w:p>
      <w:r>
        <w:t xml:space="preserve">Hän ampui miehen kotonaan.</w:t>
      </w:r>
    </w:p>
    <w:p>
      <w:r>
        <w:rPr>
          <w:b/>
        </w:rPr>
        <w:t xml:space="preserve">Esimerkki 7.757</w:t>
      </w:r>
    </w:p>
    <w:p>
      <w:r>
        <w:t xml:space="preserve">Lähtökohta: Phil oli aina halunnut nähdä Irlannin itse.  Alkuperäinen konteksti: Hän säästi rahaa suurta matkaa varten.  Alkuperäinen loppuratkaisu: Philin oli vihdoin aika lentää Irlantiin. Hän maistoi paikallista ruokaa ja tapasi monia ihmisiä. Phil oli onnellinen siitä, että hän oli vihdoin käynyt Irlannissa.  Uusi lopetus: Phil ei päässyt lentämään Irlantiin. Hän odotti kovasti, että pääsisi maistamaan paikallista ruokaa ja tapaamaan myös monia ihmisiä. Phil oli pettynyt siihen, ettei hän saanut tilaisuutta käydä Irlannissa. </w:t>
      </w:r>
    </w:p>
    <w:p>
      <w:r>
        <w:rPr>
          <w:b/>
        </w:rPr>
        <w:t xml:space="preserve">Tulos</w:t>
      </w:r>
    </w:p>
    <w:p>
      <w:r>
        <w:t xml:space="preserve">Hän säästi rahaa suurta matkaa varten, mutta se peruttiin.</w:t>
      </w:r>
    </w:p>
    <w:p>
      <w:r>
        <w:rPr>
          <w:b/>
        </w:rPr>
        <w:t xml:space="preserve">Esimerkki 7.758</w:t>
      </w:r>
    </w:p>
    <w:p>
      <w:r>
        <w:t xml:space="preserve">Lähtökohta: Larry oli menossa naimisiin kahden viikon kuluttua.  Alkuperäinen konteksti: Hänellä oli vain yksi ongelma.  Alkuperäinen loppu: Hänellä ei ollut bestmania! Eräänä päivänä hän näki töissä vanhan parhaan ystävänsä collegesta. He tapasivat ja Larry pyysi häntä bestmanikseen.  Uusi loppu: Hän oli niin iloinen, että Adam oli hänen bestmaninsa. Eräänä päivänä töissä hän näki vanhan parhaan ystävän collegesta. He tapasivat toisensa ja Larry toivoi voivansa pyytää häntä bestmanikseen. </w:t>
      </w:r>
    </w:p>
    <w:p>
      <w:r>
        <w:rPr>
          <w:b/>
        </w:rPr>
        <w:t xml:space="preserve">Tulos</w:t>
      </w:r>
    </w:p>
    <w:p>
      <w:r>
        <w:t xml:space="preserve">Hänen ja hänen bestmaninsa Adamin pukuja on vielä muutettava.</w:t>
      </w:r>
    </w:p>
    <w:p>
      <w:r>
        <w:rPr>
          <w:b/>
        </w:rPr>
        <w:t xml:space="preserve">Esimerkki 7.759</w:t>
      </w:r>
    </w:p>
    <w:p>
      <w:r>
        <w:t xml:space="preserve">Lähtökohta: Kate ja Natalie rakastivat kiipeillä pihallaan olevaan magnoliapuuhun.  Alkuperäinen konteksti: He hengailivat puussa tuntikausia.  Alkuperäinen loppuratkaisu: Eräänä päivänä he löysivät linnunpesän. Pesässä oli monta täplikäs munaa. Ne saivat seurata poikasten kuoriutumista!  Uusi loppu: He tutkivat linnunpesää. Pesässä oli monia täplikäs munia. He saivat seurata poikasten kuoriutumista! </w:t>
      </w:r>
    </w:p>
    <w:p>
      <w:r>
        <w:rPr>
          <w:b/>
        </w:rPr>
        <w:t xml:space="preserve">Tulos</w:t>
      </w:r>
    </w:p>
    <w:p>
      <w:r>
        <w:t xml:space="preserve">He päättivät pysähtyä, kun he huomasivat, että siellä oli pesinyt lintu.</w:t>
      </w:r>
    </w:p>
    <w:p>
      <w:r>
        <w:rPr>
          <w:b/>
        </w:rPr>
        <w:t xml:space="preserve">Esimerkki 7.760</w:t>
      </w:r>
    </w:p>
    <w:p>
      <w:r>
        <w:t xml:space="preserve">Lähtökohta: Emily oli ollut kotiäitinä kaksi vuotta.  Alkuperäinen konteksti: Vaikka hän halusi olla kotona lastensa kanssa, hän alkoi kyllästyä.  Alkuperäinen loppuratkaisu: Emily päätti etsiä osa-aikatyötä. Kuukauden työnhaun jälkeen Emily sai töitä sihteerinä. Hiljainen toimisto piti Emilyn virkeänä ja valmiina kotielämään.  Uusi loppu: Emily päätti tehdä vähemmän töitä viettääkseen enemmän aikaa lastensa kanssa. Tehtyään töitä kotona vielä kuukauden ajan Emily sai lopulta töitä sihteerinä. Hiljainen toimisto piti Emilyn virkeänä ja valmiina kotielämään. </w:t>
      </w:r>
    </w:p>
    <w:p>
      <w:r>
        <w:rPr>
          <w:b/>
        </w:rPr>
        <w:t xml:space="preserve">Tulos</w:t>
      </w:r>
    </w:p>
    <w:p>
      <w:r>
        <w:t xml:space="preserve">Hän oli aina kiireinen eikä hänellä ollut aikaa millekään muulle työlle.</w:t>
      </w:r>
    </w:p>
    <w:p>
      <w:r>
        <w:rPr>
          <w:b/>
        </w:rPr>
        <w:t xml:space="preserve">Esimerkki 7.761</w:t>
      </w:r>
    </w:p>
    <w:p>
      <w:r>
        <w:t xml:space="preserve">Lähtökohta: Eric suunnitteli retkeilyä.  Alkuperäinen konteksti: Hänen ystävänsä pitivät suunnitelmasta.  Alkuperäinen loppu: Kaikki lähtivät yhdessä autossa matkalle. Yksi tien reiteistä oli suljettu mutavyöryn vuoksi. Eric ja hänen ystävänsä leiriytyivät läheiselle leirintäalueelle myöhemmin samana iltana.  Uusi lopetus: He lähtivät silti kaikki yhdessä autossa matkalle. Yksi tien reiteistä oli suljettu mutavyöryn vuoksi. Eric ja hänen ystävänsä leiriytyivät läheiselle leirintäalueelle myöhemmin samana yönä. </w:t>
      </w:r>
    </w:p>
    <w:p>
      <w:r>
        <w:rPr>
          <w:b/>
        </w:rPr>
        <w:t xml:space="preserve">Tulos</w:t>
      </w:r>
    </w:p>
    <w:p>
      <w:r>
        <w:t xml:space="preserve">Hänen ystävänsä eivät pitäneet suunnitelmasta.</w:t>
      </w:r>
    </w:p>
    <w:p>
      <w:r>
        <w:rPr>
          <w:b/>
        </w:rPr>
        <w:t xml:space="preserve">Esimerkki 7.762</w:t>
      </w:r>
    </w:p>
    <w:p>
      <w:r>
        <w:t xml:space="preserve">Lähtökohta: Olen säästänyt uuden moottoripyörän ostamista varten.  Alkuperäinen konteksti: Löysin vihdoin ostettavan ja menin ostamaan sen.  Alkuperäinen loppu: Hyppäsin sen selkään ja ajoin sillä kotiin. Kotimatkalla menetin tasapainoni ja ajoin kolarin. Päädyin murtamaan molemmat käsivarret ja romuttamaan uuden pyöräni.  Uusi loppu: Hyppäsin yhteisbussin kyytiin ja ajoin sillä kotiin. Kotimatkalla bussi ajoi kolarin. Päädyin murtamaan molemmat käteni. </w:t>
      </w:r>
    </w:p>
    <w:p>
      <w:r>
        <w:rPr>
          <w:b/>
        </w:rPr>
        <w:t xml:space="preserve">Tulos</w:t>
      </w:r>
    </w:p>
    <w:p>
      <w:r>
        <w:t xml:space="preserve">Kukaan ei halunnut minun ostavan sitä, ja lopulta annoin periksi ja unohdin moottoripyörän ostamisen.</w:t>
      </w:r>
    </w:p>
    <w:p>
      <w:r>
        <w:rPr>
          <w:b/>
        </w:rPr>
        <w:t xml:space="preserve">Esimerkki 7.763</w:t>
      </w:r>
    </w:p>
    <w:p>
      <w:r>
        <w:t xml:space="preserve">Lähtökohta: James rakasti pizzaa.  Alkuperäinen konteksti: Eräänä iltana hän unohti laittaa pizzan pois.  Alkuperäinen loppu: Kun hän heräsi, hän huomasi, että se oli jäänyt ulos koko yöksi. Hän nappasi palan ja haukkasi ison palan. James rakasti kylmää tiskipizzaa vielä enemmän kuin tuoretta pizzaa.  Uusi loppu: Kun hän heräsi, hän näki sen olevan roskiksessa. Hän nappasi palan ja haukkasi ison palan. James rakasti kylmää tiskipizzaa vielä enemmän kuin silloin, kun se oli tuoretta. </w:t>
      </w:r>
    </w:p>
    <w:p>
      <w:r>
        <w:rPr>
          <w:b/>
        </w:rPr>
        <w:t xml:space="preserve">Tulos</w:t>
      </w:r>
    </w:p>
    <w:p>
      <w:r>
        <w:t xml:space="preserve">Eräänä iltana hän heitti vahingossa ylijääneen pizzan pois.</w:t>
      </w:r>
    </w:p>
    <w:p>
      <w:r>
        <w:rPr>
          <w:b/>
        </w:rPr>
        <w:t xml:space="preserve">Esimerkki 7.764</w:t>
      </w:r>
    </w:p>
    <w:p>
      <w:r>
        <w:t xml:space="preserve">Lähtökohta: Michael ja Maryann olivat lähdössä lomalle.  Alustava konteksti: He ajoivat yhdessä maan halki.  Alkuperäinen loppuratkaisu: Michael kertoi Maryannille tarkistavansa öljyt ja renkaat. Hän ei tarkistanut kumpaakaan. Ensimmäisen tunnin aikana auto hajoaa ja heidät täytyy hinata.  Uusi lopetus: Michael kertoi Maryannille tarkistaneensa öljyt ja renkaat. Hän ei tarkistanut kumpaakaan. Ensimmäisen tunnin aikana auto hajoaa ja heidät täytyy hinata. </w:t>
      </w:r>
    </w:p>
    <w:p>
      <w:r>
        <w:rPr>
          <w:b/>
        </w:rPr>
        <w:t xml:space="preserve">Tulos</w:t>
      </w:r>
    </w:p>
    <w:p>
      <w:r>
        <w:t xml:space="preserve">He ajoivat kadun yli yhdessä.</w:t>
      </w:r>
    </w:p>
    <w:p>
      <w:r>
        <w:rPr>
          <w:b/>
        </w:rPr>
        <w:t xml:space="preserve">Esimerkki 7.765</w:t>
      </w:r>
    </w:p>
    <w:p>
      <w:r>
        <w:t xml:space="preserve">Lähtökohta: Mark oli amerikkalainen vakooja kylmän sodan aikana.  Alkuperäinen konteksti: Häntä käskettiin varastamaan asiakirja venäläisiltä Berliinissä.  Alkuperäinen loppu: Yöllä hän hiipi piilotettuun rakennukseen. Vartija kuuli hänet, mutta ei nähnyt hänen hiipivän sisään. Mark varasti asiakirjan ja pakeni helposti.  Uusi loppu: Aamulla hän käveli piilotetulle rakennukselle. Vartija kuuli hänet ja näki hänen kävelevän sisään. Mark osti asiakirjan ja poistui helposti. </w:t>
      </w:r>
    </w:p>
    <w:p>
      <w:r>
        <w:rPr>
          <w:b/>
        </w:rPr>
        <w:t xml:space="preserve">Tulos</w:t>
      </w:r>
    </w:p>
    <w:p>
      <w:r>
        <w:t xml:space="preserve">Häntä kehotettiin ostamaan asiakirja venäläisiltä Berliinissä.</w:t>
      </w:r>
    </w:p>
    <w:p>
      <w:r>
        <w:rPr>
          <w:b/>
        </w:rPr>
        <w:t xml:space="preserve">Esimerkki 7.766</w:t>
      </w:r>
    </w:p>
    <w:p>
      <w:r>
        <w:t xml:space="preserve">Lähtökohta: Morganista tuntuu, että hänen makuuhuoneensa on tylsistynyt.  Alustava konteksti: Hän päättää maalata sen uudella värillä.  Alkuperäinen loppuratkaisu: Morgan maalaa makuuhuoneensa kauniin siniseksi. Se näyttää upealta. Morgan rakastaa vastamaalattua makuuhuonettaan.  Uusi lopetus: Uudessa huoneessa on siniset seinät. Se näyttää upealta. Morgan rakastaa uutta huonettaan. </w:t>
      </w:r>
    </w:p>
    <w:p>
      <w:r>
        <w:rPr>
          <w:b/>
        </w:rPr>
        <w:t xml:space="preserve">Tulos</w:t>
      </w:r>
    </w:p>
    <w:p>
      <w:r>
        <w:t xml:space="preserve">Hän päättää muuttaa uuteen huoneeseen.</w:t>
      </w:r>
    </w:p>
    <w:p>
      <w:r>
        <w:rPr>
          <w:b/>
        </w:rPr>
        <w:t xml:space="preserve">Esimerkki 7.767</w:t>
      </w:r>
    </w:p>
    <w:p>
      <w:r>
        <w:t xml:space="preserve">Lähtökohta: Angela käveli lammen ympärillä.  Alustava konteksti: Hän näki sammakon lepäämässä liljapenkillä.  Alkuperäinen loppu: Hän heitti sitä kivellä. Hän repi reiän liljapensaaseen! Hän luuli joutuvansa vaikeuksiin, joten hän juoksi pois.  Uusi loppu: Hän heitti sitä kivellä. Se löi alligaattoria päähän. Hän luuli sen suuttuvan, joten hän juoksi pois. </w:t>
      </w:r>
    </w:p>
    <w:p>
      <w:r>
        <w:rPr>
          <w:b/>
        </w:rPr>
        <w:t xml:space="preserve">Tulos</w:t>
      </w:r>
    </w:p>
    <w:p>
      <w:r>
        <w:t xml:space="preserve">Hän näki alligaattorin uivan vedessä.</w:t>
      </w:r>
    </w:p>
    <w:p>
      <w:r>
        <w:rPr>
          <w:b/>
        </w:rPr>
        <w:t xml:space="preserve">Esimerkki 7.768</w:t>
      </w:r>
    </w:p>
    <w:p>
      <w:r>
        <w:t xml:space="preserve">Lähtökohta: Fred oli aina halunnut ratsastaa hevosella.  Alkuperäinen konteksti: Hän pelkäsi putoavansa siltä.  Alkuperäinen loppu: Eräänä päivänä hän päätti kokeilla sitä. Hän rakasti ratsastusta. Fred oli iloinen, että hän oli vihdoin kokeillut ratsastusta.  Uusi lopetus: Eräänä päivänä hän päätti kokeilla ratsastusta. Hän rakasti ratsastusta. Fred oli iloinen, että oli vihdoin kokeillut ratsastusta. </w:t>
      </w:r>
    </w:p>
    <w:p>
      <w:r>
        <w:rPr>
          <w:b/>
        </w:rPr>
        <w:t xml:space="preserve">Tulos</w:t>
      </w:r>
    </w:p>
    <w:p>
      <w:r>
        <w:t xml:space="preserve">Mutta hän oli liian peloissaan, joten hän aloitti pyöräilyn sen sijaan.</w:t>
      </w:r>
    </w:p>
    <w:p>
      <w:r>
        <w:rPr>
          <w:b/>
        </w:rPr>
        <w:t xml:space="preserve">Esimerkki 7.769</w:t>
      </w:r>
    </w:p>
    <w:p>
      <w:r>
        <w:t xml:space="preserve">Lähtökohta: Carol oli ollut sinkku jo pitkään.  Alkuperäinen konteksti: Hän kävi muutamilla sokkotreffeillä, mutta ei koskaan saanut yhteyttä kehenkään.  Alkuperäinen loppu: Hänen ystävänsä ehdottivat, että hän kokeilee nettitreffejä. Hän teki profiilin deittisivustolle ja kuuli pian Vincentistä. He ovat nyt olleet yhdessä 8 vuotta, ja Vincent on iloinen, että hän otti riskin.  Uusi loppu: Hänen ystävänsä ehdottivat, että hän kokeilee nettideittailua. Hän teki profiilin deittisivustolle ja kuuli pian Vincentistä. Hän ei pitänyt miehestä ja oli järkyttynyt siitä, että hän oli ottanut riskin. </w:t>
      </w:r>
    </w:p>
    <w:p>
      <w:r>
        <w:rPr>
          <w:b/>
        </w:rPr>
        <w:t xml:space="preserve">Tulos</w:t>
      </w:r>
    </w:p>
    <w:p>
      <w:r>
        <w:t xml:space="preserve">Hän ei vain ole kiinnostunut tapaamaan ketään.</w:t>
      </w:r>
    </w:p>
    <w:p>
      <w:r>
        <w:rPr>
          <w:b/>
        </w:rPr>
        <w:t xml:space="preserve">Esimerkki 7.770</w:t>
      </w:r>
    </w:p>
    <w:p>
      <w:r>
        <w:t xml:space="preserve">Lähtökohta: Valtatie oli ruuhkautunut kilometrikaupalla, eikä yksikään auto liikkunut.  Alkuperäinen konteksti: Kaikilla oli kiire päästä pois kaupungista ennen tapahtumaa.  Alkuperäinen loppuratkaisu: Ihmiset alkoivat jättää autojaan ja juosta teitä pitkin. Seuraavana päivänä kaikki autot olivat tyhjiä ja ihmiset poissa. Tapahtuma tapahtui kaupungissa, eikä kukaan ollut paikalla näkemässä sitä.  Uusi lopetus: Ihmiset alkoivat jättää autojaan ja juosta teitä pitkin. Seuraavana päivänä kaikki autot olivat tyhjiä ja ihmiset poissa. Tapahtuma tapahtui kaupungissa, ja jotkut ihmiset pääsivät paikalle kävellen. </w:t>
      </w:r>
    </w:p>
    <w:p>
      <w:r>
        <w:rPr>
          <w:b/>
        </w:rPr>
        <w:t xml:space="preserve">Tulos</w:t>
      </w:r>
    </w:p>
    <w:p>
      <w:r>
        <w:t xml:space="preserve">Kaikki yrittivät päästä tapahtumaan.</w:t>
      </w:r>
    </w:p>
    <w:p>
      <w:r>
        <w:rPr>
          <w:b/>
        </w:rPr>
        <w:t xml:space="preserve">Esimerkki 7.771</w:t>
      </w:r>
    </w:p>
    <w:p>
      <w:r>
        <w:t xml:space="preserve">Lähtökohta: Chris tiesi salaisuuden ystävästään.  Alkuperäinen konteksti: Hän tiesi, että ystävä oli adoptoitu,mutta ystävä ei tiennyt.  Alkuperäinen loppu: Chris vältteli ystäväänsä, koska ei halunnut lipsahtaa. Eräänä päivänä hän joi liikaa olutta ja kertoi ystävälleen, mitä tiesi. Chris ei koskaan antanut itselleen anteeksi.  Uusi loppu: Chris vältteli ystäväänsä, koska ei halunnut lipsahtaa. Eräänä päivänä hän joi liikaa olutta ja kertoi ystävälleen, mitä tiesi. Chris ei koskaan antanut itselleen anteeksi. </w:t>
      </w:r>
    </w:p>
    <w:p>
      <w:r>
        <w:rPr>
          <w:b/>
        </w:rPr>
        <w:t xml:space="preserve">Tulos</w:t>
      </w:r>
    </w:p>
    <w:p>
      <w:r>
        <w:t xml:space="preserve">Hän tiesi, että ystävää ylennettiin, mutta ystävä ei tiennyt.</w:t>
      </w:r>
    </w:p>
    <w:p>
      <w:r>
        <w:rPr>
          <w:b/>
        </w:rPr>
        <w:t xml:space="preserve">Esimerkki 7.772</w:t>
      </w:r>
    </w:p>
    <w:p>
      <w:r>
        <w:t xml:space="preserve">Lähtökohta: Tytöt valmistautuivat Taylor Swiftin konserttiin.  Alustava konteksti: He olivat niin innoissaan!  Alkuperäinen loppuratkaisu: Kun konsertti alkoi, he lauloivat kunnes olivat käheitä. Illan päätteeksi he lähtivät kotiin. He eivät voineet nukkua ollenkaan, koska he olivat niin onnellisia!  Uusi lopetus: Kun konsertti alkoi, he vain istuivat paikoillaan. Illan päätteeksi he menivät kotiin. He eivät voineet nukkua ollenkaan, koska he olivat niin surullisia! </w:t>
      </w:r>
    </w:p>
    <w:p>
      <w:r>
        <w:rPr>
          <w:b/>
        </w:rPr>
        <w:t xml:space="preserve">Tulos</w:t>
      </w:r>
    </w:p>
    <w:p>
      <w:r>
        <w:t xml:space="preserve">He olivat niin järkyttyneitä!.</w:t>
      </w:r>
    </w:p>
    <w:p>
      <w:r>
        <w:rPr>
          <w:b/>
        </w:rPr>
        <w:t xml:space="preserve">Esimerkki 7.773</w:t>
      </w:r>
    </w:p>
    <w:p>
      <w:r>
        <w:t xml:space="preserve">Lähtökohta: Tunneilla professori kävi materiaalin läpi nopeasti.  Alustava konteksti: Tämän seurauksena aloin nukahtaa tunnilla.  Alkuperäinen lopputulos: Koska istuin edessä, opettaja huomasi sen heti. Hän yritti herättää minut. Sain pienen varoituksen pysyä hereillä.  Uusi lopetus: Koska istuin edessä, opettaja huomasi sen heti. Hän kutsui minua aina tilaisuuden tullen. Sain useimmat kysymykset oikein. </w:t>
      </w:r>
    </w:p>
    <w:p>
      <w:r>
        <w:rPr>
          <w:b/>
        </w:rPr>
        <w:t xml:space="preserve">Tulos</w:t>
      </w:r>
    </w:p>
    <w:p>
      <w:r>
        <w:t xml:space="preserve">Tämän ansiosta olin valmistautunut luokkaan.</w:t>
      </w:r>
    </w:p>
    <w:p>
      <w:r>
        <w:rPr>
          <w:b/>
        </w:rPr>
        <w:t xml:space="preserve">Esimerkki 7.774</w:t>
      </w:r>
    </w:p>
    <w:p>
      <w:r>
        <w:t xml:space="preserve">Lähtökohta: Jasmine on erään pop-artistin suuri fani.  Alkuperäinen konteksti: Hän osti pari VIP-lippua suosikkiartistinsa konserttiin.  Alkuperäinen loppuratkaisu: Jasmine toi mukanaan ystävänsä Jenin. Heillä oli hauskaa täpötäyden konsertin etuosassa. Konsertin jälkeen Jasmine ja Jen pääsivät tapaamaan artistia.  Uusi lopetus: Jasmine toi mukanaan ystävänsä, Heillä oli mukavaa olla täpötäyden konsertin etuosassa. Konsertin jälkeen Jasmine pääsi tapaamaan artistin. </w:t>
      </w:r>
    </w:p>
    <w:p>
      <w:r>
        <w:rPr>
          <w:b/>
        </w:rPr>
        <w:t xml:space="preserve">Tulos</w:t>
      </w:r>
    </w:p>
    <w:p>
      <w:r>
        <w:t xml:space="preserve">Hän osti VIP-lipun ja meni katsomaan artistia livenä.</w:t>
      </w:r>
    </w:p>
    <w:p>
      <w:r>
        <w:rPr>
          <w:b/>
        </w:rPr>
        <w:t xml:space="preserve">Esimerkki 7.775</w:t>
      </w:r>
    </w:p>
    <w:p>
      <w:r>
        <w:t xml:space="preserve">Lähtökohta: Remy oli treffeillä tytön kanssa, josta hän todella piti.  Alkuperäinen konteksti: Hän oli innoissaan tutustuessaan tyttöön.  Alkuperäinen loppu: Illan päätteeksi Remy yritti suudella tyttöä. Hän tunsi vahingossa ja kaatoi tytön. He eivät menneet enää ulos.  Uusi loppu: Koska hän tiesi sen, hän ei yrittänyt suudella naista. Hän kaatui vahingossa ja kaatoi hänet. He eivät menneet enää ulos. </w:t>
      </w:r>
    </w:p>
    <w:p>
      <w:r>
        <w:rPr>
          <w:b/>
        </w:rPr>
        <w:t xml:space="preserve">Tulos</w:t>
      </w:r>
    </w:p>
    <w:p>
      <w:r>
        <w:t xml:space="preserve">Hän oli innoissaan tutustuessaan tyttöön ja sai lopulta selville, että hänellä oli poikaystävä.</w:t>
      </w:r>
    </w:p>
    <w:p>
      <w:r>
        <w:rPr>
          <w:b/>
        </w:rPr>
        <w:t xml:space="preserve">Esimerkki 7.776</w:t>
      </w:r>
    </w:p>
    <w:p>
      <w:r>
        <w:t xml:space="preserve">Lähtökohta: Bob työnsi vanhoja kottikärryjään, kun jokin meni rikki.  Alkuperäinen konteksti: Kottikärryt kaatuivat sivulle ja kaikki putosi ulos.  Alkuperäinen loppuratkaisu: Kun Bob katsoi kottikärryn alle, hän näki, että pyörä oli irronnut. Hän tarttui työkaluihinsa ja kiinnitti sen takaisin tiukemmin kuin ennen. Bob lastasi kottikärryt takaisin ylös ja sai työnsä valmiiksi.  Uusi lopetus: Kun Bob katsoi alle, hän näki, että pyörä oli irronnut. Hän tarttui työkaluihinsa ja kiinnitti sen takaisin tiukemmin kuin ennen. Bob tarkisti kottikärrynsä sisällön ja sai työnsä valmiiksi. </w:t>
      </w:r>
    </w:p>
    <w:p>
      <w:r>
        <w:rPr>
          <w:b/>
        </w:rPr>
        <w:t xml:space="preserve">Tulos</w:t>
      </w:r>
    </w:p>
    <w:p>
      <w:r>
        <w:t xml:space="preserve">Kottikärryt kallistuivat sivulle, mutta mitään ei pudonnut ulos.</w:t>
      </w:r>
    </w:p>
    <w:p>
      <w:r>
        <w:rPr>
          <w:b/>
        </w:rPr>
        <w:t xml:space="preserve">Esimerkki 7.777</w:t>
      </w:r>
    </w:p>
    <w:p>
      <w:r>
        <w:t xml:space="preserve">Lähtökohta: Samuel oli baseball-pelaaja.  Alkuperäinen konteksti: Hän oli pelannut kotikaupunkini pesäpallojoukkueessa.  Alkuperäinen loppu: Hän teki loistavia pelejä. Valioliiga-joukkue tutki häntä. Hän sai sopimuksen ammattilaisjoukkueeseen.  Uusi loppu: Hän teki huonoja pelejä. Suurliigajoukkueen kykyjenetsijät tulivat peliin. Hänen paras ystävänsä sai sopimuksen baseball-ammattilaisjoukkueeseen. </w:t>
      </w:r>
    </w:p>
    <w:p>
      <w:r>
        <w:rPr>
          <w:b/>
        </w:rPr>
        <w:t xml:space="preserve">Tulos</w:t>
      </w:r>
    </w:p>
    <w:p>
      <w:r>
        <w:t xml:space="preserve">Hän ei ollut kovin hyvä siinä.</w:t>
      </w:r>
    </w:p>
    <w:p>
      <w:r>
        <w:rPr>
          <w:b/>
        </w:rPr>
        <w:t xml:space="preserve">Esimerkki 7.778</w:t>
      </w:r>
    </w:p>
    <w:p>
      <w:r>
        <w:t xml:space="preserve">Lähtökohta: Kun olin kolmetoistavuotias.  Alkuperäinen konteksti: Minä ja ystäväni lähdimme kalareissulle.  Alkuperäinen loppu: Kalastimme koko päivän. Saimme lohta ja taimenta. Oli upea aurinkoinen päivä.  Uusi lopetus: Pyöräilimme koko päivän. Pyöräilimme kovaa ja nopeasti. Oli upea aurinkoinen päivä. </w:t>
      </w:r>
    </w:p>
    <w:p>
      <w:r>
        <w:rPr>
          <w:b/>
        </w:rPr>
        <w:t xml:space="preserve">Tulos</w:t>
      </w:r>
    </w:p>
    <w:p>
      <w:r>
        <w:t xml:space="preserve">Minä ja ystäväni lähdimme pyöräretkelle.</w:t>
      </w:r>
    </w:p>
    <w:p>
      <w:r>
        <w:rPr>
          <w:b/>
        </w:rPr>
        <w:t xml:space="preserve">Esimerkki 7.779</w:t>
      </w:r>
    </w:p>
    <w:p>
      <w:r>
        <w:t xml:space="preserve">Lähtökohta: Bob tarvitsi laatikon, johon hän voisi laittaa kirjahyllynsä osat.  Alkuperäinen konteksti: Hän oli heittänyt alkuperäisen laatikon pois, kun hän oli ostanut sen vuosia sitten.  Alkuperäinen loppuratkaisu: Bob oli juuri ostanut muuttoa varten kärryn. Hän katsoi laatikkoa, jossa se oli, ja ajatteli, että se olisi täydellinen. Bob pakkasi kirjahyllyn osat onnistuneesti kärryn laatikkoon.  Uusi lopetus: Bob oli juuri ostanut kärryn auttaakseen häntä muutossa. Hän katsoi kaikki osat ja pakkasi ne turvallisesti. Bob lastasi kirjahyllyn onnistuneesti dollyyn. </w:t>
      </w:r>
    </w:p>
    <w:p>
      <w:r>
        <w:rPr>
          <w:b/>
        </w:rPr>
        <w:t xml:space="preserve">Tulos</w:t>
      </w:r>
    </w:p>
    <w:p>
      <w:r>
        <w:t xml:space="preserve">Hän tajusi, että hän voisi vain kääriä ne yhteen ilman laatikkoa.</w:t>
      </w:r>
    </w:p>
    <w:p>
      <w:r>
        <w:rPr>
          <w:b/>
        </w:rPr>
        <w:t xml:space="preserve">Esimerkki 7.780</w:t>
      </w:r>
    </w:p>
    <w:p>
      <w:r>
        <w:t xml:space="preserve">Lähtökohta: Don valmistautui lähtemään rannalle.  Alustava konteksti: Hän pakkasi pyyhkeen ja aurinkovoiteen.  Alkuperäinen loppu: Hän nousi autoonsa ja ajoi rannalle. Hän laski pyyhkeensä ja makasi auringossa. Don unohti laittaa aurinkovoidetta ja paloi pahasti auringossa.  Uusi loppu: Hän toivoi, että olisi mennyt autoonsa ja ajanut rannalle, koska hänestä tuli hyvin hikinen. Hän laski pyyhkeensä ja makasi auringossa. Don ei laittanut tarpeeksi aurinkovoidetta ja sai pahan auringonpolttaman. </w:t>
      </w:r>
    </w:p>
    <w:p>
      <w:r>
        <w:rPr>
          <w:b/>
        </w:rPr>
        <w:t xml:space="preserve">Tulos</w:t>
      </w:r>
    </w:p>
    <w:p>
      <w:r>
        <w:t xml:space="preserve">Hän laittoi aurinkovoiteen ja käveli kilometrin matkan mereen.</w:t>
      </w:r>
    </w:p>
    <w:p>
      <w:r>
        <w:rPr>
          <w:b/>
        </w:rPr>
        <w:t xml:space="preserve">Esimerkki 7.781</w:t>
      </w:r>
    </w:p>
    <w:p>
      <w:r>
        <w:t xml:space="preserve">Lähtökohta: Bob halusi pakastaa leipänsä.  Alkuperäinen konteksti: Hän käytti 6 vuoden takaisia leipiä.  Alkuperäinen loppu: Kun hän paahtoi sitä, jotkut osat eivät paahtuneet tasaisesti. Bob oli tyrmistynyt siitä, että leipä oli samanaikaisesti sekä kovaa että pehmeää. Hän oli niin nälkäinen, että söi sen kuitenkin sellaisenaan.  Uusi lopetus: Kun hän paahtoi sitä, jotkut osat eivät edes paahtuneet tasaisesti. Bob oli tyrmistynyt siitä, että leipä oli samanaikaisesti sekä kovaa että pehmeää. Hän oli niin nälkäinen, että söi sen sijaan spagettia. </w:t>
      </w:r>
    </w:p>
    <w:p>
      <w:r>
        <w:rPr>
          <w:b/>
        </w:rPr>
        <w:t xml:space="preserve">Tulos</w:t>
      </w:r>
    </w:p>
    <w:p>
      <w:r>
        <w:t xml:space="preserve">Hänen leipänsä oli palanut pakkasessa, eikä hän voinut syödä sitä.</w:t>
      </w:r>
    </w:p>
    <w:p>
      <w:r>
        <w:rPr>
          <w:b/>
        </w:rPr>
        <w:t xml:space="preserve">Esimerkki 7.782</w:t>
      </w:r>
    </w:p>
    <w:p>
      <w:r>
        <w:t xml:space="preserve">Lähtökohta: Ystäväni on käytettyjen kirjojen myyjä.  Alustava konteksti: Vuonna 2004 autoin häntä hakemaan kirjoja, jotka hän oli ostanut kirjastosta.  Alkuperäinen loppuratkaisu: Vastuuhenkilö kertoi minulle tiukasti, ettei kirsikanpoimintaa ole. Minä poimin kirsikoita hänen selkänsä takana. Ystäväni tienasi myynnistä 100 dollaria.  Uusi loppu: Vastuullinen toimittaja sanoi minulle tiukasti, ettei kirsikanpoimintaa sallita. Poimin kirsikoita hänen selkänsä takana. Ystäväni sai myynnistä 100 dollaria. </w:t>
      </w:r>
    </w:p>
    <w:p>
      <w:r>
        <w:rPr>
          <w:b/>
        </w:rPr>
        <w:t xml:space="preserve">Tulos</w:t>
      </w:r>
    </w:p>
    <w:p>
      <w:r>
        <w:t xml:space="preserve">Hän peri liikkeen isältään.</w:t>
      </w:r>
    </w:p>
    <w:p>
      <w:r>
        <w:rPr>
          <w:b/>
        </w:rPr>
        <w:t xml:space="preserve">Esimerkki 7.783</w:t>
      </w:r>
    </w:p>
    <w:p>
      <w:r>
        <w:t xml:space="preserve">Lähtökohta: Tina meni perheensä kanssa hienoon ranskalaiseen ravintolaan.  Alustava konteksti: Kaikki tilasivat etanoita.  Alkuperäinen loppuratkaisu: Tina päätti peloissaan kokeilla niitä. Tarjoilija laittoi niitä hänen lautaselleen. Kauhukseen Tina oli ällöttynyt.  Uusi loppu: Innoissaan Tina päätti maistaa. Tarjoilija laittoi sitä hänen eteensä. Ilokseen Tina oli tyytyväinen. </w:t>
      </w:r>
    </w:p>
    <w:p>
      <w:r>
        <w:rPr>
          <w:b/>
        </w:rPr>
        <w:t xml:space="preserve">Tulos</w:t>
      </w:r>
    </w:p>
    <w:p>
      <w:r>
        <w:t xml:space="preserve">Kaikki tilasivat jäätelöä.</w:t>
      </w:r>
    </w:p>
    <w:p>
      <w:r>
        <w:rPr>
          <w:b/>
        </w:rPr>
        <w:t xml:space="preserve">Esimerkki 7.784</w:t>
      </w:r>
    </w:p>
    <w:p>
      <w:r>
        <w:t xml:space="preserve">Lähtökohta: Olin eräänä aamuna matkalla yliopistolle ruuhkassa.  Alustava konteksti: Edessäni oli useita autoja noin tunnin ajan.  Alkuperäinen loppuratkaisu: En tiennyt, mitä oli tekeillä, kunnes näin poliisit. He ilmoittivat, että lähistöllä oli tapahtunut kouluammuskelu. Istuin autossani ja itkin huolesta serkkuni puolesta, mutta hän oli kunnossa.  Uusi loppu: En tiennyt, mitä oli tekeillä, kunnes näin poliisit. He ilmoittivat meille, että tie suljetaan. Istuin autossani, kunnes ruuhka purkautui. </w:t>
      </w:r>
    </w:p>
    <w:p>
      <w:r>
        <w:rPr>
          <w:b/>
        </w:rPr>
        <w:t xml:space="preserve">Tulos</w:t>
      </w:r>
    </w:p>
    <w:p>
      <w:r>
        <w:t xml:space="preserve">Lopulta pääsin ongelman ohi, sillä tiellä oli auto, josta valui bensaa.</w:t>
      </w:r>
    </w:p>
    <w:p>
      <w:r>
        <w:rPr>
          <w:b/>
        </w:rPr>
        <w:t xml:space="preserve">Esimerkki 7.785</w:t>
      </w:r>
    </w:p>
    <w:p>
      <w:r>
        <w:t xml:space="preserve">Lähtökohta: Julie on väsynyt pitkään työmatkakävelyyn.  Alustava konteksti: Yksi hänen ystävistään suosittelee hänelle polkupyörän ostamista.  Alkuperäinen loppuratkaisu: Julie tutkii eri pyöriä ennen päätöksen tekemistä. Lopulta hän löytää täydellisen pyörän. Julie rakastaa ajaa uudella pyörällään töihin.  Uusi loppu: Julie tutkii erilaisia pyöräilyreittejä, joilla hän pääsee töihin. Lopulta hän löytää täydellisen pyöräreitin. Julie rakastaa pyöräillä töihin. </w:t>
      </w:r>
    </w:p>
    <w:p>
      <w:r>
        <w:rPr>
          <w:b/>
        </w:rPr>
        <w:t xml:space="preserve">Tulos</w:t>
      </w:r>
    </w:p>
    <w:p>
      <w:r>
        <w:t xml:space="preserve">Yksi hänen ystävistään antaa hänelle polkupyörän.</w:t>
      </w:r>
    </w:p>
    <w:p>
      <w:r>
        <w:rPr>
          <w:b/>
        </w:rPr>
        <w:t xml:space="preserve">Esimerkki 7.786</w:t>
      </w:r>
    </w:p>
    <w:p>
      <w:r>
        <w:t xml:space="preserve">Lähtökohta: Marie oli nuorempana taidemaalari.  Alustava konteksti: Nyt hän oli vanha ja työskenteli puhelinmyyjänä.  Alkuperäinen loppu: Eräänä päivänä Marie kertoi nuorelle työtoverilleen vanhoista taiteilijaajoistaan. Mariea sai melankolinen olo muistellessaan, kun hän oli maalannut. Hän näki sinä yönä unta, että hän oli kuuluisa maalari.  Uusi loppu: Eräänä päivänä hän kertoi nuorelle työtoverilleen vanhoista taiteilijantaidoistaan. Se sai hänet ylpeäksi kertoessaan asioista, joita hän oli maalannut. Hän näki sinä yönä unta, että hän oli kuuluisa maalari. </w:t>
      </w:r>
    </w:p>
    <w:p>
      <w:r>
        <w:rPr>
          <w:b/>
        </w:rPr>
        <w:t xml:space="preserve">Tulos</w:t>
      </w:r>
    </w:p>
    <w:p>
      <w:r>
        <w:t xml:space="preserve">Hän jatkoi maalaamista vanhuuteensa asti.</w:t>
      </w:r>
    </w:p>
    <w:p>
      <w:r>
        <w:rPr>
          <w:b/>
        </w:rPr>
        <w:t xml:space="preserve">Esimerkki 7.787</w:t>
      </w:r>
    </w:p>
    <w:p>
      <w:r>
        <w:t xml:space="preserve">Lähtökohta: Ginillä oli tapana leikkiä kissan kanssa.  Alkuperäinen konteksti: Se oli hänen paras ystävänsä.  Alkuperäinen loppu: Eräänä päivänä pieni kissa juoksi ulos. Kissa parka jäi auton alle ja kuoli. Niinpä Gin oli hyvin surullinen pitkän aikaa.  Uusi loppu: Eräänä päivänä kissa puri häntä. Hän sai sen menemään ulos ja se jäi auton alle. Gin oli onnellinen, että kissa oli poissa. </w:t>
      </w:r>
    </w:p>
    <w:p>
      <w:r>
        <w:rPr>
          <w:b/>
        </w:rPr>
        <w:t xml:space="preserve">Tulos</w:t>
      </w:r>
    </w:p>
    <w:p>
      <w:r>
        <w:t xml:space="preserve">Hän oli hänen vihollisensa.</w:t>
      </w:r>
    </w:p>
    <w:p>
      <w:r>
        <w:rPr>
          <w:b/>
        </w:rPr>
        <w:t xml:space="preserve">Esimerkki 7.788</w:t>
      </w:r>
    </w:p>
    <w:p>
      <w:r>
        <w:t xml:space="preserve">Lähtökohta: Kävelin lounasjonossa saadakseni ruokani.  Alustava konteksti: Lounasnainen ojensi minulle tarjottimen.  Alkuperäinen lopputulos: Olin innoissani, koska makaroni ja juusto on lempiruokaani. Huomasin kuitenkin useita hiustenpalasia pastan ympärillä. Turvallisuussyistä heitin ruokani pois.  Uusi loppu: Olin inhoissani, koska makaroni ja juusto on vähiten suosikkiruokani. Huomasin kuitenkin useita hiustenpalasia pastan ympärillä. Turvallisuussyistä heitin ruokani pois. </w:t>
      </w:r>
    </w:p>
    <w:p>
      <w:r>
        <w:rPr>
          <w:b/>
        </w:rPr>
        <w:t xml:space="preserve">Tulos</w:t>
      </w:r>
    </w:p>
    <w:p>
      <w:r>
        <w:t xml:space="preserve">Toivoin vain, että se olisi mitä tahansa muuta kuin makaronia ja juustoa.</w:t>
      </w:r>
    </w:p>
    <w:p>
      <w:r>
        <w:rPr>
          <w:b/>
        </w:rPr>
        <w:t xml:space="preserve">Esimerkki 7.789</w:t>
      </w:r>
    </w:p>
    <w:p>
      <w:r>
        <w:t xml:space="preserve">Lähtökohta: Tony tykkäsi puuhastella kaikenlaista.  Alkuperäinen konteksti: Hän rikkoi valitettavasti paljon esineitä.  Alkuperäinen loppu: Äiti pelkäsi, että Tony rikkoisi talossa olevia arvoesineitä. Hän päätti ostaa Tonylle legosetin. Tony rakasti sarjaa ja jätti kaiken muun rauhaan.  Uusi loppu: Äiti pelkäsi yhä, että Tony rikkoisi arvoesineitä talossa. Hän päätti ostaa Tonylle legosetin. Tony rakasti sarjaa ja jätti kaiken muun rauhaan. </w:t>
      </w:r>
    </w:p>
    <w:p>
      <w:r>
        <w:rPr>
          <w:b/>
        </w:rPr>
        <w:t xml:space="preserve">Tulos</w:t>
      </w:r>
    </w:p>
    <w:p>
      <w:r>
        <w:t xml:space="preserve">Hän ei koskaan rikkonut mitään.</w:t>
      </w:r>
    </w:p>
    <w:p>
      <w:r>
        <w:rPr>
          <w:b/>
        </w:rPr>
        <w:t xml:space="preserve">Esimerkki 7.790</w:t>
      </w:r>
    </w:p>
    <w:p>
      <w:r>
        <w:t xml:space="preserve">Lähtökohta: Minulla oli uudet, puhtaat kengät.  Alkuperäinen konteksti: Kerroin kaikille koulussa upouusista kengistäni.  Alkuperäinen lopetus: Kaikki ystäväni tulivat katsomaan kenkiäni. He astuivat kenkieni päälle tahallaan. Nyt kenkäni ovat likaiset.  Uusi lopetus: Kaikki ystäväni olivat kuulleet uusista kengistäni. Käytin niitä näyttääkseni niitä tahallani. Valitettavasti kenkäni ovat likaiset. </w:t>
      </w:r>
    </w:p>
    <w:p>
      <w:r>
        <w:rPr>
          <w:b/>
        </w:rPr>
        <w:t xml:space="preserve">Tulos</w:t>
      </w:r>
    </w:p>
    <w:p>
      <w:r>
        <w:t xml:space="preserve">Astuin vahingossa mutalammikkoon matkalla kouluun!.</w:t>
      </w:r>
    </w:p>
    <w:p>
      <w:r>
        <w:rPr>
          <w:b/>
        </w:rPr>
        <w:t xml:space="preserve">Esimerkki 7.791</w:t>
      </w:r>
    </w:p>
    <w:p>
      <w:r>
        <w:t xml:space="preserve">Lähtökohta: Kayla on aina halunnut lääkäriksi.  Alkuperäinen konteksti: Kayla alkoi opiskella lääketieteellistä biologiaa.  Alkuperäinen loppu: Perheongelmat tulivat tielle, ja Kayla joutui keskeyttämään. Seuraavana vuonna hän kirjoittautui uudelleen sairaanhoitajakouluun. Nyt hän työskentelee sairaanhoitajana ja rakastaa työtään.  Uusi loppu: Perheongelmat tulivat tielle, ja hän joutui keskeyttämään. Hän kirjoittautui uudelleen hoitajakouluun seuraavana vuonna. Nyt hän työskentelee sairaanhoitajana ja rakastaa työtään. </w:t>
      </w:r>
    </w:p>
    <w:p>
      <w:r>
        <w:rPr>
          <w:b/>
        </w:rPr>
        <w:t xml:space="preserve">Tulos</w:t>
      </w:r>
    </w:p>
    <w:p>
      <w:r>
        <w:t xml:space="preserve">Hän lopettaa lääketieteellistä biologiaa valmistavan koulun.</w:t>
      </w:r>
    </w:p>
    <w:p>
      <w:r>
        <w:rPr>
          <w:b/>
        </w:rPr>
        <w:t xml:space="preserve">Esimerkki 7.792</w:t>
      </w:r>
    </w:p>
    <w:p>
      <w:r>
        <w:t xml:space="preserve">Lähtökohta: Jill ajaa tietä pitkin.  Alustava konteksti: Hänen autonsa alkaa pitää outoa ääntä.  Alkuperäinen loppuratkaisu: Jill pysähtyy ja tarkistaa konepellin. Se savuaa kaikkialla. Hän soittaa Triple A:lle ja pyytää apua autonsa kanssa.  Uusi loppu: Hän pysähtyy ja tarkistaa metsäpalon. Se savuaa kaikkialla. Hän soittaa hätänumeroon ja pyytää apua tulipalon kanssa. </w:t>
      </w:r>
    </w:p>
    <w:p>
      <w:r>
        <w:rPr>
          <w:b/>
        </w:rPr>
        <w:t xml:space="preserve">Tulos</w:t>
      </w:r>
    </w:p>
    <w:p>
      <w:r>
        <w:t xml:space="preserve">Hänen autonsa toimii kuin unelma.</w:t>
      </w:r>
    </w:p>
    <w:p>
      <w:r>
        <w:rPr>
          <w:b/>
        </w:rPr>
        <w:t xml:space="preserve">Esimerkki 7.793</w:t>
      </w:r>
    </w:p>
    <w:p>
      <w:r>
        <w:t xml:space="preserve">Lähtökohta: Dovie-mummo ei voi hyvin.  Alustava konteksti: Hän joutuu sairaalaan.  Alkuperäinen loppu: Lääkärit eivät usko hänen paranevan. Hän menehtyy myöhemmin samana iltana. Hänen perheensä suree menetystään.  Uusi loppu: Lääkärit uskovat hänen paranevan. Hän nukkuu hyvin sinä yönä. Hänen perheensä kiittää lääkäriä. </w:t>
      </w:r>
    </w:p>
    <w:p>
      <w:r>
        <w:rPr>
          <w:b/>
        </w:rPr>
        <w:t xml:space="preserve">Tulos</w:t>
      </w:r>
    </w:p>
    <w:p>
      <w:r>
        <w:t xml:space="preserve">Lääkäri antaa hänelle lääkettä, joka toimii.</w:t>
      </w:r>
    </w:p>
    <w:p>
      <w:r>
        <w:rPr>
          <w:b/>
        </w:rPr>
        <w:t xml:space="preserve">Esimerkki 7.794</w:t>
      </w:r>
    </w:p>
    <w:p>
      <w:r>
        <w:t xml:space="preserve">Lähtökohta: Jackson oli aina halunnut oppia uuden kielen.  Alkuperäinen konteksti: Hän päätti aloittaa espanjan kurssit.  Alkuperäinen loppuratkaisu: Jackson teki kovasti töitä parantaakseen espanjan kielen taitoaan. Lopulta hän oli loistava espanjan puhuja. Jackson oli onnellinen siitä, että hän oli oppinut uuden kielen.  Uusi lopetus: Jackson työskenteli kovasti parantaakseen ranskan kielen taitojaan. Lopulta hän puhui hyvin ranskaa. Jackson oli onnellinen siitä, että hän oli oppinut uuden kielen. </w:t>
      </w:r>
    </w:p>
    <w:p>
      <w:r>
        <w:rPr>
          <w:b/>
        </w:rPr>
        <w:t xml:space="preserve">Tulos</w:t>
      </w:r>
    </w:p>
    <w:p>
      <w:r>
        <w:t xml:space="preserve">Hän päätti aloittaa ranskan kurssit.</w:t>
      </w:r>
    </w:p>
    <w:p>
      <w:r>
        <w:rPr>
          <w:b/>
        </w:rPr>
        <w:t xml:space="preserve">Esimerkki 7.795</w:t>
      </w:r>
    </w:p>
    <w:p>
      <w:r>
        <w:t xml:space="preserve">Lähtökohta: Kävin eilen lomajuhlissa.  Alustava konteksti: Siellä oli kermatäytteisiä kakkuja.  Alkuperäinen lopetus: Rakastan niitä kakkuja. Söin niitä liikaa. Nyt minun on mentävä kuntosalille.  Uusi loppu: Rakastan noita hot dogeja. Söin niitä liikaa. Nyt minun on mentävä kuntosalille. </w:t>
      </w:r>
    </w:p>
    <w:p>
      <w:r>
        <w:rPr>
          <w:b/>
        </w:rPr>
        <w:t xml:space="preserve">Tulos</w:t>
      </w:r>
    </w:p>
    <w:p>
      <w:r>
        <w:t xml:space="preserve">Siellä oli hot dogeja.</w:t>
      </w:r>
    </w:p>
    <w:p>
      <w:r>
        <w:rPr>
          <w:b/>
        </w:rPr>
        <w:t xml:space="preserve">Esimerkki 7.796</w:t>
      </w:r>
    </w:p>
    <w:p>
      <w:r>
        <w:t xml:space="preserve">Lähtökohta: Mary sai uuden työpaikan.  Alustava konteksti: Hän ei edes etsinyt työpaikkaa.  Alkuperäinen loppuratkaisu: Joku oli suositellut häntä tehtävään. Hän oli hyvin yllättynyt. Hän otti työn heti vastaan.  Uusi lopetus: Joku oli suositellut häntä johonkin tehtävään. Hän oli hyvin yllättynyt. Hän otti työn vastaan välittömästi. </w:t>
      </w:r>
    </w:p>
    <w:p>
      <w:r>
        <w:rPr>
          <w:b/>
        </w:rPr>
        <w:t xml:space="preserve">Tulos</w:t>
      </w:r>
    </w:p>
    <w:p>
      <w:r>
        <w:t xml:space="preserve">Hän oli etsinyt ahkerasti ja hakenut moniin paikkoihin.</w:t>
      </w:r>
    </w:p>
    <w:p>
      <w:r>
        <w:rPr>
          <w:b/>
        </w:rPr>
        <w:t xml:space="preserve">Esimerkki 7.797</w:t>
      </w:r>
    </w:p>
    <w:p>
      <w:r>
        <w:t xml:space="preserve">Lähtökohta: Laitoin Craigslistille ilmoituksen, että etsin yhteyttä.  Alkuperäinen konteksti: 18-vuotiaana yksinhuoltajaäitinä, jolla on kaksi lasta, on vaikea löytää niitä.  Alkuperäinen lopputulos: Olin hyvin innoissani, kun mies vastasi ilmoitukseeni. Ääliö kuitenkin pyysi minulta alastonkuvia! Sanoin hänelle ei, koska olen nainen, jolla on itsekunnioitusta!  Uusi loppu: Eräänä päivänä olin hyvin innoissani, kun mies vastasi ilmoitukseeni. Ääliö kuitenkin pyysi minulta alastonkuvia! Sanoin hänelle ei, koska olen nainen, jolla on itsekunnioitusta! </w:t>
      </w:r>
    </w:p>
    <w:p>
      <w:r>
        <w:rPr>
          <w:b/>
        </w:rPr>
        <w:t xml:space="preserve">Tulos</w:t>
      </w:r>
    </w:p>
    <w:p>
      <w:r>
        <w:t xml:space="preserve">Mutta en saanut vastauksia.</w:t>
      </w:r>
    </w:p>
    <w:p>
      <w:r>
        <w:rPr>
          <w:b/>
        </w:rPr>
        <w:t xml:space="preserve">Esimerkki 7.798</w:t>
      </w:r>
    </w:p>
    <w:p>
      <w:r>
        <w:t xml:space="preserve">Lähtökohta: McKinley kamppaili aina lukiossa syömishäiriöiden kanssa.  Alkuperäinen konteksti: Kun hän meni yliopistoon, hän alkoi käydä terapiassa.  Alkuperäinen loppu: Hänen häiriönsä paranivat ajan myötä. Hän alkoi hyväksyä itsensä ja kehonsa. Nyt hänellä on hyvin harvoin häiriintyneitä ajatuksia.  Uusi loppu: Joka päivä hänen häiriönsä paheni. Hän ei koskaan oppinut hyväksymään itseään ja kehoaan. Nyt parikymppisenä hän hakee apua häiriintyneiden ajatustensa korjaamiseksi. </w:t>
      </w:r>
    </w:p>
    <w:p>
      <w:r>
        <w:rPr>
          <w:b/>
        </w:rPr>
        <w:t xml:space="preserve">Tulos</w:t>
      </w:r>
    </w:p>
    <w:p>
      <w:r>
        <w:t xml:space="preserve">Kun hän meni yliopistoon, hänen tilansa paheni.</w:t>
      </w:r>
    </w:p>
    <w:p>
      <w:r>
        <w:rPr>
          <w:b/>
        </w:rPr>
        <w:t xml:space="preserve">Esimerkki 7.799</w:t>
      </w:r>
    </w:p>
    <w:p>
      <w:r>
        <w:t xml:space="preserve">Lähtökohta: Viime kuussa sain uuden hiustenleikkuun.  Alustava konteksti: Kävin uudessa paikassa leikkauttamassa hiukseni.  Alkuperäinen lopputulos: Eksyin matkalla sinne. Ajelin ympäriinsä tuntikausia yrittäen löytää sitä. Se oli kuitenkin kaiken sen arvoista, koska nyt hiukseni näyttävät mahtavilta!  Uusi loppu: Eksyin matkalla kotiin. Ajelin ympäriinsä tuntikausia yrittäen päästä kotiin. Se ei ollut ollenkaan sen arvoista. </w:t>
      </w:r>
    </w:p>
    <w:p>
      <w:r>
        <w:rPr>
          <w:b/>
        </w:rPr>
        <w:t xml:space="preserve">Tulos</w:t>
      </w:r>
    </w:p>
    <w:p>
      <w:r>
        <w:t xml:space="preserve">Kävin uudessa paikassa leikkauttamassa hiukseni, mutta leikkaus oli kamala.</w:t>
      </w:r>
    </w:p>
    <w:p>
      <w:r>
        <w:rPr>
          <w:b/>
        </w:rPr>
        <w:t xml:space="preserve">Esimerkki 7.800</w:t>
      </w:r>
    </w:p>
    <w:p>
      <w:r>
        <w:t xml:space="preserve">Lähtökohta: Thomas oli pelihallissa.  Alkuperäinen konteksti: Hän oli melko varma, että hän voisi voittaa nosturipelin.  Alkuperäinen loppuratkaisu: Jotkut lapset löivät vetoa hänen puolestaan. Onneksi hän voitti nosturipelin. Hän ansaitsi lopulta hyvät rahat.  Uusi loppu: Jotkut lapset löivät vetoa hänen puolestaan. Onneksi hän voitti hiihtopallopelin. Hän ansaitsi lopulta hyvät rahat. </w:t>
      </w:r>
    </w:p>
    <w:p>
      <w:r>
        <w:rPr>
          <w:b/>
        </w:rPr>
        <w:t xml:space="preserve">Tulos</w:t>
      </w:r>
    </w:p>
    <w:p>
      <w:r>
        <w:t xml:space="preserve">Hän oli melko varma, että hän voisi voittaa hiihtopallopelin.</w:t>
      </w:r>
    </w:p>
    <w:p>
      <w:r>
        <w:rPr>
          <w:b/>
        </w:rPr>
        <w:t xml:space="preserve">Esimerkki 7.801</w:t>
      </w:r>
    </w:p>
    <w:p>
      <w:r>
        <w:t xml:space="preserve">Lähtökohta: Jerry työskenteli tarjoilijana kolmen tähden ravintolassa.  Alkuperäinen konteksti: Hän tarjoili juopuneiden ihmisten pöydässä heidän ruokansa.  Alkuperäinen loppuratkaisu: Kukaan pöydässä ei pitänyt ruoasta. Tämän vuoksi he olivat töykeitä ja haukkuivat häntä. Jerryn johtaja potkaisi heidät ulos ravintolasta.  Uusi lopetus: Kukaan pöydässä ei pitänyt ruoasta. Tämän vuoksi he olivat töykeitä ja haukkuivat häntä. Jerryn johtaja potkaisi heidät ulos ravintolasta. </w:t>
      </w:r>
    </w:p>
    <w:p>
      <w:r>
        <w:rPr>
          <w:b/>
        </w:rPr>
        <w:t xml:space="preserve">Tulos</w:t>
      </w:r>
    </w:p>
    <w:p>
      <w:r>
        <w:t xml:space="preserve">Hän tarjoili pöydässä kauniisti pukeutuneille naisille heidän ruokansa.</w:t>
      </w:r>
    </w:p>
    <w:p>
      <w:r>
        <w:rPr>
          <w:b/>
        </w:rPr>
        <w:t xml:space="preserve">Esimerkki 7.802</w:t>
      </w:r>
    </w:p>
    <w:p>
      <w:r>
        <w:t xml:space="preserve">Lähtökohta: Eräällä miehellä oli paljon taitoja ja resursseja, ja hän halusi jakaa ne.  Alkuperäinen konteksti: Hän tiesi, että Jeesus sanoi tiedon olevan ilmaista.  Alkuperäinen lopputulos: Hän kirjoitti kirjoja ja julkaisi artikkeleita verkossa. Hän teki parhaansa opettaakseen muita. Hän lisäsi maailmanlaajuista hyvinvointia anteliaisuudellaan.  Uusi lopetus: Joku löysi hänen kirjoittamiaan kirjoja hänen henkilökohtaisista tavaroistaan. Hän oli tehnyt parhaansa hahmotellakseen tietojaan. Hänen kirjansa julkaistiin lopulta, ja hän lisäsi tietämyksensä kautta maailmanlaajuista hyvinvointia. </w:t>
      </w:r>
    </w:p>
    <w:p>
      <w:r>
        <w:rPr>
          <w:b/>
        </w:rPr>
        <w:t xml:space="preserve">Tulos</w:t>
      </w:r>
    </w:p>
    <w:p>
      <w:r>
        <w:t xml:space="preserve">Valitettavasti hän kuoli ennen sitä.</w:t>
      </w:r>
    </w:p>
    <w:p>
      <w:r>
        <w:rPr>
          <w:b/>
        </w:rPr>
        <w:t xml:space="preserve">Esimerkki 7.803</w:t>
      </w:r>
    </w:p>
    <w:p>
      <w:r>
        <w:t xml:space="preserve">Lähtökohta: Kävin järven rannalla tarkkailemassa talvihanhia.  Alustava konteksti: Auringonlasku oli alkanut ja hanhia oli paljon.  Alkuperäinen lopetus: Istuin ruohikolla ja odotin, että ne lähtisivät lentoon. Viidentoista minuutin kuluttua ne alkoivat liikkua ja räpyttelivät siipiään. Näin niiden lähtevän, kun aurinko heijastui kullanvärisenä niiden siipiin.  Uusi lopetus: Istuin ruohikolla ja katselin niiden lentoa. Ne alkoivat hitaasti liikkua ja räpyttelivät siipiään. Näin niiden lähtevän, kun aurinko heijasti kultaa niiden siipiin. </w:t>
      </w:r>
    </w:p>
    <w:p>
      <w:r>
        <w:rPr>
          <w:b/>
        </w:rPr>
        <w:t xml:space="preserve">Tulos</w:t>
      </w:r>
    </w:p>
    <w:p>
      <w:r>
        <w:t xml:space="preserve">Aurinko oli laskemassa, ja kaikki hanhet katosivat.</w:t>
      </w:r>
    </w:p>
    <w:p>
      <w:r>
        <w:rPr>
          <w:b/>
        </w:rPr>
        <w:t xml:space="preserve">Esimerkki 7.804</w:t>
      </w:r>
    </w:p>
    <w:p>
      <w:r>
        <w:t xml:space="preserve">Lähtökohta: Sarah oli vasta pikkulapsi.  Alkuperäinen konteksti: Hänen vanhemmillaan ei ollut varaa ostaa hänelle monia asioita.  Alkuperäinen loppu: Eräänä päivänä ostoksilla Sarah pyytää lelua. Vanha mies kuulee, kun hänen vanhempansa kieltävät häneltä lelun. Vanha mies päätti ostaa ja antaa Sarahille lelun parkkipaikalla.  Uusi loppu: Eräänä päivänä ostoksilla ollessa Sarah pyytää autoa. Vanha mies kuulee, kun hänen vanhempansa kieltävät häneltä auton. Vanhus naurahti ja ajatteli itsekseen, että "mikä hemmoteltu lapsi". </w:t>
      </w:r>
    </w:p>
    <w:p>
      <w:r>
        <w:rPr>
          <w:b/>
        </w:rPr>
        <w:t xml:space="preserve">Tulos</w:t>
      </w:r>
    </w:p>
    <w:p>
      <w:r>
        <w:t xml:space="preserve">Hänen vanhempansa olivat varakkaita ja ostivat hänelle kaiken, mitä hän halusi.</w:t>
      </w:r>
    </w:p>
    <w:p>
      <w:r>
        <w:rPr>
          <w:b/>
        </w:rPr>
        <w:t xml:space="preserve">Esimerkki 7.805</w:t>
      </w:r>
    </w:p>
    <w:p>
      <w:r>
        <w:t xml:space="preserve">Lähtökohta: Viime vuonna, joululoman aikana, joku murtautui kotiini!  Alkuperäinen konteksti: He tutkivat kaikki tavarani.  Alkuperäinen loppu: Kun tulin takaisin, olin hyvin järkyttynyt nähdessäni, että joku oli käynyt huoneessani. Kävi ilmi, että he eivät vieneet minulta mitään arvokasta. Olin helpottunut siitä, että he eivät vieneet minulta mitään liian arvokasta.  Uusi lopetus: Kun tulin takaisin, olin hyvin järkyttynyt nähdessäni, että joku oli käynyt huoneessani. Kävi ilmi, etteivät he vieneet minulta mitään. Olin helpottunut, etteivät he vieneet minulta mitään liian arvokasta. </w:t>
      </w:r>
    </w:p>
    <w:p>
      <w:r>
        <w:rPr>
          <w:b/>
        </w:rPr>
        <w:t xml:space="preserve">Tulos</w:t>
      </w:r>
    </w:p>
    <w:p>
      <w:r>
        <w:t xml:space="preserve">He eivät kokeneet mitään.</w:t>
      </w:r>
    </w:p>
    <w:p>
      <w:r>
        <w:rPr>
          <w:b/>
        </w:rPr>
        <w:t xml:space="preserve">Esimerkki 7.806</w:t>
      </w:r>
    </w:p>
    <w:p>
      <w:r>
        <w:t xml:space="preserve">Lähtökohta: Bob oli liian väsynyt tekemään aamiaista.  Alkuperäinen konteksti: Ajatuskin murokulhon kaatamisesta oli liikaa vaivaa.  Alkuperäinen loppuratkaisu: Bob sai loistoidean. Hän lämmitti mikrossa edellisenä iltana ostamansa kiinalaisen lounaan. Bobilla oli juuri sen verran energiaa, että hän pystyi syömään jokaisen haarukan.  Uusi loppu: Sitten Bob sai loistoidean. Hän lämmitti mikrossa edellisenä iltana ostamansa kiinalaisen lounaan. Bobilla oli juuri sen verran energiaa, että hän pystyi syömään jokaisen haarukan. </w:t>
      </w:r>
    </w:p>
    <w:p>
      <w:r>
        <w:rPr>
          <w:b/>
        </w:rPr>
        <w:t xml:space="preserve">Tulos</w:t>
      </w:r>
    </w:p>
    <w:p>
      <w:r>
        <w:t xml:space="preserve">Hän joi kahvia ja lepäsi.</w:t>
      </w:r>
    </w:p>
    <w:p>
      <w:r>
        <w:rPr>
          <w:b/>
        </w:rPr>
        <w:t xml:space="preserve">Esimerkki 7.807</w:t>
      </w:r>
    </w:p>
    <w:p>
      <w:r>
        <w:t xml:space="preserve">Lähtökohta: Kävin toys r us:ssa.  Alkuperäinen konteksti: Minun piti ostaa lapselleni lelu.  Alkuperäinen loppu: Löysin legoja. Ostin ne ja vein kotiin. Poikani rakasti sitä.  Uusi lopetus: Löysin legoja. Ostin sen ja toin sen kotiin. Veljentyttäreni rakasti sitä. </w:t>
      </w:r>
    </w:p>
    <w:p>
      <w:r>
        <w:rPr>
          <w:b/>
        </w:rPr>
        <w:t xml:space="preserve">Tulos</w:t>
      </w:r>
    </w:p>
    <w:p>
      <w:r>
        <w:t xml:space="preserve">Minun piti ostaa lelu pikkulapselle veljentyttärelleni.</w:t>
      </w:r>
    </w:p>
    <w:p>
      <w:r>
        <w:rPr>
          <w:b/>
        </w:rPr>
        <w:t xml:space="preserve">Esimerkki 7.808</w:t>
      </w:r>
    </w:p>
    <w:p>
      <w:r>
        <w:t xml:space="preserve">Lähtökohta: Johnsonin perheen jäsenet työskentelivät autojen parissa.  Alkuperäinen konteksti: He tekivät korjauksia ihmisille etupihallaan.  Alkuperäinen loppuratkaisu: Eräänä päivänä he päättivät avata yhdessä korjaamon. He kaikki säästivät rahaa ja jatkoivat käsityötään. Muutaman vuoden kuluttua he avasivat Johnsonin perheen korjaamon.  Uusi lopetus: Eräänä päivänä he päättivät laajentaa yritystä. He kaikki säästivät rahaa ja jatkoivat käsityötään. Muutaman vuoden kuluttua he avasivat toisen Johnsonin perheen autotallin. </w:t>
      </w:r>
    </w:p>
    <w:p>
      <w:r>
        <w:rPr>
          <w:b/>
        </w:rPr>
        <w:t xml:space="preserve">Tulos</w:t>
      </w:r>
    </w:p>
    <w:p>
      <w:r>
        <w:t xml:space="preserve">Heillä oli kaupungin suosituin korjaamo.</w:t>
      </w:r>
    </w:p>
    <w:p>
      <w:r>
        <w:rPr>
          <w:b/>
        </w:rPr>
        <w:t xml:space="preserve">Esimerkki 7.809</w:t>
      </w:r>
    </w:p>
    <w:p>
      <w:r>
        <w:t xml:space="preserve">Lähtökohta: Jeremy opiskeli yliopistossa matematiikkaa ja fysiikkaa.  Alkuperäinen konteksti: Valmistuttuaan hän tajusi, ettei hänellä ollut aavistustakaan, mitä hän halusi tehdä.  Alkuperäinen loppu: Hän päätti lopulta liittyä kansalliskaartiin. Hän lähti sotilasleirille ja upseerikoulutusleirille. Nyt hänellä on rakastamansa ura sotilasupseerina.  Uusi lopetus: Hän päätti olla liittymättä kansalliskaartiin. Hänellä ei ollut aikaa lähteä pois varusmiesleirille ja upseerikoulutusleirille. Hän rakastaa liikaa uraansa opettajana. </w:t>
      </w:r>
    </w:p>
    <w:p>
      <w:r>
        <w:rPr>
          <w:b/>
        </w:rPr>
        <w:t xml:space="preserve">Tulos</w:t>
      </w:r>
    </w:p>
    <w:p>
      <w:r>
        <w:t xml:space="preserve">Valmistuttuaan hän aloitti kolmekymmentä vuotta kestäneen uransa lastentarhanopettajana.</w:t>
      </w:r>
    </w:p>
    <w:p>
      <w:r>
        <w:rPr>
          <w:b/>
        </w:rPr>
        <w:t xml:space="preserve">Esimerkki 7.810</w:t>
      </w:r>
    </w:p>
    <w:p>
      <w:r>
        <w:t xml:space="preserve">Lähtökohta: Lisa oli sairaanhoitaja sairaalassa.  Alkuperäinen konteksti: Hänellä oli sairaalahoidossa sairas potilas, josta hän piti kovasti.  Alkuperäinen loppuratkaisu: Lisa jutteli hänen kanssaan ja heistä tuli läheisiä, vaikka he olivat kuolemassa. Eräänä päivänä Lisa meni sisään keksien kanssa ja näki, että hänen potilaansa oli kuollut. Hän masentui niin paljon, että jäi viikoksi pois töistä.  Uusi loppu: Lisa puhui heidän kanssaan ja toivotti heille onnea. Eräänä päivänä Lisa meni sisään keksien kanssa ja näki, että kaikki hänen potilaansa olivat menneet kotiin. Hän oli onnellinen heidän puolestaan ja otti muutaman viikon vapaata töistä. </w:t>
      </w:r>
    </w:p>
    <w:p>
      <w:r>
        <w:rPr>
          <w:b/>
        </w:rPr>
        <w:t xml:space="preserve">Tulos</w:t>
      </w:r>
    </w:p>
    <w:p>
      <w:r>
        <w:t xml:space="preserve">Kaikki hänen potilaansa olivat hyväkuntoisia ja valmistautuivat lähtemään kotiin.</w:t>
      </w:r>
    </w:p>
    <w:p>
      <w:r>
        <w:rPr>
          <w:b/>
        </w:rPr>
        <w:t xml:space="preserve">Esimerkki 7.811</w:t>
      </w:r>
    </w:p>
    <w:p>
      <w:r>
        <w:t xml:space="preserve">Lähtökohta: Tyler oli aina pitänyt matematiikan opiskelusta.  Alkuperäinen konteksti: Hän päätti aloittaa geometrian opiskelun.  Alkuperäinen loppu: Aluksi se oli hyvin vaikeaa. Lopulta hän kuitenkin tutustui geometriaan. Tyler oli onnellinen geometrian opiskelusta.  Uusi lopetus: Aluksi se oli hyvin vaikeaa. Lopulta hän kuitenkin tutustui englannin kieleen. Tyler oli iloinen voidessaan opiskella englantia. </w:t>
      </w:r>
    </w:p>
    <w:p>
      <w:r>
        <w:rPr>
          <w:b/>
        </w:rPr>
        <w:t xml:space="preserve">Tulos</w:t>
      </w:r>
    </w:p>
    <w:p>
      <w:r>
        <w:t xml:space="preserve">Hän piti myös englannin opiskelusta.</w:t>
      </w:r>
    </w:p>
    <w:p>
      <w:r>
        <w:rPr>
          <w:b/>
        </w:rPr>
        <w:t xml:space="preserve">Esimerkki 7.812</w:t>
      </w:r>
    </w:p>
    <w:p>
      <w:r>
        <w:t xml:space="preserve">Lähtökohta: Lydia haluaa jotain hyvää juotavaa ennen nukkumaanmenoa.  Alustava konteksti: Hän päättää juoda lasillisen maitoa.  Alkuperäinen loppu: Lydia kaataa ison lasillisen maitoa ja juo sen. Lydia tuntee olonsa paljon paremmaksi. Hän on iloinen siitä, että hän joi maitoa.  Uusi lopetus: Lydia kaataa ison lasillisen limsaa ja juo sen. Lydia voi paljon paremmin. Hän nukkuu sikeästi. </w:t>
      </w:r>
    </w:p>
    <w:p>
      <w:r>
        <w:rPr>
          <w:b/>
        </w:rPr>
        <w:t xml:space="preserve">Tulos</w:t>
      </w:r>
    </w:p>
    <w:p>
      <w:r>
        <w:t xml:space="preserve">Hän päättää ottaa lasillisen limsaa.</w:t>
      </w:r>
    </w:p>
    <w:p>
      <w:r>
        <w:rPr>
          <w:b/>
        </w:rPr>
        <w:t xml:space="preserve">Esimerkki 7.813</w:t>
      </w:r>
    </w:p>
    <w:p>
      <w:r>
        <w:t xml:space="preserve">Lähtökohta: Lapset leikkivät, kun he kuulivat jäätelöauton lähestyvän.  Alustava konteksti: He ryntäsivät pyytämään vanhemmiltaan rahaa jäätelöä varten.  Alkuperäinen loppuratkaisu: Saatuaan rahansa he juoksivat ulos ja liputtivat rekkaa. Jokainen lapsi odotti ja maksoi jäätelönsä. He istuivat ulkona ja söivät jäätelönsä yhdessä.  Uusi lopetus: Kuultuaan musiikin vanhemmat juoksivat ulos ja pysäyttivät rekan. He odottivat ja maksoivat jäätelönsä. Kaikki istuivat ulkona ja söivät jäätelönsä yhdessä. </w:t>
      </w:r>
    </w:p>
    <w:p>
      <w:r>
        <w:rPr>
          <w:b/>
        </w:rPr>
        <w:t xml:space="preserve">Tulos</w:t>
      </w:r>
    </w:p>
    <w:p>
      <w:r>
        <w:t xml:space="preserve">He juoksivat sinne ja ostivat muutaman käpyjä.</w:t>
      </w:r>
    </w:p>
    <w:p>
      <w:r>
        <w:rPr>
          <w:b/>
        </w:rPr>
        <w:t xml:space="preserve">Esimerkki 7.814</w:t>
      </w:r>
    </w:p>
    <w:p>
      <w:r>
        <w:t xml:space="preserve">Lähtökohta: Jimmy rakastaa videopelejä.  Alkuperäinen konteksti: Hän ostaa monia pelejä pelatakseen niitä netissä ystäviensä kanssa.  Alkuperäinen loppuratkaisu: Hänen suosikkipelinsä on first person shooter -tyylinen peli. Hän keskustelee ystäviensä kanssa internetin välityksellä pelatessaan sitä. Jimmy pelaa niin paljon, että hän on kavereidensa ykkönen.  Uusi loppu: Hänen suosikkipelinsä on räiskintäpeli. Hän puhuu ystäviensä kanssa internetin välityksellä, kun he pelaavat sitä. Jimmyn ystävät pelaavat niin paljon, että he ovat sijalla yksi. </w:t>
      </w:r>
    </w:p>
    <w:p>
      <w:r>
        <w:rPr>
          <w:b/>
        </w:rPr>
        <w:t xml:space="preserve">Tulos</w:t>
      </w:r>
    </w:p>
    <w:p>
      <w:r>
        <w:t xml:space="preserve">Hänellä ei ole varaa ostaa yhtään, jotta hän voisi leikkiä ystäviensä kanssa.</w:t>
      </w:r>
    </w:p>
    <w:p>
      <w:r>
        <w:rPr>
          <w:b/>
        </w:rPr>
        <w:t xml:space="preserve">Esimerkki 7.815</w:t>
      </w:r>
    </w:p>
    <w:p>
      <w:r>
        <w:t xml:space="preserve">Lähtökohta: Veljentyttärelläni oli kolme lasta poikaystävältään.  Alustava konteksti: Hänellä oli tapana lyödä häntä humalassa.  Alkuperäinen loppu: Poliisi kutsuttiin paikalle kahdesti häiriöiden vuoksi. Eräänä yönä mies melkein tuhosi tytön asunnon. Mies joutui vankilaan, eikä nainen ole nähnyt häntä sen jälkeen.  Uusi loppu: Hän soitti minulle aina jälkeenpäin, koska tämä häiritsi häntä. Eräänä yönä mies ei koskaan palannut hänen asuntoonsa. Hänet pidätettiin, hänet passitettiin vankilaan, eikä nainen ole nähnyt häntä sen jälkeen. </w:t>
      </w:r>
    </w:p>
    <w:p>
      <w:r>
        <w:rPr>
          <w:b/>
        </w:rPr>
        <w:t xml:space="preserve">Tulos</w:t>
      </w:r>
    </w:p>
    <w:p>
      <w:r>
        <w:t xml:space="preserve">Hänellä oli tapana kehua häntä humalassa.</w:t>
      </w:r>
    </w:p>
    <w:p>
      <w:r>
        <w:rPr>
          <w:b/>
        </w:rPr>
        <w:t xml:space="preserve">Esimerkki 7.816</w:t>
      </w:r>
    </w:p>
    <w:p>
      <w:r>
        <w:t xml:space="preserve">Lähtökohta: Florence tykkää viljellä gardenioita.  Alkuperäinen konteksti: Hän haluaa tulla asiantuntijaksi puutarhaviljelijäksi.  Alkuperäinen loppuratkaisu: Hän ottaa verkkotunteja ja menee kasvitieteelliseen puutarhaan. Hän panee oppimansa käytäntöön. Vuoden kuluttua hän kasvattaa kaupungin kauneimpia gardenioita.  Uusi loppu: Hän ottaa verkkotunteja ja kasvattaa jopa oman puutarhan. Hän toteuttaa oppimaansa käytännössä. Vuoden kuluttua hän omistaa kaupungissa oman kasvisravintolan. </w:t>
      </w:r>
    </w:p>
    <w:p>
      <w:r>
        <w:rPr>
          <w:b/>
        </w:rPr>
        <w:t xml:space="preserve">Tulos</w:t>
      </w:r>
    </w:p>
    <w:p>
      <w:r>
        <w:t xml:space="preserve">Hän haluaa tulla asiantuntijakokiksi.</w:t>
      </w:r>
    </w:p>
    <w:p>
      <w:r>
        <w:rPr>
          <w:b/>
        </w:rPr>
        <w:t xml:space="preserve">Esimerkki 7.817</w:t>
      </w:r>
    </w:p>
    <w:p>
      <w:r>
        <w:t xml:space="preserve">Lähtökohta: Jane ja hänen lapsenlapsensa viettivät iltapäivän puutarhanhoidossa.  Alustava konteksti: Lapset likaantuivat puutarhassa.  Alkuperäinen loppuratkaisu: Jane ei halunnut viedä lapsia likaantuneina taloon. Jane päätti pestä lasten kädet letkulla. Lapset roiskivat vedessä 10 minuuttia.  Uusi lopetus: Jane ei halunnut ottaa heitä taloon ylikuumentuneina. Jane päätti käyttää letkua lasten viilentämiseen. Lapset roiskivat vedessä 10 minuuttia. </w:t>
      </w:r>
    </w:p>
    <w:p>
      <w:r>
        <w:rPr>
          <w:b/>
        </w:rPr>
        <w:t xml:space="preserve">Tulos</w:t>
      </w:r>
    </w:p>
    <w:p>
      <w:r>
        <w:t xml:space="preserve">Lapset pysyivät hämmästyttävän puhtaina koko ajan.</w:t>
      </w:r>
    </w:p>
    <w:p>
      <w:r>
        <w:rPr>
          <w:b/>
        </w:rPr>
        <w:t xml:space="preserve">Esimerkki 7.818</w:t>
      </w:r>
    </w:p>
    <w:p>
      <w:r>
        <w:t xml:space="preserve">Lähtökohta: Kahden suuren rakennuksen välissä oli kuja.  Alkuperäinen konteksti: Kukaan ei koskaan mennyt sinne, koska se oli pimeä ja pelottava.  Alkuperäinen loppu: Linda päätti tarkistaa sen. Kun hän hiipi kujaa pitkin, hän löysi yhdeksän kulkukissaa. Ne haukkuivat häntä, joten hän juoksi pois.  Uusi loppu: Linda päätti tarkistaa sen. Kun hän hiipi sitä pitkin, hän löysi yhdeksän ruumista. Hän soitti poliisille. </w:t>
      </w:r>
    </w:p>
    <w:p>
      <w:r>
        <w:rPr>
          <w:b/>
        </w:rPr>
        <w:t xml:space="preserve">Tulos</w:t>
      </w:r>
    </w:p>
    <w:p>
      <w:r>
        <w:t xml:space="preserve">Kukaan ei koskaan mennyt sinne, koska se oli suljettu.</w:t>
      </w:r>
    </w:p>
    <w:p>
      <w:r>
        <w:rPr>
          <w:b/>
        </w:rPr>
        <w:t xml:space="preserve">Esimerkki 7.819</w:t>
      </w:r>
    </w:p>
    <w:p>
      <w:r>
        <w:t xml:space="preserve">Lähtökohta: Jill kutsuttiin illalliselle työkavereidensa kanssa.  Alustava konteksti: Jill kaatoi vahingossa mehua mekkoonsa juuri ennen lähtöä.  Alkuperäinen loppuratkaisu: Jillin piti mennä kauppaan ja ostaa uusi mekko. Hän valitsi nopeasti hienon mustan mekon illallista varten. Onneksi hän ehti vielä ajoissa aterialle.  Uusi loppu: Hän oli käynyt kaupassa aiemmin ja ostanut mekon. Hän oli nopeasti valinnut mukavan mustan mekon illallista varten. Hän ehti vielä ajoissa aterialle. </w:t>
      </w:r>
    </w:p>
    <w:p>
      <w:r>
        <w:rPr>
          <w:b/>
        </w:rPr>
        <w:t xml:space="preserve">Tulos</w:t>
      </w:r>
    </w:p>
    <w:p>
      <w:r>
        <w:t xml:space="preserve">Jill puki ylleen kauniin mustan mekon, jonka hän oli ostanut sinä päivänä.</w:t>
      </w:r>
    </w:p>
    <w:p>
      <w:r>
        <w:rPr>
          <w:b/>
        </w:rPr>
        <w:t xml:space="preserve">Esimerkki 7.820</w:t>
      </w:r>
    </w:p>
    <w:p>
      <w:r>
        <w:t xml:space="preserve">Lähtökohta: Michael odotti jonossa suositussa kahvilassa.  Alustava konteksti: Hän ei nauti odottamisesta.  Alkuperäinen loppuratkaisu: Se on sen arvoista, koska hän rakastaa heidän jääkahviaan. Lopulta hän tilaa juomansa. Sitten hän pudottaa sen vahingossa matkalla ulos.  Uusi loppu: Se olisi ollut sen arvoista, koska hän rakastaa heidän jääkahviaan. Lopulta hän tilaa juomansa muualta. Sitten hän vahingossa pudottaa sen matkalla ulos. </w:t>
      </w:r>
    </w:p>
    <w:p>
      <w:r>
        <w:rPr>
          <w:b/>
        </w:rPr>
        <w:t xml:space="preserve">Tulos</w:t>
      </w:r>
    </w:p>
    <w:p>
      <w:r>
        <w:t xml:space="preserve">Hän kyllästyi odottamaan ja poistui jonosta.</w:t>
      </w:r>
    </w:p>
    <w:p>
      <w:r>
        <w:rPr>
          <w:b/>
        </w:rPr>
        <w:t xml:space="preserve">Esimerkki 7.821</w:t>
      </w:r>
    </w:p>
    <w:p>
      <w:r>
        <w:t xml:space="preserve">Lähtökohta: Olipa kerran nuori kirjailija, joka löysi hienon tilaisuuden.  Alkuperäinen konteksti: Se oli hyvin jännittävää, ja kirjailijan mieli kiihtyi.  Alkuperäinen loppuratkaisu: Hän voisi tienata rahaa tästä tilaisuudesta, mutta siihen liittyi sääntöjä. Hän tarttui toimeen ja raivasi työnsä, mutta ei välittänyt säännöistä. Mahdollisuus oli pilalla - eikä sitä enää koskaan saanut.  Uusi loppu: Hän teki paljon rahaa ja toivoi myyvänsä enemmän. Hän tarttui toimeen ja jauhoi lisää tarinoita ja yritti myydä lisää. Tilaisuus kuitenkin pilattiin, eikä hän enää koskaan myynyt mitään. </w:t>
      </w:r>
    </w:p>
    <w:p>
      <w:r>
        <w:rPr>
          <w:b/>
        </w:rPr>
        <w:t xml:space="preserve">Tulos</w:t>
      </w:r>
    </w:p>
    <w:p>
      <w:r>
        <w:t xml:space="preserve">Tilaisuus ei toiminut, mutta hän jatkoi työtään, ja eräänä päivänä hän myi ensimmäisen tarinansa.</w:t>
      </w:r>
    </w:p>
    <w:p>
      <w:r>
        <w:rPr>
          <w:b/>
        </w:rPr>
        <w:t xml:space="preserve">Esimerkki 7.822</w:t>
      </w:r>
    </w:p>
    <w:p>
      <w:r>
        <w:t xml:space="preserve">Lähtökohta: Iäkäs herrasmies nousi bussiin ostosmatkalle.  Alustava konteksti: Hän unohti jäädä pois bussista pysäkillä.  Alkuperäinen loppuratkaisu: Hän nousi bussista seuraavalla pysäkillä. Hän käveli takaisin pysäkille. Hän oli väsynyt kävelemiseen, joten hän meni bussilla takaisin kotiin.  Uusi lopetus: Hän nousi bussista lähimmällä pysäkillä. Hän käveli kauppaan. Kun hän oli tehnyt ostokset, hän lähti bussilla takaisin kotiin. </w:t>
      </w:r>
    </w:p>
    <w:p>
      <w:r>
        <w:rPr>
          <w:b/>
        </w:rPr>
        <w:t xml:space="preserve">Tulos</w:t>
      </w:r>
    </w:p>
    <w:p>
      <w:r>
        <w:t xml:space="preserve">Hän nousi pysäkillä ongelmitta.</w:t>
      </w:r>
    </w:p>
    <w:p>
      <w:r>
        <w:rPr>
          <w:b/>
        </w:rPr>
        <w:t xml:space="preserve">Esimerkki 7.823</w:t>
      </w:r>
    </w:p>
    <w:p>
      <w:r>
        <w:t xml:space="preserve">Lähtökohta: Lynnillä on syntymäpäivä 22. helmikuuta, joten hän pitää numerosta 222.  Alustava konteksti: Hän oli iloinen, kun hän saavutti 222 kirjaa sähköisessä lukulaitteessaan.  Alkuperäinen loppuratkaisu: Joku sanoi, ettei hän voi ostaa enempää tai numero muuttuu. Lynn sanoi, että hän luokittelee kirjat. Lopulta hänellä voi olla 222 luokkaa, joissa kussakin on 222 kirjaa.  Uusi lopetus: Joku sanoi, ettei hän voi ostaa enää lisää tai määrä muuttuu. Lynn sanoi yhtäkkiä, että hän luokittelee kirjat. Hän voi lopulta saada 222 luokkaa, joissa kussakin on 222 kirjaa. </w:t>
      </w:r>
    </w:p>
    <w:p>
      <w:r>
        <w:rPr>
          <w:b/>
        </w:rPr>
        <w:t xml:space="preserve">Tulos</w:t>
      </w:r>
    </w:p>
    <w:p>
      <w:r>
        <w:t xml:space="preserve">Hän oli surullinen, kun hänen sähköisessä lukulaitteessaan oli 222 kirjaa.</w:t>
      </w:r>
    </w:p>
    <w:p>
      <w:r>
        <w:rPr>
          <w:b/>
        </w:rPr>
        <w:t xml:space="preserve">Esimerkki 7.824</w:t>
      </w:r>
    </w:p>
    <w:p>
      <w:r>
        <w:t xml:space="preserve">Lähtökohta: Elin elämä oli kamalaa.  Alkuperäinen konteksti: Hän päätti tappaa itsensä.  Alkuperäinen loppu: Hän seisoi sillalla ja yritti löytää syytä elää. Poliisit saapuivat ja käskivät häntä tulemaan alas tai ampumaan. Kun Eli päätti, että hän halusi elää ja lähti alas, poliisit ampuivat hänet.  Uusi loppu: Kun hän etsi, mies juoksi hänen talonsa ohi aseen kanssa. Poliisit tulivat paikalle ja käskivät miehen pysähtyä tai ampua. Mies ei pysähtynyt, ja poliisit ampuivat hänet. </w:t>
      </w:r>
    </w:p>
    <w:p>
      <w:r>
        <w:rPr>
          <w:b/>
        </w:rPr>
        <w:t xml:space="preserve">Tulos</w:t>
      </w:r>
    </w:p>
    <w:p>
      <w:r>
        <w:t xml:space="preserve">Hän päätti antaa itselleen vähän jännitystä ja hankkia uuden työn.</w:t>
      </w:r>
    </w:p>
    <w:p>
      <w:r>
        <w:rPr>
          <w:b/>
        </w:rPr>
        <w:t xml:space="preserve">Esimerkki 7.825</w:t>
      </w:r>
    </w:p>
    <w:p>
      <w:r>
        <w:t xml:space="preserve">Lähtökohta: Johnson on etsinyt työtä viikkoja.  Alustava konteksti: Hänelle tarjotaan vihdoin työtä.  Alkuperäinen loppu: Ensimmäisenä työpäivänä hän pukeutuu hyvin. Johnson varmistaa, että hän saapuu uuteen työpaikkaansa ajoissa. Hän on onnellinen siitä, että hän vihdoin löysi työpaikan.  Uusi lopetus: Hän saa lopulta työpaikan, ja ensimmäisenä työpäivänään hän pukeutuu hyvin. Johnson varmistaa, että hän saapuu uuteen työpaikkaansa ajoissa. Hän on onnellinen siitä, että hän vihdoin löysi työpaikan. </w:t>
      </w:r>
    </w:p>
    <w:p>
      <w:r>
        <w:rPr>
          <w:b/>
        </w:rPr>
        <w:t xml:space="preserve">Tulos</w:t>
      </w:r>
    </w:p>
    <w:p>
      <w:r>
        <w:t xml:space="preserve">Hän lannistuu ja joutuu lainaamaan rahaa saadakseen ostaa.</w:t>
      </w:r>
    </w:p>
    <w:p>
      <w:r>
        <w:rPr>
          <w:b/>
        </w:rPr>
        <w:t xml:space="preserve">Esimerkki 7.826</w:t>
      </w:r>
    </w:p>
    <w:p>
      <w:r>
        <w:t xml:space="preserve">Lähtökohta: Bob vihasi nykyistä kaapelipalveluntarjoajaansa.  Alkuperäinen konteksti: Hän päätti irtisanoa palvelut.  Alkuperäinen loppuratkaisu: Hän alkoi etsiä uutta palveluntarjoajaa. Hän löysi hyvän tarjouksen ja osti sen. Hänen uusi palveluntarjoajansa oli loistava!  Uusi lopetus: Muita vaihtoehtoja ei ollut saatavilla. Hän toivoi, että joku muu tulisi ja tarjoaisi tarjouksen. Hän vihasi edelleen palveluntarjoajaansa </w:t>
      </w:r>
    </w:p>
    <w:p>
      <w:r>
        <w:rPr>
          <w:b/>
        </w:rPr>
        <w:t xml:space="preserve">Tulos</w:t>
      </w:r>
    </w:p>
    <w:p>
      <w:r>
        <w:t xml:space="preserve">Hän päätti pitää ne.</w:t>
      </w:r>
    </w:p>
    <w:p>
      <w:r>
        <w:rPr>
          <w:b/>
        </w:rPr>
        <w:t xml:space="preserve">Esimerkki 7.827</w:t>
      </w:r>
    </w:p>
    <w:p>
      <w:r>
        <w:t xml:space="preserve">Lähtökohta: Olin vaeltamassa aavikolla.  Alkuperäinen konteksti: Olin matkalla suureen kanjoniin.  Alkuperäinen loppuratkaisu: Kävelin suuren avoimen kuivan alueen läpi. Pääsin lopulta kanjoniin ja menin uimaan. Sen jälkeen kävelin takaisin autolleni ja menin kotiin.  Uusi lopetus: Kävelin suuren avoimen kuivan alueen läpi. Pääsin lopulta parkkipaikalle ja ajoin kotiin. Sen jälkeen kävelin takaisin kotiini ja menin nukkumaan. </w:t>
      </w:r>
    </w:p>
    <w:p>
      <w:r>
        <w:rPr>
          <w:b/>
        </w:rPr>
        <w:t xml:space="preserve">Tulos</w:t>
      </w:r>
    </w:p>
    <w:p>
      <w:r>
        <w:t xml:space="preserve">Se oli ihana vaellus, ja sitten lähdin kotiin.</w:t>
      </w:r>
    </w:p>
    <w:p>
      <w:r>
        <w:rPr>
          <w:b/>
        </w:rPr>
        <w:t xml:space="preserve">Esimerkki 7.828</w:t>
      </w:r>
    </w:p>
    <w:p>
      <w:r>
        <w:t xml:space="preserve">Lähtökohta: Maryann ei pidä kauhuelokuvista.  Alustava konteksti: Hänen poikaystävänsä on niiden suuri fani.  Alkuperäinen loppu: Hän yrittää katsoa niitä poikansa kanssa silloin tällöin. Se ei pääty hänen kannaltaan hyvin. Hän makaa sängyssä valveilla öitä.  Uusi loppu: Hän yrittää katsoa niitä miehen kanssa silloin tällöin. Se ei pääty hyvin heidän kannaltaan. He makaavat sängyssä valveilla yöt. </w:t>
      </w:r>
    </w:p>
    <w:p>
      <w:r>
        <w:rPr>
          <w:b/>
        </w:rPr>
        <w:t xml:space="preserve">Tulos</w:t>
      </w:r>
    </w:p>
    <w:p>
      <w:r>
        <w:t xml:space="preserve">Poikaystävä vihaa niitä myös, ja he välttelevät niitä aktiivisesti.</w:t>
      </w:r>
    </w:p>
    <w:p>
      <w:r>
        <w:rPr>
          <w:b/>
        </w:rPr>
        <w:t xml:space="preserve">Esimerkki 7.829</w:t>
      </w:r>
    </w:p>
    <w:p>
      <w:r>
        <w:t xml:space="preserve">Lähtökohta: Hattie asui viime vuonna Tennesseessä.  Alkuperäinen konteksti: Hän meni sinne opiskelemaan.  Alkuperäinen loppuratkaisu: Hän juhli siellä taukoamatta. Hän joi aivan liikaa. Hän jätti koulun kesken.  Uusi loppu: Hän juhli siellä taukoamatta. Hän joi aivan liikaa. Hän ihmetteli joskus, miten hän ei päätynyt keskeyttämään opintojaan. </w:t>
      </w:r>
    </w:p>
    <w:p>
      <w:r>
        <w:rPr>
          <w:b/>
        </w:rPr>
        <w:t xml:space="preserve">Tulos</w:t>
      </w:r>
    </w:p>
    <w:p>
      <w:r>
        <w:t xml:space="preserve">Hän valmistui siellä sijaitsevasta korkeakoulusta.</w:t>
      </w:r>
    </w:p>
    <w:p>
      <w:r>
        <w:rPr>
          <w:b/>
        </w:rPr>
        <w:t xml:space="preserve">Esimerkki 7.830</w:t>
      </w:r>
    </w:p>
    <w:p>
      <w:r>
        <w:t xml:space="preserve">Lähtökohta: Joel paukutti rumpujaan ilman rytmiä.  Alkuperäinen konteksti: Naapurit valittivat hänelle melusta.  Alkuperäinen loppuratkaisu: Joel osti säkkipillin antaakseen naapureille opetuksen. Joel soitti säkkipilliä vielä kovempaa kuin rumpuja. Naapurit muuttivat pois.  Uusi loppu: Joel osti säkkipillin, koska hänellä ei ollut naapureita. Joel soitti säkkipilliä vielä kovempaa kuin rummut. Joel oli kiitollinen siitä, ettei hänellä ollut naapureita. </w:t>
      </w:r>
    </w:p>
    <w:p>
      <w:r>
        <w:rPr>
          <w:b/>
        </w:rPr>
        <w:t xml:space="preserve">Tulos</w:t>
      </w:r>
    </w:p>
    <w:p>
      <w:r>
        <w:t xml:space="preserve">Onneksi hän asui kaukana naapurustosta.</w:t>
      </w:r>
    </w:p>
    <w:p>
      <w:r>
        <w:rPr>
          <w:b/>
        </w:rPr>
        <w:t xml:space="preserve">Esimerkki 7.831</w:t>
      </w:r>
    </w:p>
    <w:p>
      <w:r>
        <w:t xml:space="preserve">Lähtökohta: Nainen päätti aloittaa uuden harrastuksen.  Alustava konteksti: Hän meni käsityökauppaan ja valitsi tarvikkeita.  Alkuperäinen loppuratkaisu: Nainen meni kotiin ja loi hämmästyttävän mestariteoksen. Hän oli hyvin ylpeä työstään. Hän esitteli sitä keittiössään.  Uusi loppu: Hän meni kotiin ja suunnitteli hämmästyttävän mestariteoksen jäädessään eläkkeelle. Hän aikoi olla hyvin ylpeä työstään. Hän asettaisi sen esille keittiössään. </w:t>
      </w:r>
    </w:p>
    <w:p>
      <w:r>
        <w:rPr>
          <w:b/>
        </w:rPr>
        <w:t xml:space="preserve">Tulos</w:t>
      </w:r>
    </w:p>
    <w:p>
      <w:r>
        <w:t xml:space="preserve">Hän osti siveltimiä, joita hän ei koskaan käyttänyt, koska hänellä on kiire töissä.</w:t>
      </w:r>
    </w:p>
    <w:p>
      <w:r>
        <w:rPr>
          <w:b/>
        </w:rPr>
        <w:t xml:space="preserve">Esimerkki 7.832</w:t>
      </w:r>
    </w:p>
    <w:p>
      <w:r>
        <w:t xml:space="preserve">Lähtökohta: Bill ja Joe menivät jäätelökioskille.  Alustava konteksti: Joe ei osannut päättää, mitä halusi.  Alkuperäinen loppuratkaisu: Hän kokeili kuutta eri näytettä. Sitten hän tajusi, ettei hänellä ollut enää nälkä. Jäätelökioskin tarjoilija oli hyvin ärsyyntynyt häneen.  Uusi lopetus: Hän maistoi kuutta eri suklaanäytettä. Sitten hän tajusi, ettei hänellä ollut enää nälkä. Jäätelökioskin tarjoilija oli hyvin ärsyyntynyt häneen. </w:t>
      </w:r>
    </w:p>
    <w:p>
      <w:r>
        <w:rPr>
          <w:b/>
        </w:rPr>
        <w:t xml:space="preserve">Tulos</w:t>
      </w:r>
    </w:p>
    <w:p>
      <w:r>
        <w:t xml:space="preserve">Joe tiesi haluavansa suklaata.</w:t>
      </w:r>
    </w:p>
    <w:p>
      <w:r>
        <w:rPr>
          <w:b/>
        </w:rPr>
        <w:t xml:space="preserve">Esimerkki 7.833</w:t>
      </w:r>
    </w:p>
    <w:p>
      <w:r>
        <w:t xml:space="preserve">Lähtökohta: Larry kävi aamulla suihkussa.  Alustava konteksti: Hän unohti laittaa deodoranttia suihkun jälkeen.  Alkuperäinen loppu: Töissä hän hikoili paljon. Yksi hänen työtovereistaan sanoi hänelle, että hän haisi pahalle. Larry osti deodoranttia lounastauollaan.  Uusi lopetus: Töissä hän hikoili paljon. Yksi hänen työtovereistaan kertoi hänelle, että hän haisi hyvältä. Larry käytti lounastauollaan lisää deodoranttia. </w:t>
      </w:r>
    </w:p>
    <w:p>
      <w:r>
        <w:rPr>
          <w:b/>
        </w:rPr>
        <w:t xml:space="preserve">Tulos</w:t>
      </w:r>
    </w:p>
    <w:p>
      <w:r>
        <w:t xml:space="preserve">Hän käytti paljon antiperspirantti-deodoranttia, kun hän oli valmis.</w:t>
      </w:r>
    </w:p>
    <w:p>
      <w:r>
        <w:rPr>
          <w:b/>
        </w:rPr>
        <w:t xml:space="preserve">Esimerkki 7.834</w:t>
      </w:r>
    </w:p>
    <w:p>
      <w:r>
        <w:t xml:space="preserve">Lähtökohta: Anita halusi kirjoittaa romaanin.  Alkuperäinen konteksti: Hän ei osannut ja otti oppitunteja.  Alkuperäinen loppuratkaisu: Hänen ensimmäinen romaaninsa ei ollut kovin hyvä, mutta hän sinnitteli. Kun hän sai viidennen romaaninsa valmiiksi, hän onnistui saamaan sen julkaistua. Nyt hän on kuuluisa kirjailija ja kirjoittaa romaanin joka vuosi.  Uusi loppu: Hänen ensimmäinen romaaninsa oli erittäin hyvä, ja hän sinnitteli. Kun hän sai toisen romaaninsa valmiiksi, hän onnistui saamaan sen julkaistua. Hän on nyt kuuluisa kirjailija ja kirjoittaa romaanin joka vuosi. </w:t>
      </w:r>
    </w:p>
    <w:p>
      <w:r>
        <w:rPr>
          <w:b/>
        </w:rPr>
        <w:t xml:space="preserve">Tulos</w:t>
      </w:r>
    </w:p>
    <w:p>
      <w:r>
        <w:t xml:space="preserve">Hän oli luonnostaan lahjakas kirjailija ja kirjoitti monia bestsellereitä.</w:t>
      </w:r>
    </w:p>
    <w:p>
      <w:r>
        <w:rPr>
          <w:b/>
        </w:rPr>
        <w:t xml:space="preserve">Esimerkki 7.835</w:t>
      </w:r>
    </w:p>
    <w:p>
      <w:r>
        <w:t xml:space="preserve">Lähtökohta: Zoe oli ruskettumassa uima-altaalla.  Alustava konteksti: Hän nukahti tuoliinsa.  Alkuperäinen loppu: Zoe heräsi lopulta muutamaa tuntia myöhemmin. Hän meni sisälle taloonsa. Hän katsoi peiliin ja näytti hummerilta.  Uusi loppu: Hän nousi vihdoin ylös tuolista muutamaa tuntia myöhemmin. Hän meni sisälle taloonsa. Hän katsoi peiliin ja näytti hummerilta. </w:t>
      </w:r>
    </w:p>
    <w:p>
      <w:r>
        <w:rPr>
          <w:b/>
        </w:rPr>
        <w:t xml:space="preserve">Tulos</w:t>
      </w:r>
    </w:p>
    <w:p>
      <w:r>
        <w:t xml:space="preserve">Hän pysyi hereillä tuolissaan.</w:t>
      </w:r>
    </w:p>
    <w:p>
      <w:r>
        <w:rPr>
          <w:b/>
        </w:rPr>
        <w:t xml:space="preserve">Esimerkki 7.836</w:t>
      </w:r>
    </w:p>
    <w:p>
      <w:r>
        <w:t xml:space="preserve">Lähtökohta: Suosikkikampaajani oli lähdössä.  Alkuperäinen konteksti: Olin järkyttynyt siitä, että hän oli menossa toiseen kampaamoon.  Alkuperäinen loppuratkaisu: Minun oli mentävä jonkun muun luo. En odottanut sitä innolla. Sen seurauksena menin toiseen kampaamoon.  Uusi loppu: Minun piti ajaa kauemmas tapaamaan häntä. En odottanut sitä innolla. Lopulta siirryin toiseen kampaamoon. </w:t>
      </w:r>
    </w:p>
    <w:p>
      <w:r>
        <w:rPr>
          <w:b/>
        </w:rPr>
        <w:t xml:space="preserve">Tulos</w:t>
      </w:r>
    </w:p>
    <w:p>
      <w:r>
        <w:t xml:space="preserve">Muutin hänen kanssaan uuteen salonkiin.</w:t>
      </w:r>
    </w:p>
    <w:p>
      <w:r>
        <w:rPr>
          <w:b/>
        </w:rPr>
        <w:t xml:space="preserve">Esimerkki 7.837</w:t>
      </w:r>
    </w:p>
    <w:p>
      <w:r>
        <w:t xml:space="preserve">Lähtökohta: Lara-lehden kuun loppu oli käsillä.  Alustava konteksti: Lara suuttui, koska hän rakasti kyseistä lehteä.  Alkuperäinen loppuratkaisu: Lehti lopetti lehtien tekemisen. Lara oli niin järkyttynyt, että kirjoitti heille kirjeen. Hän halusi yhä lukea sen.  Uusi loppu: Lehti alkoi tehdä lisää lehtiä. Lara oli niin onnellinen, että hän kirjoitti heille kirjeen. Hän oli iloinen, että hän sai vielä lukea sen. </w:t>
      </w:r>
    </w:p>
    <w:p>
      <w:r>
        <w:rPr>
          <w:b/>
        </w:rPr>
        <w:t xml:space="preserve">Tulos</w:t>
      </w:r>
    </w:p>
    <w:p>
      <w:r>
        <w:t xml:space="preserve">He saivat lykkäystä, ja lehden tuotanto jatkui.</w:t>
      </w:r>
    </w:p>
    <w:p>
      <w:r>
        <w:rPr>
          <w:b/>
        </w:rPr>
        <w:t xml:space="preserve">Esimerkki 7.838</w:t>
      </w:r>
    </w:p>
    <w:p>
      <w:r>
        <w:t xml:space="preserve">Lähtökohta: Rick oli niin rahaton.  Alkuperäinen konteksti: Hän tarvitsi ruokaa ja maksoi laskunsa.  Alkuperäinen loppuratkaisu: Vihdoin hän sai palkkashekkinsä. Hän oli niin onnellinen! Hän hoiti kaikki velvoitteensa.  Uusi lopetus: Vihdoinkin hän sai palkkashekkinsä. Hän oli niin onnellinen! Hän vei ystävänsä syömään. </w:t>
      </w:r>
    </w:p>
    <w:p>
      <w:r>
        <w:rPr>
          <w:b/>
        </w:rPr>
        <w:t xml:space="preserve">Tulos</w:t>
      </w:r>
    </w:p>
    <w:p>
      <w:r>
        <w:t xml:space="preserve">Ainakin hänellä oli runsaasti ruokaa ja hän oli jo maksanut laskunsa.</w:t>
      </w:r>
    </w:p>
    <w:p>
      <w:r>
        <w:rPr>
          <w:b/>
        </w:rPr>
        <w:t xml:space="preserve">Esimerkki 7.839</w:t>
      </w:r>
    </w:p>
    <w:p>
      <w:r>
        <w:t xml:space="preserve">Lähtökohta: Hope päätti, että oli aika tyhjentää ja puhdistaa uima-altaansa.  Alkuperäinen konteksti: Tyhjennettyään veden Hope unohti kokonaan sen puhdistamisen.  Alkuperäinen loppu: Sammakot löysivät pienen määrän allasvettä ja munivat. Pian Hopella oli altaan pohjassa suuri määrä nuijapäitä. Valitettavasti uima-altaan sijaan Hopella oli nyt kasvava sammakoiden elinympäristö.  Uusi loppu: Sammakot löysivät pienen määrän allasvettä ja munivat. Pian Hopella oli altaan pohjassa suuri määrä nuijapäitä. Ammattilainen tyhjensi altaan kunnolla. </w:t>
      </w:r>
    </w:p>
    <w:p>
      <w:r>
        <w:rPr>
          <w:b/>
        </w:rPr>
        <w:t xml:space="preserve">Tulos</w:t>
      </w:r>
    </w:p>
    <w:p>
      <w:r>
        <w:t xml:space="preserve">Hän kutsui ammattilaisen, joka hoiti tehtävän nopeasti.</w:t>
      </w:r>
    </w:p>
    <w:p>
      <w:r>
        <w:rPr>
          <w:b/>
        </w:rPr>
        <w:t xml:space="preserve">Esimerkki 7.840</w:t>
      </w:r>
    </w:p>
    <w:p>
      <w:r>
        <w:t xml:space="preserve">Lähtökohta: Susie lähti perheensä kanssa matkalle Englantiin.  Alkuperäinen konteksti: Hän halusi mennä jonnekin hauskaan paikkaan pienten lastensa kanssa.  Alkuperäinen lopputulos: Susie päätti mennä junalla Cadburyn tehtaalle. Susie ja hänen lapsensa viettivät päivän kiertoajelulla ja karkkien maistelemisella. Susie ja hänen lapsensa pitivät retkestä hauskaa!  Uusi lopetus: Susie päätti sen sijaan mennä junalla Cadburyn tehtaalle. Susie ja hänen lapsensa viettivät päivän kiertoajelulla ja karkkien maistelemisella. Susie ja hänen lapsensa pitivät retkestä hauskaa! </w:t>
      </w:r>
    </w:p>
    <w:p>
      <w:r>
        <w:rPr>
          <w:b/>
        </w:rPr>
        <w:t xml:space="preserve">Tulos</w:t>
      </w:r>
    </w:p>
    <w:p>
      <w:r>
        <w:t xml:space="preserve">Hän halusi mennä huvipuistoon pienten lastensa kanssa.</w:t>
      </w:r>
    </w:p>
    <w:p>
      <w:r>
        <w:rPr>
          <w:b/>
        </w:rPr>
        <w:t xml:space="preserve">Esimerkki 7.841</w:t>
      </w:r>
    </w:p>
    <w:p>
      <w:r>
        <w:t xml:space="preserve">Lähtökohta: Terryllä oli kauhea ahdistus.  Alkuperäinen konteksti: Hän ei uskaltanut edes tilata ravintolassa.  Alkuperäinen loppuratkaisu: Hänen poikaystävänsä vei hänet treffeille taikashow'hun. Terry pelkäsi niin paljon, ettei hän halunnut mennä. Laatikkoon panemisen ja kahtia leikkaamisen jälkeen Terry on nyt sinkku.  Uusi lopetus: Hänen poikaystävänsä vei hänet treffeille hienoon ravintolaan. Terry oli varma, että hän voisi tilata mitä haluaa. Tilattuaan ruokansa Terry oli kiitollinen poikaystävälleen. </w:t>
      </w:r>
    </w:p>
    <w:p>
      <w:r>
        <w:rPr>
          <w:b/>
        </w:rPr>
        <w:t xml:space="preserve">Tulos</w:t>
      </w:r>
    </w:p>
    <w:p>
      <w:r>
        <w:t xml:space="preserve">Paitsi silloin, kun hänen piti tilata ravintolassa.</w:t>
      </w:r>
    </w:p>
    <w:p>
      <w:r>
        <w:rPr>
          <w:b/>
        </w:rPr>
        <w:t xml:space="preserve">Esimerkki 7.842</w:t>
      </w:r>
    </w:p>
    <w:p>
      <w:r>
        <w:t xml:space="preserve">Lähtökohta: Joku vei Kaylan lounaan toimiston jääkaapista.  Alkuperäinen konteksti: Kayla halusi löytää keinon pysäyttää lounasvaras.  Alkuperäinen loppuratkaisu: Kayla päätti tehdä mahdollisimman ällöttävän lounaan. Hänen lounaansa varastanut mies joutui lähtemään kotiin sairaana! Kukaan ei enää koskaan koskenut Kaylan lounaaseen.  Uusi loppu: Kayla päätti tehdä mahdollisimman ällöttävän lounaan. Hänen lounaansa varastanut mies oksensi ja hänet tunnistettiin välittömästi. Kukaan ei enää koskenut Kaylan lounaaseen. </w:t>
      </w:r>
    </w:p>
    <w:p>
      <w:r>
        <w:rPr>
          <w:b/>
        </w:rPr>
        <w:t xml:space="preserve">Tulos</w:t>
      </w:r>
    </w:p>
    <w:p>
      <w:r>
        <w:t xml:space="preserve">Kayla halusi löytää keinon kohdata lounasvaras suoraan.</w:t>
      </w:r>
    </w:p>
    <w:p>
      <w:r>
        <w:rPr>
          <w:b/>
        </w:rPr>
        <w:t xml:space="preserve">Esimerkki 7.843</w:t>
      </w:r>
    </w:p>
    <w:p>
      <w:r>
        <w:t xml:space="preserve">Lähtökohta: Tammy viihtyi paljon paremmin toisilla treffeillä Timin kanssa.  Alustava konteksti: Tim oli myös rennompi.  Alkuperäinen loppu: Heillä oli hauskaa ensimmäisillä treffeillään. Nämä menivät yhtä hyvin. He tekivät suunnitelmia kolmansista treffeistä ja ovat innoissaan niistä.  Uusi loppu: Heillä oli ihan OK ensimmäisillä treffeillään. Toiset treffit menivät Timille hieman huonommin. Tim päätti olla tekemättä suunnitelmia kolmansista treffeistä ja perui ne mielellään. </w:t>
      </w:r>
    </w:p>
    <w:p>
      <w:r>
        <w:rPr>
          <w:b/>
        </w:rPr>
        <w:t xml:space="preserve">Tulos</w:t>
      </w:r>
    </w:p>
    <w:p>
      <w:r>
        <w:t xml:space="preserve">Timille oli epämukavaa päättää olla jatkamatta kolmansia treffejä.</w:t>
      </w:r>
    </w:p>
    <w:p>
      <w:r>
        <w:rPr>
          <w:b/>
        </w:rPr>
        <w:t xml:space="preserve">Esimerkki 7.844</w:t>
      </w:r>
    </w:p>
    <w:p>
      <w:r>
        <w:t xml:space="preserve">Lähtökohta: Halusin Applen uusimman puhelimen.  Alkuperäinen konteksti: Minulla ei ollut rahaa siihen.  Alkuperäinen loppuratkaisu: Ystäväni sanoivat, että minun pitäisi hankkia työpaikka ansaitakseni sen. Minusta se kuulosti liian työläältä. Päätin sen sijaan ryöstää jonkun toisen.  Uusi loppu: Ystäväni sanoivat, että minun pitäisi käyttää rahani sen ostamiseen. Minusta se kuulosti liian hauskalta. Päätin sen sijaan vaihtaa jonkun toisen heidän rahojaan. </w:t>
      </w:r>
    </w:p>
    <w:p>
      <w:r>
        <w:rPr>
          <w:b/>
        </w:rPr>
        <w:t xml:space="preserve">Tulos</w:t>
      </w:r>
    </w:p>
    <w:p>
      <w:r>
        <w:t xml:space="preserve">Minulla oli myös paljon rahaa siihen.</w:t>
      </w:r>
    </w:p>
    <w:p>
      <w:r>
        <w:rPr>
          <w:b/>
        </w:rPr>
        <w:t xml:space="preserve">Esimerkki 7.845</w:t>
      </w:r>
    </w:p>
    <w:p>
      <w:r>
        <w:t xml:space="preserve">Lähtökohta: Tyrone oli aina ollut hyvä koripallossa.  Alkuperäinen konteksti: Hän harjoitteli aina kovasti suuria pelejä varten.  Alkuperäinen loppuratkaisu: Tänä iltana oli iso peli, ja hän oli valmis. Tyrone ja hänen joukkuetoverinsa pelasivat hienosti. Tyrone teki lopulta yli 30 pistettä ja hänen joukkueensa voitti.  Uusi lopetus: Tyrone ei pystynyt pelaamaan. Hänen joukkuetoverinsa pelasivat hienosti ilman häntä. He saivat lopulta yli 30 pistettä ja hänen joukkueensa voitti. </w:t>
      </w:r>
    </w:p>
    <w:p>
      <w:r>
        <w:rPr>
          <w:b/>
        </w:rPr>
        <w:t xml:space="preserve">Tulos</w:t>
      </w:r>
    </w:p>
    <w:p>
      <w:r>
        <w:t xml:space="preserve">Hän harjoitteli aina ja venäytti lopulta lihaksensa.</w:t>
      </w:r>
    </w:p>
    <w:p>
      <w:r>
        <w:rPr>
          <w:b/>
        </w:rPr>
        <w:t xml:space="preserve">Esimerkki 7.846</w:t>
      </w:r>
    </w:p>
    <w:p>
      <w:r>
        <w:t xml:space="preserve">Lähtökohta: Billyllä oli matematiikan koe koulussa.  Alustava konteksti: Hän oli stressaantunut, koska ei ollut opiskellut.  Alkuperäinen loppuratkaisu: Aika tuli ja hän teki parhaansa. Seuraavana päivänä hän sai tietää saaneensa nelosen. Billy oli helpottunut ja lupasi itselleen, ettei enää koskaan tekisi niin.  Uusi lopetus: Seuraavana päivänä hän sai tietää saaneensa nelosen. Billy oli helpottunut ja lupasi itselleen, ettei enää koskaan murehtisi niin paljon. </w:t>
      </w:r>
    </w:p>
    <w:p>
      <w:r>
        <w:rPr>
          <w:b/>
        </w:rPr>
        <w:t xml:space="preserve">Tulos</w:t>
      </w:r>
    </w:p>
    <w:p>
      <w:r>
        <w:t xml:space="preserve">Hän oli liian hermostunut ja oksensi, ja hänet lähetettiin kotiin.</w:t>
      </w:r>
    </w:p>
    <w:p>
      <w:r>
        <w:rPr>
          <w:b/>
        </w:rPr>
        <w:t xml:space="preserve">Esimerkki 7.847</w:t>
      </w:r>
    </w:p>
    <w:p>
      <w:r>
        <w:t xml:space="preserve">Lähtökohta: James heräsi aamuyöllä kolmen aikaan autotallissa kuuluneeseen ääneen.  Alkuperäinen konteksti: Hän asuu erämaassa, joten hän pelkäsi sen olevan karhu.  Alkuperäinen loppuratkaisu: Hän nousi katsomaan ulos ikkunasta, ja totta tosiaan, se oli karhu. Karhu oli onnistunut nostamaan autotallin oven. James sulki oven ja vangitsi karhun sisälle, kunnes metsänvartijat tulivat.  Uusi loppu: Hän nousi katsomaan ulos ikkunasta, ja niin se olikin. Puuma oli onnistunut nostamaan autotallin oven. James sulki oven ja vangitsi puuman sisälle, kunnes metsänvartijat tulivat. </w:t>
      </w:r>
    </w:p>
    <w:p>
      <w:r>
        <w:rPr>
          <w:b/>
        </w:rPr>
        <w:t xml:space="preserve">Tulos</w:t>
      </w:r>
    </w:p>
    <w:p>
      <w:r>
        <w:t xml:space="preserve">Hän pelkäsi, että puuma oli päässyt sisään.</w:t>
      </w:r>
    </w:p>
    <w:p>
      <w:r>
        <w:rPr>
          <w:b/>
        </w:rPr>
        <w:t xml:space="preserve">Esimerkki 7.848</w:t>
      </w:r>
    </w:p>
    <w:p>
      <w:r>
        <w:t xml:space="preserve">Lähtökohta: Amy ja Jon halusivat juhlia kuudetta vuosipäiväänsä yhdessä.  Alkuperäinen konteksti: He varasivat lapsenvahdin kaksosilleen.  Alkuperäinen loppuratkaisu: He varasivat pöydän hienoon ravintolaan. He pukeutuivat ja olivat valmiita lähtemään ulos. Toinen lapsista oksensi, joten heidän oli jäätävä kotiin.  Uusi loppu: He varasivat pöydän mukavaan ravintolaan. He pukeutuivat ja olivat valmiita lähtemään ulos. Yksi koirista oksensi, joten heidän oli jäätävä kotiin. </w:t>
      </w:r>
    </w:p>
    <w:p>
      <w:r>
        <w:rPr>
          <w:b/>
        </w:rPr>
        <w:t xml:space="preserve">Tulos</w:t>
      </w:r>
    </w:p>
    <w:p>
      <w:r>
        <w:t xml:space="preserve">He varasivat lastenvahdin lemmikeilleen.</w:t>
      </w:r>
    </w:p>
    <w:p>
      <w:r>
        <w:rPr>
          <w:b/>
        </w:rPr>
        <w:t xml:space="preserve">Esimerkki 7.849</w:t>
      </w:r>
    </w:p>
    <w:p>
      <w:r>
        <w:t xml:space="preserve">Lähtökohta: Asianajajat taistelivat muutoksenhausta.  Alkuperäinen konteksti: Heillä oli kuolemanrangaistusjuttu, jota he halusivat epätoivoisesti viivyttää.  Alkuperäinen loppuratkaisu: Tuomari antoi tuomion heitä vastaan. Heidän päämiehensä tuomittiin kuolemaan. Asianajajat olivat murtuneita.  Uusi loppu: Asianajajat olivat murtuneita. </w:t>
      </w:r>
    </w:p>
    <w:p>
      <w:r>
        <w:rPr>
          <w:b/>
        </w:rPr>
        <w:t xml:space="preserve">Tulos</w:t>
      </w:r>
    </w:p>
    <w:p>
      <w:r>
        <w:t xml:space="preserve">He halusivat kiistää elinkautisen vankeusrangaistuksen.</w:t>
      </w:r>
    </w:p>
    <w:p>
      <w:r>
        <w:rPr>
          <w:b/>
        </w:rPr>
        <w:t xml:space="preserve">Esimerkki 7.850</w:t>
      </w:r>
    </w:p>
    <w:p>
      <w:r>
        <w:t xml:space="preserve">Lähtökohta: Hope katsoi televisiosta erikoisohjelman siitä, miten nukke tehdään.  Alustava konteksti: Hän meni kauppaan ja osti tarvikkeet.  Alkuperäinen loppu: Hope tuli kotiin ja rakensi ensimmäisen nukkensa. Hän kirjoitti tarinan nukelleen ja valmistautui esitykseen. Hän esitti nukketeatteriesityksensä perheensä ja ystäviensä edessä.  Uusi loppu: Hän tuli kotiin onnellisena, kun nukke tuotiin hänen kotiovelleen. Hän kirjoitti tarinan nukelleen ja valmistautui esitykseensä Hän esitti nukketeatteriesityksensä perheensä ja ystäviensä edessä. </w:t>
      </w:r>
    </w:p>
    <w:p>
      <w:r>
        <w:rPr>
          <w:b/>
        </w:rPr>
        <w:t xml:space="preserve">Tulos</w:t>
      </w:r>
    </w:p>
    <w:p>
      <w:r>
        <w:t xml:space="preserve">Hän tilasi täydellisen nuken netistä.</w:t>
      </w:r>
    </w:p>
    <w:p>
      <w:r>
        <w:rPr>
          <w:b/>
        </w:rPr>
        <w:t xml:space="preserve">Esimerkki 7.851</w:t>
      </w:r>
    </w:p>
    <w:p>
      <w:r>
        <w:t xml:space="preserve">Lähtökohta: Rory rakasti lemmikkikoiraansa, mutta hänen veljensä oli allerginen.  Alkuperäinen konteksti: Heidän äitinsä lähetti koiran asumaan tätinsä luokse.  Alkuperäinen loppu: Rory asui tädin luona viikonloppuisin, jotta hän voisi käydä koiran luona. Kun Rory oli tarpeeksi vanha, hän sai oman asunnon. Hänellä ja koiralla oli pari hienoa yhteistä vuotta ennen kuin koira kuoli.  Uusi loppu: Roryn koira jäisi hänen huoneeseensa ja työhuoneeseensa. Kun Rory oli tarpeeksi vanha, hän sai oman asunnon. Hänellä ja koiralla oli pari hienoa vuotta yhdessä ennen kuin koira kuoli. </w:t>
      </w:r>
    </w:p>
    <w:p>
      <w:r>
        <w:rPr>
          <w:b/>
        </w:rPr>
        <w:t xml:space="preserve">Tulos</w:t>
      </w:r>
    </w:p>
    <w:p>
      <w:r>
        <w:t xml:space="preserve">Heidän äitinsä salli koiran olla vain tietyissä huoneissa talossa.</w:t>
      </w:r>
    </w:p>
    <w:p>
      <w:r>
        <w:rPr>
          <w:b/>
        </w:rPr>
        <w:t xml:space="preserve">Esimerkki 7.852</w:t>
      </w:r>
    </w:p>
    <w:p>
      <w:r>
        <w:t xml:space="preserve">Lähtökohta: Cathy kävi hiljattain paikallisessa Steak N Shake -ravintolassa.  Alustava konteksti: Cathy on aina pitänyt siitä, että siellä oli jukeboxi musiikkia varten.  Alkuperäinen loppuratkaisu: Cathy päätti etsiä kappaleen, jonka hän halusi kuulla. Kun Cathy löysi kappaleen, hän laittoi rahat sisään ja soitti kappaleen. Cathy oli innoissaan kuullessaan kappaleensa, ja niin olivat muutkin asiakkaat.  Uusi loppu: Cathy päätti etsiä jukeboxista sammutuspainikkeen, koska hän ei halunnut kuulla sitä. Kun Cathy löysi off-napin, hän painoi sitä, joten kukaan ei voinut soittaa kappaletta. Cathy oli niin innoissaan hiljaisuudestaan, ja niin olivat muutkin asiakkaat. </w:t>
      </w:r>
    </w:p>
    <w:p>
      <w:r>
        <w:rPr>
          <w:b/>
        </w:rPr>
        <w:t xml:space="preserve">Tulos</w:t>
      </w:r>
    </w:p>
    <w:p>
      <w:r>
        <w:t xml:space="preserve">Cathy inhosi musiikin kuuntelua.</w:t>
      </w:r>
    </w:p>
    <w:p>
      <w:r>
        <w:rPr>
          <w:b/>
        </w:rPr>
        <w:t xml:space="preserve">Esimerkki 7.853</w:t>
      </w:r>
    </w:p>
    <w:p>
      <w:r>
        <w:t xml:space="preserve">Lähtökohta: Tina tapasi pojan internetissä.  Alustava konteksti: He tapasivat heti ensimmäisestä päivästä lähtien nettivideopelissä.  Alkuperäinen loppu: He puhuivat toisilleen joka päivä, kunnes he vihdoin pääsivät tapaamaan. Tina oli hermostunut henkilökohtaisesta tapaamisesta. Mies oli lopulta Tinalle vielä täydellisempi henkilökohtaisesti.  Uusi loppu: He puhuivat toisilleen joka päivä, kunnes he tekivät sovinnon. Tina oli hermostunut henkilökohtaisesta tapaamisesta. Mies oli lopulta vielä ärsyttävämpi Tinalle henkilökohtaisesti. </w:t>
      </w:r>
    </w:p>
    <w:p>
      <w:r>
        <w:rPr>
          <w:b/>
        </w:rPr>
        <w:t xml:space="preserve">Tulos</w:t>
      </w:r>
    </w:p>
    <w:p>
      <w:r>
        <w:t xml:space="preserve">He riitelivät ja mies loukkasi häntä.</w:t>
      </w:r>
    </w:p>
    <w:p>
      <w:r>
        <w:rPr>
          <w:b/>
        </w:rPr>
        <w:t xml:space="preserve">Esimerkki 7.854</w:t>
      </w:r>
    </w:p>
    <w:p>
      <w:r>
        <w:t xml:space="preserve">Lähtökohta: Stan pelkäsi, ettei hän vanhana löytäisi koskaan rakkautta.  Alkuperäinen konteksti: Eräänä päivänä ystävä kehotti häntä kokeilemaan sinkkutapahtumaa.  Alkuperäinen loppuratkaisu: Stan tapasi siellä kauniin naisen. Seurusteltuaan vuoden ajan he päättivät mennä naimisiin. Stan oli onnellinen siitä, että oli löytänyt rakkauden.  Uusi loppu: Stan tapasi kauniin naisen. Seurusteltuaan vuoden ajan he päättivät mennä naimisiin. Stan oli onnellinen siitä, että hän oli löytänyt rakkauden. </w:t>
      </w:r>
    </w:p>
    <w:p>
      <w:r>
        <w:rPr>
          <w:b/>
        </w:rPr>
        <w:t xml:space="preserve">Tulos</w:t>
      </w:r>
    </w:p>
    <w:p>
      <w:r>
        <w:t xml:space="preserve">Eräänä päivänä ystävä kehotti häntä kokeilemaan nettideittailua.</w:t>
      </w:r>
    </w:p>
    <w:p>
      <w:r>
        <w:rPr>
          <w:b/>
        </w:rPr>
        <w:t xml:space="preserve">Esimerkki 7.855</w:t>
      </w:r>
    </w:p>
    <w:p>
      <w:r>
        <w:t xml:space="preserve">Lähtökohta: Mary vietti iltapäivän Barcelonan kaduilla kävellen.  Alustava konteksti: Hän pysähtyi kahvilaan syömään.  Alkuperäinen lopputulos: Mary istui pöytään lukemaan ja syömään ruokaansa. Hän jätti kirjansa pöydälle käydessään vessassa. Kun hän palasi, hän huomasi, että hänen kirjansa oli varastettu.  Uusi lopetus: Hän istuutui ruokansa tiskille ja maksoi sen. Hän jätti ruokansa käydessään vessassa. Kun hän palasi, hän huomasi, että hänen ruokansa oli varastettu. </w:t>
      </w:r>
    </w:p>
    <w:p>
      <w:r>
        <w:rPr>
          <w:b/>
        </w:rPr>
        <w:t xml:space="preserve">Tulos</w:t>
      </w:r>
    </w:p>
    <w:p>
      <w:r>
        <w:t xml:space="preserve">Hän pysähtyi huoltoasemalle syömään jotain.</w:t>
      </w:r>
    </w:p>
    <w:p>
      <w:r>
        <w:rPr>
          <w:b/>
        </w:rPr>
        <w:t xml:space="preserve">Esimerkki 7.856</w:t>
      </w:r>
    </w:p>
    <w:p>
      <w:r>
        <w:t xml:space="preserve">Lähtökohta: Jackie lähti Megabussilla New Yorkiin kaksi päivää ennen joulua.  Alkuperäinen konteksti: Kun Jackie oli noussut bussista, hän näki satoja joulupukkeja!  Alkuperäinen loppuratkaisu: Jackie käveli kohti joulupukkia nähdäkseen tarkemmin heidän asunsa. Joulupukit tuijottivat häntä humalassa, kun hän lähestyi. Jackie tajusi, että he olivat osa SantaCon-baarikierrosta.  Uusi lopetus: Hän käveli kohti joulupukkia nähdäkseen tarkemmin heidän asunsa. Joulupukit tuijottivat häntä typerästi, kun hän lähestyi. Jackie tajusi, että he olivat osa SantaCon-baarikierrosta. </w:t>
      </w:r>
    </w:p>
    <w:p>
      <w:r>
        <w:rPr>
          <w:b/>
        </w:rPr>
        <w:t xml:space="preserve">Tulos</w:t>
      </w:r>
    </w:p>
    <w:p>
      <w:r>
        <w:t xml:space="preserve">Kun Jackie oli noussut bussista, hän näki satoja joulupukkeja, ja ne kaikki olivat selvin päin.</w:t>
      </w:r>
    </w:p>
    <w:p>
      <w:r>
        <w:rPr>
          <w:b/>
        </w:rPr>
        <w:t xml:space="preserve">Esimerkki 7.857</w:t>
      </w:r>
    </w:p>
    <w:p>
      <w:r>
        <w:t xml:space="preserve">Lähtökohta: Joey oli menossa hammaslääkäriin ensimmäistä kertaa.  Alustava konteksti: Hänen isoveljensä Sam kertoi, että hammaslääkärin vastaanotosta tulisi todella kivulias.  Alkuperäinen loppuratkaisu: Joey oli hyvin peloissaan istuessaan isoon tuoliin. Mukava nainen puhdisti hänen hampaansa, eikä se sattunut lainkaan. Sitten hammaslääkäri katsoi, eikä sekään sattunut.  Uusi loppu: Joey oli hyvin rento istuessaan isoon tuoliin. Mukava nainen puhdisti hänen hampaansa, eikä se sattunut lainkaan. Sitten hammaslääkäri katsoi, eikä sekään sattunut. </w:t>
      </w:r>
    </w:p>
    <w:p>
      <w:r>
        <w:rPr>
          <w:b/>
        </w:rPr>
        <w:t xml:space="preserve">Tulos</w:t>
      </w:r>
    </w:p>
    <w:p>
      <w:r>
        <w:t xml:space="preserve">Hänen isoveljensä Sam kertoi, ettei se ollut iso juttu, ja hän rauhoittui.</w:t>
      </w:r>
    </w:p>
    <w:p>
      <w:r>
        <w:rPr>
          <w:b/>
        </w:rPr>
        <w:t xml:space="preserve">Esimerkki 7.858</w:t>
      </w:r>
    </w:p>
    <w:p>
      <w:r>
        <w:t xml:space="preserve">Lähtökohta: Rachel halusi todella ostaa uuden iPhonen.  Alkuperäinen konteksti: Rachel päätti mennä Apple-kauppaan.  Alkuperäinen loppuratkaisu: Apple-kaupassa oli paljon puhelimia ostettavana. Rachel valitsi parhaan mallin ja osti sen. Rachel piti uudesta puhelimestaan, mutta se oli hyvin kallis.  Uusi lopetus: Käytetyn elektroniikan kaupassa oli paljon puhelimia ostettavana. Rachel valitsi parhaan mallin ja osti sen. Rachel piti käytetystä puhelimestaan, mutta se oli hyvin kallis. </w:t>
      </w:r>
    </w:p>
    <w:p>
      <w:r>
        <w:rPr>
          <w:b/>
        </w:rPr>
        <w:t xml:space="preserve">Tulos</w:t>
      </w:r>
    </w:p>
    <w:p>
      <w:r>
        <w:t xml:space="preserve">Rachel meni käytetyn elektroniikan kauppaan.</w:t>
      </w:r>
    </w:p>
    <w:p>
      <w:r>
        <w:rPr>
          <w:b/>
        </w:rPr>
        <w:t xml:space="preserve">Esimerkki 7.859</w:t>
      </w:r>
    </w:p>
    <w:p>
      <w:r>
        <w:t xml:space="preserve">Lähtökohta: Tom ja Sally menivät meksikolaiseen ravintolaan syömään.  Alustava konteksti: Tom tilasi fajitoja ja kuunteli mariachibändiä.  Alkuperäinen loppuratkaisu: Syödessään hän tajusi, että oli margarita-ilta. Hän tilasi margaritan. Illallisen jälkeen hän maksoi ateriansa ja päätti lähteä kotiin.  Uusi lopetus: Syödessään hän ajatteli margarita-iltaa. Hän tilasi margaritan. Illallisen jälkeen hän maksoi heidän ateriansa ja päätti lähteä kotiin. </w:t>
      </w:r>
    </w:p>
    <w:p>
      <w:r>
        <w:rPr>
          <w:b/>
        </w:rPr>
        <w:t xml:space="preserve">Tulos</w:t>
      </w:r>
    </w:p>
    <w:p>
      <w:r>
        <w:t xml:space="preserve">Tom tilasi fajitakset ja mietti, mitä hän haluaa margaritaillaksi.</w:t>
      </w:r>
    </w:p>
    <w:p>
      <w:r>
        <w:rPr>
          <w:b/>
        </w:rPr>
        <w:t xml:space="preserve">Esimerkki 7.860</w:t>
      </w:r>
    </w:p>
    <w:p>
      <w:r>
        <w:t xml:space="preserve">Lähtökohta: Jody osti kultakalan eläinkaupasta.  Alustava konteksti: Hän huomasi, että kultakala näytti melko lihavalta.  Alkuperäinen loppuratkaisu: Jodyn äiti kertoi, että kultakala söi liikaa. Jody muutti lemmikkinsä ruokavaliota. Kultakalasta tuli laihempi ja terveempi.  Uusi lopetus: Jodyn äiti kertoi, että kultakalalla oli liikaa syötävää. Hänen äitinsä muutti lemmikin ruokavaliota. Kultakalasta tuli laihempi ja terveempi. </w:t>
      </w:r>
    </w:p>
    <w:p>
      <w:r>
        <w:rPr>
          <w:b/>
        </w:rPr>
        <w:t xml:space="preserve">Tulos</w:t>
      </w:r>
    </w:p>
    <w:p>
      <w:r>
        <w:t xml:space="preserve">Hän ei välittänyt siitä, että kultakala näytti melko lihavalta.</w:t>
      </w:r>
    </w:p>
    <w:p>
      <w:r>
        <w:rPr>
          <w:b/>
        </w:rPr>
        <w:t xml:space="preserve">Esimerkki 7.861</w:t>
      </w:r>
    </w:p>
    <w:p>
      <w:r>
        <w:t xml:space="preserve">Lähtökohta: Jan katseli ympärilleen ja teki ostoksia.  Alustava konteksti: Hän halusi ostaa jotain, mutta ei tiennyt mitä.  Alkuperäinen loppuratkaisu: Jan näki ikkunasta söpön koiranpennun tuijottavan häntä. Jan rakastui heti. Hän meni kauppaan ja osti söpön ikkunanpennun.  Uusi loppu: Hän näki söpön unikeko tuijottamassa häntä ikkunasta. Jan rakastui välittömästi. Hän vastusti sitä, että meni kauppaan sisälle ja osti söpön pennun ikkunassa. </w:t>
      </w:r>
    </w:p>
    <w:p>
      <w:r>
        <w:rPr>
          <w:b/>
        </w:rPr>
        <w:t xml:space="preserve">Tulos</w:t>
      </w:r>
    </w:p>
    <w:p>
      <w:r>
        <w:t xml:space="preserve">Hän ei halunnut ostaa mitään.</w:t>
      </w:r>
    </w:p>
    <w:p>
      <w:r>
        <w:rPr>
          <w:b/>
        </w:rPr>
        <w:t xml:space="preserve">Esimerkki 7.862</w:t>
      </w:r>
    </w:p>
    <w:p>
      <w:r>
        <w:t xml:space="preserve">Lähtökohta: Maya oli tanssijuhlissa.  Alustava konteksti: Maya tanssi pimeässä, kun poika tuli hänen luokseen.  Alkuperäinen loppu: He alkoivat tanssia yhdessä. Tunnin tanssin jälkeen valot syttyivät. Maya huomasi, että hänen parinsa oli hyvin ruma, ja lähti pois.  Uusi loppu: Mayan luokse kuitenkin käveli poika, ja he alkoivat tanssia yhdessä. Tunnin tanssin jälkeen valot syttyivät. Maya huomasi, että hänen parinsa oli hyvin ruma, ja lähti. </w:t>
      </w:r>
    </w:p>
    <w:p>
      <w:r>
        <w:rPr>
          <w:b/>
        </w:rPr>
        <w:t xml:space="preserve">Tulos</w:t>
      </w:r>
    </w:p>
    <w:p>
      <w:r>
        <w:t xml:space="preserve">Hän istui pimeässä ja vältteli kaikkia poikia.</w:t>
      </w:r>
    </w:p>
    <w:p>
      <w:r>
        <w:rPr>
          <w:b/>
        </w:rPr>
        <w:t xml:space="preserve">Esimerkki 7.863</w:t>
      </w:r>
    </w:p>
    <w:p>
      <w:r>
        <w:t xml:space="preserve">Lähtökohta: Jon luuli voivansa pyydystää lammen suurimman kalan.  Alkuperäinen konteksti: Hän kaivoi tarpeeksi kastematoja kyseistä päivää varten.  Alkuperäinen loppu: Jon käveli lammelle, mutta unohti vavan kotiin. Hän juoksi kotiin ja nappasi onkivavan. Kolmen heiton jälkeen hän kelasi lammen suurimman kalan.  Uusi lopetus: Jon käveli kauppaan hakemaan syöttejä, mutta unohti vavan kotiin. Hän juoksi kotiin ja nappasi onkivavan. Kolmen heiton jälkeen hän veti lammen suurimman kalan. </w:t>
      </w:r>
    </w:p>
    <w:p>
      <w:r>
        <w:rPr>
          <w:b/>
        </w:rPr>
        <w:t xml:space="preserve">Tulos</w:t>
      </w:r>
    </w:p>
    <w:p>
      <w:r>
        <w:t xml:space="preserve">Hän kaivoi tarpeeksi multaa sitä päivää varten.</w:t>
      </w:r>
    </w:p>
    <w:p>
      <w:r>
        <w:rPr>
          <w:b/>
        </w:rPr>
        <w:t xml:space="preserve">Esimerkki 7.864</w:t>
      </w:r>
    </w:p>
    <w:p>
      <w:r>
        <w:t xml:space="preserve">Lähtökohta: Oli laiska kesäpäivä.  Alkuperäinen konteksti: Jane rakasti tällaisia päiviä.  Alkuperäinen loppu: Jane meloi aina kanootillaan. Se oli niin mukavaa ja rentouttavaa. Hän toivoi, että tällaiset päivät eivät loppuisi koskaan.  Uusi loppu: Hän pelkäsi melomista kanootissaan. Se oli niin tylsää ja kuumaa. Hän toivoi, että tällaiset päivät loppuisivat. </w:t>
      </w:r>
    </w:p>
    <w:p>
      <w:r>
        <w:rPr>
          <w:b/>
        </w:rPr>
        <w:t xml:space="preserve">Tulos</w:t>
      </w:r>
    </w:p>
    <w:p>
      <w:r>
        <w:t xml:space="preserve">Jane inhosi tällaisia päiviä.</w:t>
      </w:r>
    </w:p>
    <w:p>
      <w:r>
        <w:rPr>
          <w:b/>
        </w:rPr>
        <w:t xml:space="preserve">Esimerkki 7.865</w:t>
      </w:r>
    </w:p>
    <w:p>
      <w:r>
        <w:t xml:space="preserve">Lähtökohta: Tony vei ystävänsä pelihalliin syntymäpäivänsä kunniaksi.  Alkuperäinen konteksti: He pelasivat pelejä monta tuntia.  Alkuperäinen loppu: He viipyivät, kunnes olivat käyttäneet kaikki kolikkonsa. He kävelivät kotiin ja puhuivat lempipeleistään. He sopivat säästävänsä rahansa ja palaavansa ensi viikolla.  Uusi lopetus: He jäivät, kunnes olivat käyttäneet kaikki kolikkonsa. He kävelivät kotiin ja puhuivat pelaamistaan peleistä. He sopivat säästävänsä rahansa ja palaavansa ensi viikolla. </w:t>
      </w:r>
    </w:p>
    <w:p>
      <w:r>
        <w:rPr>
          <w:b/>
        </w:rPr>
        <w:t xml:space="preserve">Tulos</w:t>
      </w:r>
    </w:p>
    <w:p>
      <w:r>
        <w:t xml:space="preserve">He pelasivat pelejä lukuun ottamatta suosikkipeliään, koska se ei toiminut.</w:t>
      </w:r>
    </w:p>
    <w:p>
      <w:r>
        <w:rPr>
          <w:b/>
        </w:rPr>
        <w:t xml:space="preserve">Esimerkki 7.866</w:t>
      </w:r>
    </w:p>
    <w:p>
      <w:r>
        <w:t xml:space="preserve">Lähtökohta: Billin vanhemmat lähtivät elokuviin ja jättivät hänet kotiin.  Alustava konteksti: Hän päätti luoda oman elokuvakokemuksensa, johon kuului myös popcornia.  Alkuperäinen loppuratkaisu: Hän lämmitti öljyä liedellä ennen jyvien lisäämistä. Se alkoi paukkua eikä loppunut. Ennen kuin hän huomasi, kattilasta virtasi popcornia.  Uusi lopetus: Hän hankki tynnyrin ja lisäsi sen jääkauhaan Ihmiset alkoivat tulla, eivätkä pysähtyneet ennen kuin hän tajusi, että talo oli täynnä ja he tuhosivat sen. </w:t>
      </w:r>
    </w:p>
    <w:p>
      <w:r>
        <w:rPr>
          <w:b/>
        </w:rPr>
        <w:t xml:space="preserve">Tulos</w:t>
      </w:r>
    </w:p>
    <w:p>
      <w:r>
        <w:t xml:space="preserve">Hän päätti järjestää villit juhlat.</w:t>
      </w:r>
    </w:p>
    <w:p>
      <w:r>
        <w:rPr>
          <w:b/>
        </w:rPr>
        <w:t xml:space="preserve">Esimerkki 7.867</w:t>
      </w:r>
    </w:p>
    <w:p>
      <w:r>
        <w:t xml:space="preserve">Lähtökohta: Kaksi mekaanista turkkilaista työntekijää käveli jalkakäytävällä.  Alkuperäinen konteksti: Vasemmalla oleva kopautti oikealla olevan olkapäätä.  Alkuperäinen lopputulos: Hän halusi tietää, oliko hänen ikätoverinsa kuullut Amazonin parannuksista. Hänen vertaisensa sanoi, että hän voisi laskea ne kädestä pitäen. Sitten hän pohti, miten voisi turkkilaista ilman käsiä ollenkaan.  Uusi lopetus: Hän halusi tietää, oliko hänen vertaisensa kuullut Amazonin parannuksista. Hänen vertaisensa sanoi, että hän voisi laskea ne käsissään. Sitten hän mietti, miten voisi turkkilaistaa ilman käsiä. </w:t>
      </w:r>
    </w:p>
    <w:p>
      <w:r>
        <w:rPr>
          <w:b/>
        </w:rPr>
        <w:t xml:space="preserve">Tulos</w:t>
      </w:r>
    </w:p>
    <w:p>
      <w:r>
        <w:t xml:space="preserve">Vasemmalla oleva puristi oikealla olevan olkapäätä.</w:t>
      </w:r>
    </w:p>
    <w:p>
      <w:r>
        <w:rPr>
          <w:b/>
        </w:rPr>
        <w:t xml:space="preserve">Esimerkki 7.868</w:t>
      </w:r>
    </w:p>
    <w:p>
      <w:r>
        <w:t xml:space="preserve">Lähtökohta: Anne päättää, että hän haluaa maalata varpaankyntensä hauskalla värillä.  Alkuperäinen konteksti: Hän saa kaupasta kauniin punaisen kynsilakan.  Alkuperäinen loppuratkaisu: Anne viettää iltapäivän maalaten kynsiään. Ne näyttävät upeilta. Anne on iloinen siitä, että hän maalasi varpaankyntensä.  Uusi lopetus: Anne viettää iltapäivän maalaten kynsiään. Ne näyttävät kivoilta. Anne on iloinen siitä, että hän maalasi varpaankyntensä. </w:t>
      </w:r>
    </w:p>
    <w:p>
      <w:r>
        <w:rPr>
          <w:b/>
        </w:rPr>
        <w:t xml:space="preserve">Tulos</w:t>
      </w:r>
    </w:p>
    <w:p>
      <w:r>
        <w:t xml:space="preserve">Hän saa kaupasta tavallista läpinäkyvää kynsilakkaa.</w:t>
      </w:r>
    </w:p>
    <w:p>
      <w:r>
        <w:rPr>
          <w:b/>
        </w:rPr>
        <w:t xml:space="preserve">Esimerkki 7.869</w:t>
      </w:r>
    </w:p>
    <w:p>
      <w:r>
        <w:t xml:space="preserve">Lähtökohta: Barry oli hämmentynyt siitä, mitä pukea päälleen halloweeniksi.  Alkuperäinen konteksti: Barry päätti pukeutua seepraksi tyttärensä kunniaksi.  Alkuperäinen loppu: Barry jopa maalasi kasvonsa seepran värisiksi. Barry näytti tyttärelleen asun, ja tämä oli iloinen. Barry oli iloinen päätöksestään pukeutua seepraksi.  Uusi lopetus: Barry sai jopa kasvonsa maalattua zombin värisiksi. Barry näytti tyttärelleen asun, ja tämä pelästyi. Barry epäili päätöstään pukeutua zombiksi. </w:t>
      </w:r>
    </w:p>
    <w:p>
      <w:r>
        <w:rPr>
          <w:b/>
        </w:rPr>
        <w:t xml:space="preserve">Tulos</w:t>
      </w:r>
    </w:p>
    <w:p>
      <w:r>
        <w:t xml:space="preserve">Barry päätti pukeutua zombiksi.</w:t>
      </w:r>
    </w:p>
    <w:p>
      <w:r>
        <w:rPr>
          <w:b/>
        </w:rPr>
        <w:t xml:space="preserve">Esimerkki 7.870</w:t>
      </w:r>
    </w:p>
    <w:p>
      <w:r>
        <w:t xml:space="preserve">Lähtökohta: Antonio oli onnellinen.  Alkuperäinen konteksti: Hänen uudella pizzapaikallaan kävi hyvin kaupaksi.  Alkuperäinen loppuratkaisu: Hänen pizzeriassaan oli etulyöntiasema kaikkiin muihin nähden. Hän käytti vain tuoreimpia ja parhaita raaka-aineita. Hänen pizzeriaansa olisi olemassa pitkään.  Uusi loppu: Hänen kahvipaikkansa oli etulyöntiasema muihin nähden. Hän käytti vain tuoreimpia ja parhaita raaka-aineita. Hänen kahvipaikkansa olisi olemassa pitkään. </w:t>
      </w:r>
    </w:p>
    <w:p>
      <w:r>
        <w:rPr>
          <w:b/>
        </w:rPr>
        <w:t xml:space="preserve">Tulos</w:t>
      </w:r>
    </w:p>
    <w:p>
      <w:r>
        <w:t xml:space="preserve">Hänen uusi kahvilansa menestyi hyvin.</w:t>
      </w:r>
    </w:p>
    <w:p>
      <w:r>
        <w:rPr>
          <w:b/>
        </w:rPr>
        <w:t xml:space="preserve">Esimerkki 7.871</w:t>
      </w:r>
    </w:p>
    <w:p>
      <w:r>
        <w:t xml:space="preserve">Lähtökohta: Emmy soitti vanhemmilleen toivottaakseen heille hyvää pääsiäistä.  Alustava konteksti: Emmy puhui ensin äidilleen.  Alkuperäinen loppu: Emmy puhui seuraavaksi isälleen. Hän puhui vanhempiensa kanssa yhteensä 3 tuntia. Emmyn korva oli kuuma, kun hän lopetti puhelun.  Uusi lopetus: Emmy puhui seuraavaksi äitinsä kanssa. Hän puhui vanhempiensa kanssa yhteensä 3 tuntia. Emmyn korva oli kuuma, kun hän lopetti puhelun. </w:t>
      </w:r>
    </w:p>
    <w:p>
      <w:r>
        <w:rPr>
          <w:b/>
        </w:rPr>
        <w:t xml:space="preserve">Tulos</w:t>
      </w:r>
    </w:p>
    <w:p>
      <w:r>
        <w:t xml:space="preserve">Emmy puhui ensin isälleen.</w:t>
      </w:r>
    </w:p>
    <w:p>
      <w:r>
        <w:rPr>
          <w:b/>
        </w:rPr>
        <w:t xml:space="preserve">Esimerkki 7.872</w:t>
      </w:r>
    </w:p>
    <w:p>
      <w:r>
        <w:t xml:space="preserve">Lähtökohta: Barry osti äskettäin tyttärelleen ksylofonin.  Alustava konteksti: Barryn tytär rakasti ksylofonia.  Alkuperäinen loppuratkaisu: Viime yönä Barryn tytär kuitenkin rikkoi ksylofonin. Barry päätti ostaa tytölle uuden ksylofonin. Barry ei malttanut odottaa, että saisi yllättää tytön uudella ksylofonilla.  Uusi lopetus: Viime yönä Barryn tytär rikkoi ksylofonin. Barry päätti ostaa tytölle uuden ksylofonin. Barry ei malttanut odottaa, että hän voisi yllättää tytön uudella ksylofonilla. </w:t>
      </w:r>
    </w:p>
    <w:p>
      <w:r>
        <w:rPr>
          <w:b/>
        </w:rPr>
        <w:t xml:space="preserve">Tulos</w:t>
      </w:r>
    </w:p>
    <w:p>
      <w:r>
        <w:t xml:space="preserve">Barryn tytär vihasi ksylofonia.</w:t>
      </w:r>
    </w:p>
    <w:p>
      <w:r>
        <w:rPr>
          <w:b/>
        </w:rPr>
        <w:t xml:space="preserve">Esimerkki 7.873</w:t>
      </w:r>
    </w:p>
    <w:p>
      <w:r>
        <w:t xml:space="preserve">Lähtökohta: Kun löysin Charlie Hevosen sänkyni alta, sen jalka oli sekaisin.  Alkuperäinen konteksti: Tarkemmin katsottuna täytettä oli alkanut tulla ulos.  Alkuperäinen loppu: Saumat olivat revenneet. Kun katsoin koiraani, sekin oli sängyn alla. Se näytti hyvin syylliseltä, mikä sai minut uskomaan, että se aiheutti vahingon.  Uusi loppu: Saumat eivät olleet revenneet. Kun katsoin koiraani, sekin oli sängyn alla. Se näytti hyvin syylliseltä, mikä sai minut uskomaan, että se aiheutti vahingon. </w:t>
      </w:r>
    </w:p>
    <w:p>
      <w:r>
        <w:rPr>
          <w:b/>
        </w:rPr>
        <w:t xml:space="preserve">Tulos</w:t>
      </w:r>
    </w:p>
    <w:p>
      <w:r>
        <w:t xml:space="preserve">Tarkemmin tarkasteltuna se oli vain taipunut väärään suuntaan.</w:t>
      </w:r>
    </w:p>
    <w:p>
      <w:r>
        <w:rPr>
          <w:b/>
        </w:rPr>
        <w:t xml:space="preserve">Esimerkki 7.874</w:t>
      </w:r>
    </w:p>
    <w:p>
      <w:r>
        <w:t xml:space="preserve">Lähtökohta: Ben ja Rick rakastavat treenaamista.  Alkuperäinen konteksti: He päättivät mennä uudelle kuntosalille.  Alkuperäinen loppu: Kuntosali ilmoitti, että he eivät voi treenata, elleivät he maksa kertamaksua. He maksoivat sen yhdessä. He treenasivat tyytyväisinä.  Uusi lopetus: Puisto totesi, että he eivät voi treenata, ellei heillä ole aikuista. He soittivat vanhemmilleen yhdessä. He onnistuivat onnellisesti. </w:t>
      </w:r>
    </w:p>
    <w:p>
      <w:r>
        <w:rPr>
          <w:b/>
        </w:rPr>
        <w:t xml:space="preserve">Tulos</w:t>
      </w:r>
    </w:p>
    <w:p>
      <w:r>
        <w:t xml:space="preserve">He päättivät mennä puistoon.</w:t>
      </w:r>
    </w:p>
    <w:p>
      <w:r>
        <w:rPr>
          <w:b/>
        </w:rPr>
        <w:t xml:space="preserve">Esimerkki 7.875</w:t>
      </w:r>
    </w:p>
    <w:p>
      <w:r>
        <w:t xml:space="preserve">Lähtökohta: Seth kaivoi uraania.  Alkuperäinen konteksti: Hän laimensi sitä kemiallisesti ja alkoi kokeilla sitä.  Alkuperäinen loppu: Kun hän työskenteli sen kanssa, hän pisti neulalla sormeensa. Alkuaine upposi hänen sormensa kärkeen. Vaikka hän jäi henkiin, Sethin virtsassa oli uraanin jäämiä.  Uusi loppu: Kun hän työskenteli sen kanssa, hän vahingossa nieli sitä. Alkuaine upposi hänen elimiinsä. Vaikka hän jäi henkiin, Seth oli hyvin sairas loppuelämänsä ajan. </w:t>
      </w:r>
    </w:p>
    <w:p>
      <w:r>
        <w:rPr>
          <w:b/>
        </w:rPr>
        <w:t xml:space="preserve">Tulos</w:t>
      </w:r>
    </w:p>
    <w:p>
      <w:r>
        <w:t xml:space="preserve">Seth tiesi olla varovainen ja käytti paksuja käsineitä.</w:t>
      </w:r>
    </w:p>
    <w:p>
      <w:r>
        <w:rPr>
          <w:b/>
        </w:rPr>
        <w:t xml:space="preserve">Esimerkki 7.876</w:t>
      </w:r>
    </w:p>
    <w:p>
      <w:r>
        <w:t xml:space="preserve">Lähtökohta: Naapurit päättivät kokoontua yhteen pelaamaan pokeria.  Alustava konteksti: He eivät oikein osanneet pelata, joten Tom antoi heille nopean oppitunnin.  Alkuperäinen loppuratkaisu: He kaikki alkoivat pelata ja Angie voitti jokaisen kierroksen! He saivat selville, että Angie oli huijannut heitä. Hän oli itse asiassa hyvä pokerinpelaaja.  Uusi loppu: He kaikki alkoivat pelata Monopolia ja Angie voitti jokaisen kierroksen! He saivat selville, että Angie oli varastanut pankista. Hän ei ollutkaan hyvä Monopolin pelaaja. </w:t>
      </w:r>
    </w:p>
    <w:p>
      <w:r>
        <w:rPr>
          <w:b/>
        </w:rPr>
        <w:t xml:space="preserve">Tulos</w:t>
      </w:r>
    </w:p>
    <w:p>
      <w:r>
        <w:t xml:space="preserve">He eivät löytäneet kortteja, joten he sopivat pelaavansa sen sijaan muuta peliä.</w:t>
      </w:r>
    </w:p>
    <w:p>
      <w:r>
        <w:rPr>
          <w:b/>
        </w:rPr>
        <w:t xml:space="preserve">Esimerkki 7.877</w:t>
      </w:r>
    </w:p>
    <w:p>
      <w:r>
        <w:t xml:space="preserve">Lähtökohta: Leah juhli 10-vuotissyntymäpäiväänsä.  Alustava konteksti: Juhlissa oli luau-teema, ja kaikki hänen ystävänsä olivat paikalla.  Alkuperäinen loppuratkaisu: Kaikki kokoontuivat hulahameissaan laulamaan Leahille. Leea avasi lahjat ja kaikki nauttivat kakusta. Kaikki uivat, kunnes juhlat päättyivät myöhemmin iltapäivällä.  Uusi loppu: Kaikki kokoontuivat Toy Story -asuissaan laulamaan Leahille. Hän avasi lahjat ja kaikki nauttivat kakusta. Kaikki pelasivat pelejä, kunnes juhlat päättyivät myöhemmin iltapäivällä. </w:t>
      </w:r>
    </w:p>
    <w:p>
      <w:r>
        <w:rPr>
          <w:b/>
        </w:rPr>
        <w:t xml:space="preserve">Tulos</w:t>
      </w:r>
    </w:p>
    <w:p>
      <w:r>
        <w:t xml:space="preserve">Juhlissa oli Toy Story -teema.</w:t>
      </w:r>
    </w:p>
    <w:p>
      <w:r>
        <w:rPr>
          <w:b/>
        </w:rPr>
        <w:t xml:space="preserve">Esimerkki 7.878</w:t>
      </w:r>
    </w:p>
    <w:p>
      <w:r>
        <w:t xml:space="preserve">Lähtökohta: Janie teki suuren nuotion.  Alkuperäinen konteksti: Hän paistoi nakkisämpylöitä sen päällä.  Alkuperäinen loppu: Sitten hän teki leivonnaisia. Tuli paloi kirkkaana koko yön. Ennen nukkumaanmenoa hän kaatoi siihen vettä.  Uusi lopetus: Sitten hän teki leivoksia. Tuli paloi kirkkaana koko yön. Ennen nukkumaanmenoa hän laittoi siihen lisää puita. </w:t>
      </w:r>
    </w:p>
    <w:p>
      <w:r>
        <w:rPr>
          <w:b/>
        </w:rPr>
        <w:t xml:space="preserve">Tulos</w:t>
      </w:r>
    </w:p>
    <w:p>
      <w:r>
        <w:t xml:space="preserve">Oli kylmä yö, ja tulen piti pitää heidät lämpimänä.</w:t>
      </w:r>
    </w:p>
    <w:p>
      <w:r>
        <w:rPr>
          <w:b/>
        </w:rPr>
        <w:t xml:space="preserve">Esimerkki 7.879</w:t>
      </w:r>
    </w:p>
    <w:p>
      <w:r>
        <w:t xml:space="preserve">Lähtökohta: Melille annettu potilas oli hirvittävän huonossa kunnossa.  Alkuperäinen konteksti: Potilasta oli ammuttu kolme kertaa pankkiryöstön aikana.  Alkuperäinen loppuratkaisu: Mel oli vain hoitaja, eikä lääkäri voinut tulla auttamaan. Tästä huolimatta Mel tiesi myös, ettei hän koskaan antautuisi vammojen edessä. Mel työskenteli koko yön potilaan vakauttamiseksi, ennen kuin lääkäri tuli.  Uusi lopetus: Mel oli hyvin keskittynyt, eikä lääkäri vaivautunut tulemaan apuun. Tästä huolimatta Mel tiesi myös, ettei hän koskaan antautuisi loukkaantumiselle. Mel työskenteli koko yön stabiloidakseen potilaan ennen kuin tämä heräsi. </w:t>
      </w:r>
    </w:p>
    <w:p>
      <w:r>
        <w:rPr>
          <w:b/>
        </w:rPr>
        <w:t xml:space="preserve">Tulos</w:t>
      </w:r>
    </w:p>
    <w:p>
      <w:r>
        <w:t xml:space="preserve">Kokeneena lääkärinä Mel alkoi välittömästi hoitaa potilaan ampumahaavoja.</w:t>
      </w:r>
    </w:p>
    <w:p>
      <w:r>
        <w:rPr>
          <w:b/>
        </w:rPr>
        <w:t xml:space="preserve">Esimerkki 7.880</w:t>
      </w:r>
    </w:p>
    <w:p>
      <w:r>
        <w:t xml:space="preserve">Lähtökohta: Tawny oli niin tylsistynyt.  Alkuperäinen konteksti: Hän päätti tutkia kaupunkia.  Alkuperäinen loppu: Hän kävi tivolissa ja jouluaiheisessa ravintolassa. Sitten hän kävi jäätelökioskilla ja akvaariossa. Hän tajusi vasta nyt, miten hauska hänen kaupunkinsa todella oli!  Uusi lopetus: Hän kävi siellä tivolissa ja jouluaiheisessa ravintolassa. Sitten hän kävi jäätelökioskilla ja akvaariossa. Hän tajusi vasta nyt, miten hauska hänen ostoskeskuksensa todella oli! </w:t>
      </w:r>
    </w:p>
    <w:p>
      <w:r>
        <w:rPr>
          <w:b/>
        </w:rPr>
        <w:t xml:space="preserve">Tulos</w:t>
      </w:r>
    </w:p>
    <w:p>
      <w:r>
        <w:t xml:space="preserve">Hän päätti mennä ostoksille paikalliseen ostoskeskukseen.</w:t>
      </w:r>
    </w:p>
    <w:p>
      <w:r>
        <w:rPr>
          <w:b/>
        </w:rPr>
        <w:t xml:space="preserve">Esimerkki 7.881</w:t>
      </w:r>
    </w:p>
    <w:p>
      <w:r>
        <w:t xml:space="preserve">Lähtökohta: Jackie oli vihainen poikaystävälleen.  Alkuperäinen konteksti: Hän meni ulos miehen autolle ja raahasi avaimiaan ovea vasten.  Alkuperäinen loppuratkaisu: Joku muu tuli parkkipaikalle ja huusi hänelle. Jackie tajusi, että hän oli sulkenut väärän auton. Hän pyysi anteeksi ja suostui maksamaan vahingon.  Uusi loppu: Joku muu tuli parkkipaikalle ja huusi hänelle. He luulivat, että hän oli rikkonut heidän autonsa. He pyysivät anteeksi syyttelyä ja etsivät oikeaa vahinkoa aiheuttanutta ääliötä. </w:t>
      </w:r>
    </w:p>
    <w:p>
      <w:r>
        <w:rPr>
          <w:b/>
        </w:rPr>
        <w:t xml:space="preserve">Tulos</w:t>
      </w:r>
    </w:p>
    <w:p>
      <w:r>
        <w:t xml:space="preserve">Hän ei koskaan tekisi mitään hänen autolleen.</w:t>
      </w:r>
    </w:p>
    <w:p>
      <w:r>
        <w:rPr>
          <w:b/>
        </w:rPr>
        <w:t xml:space="preserve">Esimerkki 7.882</w:t>
      </w:r>
    </w:p>
    <w:p>
      <w:r>
        <w:t xml:space="preserve">Lähtökohta: Lorna tapasi unelmiensa miehen Hollywoodin baarissa.  Alustava konteksti: He muuttivat pian yhteen.  Alkuperäinen loppu: Mies halusi muusikoksi. Lorna teki töitä, kun mies perusti bändin ja soitti keikkoja. Kun miehestä tuli kuuluisa, hän muutti pois ja jätti naisen taakseen.  Uusi loppu: Mies halusi olla muusikko. Nainen teki töitä, kun mies perusti bändin ja soitti keikkoja. Kun miehestä tuli kuuluisa, hän löysi toisen naisen ja jätti hänet taakseen. </w:t>
      </w:r>
    </w:p>
    <w:p>
      <w:r>
        <w:rPr>
          <w:b/>
        </w:rPr>
        <w:t xml:space="preserve">Tulos</w:t>
      </w:r>
    </w:p>
    <w:p>
      <w:r>
        <w:t xml:space="preserve">He saivat selville, että he huijaavat toisiaan.</w:t>
      </w:r>
    </w:p>
    <w:p>
      <w:r>
        <w:rPr>
          <w:b/>
        </w:rPr>
        <w:t xml:space="preserve">Esimerkki 7.883</w:t>
      </w:r>
    </w:p>
    <w:p>
      <w:r>
        <w:t xml:space="preserve">Lähtökohta: Freda oli kateellinen siitä, miltä hänen ystävänsä näyttivät hienoissa mekoissaan.  Alkuperäinen konteksti: Freda päätti ostaa oman mekon.  Alkuperäinen loppu: Freda osti kauniin mekon kesää varten. Hän tunsi olonsa upeaksi uudessa mekossaan. Freda oli iloinen voidessaan esitellä mekkoaan ystävilleen.  Uusi loppu: Freda varasti kauniinfil-mekon kesää varten. Hän tunsi olonsa upeaksi uudessa mekossaan. Freda pidätettiin mekon varastamisesta. </w:t>
      </w:r>
    </w:p>
    <w:p>
      <w:r>
        <w:rPr>
          <w:b/>
        </w:rPr>
        <w:t xml:space="preserve">Tulos</w:t>
      </w:r>
    </w:p>
    <w:p>
      <w:r>
        <w:t xml:space="preserve">Hän päätti varastaa oman mekkonsa.</w:t>
      </w:r>
    </w:p>
    <w:p>
      <w:r>
        <w:rPr>
          <w:b/>
        </w:rPr>
        <w:t xml:space="preserve">Esimerkki 7.884</w:t>
      </w:r>
    </w:p>
    <w:p>
      <w:r>
        <w:t xml:space="preserve">Lähtökohta: Paul on hyvin luova ja taiteellinen henkilö.  Alkuperäinen konteksti: Hän rakastaa jakaa luomuksensa ja mielikuvituksensa maailman kanssa.  Alkuperäinen loppuratkaisu: Paul päätti käyttää luovuuttaan vaateyrityksen perustamiseen. Paul rakensi vaateyritykselleen verkkosivuston ja avasi myymälän. Paul elättää nyt itsensä täysin vaatteidensa myynnillä.  Uusi lopetus: Paul päätti käyttää luovuuttaan leipomoyrityksen perustamiseen. Paul rakensi leipomoyritykselleen verkkosivuston ja avasi myymälän. Se oli valtava menestys. </w:t>
      </w:r>
    </w:p>
    <w:p>
      <w:r>
        <w:rPr>
          <w:b/>
        </w:rPr>
        <w:t xml:space="preserve">Tulos</w:t>
      </w:r>
    </w:p>
    <w:p>
      <w:r>
        <w:t xml:space="preserve">Hän tekee veistoksia ruoasta.</w:t>
      </w:r>
    </w:p>
    <w:p>
      <w:r>
        <w:rPr>
          <w:b/>
        </w:rPr>
        <w:t xml:space="preserve">Esimerkki 7.885</w:t>
      </w:r>
    </w:p>
    <w:p>
      <w:r>
        <w:t xml:space="preserve">Lähtökohta: Syöttäjä otti asentonsa.  Alkuperäinen konteksti: Hän otti pesäpallon ja heitti sen lyöjää kohti.  Alkuperäinen lopputulos: Ennen kuin pallo pääsi lähelle, lyöjä sai krampin jalkaansa. Hän potkaisi vahingossa kiinniottajaa. Tuomareiden oli kutsuttava aikalisä sen jälkeen.  Uusi lopetus: Pallo pääsi irti ja ykköspesällä oleva mies varasti kakkospesän. Syöttäjä oli häpeissään Tuomareiden oli kutsuttava aikalisä sen jälkeen. </w:t>
      </w:r>
    </w:p>
    <w:p>
      <w:r>
        <w:rPr>
          <w:b/>
        </w:rPr>
        <w:t xml:space="preserve">Tulos</w:t>
      </w:r>
    </w:p>
    <w:p>
      <w:r>
        <w:t xml:space="preserve">Hän pudotti pesäpallon vahingossa juuri ennen sen heittämistä lyöjälle.</w:t>
      </w:r>
    </w:p>
    <w:p>
      <w:r>
        <w:rPr>
          <w:b/>
        </w:rPr>
        <w:t xml:space="preserve">Esimerkki 7.886</w:t>
      </w:r>
    </w:p>
    <w:p>
      <w:r>
        <w:t xml:space="preserve">Lähtökohta: Painoin hammastahnatuubia.  Alustava konteksti: Tuubi oli tyhjä.  Alkuperäinen lopetus: Leikkasin tuubin kahtia. Kaavin jäänteet pois hammasharjalla. Onnistuin saamaan tarpeeksi hammastahnaa hampaiden pesuun.  Uusi loppu: Se ei riittänyt, joten leikkasin tuubin kahtia. Kaavin jäänteet pois hammasharjalla. Sain enemmän kuin tarpeeksi hammastahnaa hampaiden harjaamiseen. </w:t>
      </w:r>
    </w:p>
    <w:p>
      <w:r>
        <w:rPr>
          <w:b/>
        </w:rPr>
        <w:t xml:space="preserve">Tulos</w:t>
      </w:r>
    </w:p>
    <w:p>
      <w:r>
        <w:t xml:space="preserve">Hammastahna puristettu ulos.</w:t>
      </w:r>
    </w:p>
    <w:p>
      <w:r>
        <w:rPr>
          <w:b/>
        </w:rPr>
        <w:t xml:space="preserve">Esimerkki 7.887</w:t>
      </w:r>
    </w:p>
    <w:p>
      <w:r>
        <w:t xml:space="preserve">Lähtökohta: Tom yritti silittää ilmeisen raivotautista koiraa.  Alkuperäinen konteksti: Koira puri Tomia ja tartutti häneen taudin.  Alkuperäinen loppuratkaisu: Tom ei hakenut apua, koska hän oli liian ylimielinen ja omahyväinen. Vesikauhu mutatoitui ja vaikutti häneen melko pahasti. Tom alkoi jahdata ihmisiä ja yrittää purra heitä.  Uusi loppu: Tom ei hakenut apua, koska hän oli liian ylimielinen ja omahyväinen. Vesikauhu mutatoitui ja vaikutti koiraan melko pahasti. Koira alkoi jahdata ihmisiä ja yrittää purra heitä. </w:t>
      </w:r>
    </w:p>
    <w:p>
      <w:r>
        <w:rPr>
          <w:b/>
        </w:rPr>
        <w:t xml:space="preserve">Tulos</w:t>
      </w:r>
    </w:p>
    <w:p>
      <w:r>
        <w:t xml:space="preserve">Koira säikähti ja karkasi.</w:t>
      </w:r>
    </w:p>
    <w:p>
      <w:r>
        <w:rPr>
          <w:b/>
        </w:rPr>
        <w:t xml:space="preserve">Esimerkki 7.888</w:t>
      </w:r>
    </w:p>
    <w:p>
      <w:r>
        <w:t xml:space="preserve">Lähtökohta: Nathan opiskeli näyttelemistä.  Alustava konteksti: Hän sai roolin Broadway-näytelmässä.  Alkuperäinen loppu: Elokuvatuottaja näki näytelmän. Hän tarjosi Nathanille roolia näytelmän elokuvasovituksessa. Nathan tuntee itsensä uskomattoman siunatuksi.  Uusi loppu: Elokuvatuottaja näki näytelmän. Nathan unelmoi siitä, että hänelle tarjottiin roolia näytelmän elokuvasovituksessa. Nathan tunsi itsensä uskomattoman surulliseksi, kun hän heräsi päiväunestaan. </w:t>
      </w:r>
    </w:p>
    <w:p>
      <w:r>
        <w:rPr>
          <w:b/>
        </w:rPr>
        <w:t xml:space="preserve">Tulos</w:t>
      </w:r>
    </w:p>
    <w:p>
      <w:r>
        <w:t xml:space="preserve">Hän ei ollut koskaan hyvä siinä.</w:t>
      </w:r>
    </w:p>
    <w:p>
      <w:r>
        <w:rPr>
          <w:b/>
        </w:rPr>
        <w:t xml:space="preserve">Esimerkki 7.889</w:t>
      </w:r>
    </w:p>
    <w:p>
      <w:r>
        <w:t xml:space="preserve">Lähtökohta: Oli kuuma päivä, joten perhe ajoi vesipuistoon.  Alkuperäinen konteksti: He levittivät aurinkovoidetta ja lähtivät nauttimaan liukumäistä.  Alkuperäinen loppuratkaisu: Jonkin ajan kuluttua he pitivät tauon laiskassa joessa. Kuultuaan aaltosignaalin he menivät aaltoaltaaseen uimaan. Päivän päätteeksi he kävivät suihkussa ja valmistautuivat lähtemään kotiin.  Uusi lopetus: Jonkin aikaa altaassa leikittyään he pitivät tauon laiskassa joessa. Kuultuaan aaltosignaalin he menivät aaltoaltaaseen uimaan. Päivän päätteeksi he kävivät suihkussa ja valmistautuivat lähtemään kotiin. </w:t>
      </w:r>
    </w:p>
    <w:p>
      <w:r>
        <w:rPr>
          <w:b/>
        </w:rPr>
        <w:t xml:space="preserve">Tulos</w:t>
      </w:r>
    </w:p>
    <w:p>
      <w:r>
        <w:t xml:space="preserve">He unohtivat aurinkovoiteensa, joten he eivät menneet liukumäkeen.</w:t>
      </w:r>
    </w:p>
    <w:p>
      <w:r>
        <w:rPr>
          <w:b/>
        </w:rPr>
        <w:t xml:space="preserve">Esimerkki 7.890</w:t>
      </w:r>
    </w:p>
    <w:p>
      <w:r>
        <w:t xml:space="preserve">Lähtökohta: Ystäväni Austin rakastaa mennä ulos ystäviensä kanssa.  Alkuperäinen konteksti: Austin lähti perjantai-iltana isoon kaupunkiin hengailemaan heidän kanssaan.  Alkuperäinen loppu: Kun hän saapui kaupunkiin, hän ei löytänyt parkkipaikkaa. Ajettuaan tuntikausia ympäriinsä hän vihdoin löysi parkkipaikan. Austin oli innoissaan siitä, että hän pääsi vihdoin lähtemään ulos kavereidensa kanssa.  Uusi loppu: Kun hän pääsi kaupunkiin, hän ei löytänyt parkkipaikkaa. Ajettuaan ympäriinsä tuntikausia hän lopulta luovutti. Austin oli surullinen, ettei päässyt ulos kavereidensa kanssa. </w:t>
      </w:r>
    </w:p>
    <w:p>
      <w:r>
        <w:rPr>
          <w:b/>
        </w:rPr>
        <w:t xml:space="preserve">Tulos</w:t>
      </w:r>
    </w:p>
    <w:p>
      <w:r>
        <w:t xml:space="preserve">Perjantai-iltana Austin lähti isoon kaupunkiin hengailemaan heidän kanssaan, mutta ei koskaan löydä parkkipaikkaa.</w:t>
      </w:r>
    </w:p>
    <w:p>
      <w:r>
        <w:rPr>
          <w:b/>
        </w:rPr>
        <w:t xml:space="preserve">Esimerkki 7.891</w:t>
      </w:r>
    </w:p>
    <w:p>
      <w:r>
        <w:t xml:space="preserve">Lähtökohta: Ystäväni Jacob osti viime viikolla uuden kissan.  Alustava konteksti: Kävin hänen luonaan katsomassa hänen uutta kisuaan.  Alkuperäinen lopetus: Hengailimme ja puhuimme hänen mahtavasta uudesta lemmikistään. Kerroin hänelle, kuinka kateellinen olin hänen uudesta lemmikistään ja kuinka minäkin halusin sellaisen. Jacobin uusi kissa on todella siisti.  Uusi loppu: Hän tuli luokseni ja hengailimme. Kerroin hänelle, että olin kateellinen siitä, että hänellä oli lemmikki, ja että minäkin halusin sellaisen. Päätin hankkia koiran. </w:t>
      </w:r>
    </w:p>
    <w:p>
      <w:r>
        <w:rPr>
          <w:b/>
        </w:rPr>
        <w:t xml:space="preserve">Tulos</w:t>
      </w:r>
    </w:p>
    <w:p>
      <w:r>
        <w:t xml:space="preserve">Päätin olla käymättä hänen luonaan, koska olen allerginen kissoille.</w:t>
      </w:r>
    </w:p>
    <w:p>
      <w:r>
        <w:rPr>
          <w:b/>
        </w:rPr>
        <w:t xml:space="preserve">Esimerkki 7.892</w:t>
      </w:r>
    </w:p>
    <w:p>
      <w:r>
        <w:t xml:space="preserve">Lähtökohta: Nuori mies istui rauhallisesti kotonaan.  Alustava konteksti: Vaikka hän nautti rauhasta, hän päätti, että oli aika juhlia.  Alkuperäinen loppu: Hän valmisti juhlat, joissa oli kaikkea sahramista absinttiin. Hän kutsui koko maailman osallistumaan juhliin! Hän ja koko maailma juhlivat todellakin.  Uusi lopetus: Hän valmisti juhlat, joissa oli kaikkea sahramista absinttiin. Hän toivoi, että koko maailma voisi osallistua tällaiseen hiljaisuuteen! Hän nautti rauhallisesta juhlastaan yksin. </w:t>
      </w:r>
    </w:p>
    <w:p>
      <w:r>
        <w:rPr>
          <w:b/>
        </w:rPr>
        <w:t xml:space="preserve">Tulos</w:t>
      </w:r>
    </w:p>
    <w:p>
      <w:r>
        <w:t xml:space="preserve">Hän rakasti rauhaa ja halusi pitää sen sellaisena.</w:t>
      </w:r>
    </w:p>
    <w:p>
      <w:r>
        <w:rPr>
          <w:b/>
        </w:rPr>
        <w:t xml:space="preserve">Esimerkki 7.893</w:t>
      </w:r>
    </w:p>
    <w:p>
      <w:r>
        <w:t xml:space="preserve">Lähtökohta: Sammy halusi koiran.  Alkuperäinen konteksti: Hänen äitinsä vei hänet eläinsuojaan.  Alkuperäinen loppu: Sammy katseli kaikkia koiria ja pentuja häkeissään. Yksi koiranpentu työnsi tassunsa häkin läpi saadakseen Sammyn huomion. Sammyn äiti adoptoi tuon pennun Sammylle.  Uusi lopetus: Sammy halusi uuden lemmikin, joten he katselivat kaikkia koiria ja pentuja häkissään eläinkaupassa. Yksi koiranpentu työnsi tassunsa häkin läpi saadakseen Sammyn huomion. Sammyn äiti adoptoi tuon pennun Sammylle. </w:t>
      </w:r>
    </w:p>
    <w:p>
      <w:r>
        <w:rPr>
          <w:b/>
        </w:rPr>
        <w:t xml:space="preserve">Tulos</w:t>
      </w:r>
    </w:p>
    <w:p>
      <w:r>
        <w:t xml:space="preserve">Hänen äitinsä tunsi jonkun, joka oli lahjoittamassa koiranpentua.</w:t>
      </w:r>
    </w:p>
    <w:p>
      <w:r>
        <w:rPr>
          <w:b/>
        </w:rPr>
        <w:t xml:space="preserve">Esimerkki 7.894</w:t>
      </w:r>
    </w:p>
    <w:p>
      <w:r>
        <w:t xml:space="preserve">Lähtökohta: Pieni tyttö pyysi lemmikkiä syntymäpäivälahjaksi.  Alkuperäinen konteksti: Hän ei tiennyt, millaisen lemmikin hän halusi.  Alkuperäinen loppuratkaisu: Vanhemmat yllättivät hänet ja ostivat koiranpennun. He antoivat koiranpennun muiden lahjojen jälkeen. Tyttö oli hyvin onnellinen uudesta lemmikistään.  Uusi loppu: Hänen vanhempansa yllättivät hänet ja ostivat hänelle koiranpennun. He antoivat koiranpennun tytölle hänen muiden lahjojensa jälkeen. Tyttö oli hyvin pettynyt uuteen lemmikkiinsä. </w:t>
      </w:r>
    </w:p>
    <w:p>
      <w:r>
        <w:rPr>
          <w:b/>
        </w:rPr>
        <w:t xml:space="preserve">Tulos</w:t>
      </w:r>
    </w:p>
    <w:p>
      <w:r>
        <w:t xml:space="preserve">Hän tiesi haluavansa kissanpennun.</w:t>
      </w:r>
    </w:p>
    <w:p>
      <w:r>
        <w:rPr>
          <w:b/>
        </w:rPr>
        <w:t xml:space="preserve">Esimerkki 7.895</w:t>
      </w:r>
    </w:p>
    <w:p>
      <w:r>
        <w:t xml:space="preserve">Lähtökohta: Nina oli hyvin ylpeä uudesta pyörästään.  Alkuperäinen konteksti: Hän kulki sen kanssa kaikkialle esitelläkseen sitä ihmisille.  Alkuperäinen loppuratkaisu: Nina kolautti vatsaansa ja hymyili. Ja ihmiset hymyilivät ja vilkuttivat. Kunnes joku varasti hänen pyöränsä ja hänen oli taas käveltävä jalkaisin.  Uusi loppu: Hän kolhi vatsaansa ja hymyili. Ihmiset hymyilivät ja vilkuttivat, mutta hän kaatui. Hän joutui taas kävelemään. </w:t>
      </w:r>
    </w:p>
    <w:p>
      <w:r>
        <w:rPr>
          <w:b/>
        </w:rPr>
        <w:t xml:space="preserve">Tulos</w:t>
      </w:r>
    </w:p>
    <w:p>
      <w:r>
        <w:t xml:space="preserve">Hän kulki sen kanssa kaikkialle, kunnes se romuttui onnettomuudessa.</w:t>
      </w:r>
    </w:p>
    <w:p>
      <w:r>
        <w:rPr>
          <w:b/>
        </w:rPr>
        <w:t xml:space="preserve">Esimerkki 7.896</w:t>
      </w:r>
    </w:p>
    <w:p>
      <w:r>
        <w:t xml:space="preserve">Lähtökohta: Ystäväni tilasivat kiinalaista ruokaa viime perjantaina.  Alustava konteksti: He kaikki halusivat eri asioita.  Alkuperäinen loppuratkaisu: Tilauksesta tuli todella pitkä. Ravintola ei melkein halunnut tehdä sitä. Annoimme heille kiitokseksi ison tipin.  Uusi loppu: Tilauksesta tuli todella lyhyt. Ravintola ei melkein halunnut tehdä sitä. Annoimme heille kiitokseksi ison tipin. </w:t>
      </w:r>
    </w:p>
    <w:p>
      <w:r>
        <w:rPr>
          <w:b/>
        </w:rPr>
        <w:t xml:space="preserve">Tulos</w:t>
      </w:r>
    </w:p>
    <w:p>
      <w:r>
        <w:t xml:space="preserve">He tilasivat vain alkupaloja.</w:t>
      </w:r>
    </w:p>
    <w:p>
      <w:r>
        <w:rPr>
          <w:b/>
        </w:rPr>
        <w:t xml:space="preserve">Esimerkki 7.897</w:t>
      </w:r>
    </w:p>
    <w:p>
      <w:r>
        <w:t xml:space="preserve">Lähtökohta: Max meni ensimmäistä kertaa jalkapallokokeisiin.  Alustava konteksti: Valmentaja kysyi häneltä, mitä pelipaikkaa hän haluaisi pelata.  Alkuperäinen loppuratkaisu: Max sanoi haluavansa olla pelinrakentaja. Valmentaja sanoi hänelle, että he eivät tarvitse pelinrakentajaa. Max päätti kokeilla sen sijaan juoksijan paikkaa.  Uusi lopetus: Max sanoi haluavansa pelinrakentajaksi. Valmentaja sanoi hänelle, että he eivät tarvitse pelinrakentajaa. Max päätti kokeilla sen sijaan juoksijan paikkaa eikä päässyt joukkueeseen. </w:t>
      </w:r>
    </w:p>
    <w:p>
      <w:r>
        <w:rPr>
          <w:b/>
        </w:rPr>
        <w:t xml:space="preserve">Tulos</w:t>
      </w:r>
    </w:p>
    <w:p>
      <w:r>
        <w:t xml:space="preserve">Hän ei ollut urheilullinen eikä päässyt joukkueeseen.</w:t>
      </w:r>
    </w:p>
    <w:p>
      <w:r>
        <w:rPr>
          <w:b/>
        </w:rPr>
        <w:t xml:space="preserve">Esimerkki 7.898</w:t>
      </w:r>
    </w:p>
    <w:p>
      <w:r>
        <w:t xml:space="preserve">Lähtökohta: Philip piiloutui pensaan taakse.  Alkuperäinen konteksti: Ystävä käveli pensaan ohi.  Alkuperäinen loppu: Philip hyppäsi puskasta pelästyttääkseen ystävänsä. Ystävä löi Philipiä peloissaan. Philip kaatui maahan.  Uusi lopetus: Philip jäi pensaan taakse pitkäksi aikaa. Kun hän tuli ulos, hän löysi ihastuksensa odottamassa häntä. Hän pyysi Philipiä ulos, ja Philip kaatui järkyttyneenä maahan. </w:t>
      </w:r>
    </w:p>
    <w:p>
      <w:r>
        <w:rPr>
          <w:b/>
        </w:rPr>
        <w:t xml:space="preserve">Tulos</w:t>
      </w:r>
    </w:p>
    <w:p>
      <w:r>
        <w:t xml:space="preserve">Hän piileskeli ihastukseltaan.</w:t>
      </w:r>
    </w:p>
    <w:p>
      <w:r>
        <w:rPr>
          <w:b/>
        </w:rPr>
        <w:t xml:space="preserve">Esimerkki 7.899</w:t>
      </w:r>
    </w:p>
    <w:p>
      <w:r>
        <w:t xml:space="preserve">Lähtökohta: Ulrich oli kiinnostunut ostamaan talon Nebraskasta.  Alkuperäinen konteksti: Hän löysi söpön bungalowin Orleansin kaupungista.  Alkuperäinen loppuratkaisu: Ulrich päätti ajaa katsomaan kiinteistöä. Hän eksyi matkalla ja päätyi Kansasiin. Maantien sarjamurhaaja tappoi Ulrich-paran ennen kuin hän ehti lähteä.  Uusi loppu: Ulrich päätti ajaa kaupunkiin katsomaan kiinteistöä. Hän eksyi matkalla ja päätyi Kansasiin. Valtatien sarjamurhaaja tappoi Ulrich-paran ennen kuin hän ehti lähteä. </w:t>
      </w:r>
    </w:p>
    <w:p>
      <w:r>
        <w:rPr>
          <w:b/>
        </w:rPr>
        <w:t xml:space="preserve">Tulos</w:t>
      </w:r>
    </w:p>
    <w:p>
      <w:r>
        <w:t xml:space="preserve">Hän löysi hyvin pelottavan bungalowin Orleansin kaupungista.</w:t>
      </w:r>
    </w:p>
    <w:p>
      <w:r>
        <w:rPr>
          <w:b/>
        </w:rPr>
        <w:t xml:space="preserve">Esimerkki 7.900</w:t>
      </w:r>
    </w:p>
    <w:p>
      <w:r>
        <w:t xml:space="preserve">Lähtökohta: Mike kertoi Petelle, että hän tukisi häntä ehdokkaana.  Alustava konteksti: Mike muutti mielensä, kun hän nousi mikrofonin ääreen.  Alkuperäinen loppu: Hän sanoi, ettei uskoisi Peten pystyvän hoitamaan tehtävää yhtä hyvin kuin hän. Mike heitti hattunsa kehään juuri siinä vaiheessa. Pete oli niin raivoissaan, ettei hän enää koskaan puhunut Mikelle.  Uusi loppu: Mike sanoi, että hän uskoi Peten pystyvän hoitamaan työn yhtä hyvin kuin hän itse. Mike ei heittänyt hattuaan kehään heti. Pete oli niin onnellinen, että hän puhui Miken kanssa uudelleen. </w:t>
      </w:r>
    </w:p>
    <w:p>
      <w:r>
        <w:rPr>
          <w:b/>
        </w:rPr>
        <w:t xml:space="preserve">Tulos</w:t>
      </w:r>
    </w:p>
    <w:p>
      <w:r>
        <w:t xml:space="preserve">Kun hän nousi mikrofonin ääreen, Mike kehui Peteä.</w:t>
      </w:r>
    </w:p>
    <w:p>
      <w:r>
        <w:rPr>
          <w:b/>
        </w:rPr>
        <w:t xml:space="preserve">Esimerkki 7.901</w:t>
      </w:r>
    </w:p>
    <w:p>
      <w:r>
        <w:t xml:space="preserve">Lähtökohta: Bruce oli aina halunnut kuuluttajaksi.  Alkuperäinen konteksti: Hänen isoveljestään tuli kuuluisa sillä alalla.  Alkuperäinen loppu: Hän sai vihdoin tilaisuutensa. Se oli pieni ylennys, mutta näkyvyyden arvoinen. Hänen äänensä särähti ensimmäisen rivin aikana.  Uusi loppu: Hän sai vihdoin työpaikan kuuluttajien avustajana. Se oli pieni ylennys, mutta näkyvyyden arvoinen. Hänen tajuntansa särkyi ensimmäisellä rivillä. </w:t>
      </w:r>
    </w:p>
    <w:p>
      <w:r>
        <w:rPr>
          <w:b/>
        </w:rPr>
        <w:t xml:space="preserve">Tulos</w:t>
      </w:r>
    </w:p>
    <w:p>
      <w:r>
        <w:t xml:space="preserve">Koska hän oli mykkä, hän ei kuitenkaan voinut.</w:t>
      </w:r>
    </w:p>
    <w:p>
      <w:r>
        <w:rPr>
          <w:b/>
        </w:rPr>
        <w:t xml:space="preserve">Esimerkki 7.902</w:t>
      </w:r>
    </w:p>
    <w:p>
      <w:r>
        <w:t xml:space="preserve">Lähtökohta: Shannan ystävät järjestivät hänelle hääjuhlat.  Alustava konteksti: He koristivat huoneen söpöillä koristeilla.  Alkuperäinen loppu: He pelasivat hassuja leikkejä. Vieraat toivat kaikki lahjoja. Oli hauskaa juhlia tulevaa morsianta!  Uusi lopetus: Hän leikki hassuja leikkejä. Kaikki vieraat toivat lahjoja. Oli kamalaa ikävöidä tulevaa morsianta! </w:t>
      </w:r>
    </w:p>
    <w:p>
      <w:r>
        <w:rPr>
          <w:b/>
        </w:rPr>
        <w:t xml:space="preserve">Tulos</w:t>
      </w:r>
    </w:p>
    <w:p>
      <w:r>
        <w:t xml:space="preserve">Shanna ei koskaan saapunut paikalle, koska hän karkasi sulhasensa kanssa, ja hänen ystävänsä olivat raivoissaan.</w:t>
      </w:r>
    </w:p>
    <w:p>
      <w:r>
        <w:rPr>
          <w:b/>
        </w:rPr>
        <w:t xml:space="preserve">Esimerkki 7.903</w:t>
      </w:r>
    </w:p>
    <w:p>
      <w:r>
        <w:t xml:space="preserve">Lähtökohta: Jessican naapurilla oli kaksi lemmikkikaniinia, jotka tarvitsivat kodin.  Alkuperäinen konteksti: Kävi ilmi, että talon lapset olivat allergisia.  Alkuperäinen lopputulos: Eräänä päivänä Jessica huomasi, että kanit oli pakotettu asumaan ulkona. Jessica tunsi huonoa omaatuntoa ja alkoi etsiä jotakuta, joka ottaisi kanit luokseen. Seuraavana päivänä kaksi Jessican ystävää adoptoi kukin yhden kanin.  Uusi loppu: Jessica meni naapurin luo ja kysyi, voisiko hän ottaa kanit. Naapuri antoi kanit Jessicalle. Nyt jokaisella Jessican lapsella on oma kani. </w:t>
      </w:r>
    </w:p>
    <w:p>
      <w:r>
        <w:rPr>
          <w:b/>
        </w:rPr>
        <w:t xml:space="preserve">Tulos</w:t>
      </w:r>
    </w:p>
    <w:p>
      <w:r>
        <w:t xml:space="preserve">Kävi ilmi, että Jessican lapset olivat kumpikin valmiita ottamaan lemmikin.</w:t>
      </w:r>
    </w:p>
    <w:p>
      <w:r>
        <w:rPr>
          <w:b/>
        </w:rPr>
        <w:t xml:space="preserve">Esimerkki 7.904</w:t>
      </w:r>
    </w:p>
    <w:p>
      <w:r>
        <w:t xml:space="preserve">Lähtökohta: Jim vietti suurimman osan päivästä baarissa.  Alustava konteksti: Hänen vieressään istuva entinen vanki ärsytti häntä koko ajan.  Alkuperäinen loppu: Kun tämä törmäsi Jimiin, Jim oli saanut tarpeekseen. Hän alkoi tapella entisen vangin kanssa. Jim hakattiin kuoliaaksi, koska hän tappeli väärän miehen kanssa.  Uusi loppu: Entinen vanki käveli sisään ja törmäsi jatkuvasti Jimiin, Jim sai tarpeekseen. Hän aloitti tappelun entisen vangin kanssa. Jim hakattiin kuoliaaksi, koska hän tappeli väärän miehen kanssa. </w:t>
      </w:r>
    </w:p>
    <w:p>
      <w:r>
        <w:rPr>
          <w:b/>
        </w:rPr>
        <w:t xml:space="preserve">Tulos</w:t>
      </w:r>
    </w:p>
    <w:p>
      <w:r>
        <w:t xml:space="preserve">Hän oli paikan ainoa asiakas.</w:t>
      </w:r>
    </w:p>
    <w:p>
      <w:r>
        <w:rPr>
          <w:b/>
        </w:rPr>
        <w:t xml:space="preserve">Esimerkki 7.905</w:t>
      </w:r>
    </w:p>
    <w:p>
      <w:r>
        <w:t xml:space="preserve">Lähtökohta: Vaimoni lähetti minulle tekstiviestin.  Alustava konteksti: Hän oli supermarketissa ja kysyi toiveita.  Alkuperäinen lopetus: Olin poissa puhelimen luota enkä nähnyt viestiä. Hän tuli kotiin ilman mitään herkkua minulle. Kerroin hänelle, että olin muutenkin dieetillä.  Uusi lopetus: Olin poissa puhelimesta enkä nähnyt viestiä. Hän tuli kotiin ilman herkkuja minulle. Kerroin hänelle, että olin kuitenkin dieetillä. </w:t>
      </w:r>
    </w:p>
    <w:p>
      <w:r>
        <w:rPr>
          <w:b/>
        </w:rPr>
        <w:t xml:space="preserve">Tulos</w:t>
      </w:r>
    </w:p>
    <w:p>
      <w:r>
        <w:t xml:space="preserve">Hän oli ostoskeskuksessa ja pyysi esittämään toiveita.</w:t>
      </w:r>
    </w:p>
    <w:p>
      <w:r>
        <w:rPr>
          <w:b/>
        </w:rPr>
        <w:t xml:space="preserve">Esimerkki 7.906</w:t>
      </w:r>
    </w:p>
    <w:p>
      <w:r>
        <w:t xml:space="preserve">Lähtökohta: Kun olin 14-vuotias, lempibändini tuli kaupunkiin konsertoimaan.  Alkuperäinen konteksti: Isäni osti liput sillä ehdolla, että hän voisi olla esiliinana.  Alkuperäinen loppu: Konsertissa hän jäi parvekkeelle, kun minä olin moshpitissä. Jälkeenpäin hän sanoi inhoavansa musiikkia. Viikkoa myöhemmin löysin hänet kuuntelemasta bändin musiikkia.  Uusi lopetus: Konsertissa hän jäi parkkipaikalle, kun minä olin moshpitissä. Jälkeenpäin hän sanoi inhoavansa musiikkia. Viikkoa myöhemmin löysin hänet kuuntelemasta bändin musiikkia. </w:t>
      </w:r>
    </w:p>
    <w:p>
      <w:r>
        <w:rPr>
          <w:b/>
        </w:rPr>
        <w:t xml:space="preserve">Tulos</w:t>
      </w:r>
    </w:p>
    <w:p>
      <w:r>
        <w:t xml:space="preserve">Isäni osti liput sillä ehdolla, ettei hänen tarvitsisi mennä.</w:t>
      </w:r>
    </w:p>
    <w:p>
      <w:r>
        <w:rPr>
          <w:b/>
        </w:rPr>
        <w:t xml:space="preserve">Esimerkki 7.907</w:t>
      </w:r>
    </w:p>
    <w:p>
      <w:r>
        <w:t xml:space="preserve">Lähtökohta: Viime viikolla oli tyttöystäväni syntymäpäivä.  Alustava konteksti: Päätin ostaa hänelle ilmapalloja.  Alkuperäinen loppu: Kaupasta oli loppu haluamani ilmapallot. Jouduin ostamaan onnittelupalloja sen sijaan. Hän ei pitänyt niistä yhtä paljon.  Uusi loppu: Kaupasta loppuivat haluamani pallot. Jouduin ostamaan onnittelukakkuja sen sijaan. Hän ei pitänyt niistä yhtä paljon. </w:t>
      </w:r>
    </w:p>
    <w:p>
      <w:r>
        <w:rPr>
          <w:b/>
        </w:rPr>
        <w:t xml:space="preserve">Tulos</w:t>
      </w:r>
    </w:p>
    <w:p>
      <w:r>
        <w:t xml:space="preserve">Päätin ostaa hänelle kakkuja.</w:t>
      </w:r>
    </w:p>
    <w:p>
      <w:r>
        <w:rPr>
          <w:b/>
        </w:rPr>
        <w:t xml:space="preserve">Esimerkki 7.908</w:t>
      </w:r>
    </w:p>
    <w:p>
      <w:r>
        <w:t xml:space="preserve">Lähtökohta: Erik oli riippuvainen useista eri huumeista.  Alkuperäinen konteksti: Hänen elämänsä oli karannut häneltä vuosien väärinkäytön vuoksi.  Alkuperäinen loppuratkaisu: Hän vihasi itseään ja vajosi yhä syvemmälle pimeyteen. Kun syyskuun 11. syyskuuta tapahtui, hänen silmänsä alkoivat avautua ihmisyyden ystävällisyydelle. Hän ryhdistäytyi eikä enää koskaan koskenut huumeisiin.  Uusi loppu: Hän alkoi rakastaa itseään ja nousi pimeydestä. Kun syyskuun 11. syyskuuta tapahtui, hänen silmänsä alkoivat avautua ihmiskunnan ystävällisyydelle. Hän ryhdistäytyi eikä enää koskaan koskenut huumeisiin. </w:t>
      </w:r>
    </w:p>
    <w:p>
      <w:r>
        <w:rPr>
          <w:b/>
        </w:rPr>
        <w:t xml:space="preserve">Tulos</w:t>
      </w:r>
    </w:p>
    <w:p>
      <w:r>
        <w:t xml:space="preserve">Hän meni vieroitushoitoon ja raitistui ensimmäistä kertaa elämässään.</w:t>
      </w:r>
    </w:p>
    <w:p>
      <w:r>
        <w:rPr>
          <w:b/>
        </w:rPr>
        <w:t xml:space="preserve">Esimerkki 7.909</w:t>
      </w:r>
    </w:p>
    <w:p>
      <w:r>
        <w:t xml:space="preserve">Lähtökohta: Dale pitää kovasti heavy metalista, mutta Stacey ei.  Alkuperäinen konteksti: Dale ostaa Staceylle heavy metal -levyjä kuunneltavaksi.  Alkuperäinen loppu: Kuunneltuaan niitä Stacey päättää, että hänkin pitää heavy metalista. Stacey kertoo Dalelle pitävänsä sittenkin heavy metalista. Dale on niin iloinen siitä, että Stacey pitää myös heavy metalista.  Uusi loppu: Mutta kuunneltuaan heitä Stacey päättää, että hänkin pitää heavy metalista. Stacey kertoo Daleen, että hän sittenkin pitää heavy metalista. Dale on niin onnellinen, että Stacey pitää myös heavy metalista, joten hän voi kuunnella sitä. </w:t>
      </w:r>
    </w:p>
    <w:p>
      <w:r>
        <w:rPr>
          <w:b/>
        </w:rPr>
        <w:t xml:space="preserve">Tulos</w:t>
      </w:r>
    </w:p>
    <w:p>
      <w:r>
        <w:t xml:space="preserve">Hän päätti lopettaa heavy metalin kuuntelun.</w:t>
      </w:r>
    </w:p>
    <w:p>
      <w:r>
        <w:rPr>
          <w:b/>
        </w:rPr>
        <w:t xml:space="preserve">Esimerkki 7.910</w:t>
      </w:r>
    </w:p>
    <w:p>
      <w:r>
        <w:t xml:space="preserve">Lähtökohta: Iken auton katsastus oli määrä suorittaa.  Alkuperäinen konteksti: Hän pelkäsi, ettei se läpäise testiä.  Alkuperäinen loppuratkaisu: Ike piti peukkujaan ristissä, kun mekaanikko kävi auton läpi. Sitten hän virnisti, kun hänelle ojennettiin uusi tarra. Ike oli niin onnellinen, että hänen autonsa oli läpäissyt katsastuksen!  Uusi lopetus: Hän odotti rauhallisesti, kun mekaanikko kävi auton läpi. Hän maksoi ja sai uuden tarran. Se oli vain yksi rutiinitarkastus. </w:t>
      </w:r>
    </w:p>
    <w:p>
      <w:r>
        <w:rPr>
          <w:b/>
        </w:rPr>
        <w:t xml:space="preserve">Tulos</w:t>
      </w:r>
    </w:p>
    <w:p>
      <w:r>
        <w:t xml:space="preserve">Hän oli varma, että auto läpäisee katsastuksen, eikä kiinnittänyt asiaan huomiota.</w:t>
      </w:r>
    </w:p>
    <w:p>
      <w:r>
        <w:rPr>
          <w:b/>
        </w:rPr>
        <w:t xml:space="preserve">Esimerkki 7.911</w:t>
      </w:r>
    </w:p>
    <w:p>
      <w:r>
        <w:t xml:space="preserve">Lähtökohta: Vuonna 1963 kadulla syttyi suuri tulipalo.  Alkuperäinen konteksti: Koko Morgan Memorial -rakennus oli tulessa.  Alkuperäinen loppuratkaisu: Näimme liekkejä kaikkialla. Palokunta evakuoi rakennuksemme, koska se oli lähellä. Pääsimme takaisin päivän loppuun mennessä.  Uusi lopetus: Näimme liekkejä kaikkialla. Päätimme evakuoida rakennuksemme, koska tulipalo oli lähellä. Pääsimme takaisin sisälle päivän loppuun mennessä. </w:t>
      </w:r>
    </w:p>
    <w:p>
      <w:r>
        <w:rPr>
          <w:b/>
        </w:rPr>
        <w:t xml:space="preserve">Tulos</w:t>
      </w:r>
    </w:p>
    <w:p>
      <w:r>
        <w:t xml:space="preserve">Koko Morgan Memorial -rakennus oli tulessa, mutta siellä ei ollut palokuntaa.</w:t>
      </w:r>
    </w:p>
    <w:p>
      <w:r>
        <w:rPr>
          <w:b/>
        </w:rPr>
        <w:t xml:space="preserve">Esimerkki 7.912</w:t>
      </w:r>
    </w:p>
    <w:p>
      <w:r>
        <w:t xml:space="preserve">Lähtökohta: Lauren pakkasi mukaansa vavan ja kelan sekä muutaman syötin.  Alkuperäinen konteksti: Hän nousi veneeseensä ja purjehti järven läpi.  Alkuperäinen loppu: Hän löysi paikan ja heitti siimansa veteen. Hän tunsi vetoa ja veti siiman sisään. Hän sai pienen ahvenen ja vei sen kotiin päivälliseksi.  Uusi lopetus: Hän sanoi, ettei voinut, koska oli kiireinen. Hän nousi autoonsa ja lähti kuitenkin kalastamaan. Hän sai pienen ahvenen ja vei sen kotiin päivälliseksi. </w:t>
      </w:r>
    </w:p>
    <w:p>
      <w:r>
        <w:rPr>
          <w:b/>
        </w:rPr>
        <w:t xml:space="preserve">Tulos</w:t>
      </w:r>
    </w:p>
    <w:p>
      <w:r>
        <w:t xml:space="preserve">Hän sai kuitenkin puhelun töistä, jossa häntä pyydettiin palaamaan toimistolle välittömästi.</w:t>
      </w:r>
    </w:p>
    <w:p>
      <w:r>
        <w:rPr>
          <w:b/>
        </w:rPr>
        <w:t xml:space="preserve">Esimerkki 7.913</w:t>
      </w:r>
    </w:p>
    <w:p>
      <w:r>
        <w:t xml:space="preserve">Lähtökohta: Ty halusi syntymäpäivälahjaksi lemmikin.  Alkuperäinen konteksti: Mutta hänen vanhempansa antoivat hänelle lahjaksi vain pienen laatikon.  Alkuperäinen loppu: Ty avasi laatikon pettyneenä. Sitten se, mitä hän löysi sisältä, sai hänet nauramaan iloisesti. Laatikon sisällä oli hihna ja koiranruokakuppi - hänen koiranpennulleen!  Uusi lopetus: Ty avasi laatikon innoissaan. Sitten se, mitä hän löysi sisältä, sai hänet hymyilemään iloisesti. Laatikon sisällä oli 4K HD -televisio! </w:t>
      </w:r>
    </w:p>
    <w:p>
      <w:r>
        <w:rPr>
          <w:b/>
        </w:rPr>
        <w:t xml:space="preserve">Tulos</w:t>
      </w:r>
    </w:p>
    <w:p>
      <w:r>
        <w:t xml:space="preserve">Hänen vanhempansa ojensivat hänelle television kokoisen laatikon.</w:t>
      </w:r>
    </w:p>
    <w:p>
      <w:r>
        <w:rPr>
          <w:b/>
        </w:rPr>
        <w:t xml:space="preserve">Esimerkki 7.914</w:t>
      </w:r>
    </w:p>
    <w:p>
      <w:r>
        <w:t xml:space="preserve">Lähtökohta: Cathyllä oli tummat mustat hiukset, mutta hän halusi vaaleat.  Alkuperäinen konteksti: Cathy päätti kokeilla hiustensa värjäämistä kotona.  Alkuperäinen loppu: Cathy meni paikalliseen apteekkiin ja osti hiusväriä. Värin levittämisen jälkeen Cathy huuhteli hiuksensa. Cathy järkyttyi nähdessään, että hänen hiuksensa muuttuivat vaaleanpunaisiksi!  Uusi lopetus: Cathy meni paikalliseen kampaamoonsa ja osti hiusvärihoitopaketin. Kun he olivat levittäneet väriä ja huuhtoneet hänen hiuksensa. Cathy oli järkyttynyt ja vihainen nähdessään, että hänen hiuksensa muuttuivat vaaleanpunaisiksi! </w:t>
      </w:r>
    </w:p>
    <w:p>
      <w:r>
        <w:rPr>
          <w:b/>
        </w:rPr>
        <w:t xml:space="preserve">Tulos</w:t>
      </w:r>
    </w:p>
    <w:p>
      <w:r>
        <w:t xml:space="preserve">Cathy päätti mennä kampaamoon.</w:t>
      </w:r>
    </w:p>
    <w:p>
      <w:r>
        <w:rPr>
          <w:b/>
        </w:rPr>
        <w:t xml:space="preserve">Esimerkki 7.915</w:t>
      </w:r>
    </w:p>
    <w:p>
      <w:r>
        <w:t xml:space="preserve">Lähtökohta: Annie oli ollut kateissa viikon.  Alustava konteksti: Hänen vanhempansa olivat hermoraunio.  Alkuperäinen loppuratkaisu: Annie oli kadonnut kävellessään ystävänsä kanssa. Hänet löydettiin lopulta toisen ystävän talosta. Hän sai elinkautisen kotiarestia!  Uusi loppu: Hän oli kadonnut kävellessään ystävänsä kanssa. Hän meni lopulta kotiin oltuaan eri ystävän luona. Hänen vanhempansa eivät olleet edes huomanneet hänen katoamistaan! </w:t>
      </w:r>
    </w:p>
    <w:p>
      <w:r>
        <w:rPr>
          <w:b/>
        </w:rPr>
        <w:t xml:space="preserve">Tulos</w:t>
      </w:r>
    </w:p>
    <w:p>
      <w:r>
        <w:t xml:space="preserve">Hänen vanhempansa eivät edes huomanneet.</w:t>
      </w:r>
    </w:p>
    <w:p>
      <w:r>
        <w:rPr>
          <w:b/>
        </w:rPr>
        <w:t xml:space="preserve">Esimerkki 7.916</w:t>
      </w:r>
    </w:p>
    <w:p>
      <w:r>
        <w:t xml:space="preserve">Lähtökohta: Mary päästi kissansa ulos eräänä yönä sen jatkuvan määkimisen jälkeen.  Alustava konteksti: Kissa karkasi pimeyteen.  Alkuperäinen loppu: Mary ihmetteli, mitä kissa toisi tänä yönä kotiin. Hän keräsi ämpärin ja lapion siivotakseen väistämättömän. Kaksi tuntia myöhemmin kissa palasi ison rotan kanssa Maryn jalkojen juureen.  Uusi lopetus: Mary ihmetteli, mitä kissa toisi tänä yönä kotiin. Hän keräsi ämpärin ja lapion siivotakseen väistämättömän. Kaksi tuntia myöhemmin kissa palasi ja toi mukanaan suuren kimalaispesän Marian jalkojen juureen. </w:t>
      </w:r>
    </w:p>
    <w:p>
      <w:r>
        <w:rPr>
          <w:b/>
        </w:rPr>
        <w:t xml:space="preserve">Tulos</w:t>
      </w:r>
    </w:p>
    <w:p>
      <w:r>
        <w:t xml:space="preserve">Kissa oli kuistilla koko yön.</w:t>
      </w:r>
    </w:p>
    <w:p>
      <w:r>
        <w:rPr>
          <w:b/>
        </w:rPr>
        <w:t xml:space="preserve">Esimerkki 7.917</w:t>
      </w:r>
    </w:p>
    <w:p>
      <w:r>
        <w:t xml:space="preserve">Lähtökohta: Justin tiesi, että oli aika päivittää.  Alkuperäinen konteksti: Hän oli saamassa lasta tyttöystävänsä kanssa.  Alkuperäinen loppuratkaisu: Hänen vanha autonsa oli hänen mukanaan siitä lähtien, kun hän täytti 18 vuotta. Hänen oli hyvin vaikea myydä sitä. Justin myi auton lopulta jatkaakseen elämäänsä.  Uusi loppu: Hänen vanha autonsa oli hänen mukanaan siitä asti, kun hän täytti 18 vuotta. Hänen oli hyvin vaikea myydä sitä. Justin myi auton lopulta saadakseen tiensä arvoisen ajoneuvon. </w:t>
      </w:r>
    </w:p>
    <w:p>
      <w:r>
        <w:rPr>
          <w:b/>
        </w:rPr>
        <w:t xml:space="preserve">Tulos</w:t>
      </w:r>
    </w:p>
    <w:p>
      <w:r>
        <w:t xml:space="preserve">Hän halusi lähteä automatkalle.</w:t>
      </w:r>
    </w:p>
    <w:p>
      <w:r>
        <w:rPr>
          <w:b/>
        </w:rPr>
        <w:t xml:space="preserve">Esimerkki 7.918</w:t>
      </w:r>
    </w:p>
    <w:p>
      <w:r>
        <w:t xml:space="preserve">Lähtökohta: Ellie halusi vain surffata.  Alkuperäinen konteksti: Ellien äiti halusi hänen opiskelevan ahkerammin ja valmistuvan lukiosta.  Alkuperäinen loppu: Sen sijaan Ellie meni rannalle ja surffasi tuntikausia. Ellie sai tietää, ettei hän pystyisi valmistumaan ystäviensä kanssa. Hän osallistui kesäkurssille ja valmistui heti seuraavana syksynä.  Uusi lopetus: Valmistumisen jälkeen Ellie meni rannalle ja surffasi tuntikausia. Ellie sai tietää, etteivät hänen ystävänsä olleet valmistuneet. Hän suostutteli ystävänsä osallistumaan kesäkurssille, ja he valmistuivat heti seuraavana syksynä. </w:t>
      </w:r>
    </w:p>
    <w:p>
      <w:r>
        <w:rPr>
          <w:b/>
        </w:rPr>
        <w:t xml:space="preserve">Tulos</w:t>
      </w:r>
    </w:p>
    <w:p>
      <w:r>
        <w:t xml:space="preserve">Ellien äiti halusi hänen opiskelevan ahkerammin ja valmistuvan lukiosta, ja hän valmistuikin myöhemmin samana vuonna.</w:t>
      </w:r>
    </w:p>
    <w:p>
      <w:r>
        <w:rPr>
          <w:b/>
        </w:rPr>
        <w:t xml:space="preserve">Esimerkki 7.919</w:t>
      </w:r>
    </w:p>
    <w:p>
      <w:r>
        <w:t xml:space="preserve">Lähtökohta: Barry oli ystäviensä kanssa.  Alkuperäinen konteksti: Barry näki ystävänsä sytyttävän savukkeen.  Alkuperäinen loppu: Barryltä kysyttiin, haluaisiko hän pilveä. Barry sanoi, että miksipä ei. Barry päätyi polttamaan ja jäi koukkuun.  Uusi lopetus: Barry kysyi ystäviltään, haluaisivatko he pilveä. He sanoivat, että miksipä ei. He päätyivät polttamaan ja tulivat riippuvaisiksi. </w:t>
      </w:r>
    </w:p>
    <w:p>
      <w:r>
        <w:rPr>
          <w:b/>
        </w:rPr>
        <w:t xml:space="preserve">Tulos</w:t>
      </w:r>
    </w:p>
    <w:p>
      <w:r>
        <w:t xml:space="preserve">Barry sytytti savukkeen.</w:t>
      </w:r>
    </w:p>
    <w:p>
      <w:r>
        <w:rPr>
          <w:b/>
        </w:rPr>
        <w:t xml:space="preserve">Esimerkki 7.920</w:t>
      </w:r>
    </w:p>
    <w:p>
      <w:r>
        <w:t xml:space="preserve">Lähtökohta: Meksikossa pääsin käymään yhdessä seitsemästä ihmeestä, Chichen Itzassa.  Alkuperäinen konteksti: Matkustimme sinne isolla bussilla luokkakavereideni kanssa.  Alkuperäinen loppu: Matkalla takaisin kaupunkiin bussi hajosi. Istuimme Meksikon helteessä tuntikausia odottamassa uutta bussia. Lopulta uusi bussi tuli ja vei meidät takaisin kaupunkiin.  Uusi lopetus: Matkalla takaisin kaupunkiin pakettiauto hajosi. Istuimme Meksikon helteessä tuntikausia odottamassa uutta pakettiautoa. Lopulta uusi pakettiauto tuli ja vei meidät takaisin kaupunkiin. </w:t>
      </w:r>
    </w:p>
    <w:p>
      <w:r>
        <w:rPr>
          <w:b/>
        </w:rPr>
        <w:t xml:space="preserve">Tulos</w:t>
      </w:r>
    </w:p>
    <w:p>
      <w:r>
        <w:t xml:space="preserve">Minä ja luokkatoverini menimme sinne yksityisellä pakettiautolla.</w:t>
      </w:r>
    </w:p>
    <w:p>
      <w:r>
        <w:rPr>
          <w:b/>
        </w:rPr>
        <w:t xml:space="preserve">Esimerkki 7.921</w:t>
      </w:r>
    </w:p>
    <w:p>
      <w:r>
        <w:t xml:space="preserve">Lähtökohta: Georgina oli kiinnostunut uuden auton ostamisesta.  Alkuperäinen konteksti: Hänellä ei ollut paljon kokemusta uusien ajoneuvojen ostamisesta.  Alkuperäinen lopputulos: Tutkittuaan asiaa hän löysi resursseja, jotka auttoivat häntä tehtävässä. Internet oli hyvä apu, samoin kuin Kelly Blue Book. Tutkimuksen jälkeen hän osti mieleisensä auton.  Uusi lopetus: Tutkimuksen jälkeen hän löysi vielä enemmän resursseja, jotka auttoivat häntä tehtävässä. Internet ja Kelly Blue Book olivat hyviä apuvälineitä. Tutkimuksen jälkeen hän osti mieleisensä auton. </w:t>
      </w:r>
    </w:p>
    <w:p>
      <w:r>
        <w:rPr>
          <w:b/>
        </w:rPr>
        <w:t xml:space="preserve">Tulos</w:t>
      </w:r>
    </w:p>
    <w:p>
      <w:r>
        <w:t xml:space="preserve">Hänellä oli niin paljon kokemusta uusien ajoneuvojen ostamisesta.</w:t>
      </w:r>
    </w:p>
    <w:p>
      <w:r>
        <w:rPr>
          <w:b/>
        </w:rPr>
        <w:t xml:space="preserve">Esimerkki 7.922</w:t>
      </w:r>
    </w:p>
    <w:p>
      <w:r>
        <w:t xml:space="preserve">Lähtökohta: Katie oli kuusitoistavuotias, kun hän aloitti ensimmäisen kerran tarjoilijana.  Alustava konteksti: Hän oli innoissaan aloituksesta, mutta myös hieman hermostunut.  Alkuperäinen loppuratkaisu: Hän oli harjoitellut ja luuli pystyvänsä kantamaan tarjottimia. Ensimmäisen tilauksen yhteydessä hän kuitenkin ylitasapainotteli, ja tarjotin kaatui. Katie tajusi, että hänellä oli vielä paljon opittavaa tarjoilijan työstä.  Uusi loppu: Hän oli harjoitellut ja pystyi kantamaan tarjottimen. Ensimmäisessä tilauksessaan hän oli hermostunut, mutta kantoi tarjottimen helposti. Katie oli iloinen siitä, että hän pärjäsi niin hyvin ensimmäisenä päivänä tarjoilijana. </w:t>
      </w:r>
    </w:p>
    <w:p>
      <w:r>
        <w:rPr>
          <w:b/>
        </w:rPr>
        <w:t xml:space="preserve">Tulos</w:t>
      </w:r>
    </w:p>
    <w:p>
      <w:r>
        <w:t xml:space="preserve">Hän oli innoissaan aloituksesta, ja hänen ensimmäinen päivänsä sujui täydellisesti!.</w:t>
      </w:r>
    </w:p>
    <w:p>
      <w:r>
        <w:rPr>
          <w:b/>
        </w:rPr>
        <w:t xml:space="preserve">Esimerkki 7.923</w:t>
      </w:r>
    </w:p>
    <w:p>
      <w:r>
        <w:t xml:space="preserve">Lähtökohta: Marcus päätti hankkia lemmikin.  Alkuperäinen konteksti: Marcus oli aina pitänyt kissanpennuista, mutta hänellä ei ollut koskaan ollut omaa pentua.  Alkuperäinen loppu: Eräänä päivänä hän päätti adoptoida kissanpennun. Hän vei kissanpennun kotiin ja kaatoi sille kulhollisen maitoa. Marcus oli hyvin onnellinen adoptoituaan kissanpennun.  Uusi loppu: Eräänä päivänä hän päätti adoptoida koiranpennun. Hän vei pennun kotiin ja kaatoi sille kulhollisen kuivamuonaa. Marcus oli hyvin onnellinen adoptoituaan koiranpennun. </w:t>
      </w:r>
    </w:p>
    <w:p>
      <w:r>
        <w:rPr>
          <w:b/>
        </w:rPr>
        <w:t xml:space="preserve">Tulos</w:t>
      </w:r>
    </w:p>
    <w:p>
      <w:r>
        <w:t xml:space="preserve">Hän tiesi, ettei saisi kissoja, koska oli allerginen.</w:t>
      </w:r>
    </w:p>
    <w:p>
      <w:r>
        <w:rPr>
          <w:b/>
        </w:rPr>
        <w:t xml:space="preserve">Esimerkki 7.924</w:t>
      </w:r>
    </w:p>
    <w:p>
      <w:r>
        <w:t xml:space="preserve">Lähtökohta: Sylvia ei ole koskaan ollut kovin kiinnostunut asevoimista.  Alkuperäinen konteksti: Sylvia oli itse asiassa suurimman osan elämästään sotilasvastainen.  Alkuperäinen loppu: Eläkkeelle jäätyään Sylvialle tarjottiin osa-aikatyötä. Hän otti työn vastaan ja ajoi armeijan alokkaita sisäänpääsykäsittelyyn. Sittemmin Sylvia on suhtautunut armeijaan myönteisemmin.  Uusi loppu: Eläkkeelle jäätyään Sylvialle tarjottiin osa-aikatyötä. Hän otti tämän työn vastaan ja ajoi armeijan alokkaita sisäänpääsykäsittelyyn. Sen jälkeen Sylvia on suhtautunut armeijaan myönteisemmin. </w:t>
      </w:r>
    </w:p>
    <w:p>
      <w:r>
        <w:rPr>
          <w:b/>
        </w:rPr>
        <w:t xml:space="preserve">Tulos</w:t>
      </w:r>
    </w:p>
    <w:p>
      <w:r>
        <w:t xml:space="preserve">Vaikka hän oli itse asiassa sotilasmyönteinen suurimman osan elämästään.</w:t>
      </w:r>
    </w:p>
    <w:p>
      <w:r>
        <w:rPr>
          <w:b/>
        </w:rPr>
        <w:t xml:space="preserve">Esimerkki 7.925</w:t>
      </w:r>
    </w:p>
    <w:p>
      <w:r>
        <w:t xml:space="preserve">Lähtökohta: Kaksikymmentä vuotta sitten kävin Venetsiassa.  Alkuperäinen konteksti: Olin hyvin köyhä, eikä minulla ollut varaa hotelliin.  Alkuperäinen loppu: Päätin sen sijaan nukkua jossain kanavan lähellä. Koska yö oli hyvin lämmin, se toimi hyvin ja nukuin. Seuraavana päivänä heräsin pahanhajuisena, eikä se ollut lainkaan romanttista.  Uusi loppu: Eräänä yönä olin humalassa ja sammuin kanavan lähelle. Oli hyvin lämmin yö ja nukuin siellä koko yön. Seuraavana päivänä heräsin pahanhajuisena, eikä se ollut lainkaan romanttista. </w:t>
      </w:r>
    </w:p>
    <w:p>
      <w:r>
        <w:rPr>
          <w:b/>
        </w:rPr>
        <w:t xml:space="preserve">Tulos</w:t>
      </w:r>
    </w:p>
    <w:p>
      <w:r>
        <w:t xml:space="preserve">Yövyin parhaissa hotelleissa.</w:t>
      </w:r>
    </w:p>
    <w:p>
      <w:r>
        <w:rPr>
          <w:b/>
        </w:rPr>
        <w:t xml:space="preserve">Esimerkki 7.926</w:t>
      </w:r>
    </w:p>
    <w:p>
      <w:r>
        <w:t xml:space="preserve">Lähtökohta: Ian suuttui koko koripallojoukkueessa.  Alkuperäinen konteksti: Kukaan hänen joukkueestaan ei halunnut syöttää palloa.  Alkuperäinen loppuratkaisu: Lisäksi hänen vastustajansa estivät häntä jatkuvasti. Ian purki turhautumistaan tyrmäämällä vastustajan maahan. Koska hän loukkasi henkilöä, valmentaja poisti hänet pelistä.  Uusi lopetus: Lisäksi hänen vastustajansa pilkkasivat häntä jatkuvasti. Ian purki turhautumistaan kävelemällä pois kentältä. Koska hän turhautui, hän poisti itsensä pelistä. </w:t>
      </w:r>
    </w:p>
    <w:p>
      <w:r>
        <w:rPr>
          <w:b/>
        </w:rPr>
        <w:t xml:space="preserve">Tulos</w:t>
      </w:r>
    </w:p>
    <w:p>
      <w:r>
        <w:t xml:space="preserve">Hän käveli ulos kentältä turhautuneena.</w:t>
      </w:r>
    </w:p>
    <w:p>
      <w:r>
        <w:rPr>
          <w:b/>
        </w:rPr>
        <w:t xml:space="preserve">Esimerkki 7.927</w:t>
      </w:r>
    </w:p>
    <w:p>
      <w:r>
        <w:t xml:space="preserve">Lähtökohta: Halusin uuden näppäimistön iPadiini.  Alkuperäinen konteksti: Halusin jotain kannettavaa.  Alkuperäinen lopputulos: Onneksi löysin sellaisen, joka oli taustavalaistu. Se oli loistava. Se sopi täydellisesti.  Uusi lopetus: Onneksi löysin sellaisen, joka ei ollut taustavalaistu. Se oli hieno. Se sopi täydellisesti. </w:t>
      </w:r>
    </w:p>
    <w:p>
      <w:r>
        <w:rPr>
          <w:b/>
        </w:rPr>
        <w:t xml:space="preserve">Tulos</w:t>
      </w:r>
    </w:p>
    <w:p>
      <w:r>
        <w:t xml:space="preserve">Halusin jotain, joka ei syty.</w:t>
      </w:r>
    </w:p>
    <w:p>
      <w:r>
        <w:rPr>
          <w:b/>
        </w:rPr>
        <w:t xml:space="preserve">Esimerkki 7.928</w:t>
      </w:r>
    </w:p>
    <w:p>
      <w:r>
        <w:t xml:space="preserve">Lähtökohta: Ryan tapasi parhaan ystävänsä Samin pelatessaan nettipeliä.  Alustava konteksti: Ryanilla ja Samilla oli paljon yhteistä, joten he alkoivat hengailla paljon yhdessä.  Alkuperäinen loppu: Lopulta Ryan päätti, että hän halusi tavata Samin oikeassa elämässä. Ryan puhui asiasta Samin kanssa, ja he sopivat tapaamisesta. Ryan lensi Chicagoon ja Sam haki hänet lentokentältä.  Uusi loppu: Lopulta he muuttivat mielensä ja Ryan päätti, että hän halusi tavata Samin tosielämässä. Ryan puhui asiasta Samin kanssa ja he suostuivat tapaamaan. Ryan lensi Chicagoon ja Sam haki hänet lentokentältä. </w:t>
      </w:r>
    </w:p>
    <w:p>
      <w:r>
        <w:rPr>
          <w:b/>
        </w:rPr>
        <w:t xml:space="preserve">Tulos</w:t>
      </w:r>
    </w:p>
    <w:p>
      <w:r>
        <w:t xml:space="preserve">Ryanilla ja Samilla oli hauskaa viettää aikaa yhdessä verkossa, mutta he eivät suunnitelleet tapaavansa henkilökohtaisesti.</w:t>
      </w:r>
    </w:p>
    <w:p>
      <w:r>
        <w:rPr>
          <w:b/>
        </w:rPr>
        <w:t xml:space="preserve">Esimerkki 7.929</w:t>
      </w:r>
    </w:p>
    <w:p>
      <w:r>
        <w:t xml:space="preserve">Lähtökohta: Johnny kuuli eräästä Floridassa sijaitsevasta rannasta, jolla oli valtavia aaltoja.  Alustava konteksti: Johnny ei tiennyt, että suuret aallot olivat keskellä valtamerta.  Alkuperäinen loppuratkaisu: Hän lensi Floridaan. Seuraavaksi hän pyysi taksikuskia viemään hänet rannalle, jolla oli suuria aaltoja. Rannalla eräs lapsi kertoi hänelle, että hän tarvitsi veneen päästäkseen isoille aalloille.  Uusi loppu: Hänen ystävänsä lensi Floridaan. Hän pyysi taksikuskia viemään hänet rannalle, jossa on suuria aaltoja. Mutta rannalla eräs lapsi kertoi hänelle, että hän tarvitsi veneen päästäkseen isoille aalloille. </w:t>
      </w:r>
    </w:p>
    <w:p>
      <w:r>
        <w:rPr>
          <w:b/>
        </w:rPr>
        <w:t xml:space="preserve">Tulos</w:t>
      </w:r>
    </w:p>
    <w:p>
      <w:r>
        <w:t xml:space="preserve">Hän toivoi, ettei olisi köyhä, jotta voisi mennä sinne jonain päivänä.</w:t>
      </w:r>
    </w:p>
    <w:p>
      <w:r>
        <w:rPr>
          <w:b/>
        </w:rPr>
        <w:t xml:space="preserve">Esimerkki 7.930</w:t>
      </w:r>
    </w:p>
    <w:p>
      <w:r>
        <w:t xml:space="preserve">Lähtökohta: Maria katsoi ravintola-arvosteluja Yelpissä.  Alkuperäinen konteksti: Hän näki lähellä uuden nepalilaisen ravintolan, jolla oli hyvät arvostelut.  Alkuperäinen lopputulos: Nepalilaisella ravintolalla oli ruokalista verkossa. Maria luki ruokalistan ja päätti tilata ruokaa. Maria meni verkkoon ja alkoi tehdä tilausta.  Uusi lopetus: Kiinalaisella ravintolalla oli ruokalista listattuna verkossa. Maria luki ruokalistan ja päätti tilata ruokaa. Maria meni nettiin ja alkoi tehdä tilausta. </w:t>
      </w:r>
    </w:p>
    <w:p>
      <w:r>
        <w:rPr>
          <w:b/>
        </w:rPr>
        <w:t xml:space="preserve">Tulos</w:t>
      </w:r>
    </w:p>
    <w:p>
      <w:r>
        <w:t xml:space="preserve">Hän näki lähistöllä uuden kiinalaisen ravintolan, jolla oli hyviä arvosteluja.</w:t>
      </w:r>
    </w:p>
    <w:p>
      <w:r>
        <w:rPr>
          <w:b/>
        </w:rPr>
        <w:t xml:space="preserve">Esimerkki 7.931</w:t>
      </w:r>
    </w:p>
    <w:p>
      <w:r>
        <w:t xml:space="preserve">Lähtökohta: Ystävämme kokoontuivat leirinuotion ääreen tekemään s'moreja.  Alkuperäinen konteksti: Vaahtokarkkini syttyi tuleen.  Alkuperäinen loppu: En pystynyt lopettamaan nauramista niin kauan, että sain liekin sammutettua. Vaahtokarkkini oli täysin palanut ja musta. Jimmy sanoi syövänsä sen, koska hän pitää palaneista.  Uusi loppu: Kun yksi heidän vaahtokarkkeistaan syttyi tuleen, en voinut lopettaa nauramista tarpeeksi kauan auttaakseni puhaltamaan liekin pois. Heidän vaahtokarkkinsa oli täysin palanut ja musta. Jimmy sanoi syövänsä sen, koska pitää palaneista. </w:t>
      </w:r>
    </w:p>
    <w:p>
      <w:r>
        <w:rPr>
          <w:b/>
        </w:rPr>
        <w:t xml:space="preserve">Tulos</w:t>
      </w:r>
    </w:p>
    <w:p>
      <w:r>
        <w:t xml:space="preserve">Jouduin olemaan syömättä, koska olen allerginen vaahtokarkkien sisältämälle kemikaalille.</w:t>
      </w:r>
    </w:p>
    <w:p>
      <w:r>
        <w:rPr>
          <w:b/>
        </w:rPr>
        <w:t xml:space="preserve">Esimerkki 7.932</w:t>
      </w:r>
    </w:p>
    <w:p>
      <w:r>
        <w:t xml:space="preserve">Lähtökohta: Kokki valmistautui työhaastatteluun.  Alustava konteksti: Hän harjoitteli upeiden alkupalojensa valmistamista.  Alkuperäinen lopputulos: Hän tarjoili niitä ravintolan omistajille. He pitivät niistä! Kokki palkattiin välittömästi.  Uusi lopetus: Hänet tikattiin ja hänen haastattelunsa siirrettiin. Hän otti mukaansa alkupaloja, ja he pitivät niistä! Kokki palkattiin välittömästi. </w:t>
      </w:r>
    </w:p>
    <w:p>
      <w:r>
        <w:rPr>
          <w:b/>
        </w:rPr>
        <w:t xml:space="preserve">Tulos</w:t>
      </w:r>
    </w:p>
    <w:p>
      <w:r>
        <w:t xml:space="preserve">Harjoituksissa hän leikkasi sormensa ja joutui lähtemään ensiapuun.</w:t>
      </w:r>
    </w:p>
    <w:p>
      <w:r>
        <w:rPr>
          <w:b/>
        </w:rPr>
        <w:t xml:space="preserve">Esimerkki 7.933</w:t>
      </w:r>
    </w:p>
    <w:p>
      <w:r>
        <w:t xml:space="preserve">Lähtökohta: Allylla oli pianokonsertti tulossa.  Alustava konteksti: Ally pelkäsi kovasti tekevänsä virheen.  Alkuperäinen loppuratkaisu: Ally harjoitteli tuntikausia joka päivä ennen konserttia. Kun Ally vihdoin soitti kappaleensa, hän ei jättänyt yhtään nuottiakaan väliin! Ally kumarsi yleisön aplodien aikana.  Uusi lopetus: Ally soitti ulkona tuntikausia joka päivä ennen esitystä. Kun Ally vihdoin soitti kappaleensa, hän ei jättänyt yhtään nuottiakaan väliin! Ally nolostui yleisön taputusten aikana. </w:t>
      </w:r>
    </w:p>
    <w:p>
      <w:r>
        <w:rPr>
          <w:b/>
        </w:rPr>
        <w:t xml:space="preserve">Tulos</w:t>
      </w:r>
    </w:p>
    <w:p>
      <w:r>
        <w:t xml:space="preserve">Hän jätti harjoittelun kokonaan väliin.</w:t>
      </w:r>
    </w:p>
    <w:p>
      <w:r>
        <w:rPr>
          <w:b/>
        </w:rPr>
        <w:t xml:space="preserve">Esimerkki 7.934</w:t>
      </w:r>
    </w:p>
    <w:p>
      <w:r>
        <w:t xml:space="preserve">Lähtökohta: Larry oli saamassa suuren ylennyksen.  Alkuperäinen konteksti: Hän oli jo käyttänyt rahaa uuteen uima-altaaseen.  Alkuperäinen loppuratkaisu: Kun ylennyksen aika koitti, Larry ei saanut sitä. Hän oli murtunut. Hän velkaantui uima-altaan takia.  Uusi lopetus: Kun oli aika saada ylennys, Larry ei saanut sitä. Hän oli murtunut. Hän velkaantui jäsenyyden takia. </w:t>
      </w:r>
    </w:p>
    <w:p>
      <w:r>
        <w:rPr>
          <w:b/>
        </w:rPr>
        <w:t xml:space="preserve">Tulos</w:t>
      </w:r>
    </w:p>
    <w:p>
      <w:r>
        <w:t xml:space="preserve">Hän oli jo ostanut jäsenyyden paikalliseen uima-altaaseen juhliakseen.</w:t>
      </w:r>
    </w:p>
    <w:p>
      <w:r>
        <w:rPr>
          <w:b/>
        </w:rPr>
        <w:t xml:space="preserve">Esimerkki 7.935</w:t>
      </w:r>
    </w:p>
    <w:p>
      <w:r>
        <w:t xml:space="preserve">Lähtökohta: Ostin pääsiäiseksi pussillisen hyytelöpapuja.  Alustava konteksti: Piilotin karkit korkeaan kaappiin, jotta lapseni eivät söisi niitä.  Alkuperäinen loppuratkaisu: Seuraavana päivänä löysin pussin hyytelöpapuja auki tiskipöydältä. Kysyttäessä lapseni kielsivät syöneensä niitä. Myöhemmin mieheni myönsi syöneensä hyytelöpapuja.  Uusi loppu: Seuraavana päivänä löysin tyhjän hyytelöpussin tiskiltä. Kysyttäessä lapseni kielsivät syöneensä niitä. Myöhemmin mieheni myönsi syöneensä hyytelöpapuja. </w:t>
      </w:r>
    </w:p>
    <w:p>
      <w:r>
        <w:rPr>
          <w:b/>
        </w:rPr>
        <w:t xml:space="preserve">Tulos</w:t>
      </w:r>
    </w:p>
    <w:p>
      <w:r>
        <w:t xml:space="preserve">Avasin ne ja jätin ne tiskille.</w:t>
      </w:r>
    </w:p>
    <w:p>
      <w:r>
        <w:rPr>
          <w:b/>
        </w:rPr>
        <w:t xml:space="preserve">Esimerkki 7.936</w:t>
      </w:r>
    </w:p>
    <w:p>
      <w:r>
        <w:t xml:space="preserve">Lähtökohta: Karen ei ollut kunnossa.  Alustava konteksti: Karen tiesi, että hänen kuukautisensa olivat myöhässä tässä kuussa.  Alkuperäinen loppuratkaisu: Karen päätti tehdä raskaustestin. Hän meni hermostuneena kylpyhuoneeseen. Kun hän katsoi tuloksia, hän alkoi itkeä, että hän oli raskaana.  Uusi lopetus: Hän päätti mennä lääkäriin. Hän meni käynnille täynnä hermoja. Kun hän katsoi tuloksia, hän oli helpottunut, että hän oli kunnossa. </w:t>
      </w:r>
    </w:p>
    <w:p>
      <w:r>
        <w:rPr>
          <w:b/>
        </w:rPr>
        <w:t xml:space="preserve">Tulos</w:t>
      </w:r>
    </w:p>
    <w:p>
      <w:r>
        <w:t xml:space="preserve">Karen tiesi, että hänen kuukautisensa olivat aikaisin tässä kuussa.</w:t>
      </w:r>
    </w:p>
    <w:p>
      <w:r>
        <w:rPr>
          <w:b/>
        </w:rPr>
        <w:t xml:space="preserve">Esimerkki 7.937</w:t>
      </w:r>
    </w:p>
    <w:p>
      <w:r>
        <w:t xml:space="preserve">Lähtökohta: Ginan ihastus oli kadonnut koulusta kaksi päivää.  Alustava konteksti: Hänen pikkuveljensä oli kaverina hänen nuorimman veljensä kanssa.  Alkuperäinen loppu: Gina päätti kysyä veljeltään Jamiestä. Mutta hän oli nuori, levoton, eikä hänellä ollut vastauksia. Gina ei vieläkään tiennyt, missä Jamie oli.  Uusi lopetus: Hän päätti kysyä veljeltään Jamiestä. Mutta tämä oli nuori, hermostunut, eikä hänellä ollut vastauksia. Gina ei vieläkään tiennyt, missä Jamie oli. </w:t>
      </w:r>
    </w:p>
    <w:p>
      <w:r>
        <w:rPr>
          <w:b/>
        </w:rPr>
        <w:t xml:space="preserve">Tulos</w:t>
      </w:r>
    </w:p>
    <w:p>
      <w:r>
        <w:t xml:space="preserve">Hänen pikkuveljensä oli vihollinen nuorimman veljensä kanssa.</w:t>
      </w:r>
    </w:p>
    <w:p>
      <w:r>
        <w:rPr>
          <w:b/>
        </w:rPr>
        <w:t xml:space="preserve">Esimerkki 7.938</w:t>
      </w:r>
    </w:p>
    <w:p>
      <w:r>
        <w:t xml:space="preserve">Lähtökohta: Mary alkoi ottaa pianotunteja.  Alkuperäinen konteksti: Mary oli hermostunut siitä, että hänen piti soittaa konsertissa.  Alkuperäinen loppuratkaisu: Mary harjoitteli koko viikon. Esityspäivänä häntä jännitti kovasti. Mary onnistui soittokonsertin kappaleessa täydellisesti!  Uusi lopetus: Mary harjoitteli vielä koko viikon. Esityspäivänä hän oli niin helpottunut. Mary onnistui hyvin harjoitustunnilla! </w:t>
      </w:r>
    </w:p>
    <w:p>
      <w:r>
        <w:rPr>
          <w:b/>
        </w:rPr>
        <w:t xml:space="preserve">Tulos</w:t>
      </w:r>
    </w:p>
    <w:p>
      <w:r>
        <w:t xml:space="preserve">Mary oli vapautettu soittamasta konsertissa.</w:t>
      </w:r>
    </w:p>
    <w:p>
      <w:r>
        <w:rPr>
          <w:b/>
        </w:rPr>
        <w:t xml:space="preserve">Esimerkki 7.939</w:t>
      </w:r>
    </w:p>
    <w:p>
      <w:r>
        <w:t xml:space="preserve">Lähtökohta: Kun olin matkalla töihin tänä aamuna, rengas puhkesi.  Alustava konteksti: Jouduin pysähtymään moottoritien sivuun.  Alkuperäinen loppuratkaisu: Käytettyäni tunkkia auton nostamiseen vaihdoin renkaan onnistuneesti. Kun vararengas oli paikallaan, lähdin vauhdilla kohti toimistoa. Olin kaksikymmentä minuuttia myöhässä, mutta pomoni ei välittänyt.  Uusi loppu: Käytettyäni tunkkia auton nostamiseen pysäytin jonkun auttamaan minua renkaanvaihdossa. Kun vararengas oli paikallaan, lähdin vauhdilla kohti toimistoa. Olin kaksikymmentä minuuttia myöhässä, mutta pomoni ei välittänyt. </w:t>
      </w:r>
    </w:p>
    <w:p>
      <w:r>
        <w:rPr>
          <w:b/>
        </w:rPr>
        <w:t xml:space="preserve">Tulos</w:t>
      </w:r>
    </w:p>
    <w:p>
      <w:r>
        <w:t xml:space="preserve">Minulla ei ollut aavistustakaan, mitä tehdä, koska en ollut koskaan ennen vaihtanut rengasta.</w:t>
      </w:r>
    </w:p>
    <w:p>
      <w:r>
        <w:rPr>
          <w:b/>
        </w:rPr>
        <w:t xml:space="preserve">Esimerkki 7.940</w:t>
      </w:r>
    </w:p>
    <w:p>
      <w:r>
        <w:t xml:space="preserve">Lähtökohta: Isä tuli ovesta sisään ison legolaatikon kanssa.  Alkuperäinen konteksti: Hän laski ne poikansa eteen.  Alkuperäinen loppuratkaisu: Lapsi oli niin innoissaan! He viettivät loppuillan rakentaen yhdessä. Siitä tuli heidän lempipuuhansa.  Uusi loppu: Lapsi oli niin surullinen! He viettivät loppuillan riitelemällä keskenään. Siitä tuli hyvin vihamielinen kotitalous. </w:t>
      </w:r>
    </w:p>
    <w:p>
      <w:r>
        <w:rPr>
          <w:b/>
        </w:rPr>
        <w:t xml:space="preserve">Tulos</w:t>
      </w:r>
    </w:p>
    <w:p>
      <w:r>
        <w:t xml:space="preserve">Hän vei ne ulos etuovesta ja roskakoriin.</w:t>
      </w:r>
    </w:p>
    <w:p>
      <w:r>
        <w:rPr>
          <w:b/>
        </w:rPr>
        <w:t xml:space="preserve">Esimerkki 7.941</w:t>
      </w:r>
    </w:p>
    <w:p>
      <w:r>
        <w:t xml:space="preserve">Lähtökohta: Billin esimies jakoi painetut käytännesäännöt.  Alkuperäinen konteksti: Hän luki, että tupakointi oli kielletty myös vapaa-ajalla.  Alkuperäinen loppuratkaisu: Bill katseli ympärilleen ja näki monien työkavereidensa murahtelevan. Hän meni esimiehensä luo ja kertoi, että hänen mielestään se oli väärin. Bill sai kirjeen niskoittelusta, mutta tunsi olonsa hyväksi.  Uusi loppu: Bill katseli ympärilleen ja näki monien työkavereidensa murisevan. Hän meni esimiehensä luo ja kysyi, mikä oli vialla. Billille kirjoitettiin huomautus tarkkaamattomuudesta, ja hän tunsi itsensä typeräksi. </w:t>
      </w:r>
    </w:p>
    <w:p>
      <w:r>
        <w:rPr>
          <w:b/>
        </w:rPr>
        <w:t xml:space="preserve">Tulos</w:t>
      </w:r>
    </w:p>
    <w:p>
      <w:r>
        <w:t xml:space="preserve">Hän ei lukenut sitä kohtaa, jossa sanottiin, että tupakointi oli kielletty myös vapaa-ajalla.</w:t>
      </w:r>
    </w:p>
    <w:p>
      <w:r>
        <w:rPr>
          <w:b/>
        </w:rPr>
        <w:t xml:space="preserve">Esimerkki 7.942</w:t>
      </w:r>
    </w:p>
    <w:p>
      <w:r>
        <w:t xml:space="preserve">Lähtökohta: Eräänä päivänä John ja hänen koiransa menivät rannalle.  Alustava konteksti: Rannalla he kävelivät meren rantaa pitkin.  Alkuperäinen lopetus: Vähän ajan kuluttua John heitti koiralleen kepin. Hänen koiransa hyppäsi ylös ja nappasi kepin ilmassa! Sen jälkeen he kävelivät takaisin rantaa pitkin kotiin.  Uusi lopetus: John ei pystynyt heittämään keppiä koiralleen. Hänen koiransa hyppi ylös ja alas ja aneli keppiä. Hetken kuluttua he kävelivät takaisin rantaa pitkin kotiin. </w:t>
      </w:r>
    </w:p>
    <w:p>
      <w:r>
        <w:rPr>
          <w:b/>
        </w:rPr>
        <w:t xml:space="preserve">Tulos</w:t>
      </w:r>
    </w:p>
    <w:p>
      <w:r>
        <w:t xml:space="preserve">Kova sade sai heidät pysymään koko ajan suojassa ennen kuin he lähtivät kotiin.</w:t>
      </w:r>
    </w:p>
    <w:p>
      <w:r>
        <w:rPr>
          <w:b/>
        </w:rPr>
        <w:t xml:space="preserve">Esimerkki 7.943</w:t>
      </w:r>
    </w:p>
    <w:p>
      <w:r>
        <w:t xml:space="preserve">Lähtökohta: Joukkue saapui koripallo-otteluun Washingtoniin.  Alkuperäinen konteksti: Sen tarkoituksena oli varmistaa ensimmäinen sija.  Alkuperäinen loppuratkaisu: Heidän aloittajansa olivat kaikki "poissa" tänään. He hävisivät 20 pisteellä. Heidän täydellinen kautensa oli pilalla!  Uusi loppu: Heidän aloittajansa olivat kaikki "päällä" tänään. He voittivat 20 pisteellä. Heidän täydellinen kautensa oli ollut uskomaton! </w:t>
      </w:r>
    </w:p>
    <w:p>
      <w:r>
        <w:rPr>
          <w:b/>
        </w:rPr>
        <w:t xml:space="preserve">Tulos</w:t>
      </w:r>
    </w:p>
    <w:p>
      <w:r>
        <w:t xml:space="preserve">Se oli clinch ensimmäinen paikka ja ei koskaan menetä peliä.</w:t>
      </w:r>
    </w:p>
    <w:p>
      <w:r>
        <w:rPr>
          <w:b/>
        </w:rPr>
        <w:t xml:space="preserve">Esimerkki 7.944</w:t>
      </w:r>
    </w:p>
    <w:p>
      <w:r>
        <w:t xml:space="preserve">Lähtökohta: Kun olin tullut kotiin koulusta, yritin tehdä kotitehtäviä.  Alustava konteksti: Vietin tunnin tuijottaen ongelmaa, joka oli hämmentävä.  Alkuperäinen lopetus: Koska se oli liian monimutkainen, aloin saada päänsärkyä. Lopulta nenäni alkoi vuotaa. Lopetin läksyjen tekemisen ja menin nukkumaan.  Uusi loppu: Se oli helppoa, joten minulla oli enemmän aikaa kuin luulin. Löysin uuden ystävän, jonka kanssa pelata. Meistä tuli parhaat ystävät. </w:t>
      </w:r>
    </w:p>
    <w:p>
      <w:r>
        <w:rPr>
          <w:b/>
        </w:rPr>
        <w:t xml:space="preserve">Tulos</w:t>
      </w:r>
    </w:p>
    <w:p>
      <w:r>
        <w:t xml:space="preserve">Lopetin nopeasti ja menin ulos leikkimään.</w:t>
      </w:r>
    </w:p>
    <w:p>
      <w:r>
        <w:rPr>
          <w:b/>
        </w:rPr>
        <w:t xml:space="preserve">Esimerkki 7.945</w:t>
      </w:r>
    </w:p>
    <w:p>
      <w:r>
        <w:t xml:space="preserve">Lähtökohta: Jack kaiveli laukkuaan.  Alustava konteksti: Hän huomasi, että hänen laukkuunsa oli valunut vettä.  Alkuperäinen loppuratkaisu: Hän muisti iPodinsa ja riensi tarkistamaan sen. iPod oli kuollut, eikä näyttänyt siltä, että hän voisi korjata sitä. Jack oli niin turhautunut, että hän heitti iPodin pois.  Uusi loppu: Hän muisti unohtaneensa ladata iPodinsa ja ryntäsi etsimään kaapelia. iPod oli kuollut, ja akku oli tyhjä. Jack oli niin turhautunut, että hän heitti iPodin pois. </w:t>
      </w:r>
    </w:p>
    <w:p>
      <w:r>
        <w:rPr>
          <w:b/>
        </w:rPr>
        <w:t xml:space="preserve">Tulos</w:t>
      </w:r>
    </w:p>
    <w:p>
      <w:r>
        <w:t xml:space="preserve">Hän huomasi, että hänen iPodinsa oli oma eikä vahingoittunut.</w:t>
      </w:r>
    </w:p>
    <w:p>
      <w:r>
        <w:rPr>
          <w:b/>
        </w:rPr>
        <w:t xml:space="preserve">Esimerkki 7.946</w:t>
      </w:r>
    </w:p>
    <w:p>
      <w:r>
        <w:t xml:space="preserve">Oletus: Sam pysähtyi nelisuuntaiseen risteykseen.  Alustava konteksti: Oikeanpuoleinen kuljettaja pysähtyi hänen peräänsä.  Alkuperäinen lopputulos: Sam yritti siirtyä eteenpäin, mutta kuljettaja oli kärsimätön. Hän kiihdytti ja törmäsi lopulta Samiin. Hänen turvatyynynsä laukesi.  Uusi lopetus: Sam siirtyi eteenpäin hän oli kärsimätön ollakseen ainoa liikennemerkki punaisissa valoissa. Hän kiihdytti ja päätyi auto tuli tyhjästä törmäten Samiin. Hänen turvatyynynsä laukesi. </w:t>
      </w:r>
    </w:p>
    <w:p>
      <w:r>
        <w:rPr>
          <w:b/>
        </w:rPr>
        <w:t xml:space="preserve">Tulos</w:t>
      </w:r>
    </w:p>
    <w:p>
      <w:r>
        <w:t xml:space="preserve">Sam oli ainoa kuljettaja risteyksessä.</w:t>
      </w:r>
    </w:p>
    <w:p>
      <w:r>
        <w:rPr>
          <w:b/>
        </w:rPr>
        <w:t xml:space="preserve">Esimerkki 7.947</w:t>
      </w:r>
    </w:p>
    <w:p>
      <w:r>
        <w:t xml:space="preserve">Lähtökohta: Katen veljenpoika rakasti uutta peliä, jonka Kate osti hänelle.  Alkuperäinen konteksti: Mutta hänellä ei ollut sisaruksia, joiden kanssa pelata peliä.  Alkuperäinen loppuratkaisu: Kate päätti pelata peliä hänen kanssaan. Mutta hän ei ollut koskaan pelannut Xboxia ja oli surkea. Mutta hänen veljenpoikansa oli niin iloinen, että hän sai hänet pelaamaan, ettei hän edes välittänyt.  Uusi loppu: He eivät suostuneet pelaamaan hänen kanssaan, joten Kate päätti pelata peliä hänen kanssaan. : Mutta hän ei ollut koskaan pelannut Xboxia ja oli surkea. Mutta hänen veljenpoikansa oli niin iloinen, että hän sai hänet pelaamaan, ettei hän edes välittänyt. </w:t>
      </w:r>
    </w:p>
    <w:p>
      <w:r>
        <w:rPr>
          <w:b/>
        </w:rPr>
        <w:t xml:space="preserve">Tulos</w:t>
      </w:r>
    </w:p>
    <w:p>
      <w:r>
        <w:t xml:space="preserve">Hänen sisaruksensa olivat hänelle kateellisia.</w:t>
      </w:r>
    </w:p>
    <w:p>
      <w:r>
        <w:rPr>
          <w:b/>
        </w:rPr>
        <w:t xml:space="preserve">Esimerkki 7.948</w:t>
      </w:r>
    </w:p>
    <w:p>
      <w:r>
        <w:t xml:space="preserve">Lähtökohta: Angela kutsui Heatherin maatilalleen viikonlopuksi.  Alustava konteksti: Kun hänen isänsä oli poissa, Angela vei kolmipyöräisen auton avaimen salaa.  Alkuperäinen loppuratkaisu: Tytöt huristivat laitumen poikki, hiukset tuulessa. He eivät nähneet syvää uraa ennen kuin heidät heitettiin ilmaan. Isä ei ollut tyytyväinen, kun hän löysi heidät kaatuneen pyöränsä vierestä.  Uusi loppu: Angela huristeli kolmipyöräisellä pyörällä laitumen poikki, hiukset tuulessa. Hän ei nähnyt syvää uraa ennen kuin hänet heitettiin ilmaan. Isä ei ollut iloinen, kun hän löysi Angelan kaatuneen pyöränsä vierestä. </w:t>
      </w:r>
    </w:p>
    <w:p>
      <w:r>
        <w:rPr>
          <w:b/>
        </w:rPr>
        <w:t xml:space="preserve">Tulos</w:t>
      </w:r>
    </w:p>
    <w:p>
      <w:r>
        <w:t xml:space="preserve">Heather ei voinut lähteä.</w:t>
      </w:r>
    </w:p>
    <w:p>
      <w:r>
        <w:rPr>
          <w:b/>
        </w:rPr>
        <w:t xml:space="preserve">Esimerkki 7.949</w:t>
      </w:r>
    </w:p>
    <w:p>
      <w:r>
        <w:t xml:space="preserve">Lähtökohta: Linda säästi monta kuukautta.  Alkuperäinen konteksti: Hänellä oli vihdoin käsiraha.  Alkuperäinen loppu: Linda meni autoliikkeeseen ja osti kiiltävän uuden auton. Hän ajoi sillä ympäri kaupunkia sinä iltana. Hän oli niin ylpeä uusista renkaista!  Uusi loppu: Hän meni autoliikkeeseen ja osti kiiltävän uuden auton automatkalle. Hän ajoi sillä ympäri kaupunkia sinä iltana. Hän oli niin ylpeä uusista renkaista! </w:t>
      </w:r>
    </w:p>
    <w:p>
      <w:r>
        <w:rPr>
          <w:b/>
        </w:rPr>
        <w:t xml:space="preserve">Tulos</w:t>
      </w:r>
    </w:p>
    <w:p>
      <w:r>
        <w:t xml:space="preserve">Lopulta hän säästi tarpeeksi lomaa varten.</w:t>
      </w:r>
    </w:p>
    <w:p>
      <w:r>
        <w:rPr>
          <w:b/>
        </w:rPr>
        <w:t xml:space="preserve">Esimerkki 7.950</w:t>
      </w:r>
    </w:p>
    <w:p>
      <w:r>
        <w:t xml:space="preserve">Lähtökohta: Jane oli hiljattain saanut uuden työpaikan.  Alustava konteksti: Häntä jännitti ensimmäinen työpäivä.  Alkuperäinen loppuratkaisu: Ensimmäisenä työpäivänä Jane nukkui yöunet. Jane saapui töihin tunnin myöhässä. Jane ei tehnyt hyvää vaikutelmaa uudessa työpaikassaan.  Uusi lopetus: Ensimmäisenä työpäivänä Jane oli aikaisin hereillä. Jane saapui töihin tunnin etuajassa. Jane teki hyvän vaikutuksen uudessa työpaikassaan. </w:t>
      </w:r>
    </w:p>
    <w:p>
      <w:r>
        <w:rPr>
          <w:b/>
        </w:rPr>
        <w:t xml:space="preserve">Tulos</w:t>
      </w:r>
    </w:p>
    <w:p>
      <w:r>
        <w:t xml:space="preserve">Hänellä oli hieno ensimmäinen päivä.</w:t>
      </w:r>
    </w:p>
    <w:p>
      <w:r>
        <w:rPr>
          <w:b/>
        </w:rPr>
        <w:t xml:space="preserve">Esimerkki 7.951</w:t>
      </w:r>
    </w:p>
    <w:p>
      <w:r>
        <w:t xml:space="preserve">Lähtökohta: Nainen istui penkillä taloni edessä.  Alustava konteksti: Hän odotti bussia noin viidenkymmenen metrin päässä.  Alkuperäinen lopputulos: Häntä häiritsi tekstiviesti. Kun hän katsoi ylös, bussi oli tulossa. Hän juoksi, mutta myöhästyi bussista.  Uusi loppu: Tekstiviesti häiritsi häntä. Kun hän katsoi ylös, hänen miehensä oli lähtenyt. Hän juoksi, mutta missasi miehensä. </w:t>
      </w:r>
    </w:p>
    <w:p>
      <w:r>
        <w:rPr>
          <w:b/>
        </w:rPr>
        <w:t xml:space="preserve">Tulos</w:t>
      </w:r>
    </w:p>
    <w:p>
      <w:r>
        <w:t xml:space="preserve">Hän odotti miestään noin viidenkymmenen metrin päässä.</w:t>
      </w:r>
    </w:p>
    <w:p>
      <w:r>
        <w:rPr>
          <w:b/>
        </w:rPr>
        <w:t xml:space="preserve">Esimerkki 7.952</w:t>
      </w:r>
    </w:p>
    <w:p>
      <w:r>
        <w:t xml:space="preserve">Lähtökohta: Ryan työskenteli tehtaassa koneiden parissa.  Alkuperäinen konteksti: Hänet siirrettiin hiljattain uuteen koneeseen, jossa käytettiin ankaraa kemikaalia.  Alkuperäinen loppuratkaisu: Hänen pomonsa käski häntä käyttämään suojavarusteita tai hän puhkeaisi. Ryan tunsi itsensä typeräksi laitteessa, joten hän ei kuunnellut. Seuraavana aamuna Ryan heräsi kutisevaan punaiseen ihottumaan joka puolella.  Uusi loppu: Hänen pomonsa käski häntä käyttämään korvatulppia tai hän kärsisi kuulonmenetyksestä. Ryan rakasti ääniä, joten hän ei kuunnellut. Ryan on nyt kuuro. </w:t>
      </w:r>
    </w:p>
    <w:p>
      <w:r>
        <w:rPr>
          <w:b/>
        </w:rPr>
        <w:t xml:space="preserve">Tulos</w:t>
      </w:r>
    </w:p>
    <w:p>
      <w:r>
        <w:t xml:space="preserve">Hän rakasti koneiden ääniä.</w:t>
      </w:r>
    </w:p>
    <w:p>
      <w:r>
        <w:rPr>
          <w:b/>
        </w:rPr>
        <w:t xml:space="preserve">Esimerkki 7.953</w:t>
      </w:r>
    </w:p>
    <w:p>
      <w:r>
        <w:t xml:space="preserve">Lähtökohta: Kun Jordan palasi kotiin, hänen ammeessaan oli opossumi.  Alkuperäinen konteksti: Hänestä se oli tavallaan söpö.  Alkuperäinen loppu: Jordanilla oli melkein huono omatunto siitä, että hän oli murskannut sen luudalla. Hän kauhoi sen roskiksella ja heitti sen pellolle. Jordan paikkasi reiän, josta pieni otus oli tullut sisään.  Uusi lopetus: Jordanille tuli melkein paha mieli siitä, että se jäi kiinni. Hän kauhoi opossumin jättämän sotkun pois. Jordan paikkasi reiän, josta pikku otus oli tullut sisään. </w:t>
      </w:r>
    </w:p>
    <w:p>
      <w:r>
        <w:rPr>
          <w:b/>
        </w:rPr>
        <w:t xml:space="preserve">Tulos</w:t>
      </w:r>
    </w:p>
    <w:p>
      <w:r>
        <w:t xml:space="preserve">Jordan soitti ihmisystävällisen ansastajan, ja opossumi oli hetkessä ulkona.</w:t>
      </w:r>
    </w:p>
    <w:p>
      <w:r>
        <w:rPr>
          <w:b/>
        </w:rPr>
        <w:t xml:space="preserve">Esimerkki 7.954</w:t>
      </w:r>
    </w:p>
    <w:p>
      <w:r>
        <w:t xml:space="preserve">Lähtökohta: Jennifer liittyi Softball-joukkueeseen tänä lukuvuonna.  Alustava konteksti: Hän päätti, että hän tarvitsee paljon harjoittelua.  Alkuperäinen lopputulos: Valmentaja opetti hänelle perusasiat kaikessa rauhassa. Jennifer nautti todella kaikista harjoituksista. Jenniferistä tuli lopulta heidän paras pelaajansa.  Uusi lopetus: Valmentaja käytti aikaa opettaessaan joukkueelleen perusasioita. Jennifer nautti todella kaikista harjoituksista. Jenniferistä tuli lopulta heidän paras pelaajansa. </w:t>
      </w:r>
    </w:p>
    <w:p>
      <w:r>
        <w:rPr>
          <w:b/>
        </w:rPr>
        <w:t xml:space="preserve">Tulos</w:t>
      </w:r>
    </w:p>
    <w:p>
      <w:r>
        <w:t xml:space="preserve">Hän oli luonnonlahjakkuus ja joukkueen paras.</w:t>
      </w:r>
    </w:p>
    <w:p>
      <w:r>
        <w:rPr>
          <w:b/>
        </w:rPr>
        <w:t xml:space="preserve">Esimerkki 7.955</w:t>
      </w:r>
    </w:p>
    <w:p>
      <w:r>
        <w:t xml:space="preserve">Lähtökohta: Kuulin, että Samantha Stevens näytteli Twilight Zone -ohjelmassa.  Alkuperäinen konteksti: En uskonut sitä ja aloin kaivaa tietoa.  Alkuperäinen loppu: Katsoin Twilight Zone -ohjelman tv-jaksoja. Tutkin televisioruutua hyvin tarkasti. Sain tietää, että Samatha tv, joka näytteli Twilight Zone -sarjassa.  Uusi loppu: Vältin Twilight Zone Show'n tv-jaksojen katsomista. Kieltäydyin katsomasta televisioruutua ollenkaan. En halunnut kuulla, että Samatha todellakin näytteli Twilight Zonessa. </w:t>
      </w:r>
    </w:p>
    <w:p>
      <w:r>
        <w:rPr>
          <w:b/>
        </w:rPr>
        <w:t xml:space="preserve">Tulos</w:t>
      </w:r>
    </w:p>
    <w:p>
      <w:r>
        <w:t xml:space="preserve">En uskonut sitä ja lopetin tietojen etsimisen.</w:t>
      </w:r>
    </w:p>
    <w:p>
      <w:r>
        <w:rPr>
          <w:b/>
        </w:rPr>
        <w:t xml:space="preserve">Esimerkki 7.956</w:t>
      </w:r>
    </w:p>
    <w:p>
      <w:r>
        <w:t xml:space="preserve">Lähtökohta: Timin isä leipoi kakun Timin syntymäpäiväksi.  Alustava konteksti: Tim toi kakun kouluun.  Alkuperäinen lopputulos: Tim kertoi opettajalleen, että hänellä oli syntymäpäivä. Lounaalla oppilaat saivat jonottaa syömään kakkua. Koulun jälkeen Tim löysi kakun roskiksesta.  Uusi lopetus: Hän kertoi opettajalleen, että oli hänen syntymäpäivänsä, kun hän oli aamulla koulussa. Lounaalla oppilaat toivoivat, että hän olisi tuonut kakun. Koulun jälkeen Tim löysi jonkun toisen kakun roskiksesta. </w:t>
      </w:r>
    </w:p>
    <w:p>
      <w:r>
        <w:rPr>
          <w:b/>
        </w:rPr>
        <w:t xml:space="preserve">Tulos</w:t>
      </w:r>
    </w:p>
    <w:p>
      <w:r>
        <w:t xml:space="preserve">Tim söi koko kakun sinä iltana.</w:t>
      </w:r>
    </w:p>
    <w:p>
      <w:r>
        <w:rPr>
          <w:b/>
        </w:rPr>
        <w:t xml:space="preserve">Esimerkki 7.957</w:t>
      </w:r>
    </w:p>
    <w:p>
      <w:r>
        <w:t xml:space="preserve">Lähtökohta: Irene haaveili oman kirjan kirjoittamisesta.  Alkuperäinen konteksti: Irene löysi aikaa kirjoittamiseen sen jälkeen, kun hänellä todettiin syöpä.  Alkuperäinen loppuratkaisu: Hän kirjoitti kaikki kokemuksensa, toiveensa ja pelkonsa muistiin. Hän lähetti kirjan monille eri kustantajille. Hän toteutti unelmansa, kun kustantaja suostui julkaisemaan sen.  Uusi loppu: Hän kirjoitti ylös kaikki kokemuksensa, toiveensa ja pelkonsa. Hän lähetti kirjan monille eri kustantajille. Yksikään kustantaja ei suostunut julkaisemaan sitä. </w:t>
      </w:r>
    </w:p>
    <w:p>
      <w:r>
        <w:rPr>
          <w:b/>
        </w:rPr>
        <w:t xml:space="preserve">Tulos</w:t>
      </w:r>
    </w:p>
    <w:p>
      <w:r>
        <w:t xml:space="preserve">Hän ei koskaan tuntenut olevansa tarpeeksi hyvä kirjailija.</w:t>
      </w:r>
    </w:p>
    <w:p>
      <w:r>
        <w:rPr>
          <w:b/>
        </w:rPr>
        <w:t xml:space="preserve">Esimerkki 7.958</w:t>
      </w:r>
    </w:p>
    <w:p>
      <w:r>
        <w:t xml:space="preserve">Lähtökohta: Timmy käveli bussipysäkille.  Alustava konteksti: Hän aikoi mennä bussilla kouluun.  Alkuperäinen loppuratkaisu: Hän odotti tunnin, mutta bussi ei tullut. Hänen täytyi kävellä kouluun. Häneltä kesti tunnin päästä kouluun.  Uusi lopetus: Hän odotti tunnin, mutta bussi ei tullut. Hänen piti kävellä kouluun. Häneltä kesti tunnin päästä kouluun. </w:t>
      </w:r>
    </w:p>
    <w:p>
      <w:r>
        <w:rPr>
          <w:b/>
        </w:rPr>
        <w:t xml:space="preserve">Tulos</w:t>
      </w:r>
    </w:p>
    <w:p>
      <w:r>
        <w:t xml:space="preserve">Hän halusi mennä bussilla, mutta myöhästyi siitä.</w:t>
      </w:r>
    </w:p>
    <w:p>
      <w:r>
        <w:rPr>
          <w:b/>
        </w:rPr>
        <w:t xml:space="preserve">Esimerkki 7.959</w:t>
      </w:r>
    </w:p>
    <w:p>
      <w:r>
        <w:t xml:space="preserve">Lähtökohta: Käytän Nalgene-pulloa juomieni kuljettamiseen.  Alkuperäinen konteksti: Viime viikolla laitoin pullon astianpesukoneeseen.  Alkuperäinen lopputulos: Haistoin hetken ajan palaneen hajun. Kun tyhjensin astianpesukoneen, näin, että kansi oli sulanut. Myöhemmin luin, että pullo piti laittaa vain ylimpään telineeseen.  Uusi lopetus: Haistoin astianpesuaineen tuoksun. Kun tyhjensin tiskihyllyn, näin, että pullo oli täysin kuivunut. Myöhemmin täytin pullon suosikkienergiajuomallani. </w:t>
      </w:r>
    </w:p>
    <w:p>
      <w:r>
        <w:rPr>
          <w:b/>
        </w:rPr>
        <w:t xml:space="preserve">Tulos</w:t>
      </w:r>
    </w:p>
    <w:p>
      <w:r>
        <w:t xml:space="preserve">Pesin sen lavuaarissa.</w:t>
      </w:r>
    </w:p>
    <w:p>
      <w:r>
        <w:rPr>
          <w:b/>
        </w:rPr>
        <w:t xml:space="preserve">Esimerkki 7.960</w:t>
      </w:r>
    </w:p>
    <w:p>
      <w:r>
        <w:t xml:space="preserve">Lähtökohta: Darrell ei ollut mikään luonnonystävä.  Alkuperäinen konteksti: Hän kävi kyllä silloin tällöin kävelyllä, mutta ei mitään tällaista.  Alkuperäinen loppu: Hän oli keskellä viikon mittaista vaellusretkeä. Darrell ilmoittautui siihen hetken mielijohteesta. Hän ei voinut uskoa, kuinka paljon hän nautti siitä.  Uusi loppu: Hän oli keskellä viikon mittaista työmatkaa. Darrell ilmoittautui siihen hetken mielijohteesta. Hän ei voinut uskoa, kuinka paljon hän nautti siitä. </w:t>
      </w:r>
    </w:p>
    <w:p>
      <w:r>
        <w:rPr>
          <w:b/>
        </w:rPr>
        <w:t xml:space="preserve">Tulos</w:t>
      </w:r>
    </w:p>
    <w:p>
      <w:r>
        <w:t xml:space="preserve">Darrellin allergiat estivät häntä lähtemästä patikoimaan.</w:t>
      </w:r>
    </w:p>
    <w:p>
      <w:r>
        <w:rPr>
          <w:b/>
        </w:rPr>
        <w:t xml:space="preserve">Esimerkki 7.961</w:t>
      </w:r>
    </w:p>
    <w:p>
      <w:r>
        <w:t xml:space="preserve">Lähtökohta: Lapset päättivät lähteä etsimään Pokemoneja.  Alkuperäinen konteksti: He latasivat puhelimensa ja lähtivät etsimään niitä.  Alkuperäinen loppu: He kävivät kaikilla Pokestopeilla naapurustossaan. He saivat muutaman tavallisen Pokemonin. He päättivät tavata seuraavana päivänä ja yrittää uudelleen.  Uusi loppu: He kävivät kaikilla Pokestopeilla naapurustossaan. He saivat muutamia tavallisia Pokemoneita. He päättivät tavata seuraavana päivänä ja yrittää uudelleen. </w:t>
      </w:r>
    </w:p>
    <w:p>
      <w:r>
        <w:rPr>
          <w:b/>
        </w:rPr>
        <w:t xml:space="preserve">Tulos</w:t>
      </w:r>
    </w:p>
    <w:p>
      <w:r>
        <w:t xml:space="preserve">He pelasivat sitä DS:llä.</w:t>
      </w:r>
    </w:p>
    <w:p>
      <w:r>
        <w:rPr>
          <w:b/>
        </w:rPr>
        <w:t xml:space="preserve">Esimerkki 7.962</w:t>
      </w:r>
    </w:p>
    <w:p>
      <w:r>
        <w:t xml:space="preserve">Lähtökohta: Perheemme teki matkan Yellowstonen puistoon.  Alustava konteksti: Näimme Old Faithfulin ja otimme kuvia.  Alkuperäinen lopetus: Menimme kanjoniin ja patikoimme. Sen jälkeen menimme Yellowstone-järvelle ja kävimme uimassa. Kotona muistelimme ja katselimme kuvia.  Uusi lopetus: Menimme kanjoniin ja patikoimme. Sen jälkeen menimme Yellowstone-järvelle ja kävimme uimassa. Kotona muistelimme ja katselimme kuvia. </w:t>
      </w:r>
    </w:p>
    <w:p>
      <w:r>
        <w:rPr>
          <w:b/>
        </w:rPr>
        <w:t xml:space="preserve">Tulos</w:t>
      </w:r>
    </w:p>
    <w:p>
      <w:r>
        <w:t xml:space="preserve">Näimme Mt. Rushmoren ja otimme kuvia.</w:t>
      </w:r>
    </w:p>
    <w:p>
      <w:r>
        <w:rPr>
          <w:b/>
        </w:rPr>
        <w:t xml:space="preserve">Esimerkki 7.963</w:t>
      </w:r>
    </w:p>
    <w:p>
      <w:r>
        <w:t xml:space="preserve">Lähtökohta: Tyttäreni tykkää leikkiä lumipalloilla.  Alustava konteksti: Kun on todella kylmä, se on hänen suosikkinsa.  Alkuperäinen loppu: Hän tykkää tarttua lumeen ja heittää sitä. Tänään hän teki kuusi lumipalloa. Hän heitti ja osui minuun jokaisella.  Uusi lopetus: Hän tykkää pinota niitä niin korkealle kuin pystyy ja sitten tuhota ne. Tänään hän teki ne niinkin korkeiksi kuin kuusi metriä. Hän tuhosi sen ja nautti joka ikisestä sekunnista. </w:t>
      </w:r>
    </w:p>
    <w:p>
      <w:r>
        <w:rPr>
          <w:b/>
        </w:rPr>
        <w:t xml:space="preserve">Tulos</w:t>
      </w:r>
    </w:p>
    <w:p>
      <w:r>
        <w:t xml:space="preserve">Hän tykkää pinota niitä ja vihaa niiden heittämistä.</w:t>
      </w:r>
    </w:p>
    <w:p>
      <w:r>
        <w:rPr>
          <w:b/>
        </w:rPr>
        <w:t xml:space="preserve">Esimerkki 7.964</w:t>
      </w:r>
    </w:p>
    <w:p>
      <w:r>
        <w:t xml:space="preserve">Lähtökohta: Jaakob rakasti luonnossa olemista.  Alkuperäinen konteksti: Hänellä ei näyttänyt olevan siihen koskaan aikaa työnsä vuoksi.  Alkuperäinen loppu: Eräänä päivänä hän löysi hänelle ja hänen intohimolleen sopivan työn. Hän kokosi ansioluettelonsa ja haki puistonvartijan paikkaa. Nyt hän voi lopettaa vanhan työnsä ja tulla paremmaksi puistonvartijaksi.  Uusi loppu: Eräänä päivänä hän löysi itselleen ja intohimolleen sopivan työn. Hän kokosi ansioluettelonsa ja haki puistonvartijan paikkaa. Nyt hän voi viettää aikaa ulkona ja tulla paremmaksi puistonvartijaksi. </w:t>
      </w:r>
    </w:p>
    <w:p>
      <w:r>
        <w:rPr>
          <w:b/>
        </w:rPr>
        <w:t xml:space="preserve">Tulos</w:t>
      </w:r>
    </w:p>
    <w:p>
      <w:r>
        <w:t xml:space="preserve">Hän vietti siellä koko päivän, joka päivä, välittämättä mistään.</w:t>
      </w:r>
    </w:p>
    <w:p>
      <w:r>
        <w:rPr>
          <w:b/>
        </w:rPr>
        <w:t xml:space="preserve">Esimerkki 7.965</w:t>
      </w:r>
    </w:p>
    <w:p>
      <w:r>
        <w:t xml:space="preserve">Lähtökohta: Tim rakastaa norsuja.  Alkuperäinen konteksti: Tim on koko ikänsä halunnut nähdä norsun luonnossa.  Alkuperäinen loppuratkaisu: Tim suostuttelee vaimonsa lähtemään häämatkalle safarille. Tim ja hänen vaimonsa matkustavat Keniaan safarille. Tim pääsee vihdoin näkemään norsun läheltä.  Uusi loppu: Häämatkallaan Timin vaimo yrittää suostutella Timiä lähtemään safarille. Tim sanoi vaimolleen, ettei hän matkustaisi Keniaan edes safarille. Tim ei koskaan päässyt näkemään norsua läheltä. </w:t>
      </w:r>
    </w:p>
    <w:p>
      <w:r>
        <w:rPr>
          <w:b/>
        </w:rPr>
        <w:t xml:space="preserve">Tulos</w:t>
      </w:r>
    </w:p>
    <w:p>
      <w:r>
        <w:t xml:space="preserve">Mutta hän ei koskaan matkustaisi Afrikkaan.</w:t>
      </w:r>
    </w:p>
    <w:p>
      <w:r>
        <w:rPr>
          <w:b/>
        </w:rPr>
        <w:t xml:space="preserve">Esimerkki 7.966</w:t>
      </w:r>
    </w:p>
    <w:p>
      <w:r>
        <w:t xml:space="preserve">Lähtökohta: Lorrie ajoi tietä pitkin.  Alustava konteksti: Hän kuuli kuorma-autostaan kuuluvan äänen.  Alkuperäinen lopputulos: Hän nousi ulos katsomaan sitä. Se savusi kaikkialla. Hän oli jumissa tuntikausia ennen kuin apua tuli.  Uusi loppu: Läheiset autoilijat nousivat ulos katsomaan. Se savusi kaikkialla. Hänen ruumiinsa oli jumissa tuntikausia ennen kuin apua saatiin. </w:t>
      </w:r>
    </w:p>
    <w:p>
      <w:r>
        <w:rPr>
          <w:b/>
        </w:rPr>
        <w:t xml:space="preserve">Tulos</w:t>
      </w:r>
    </w:p>
    <w:p>
      <w:r>
        <w:t xml:space="preserve">Hän kuuli kuorma-autostaan kuuluvan äänen, törmäsi yhtäkkiä autoonsa ja kuoli.</w:t>
      </w:r>
    </w:p>
    <w:p>
      <w:r>
        <w:rPr>
          <w:b/>
        </w:rPr>
        <w:t xml:space="preserve">Esimerkki 7.967</w:t>
      </w:r>
    </w:p>
    <w:p>
      <w:r>
        <w:t xml:space="preserve">Lähtökohta: Nancy palkkasi Amelian vahtimaan lapsiaan.  Alkuperäinen konteksti: Amelia tuli paikalle lelujen ja pelien kanssa.  Alkuperäinen loppu: He lukivat paljon kirjoja ja lauloivat lauluja. Lapset menivät ajoissa nukkumaan, ja talo oli tahraton. Nancy suositteli Ameliaa kaikille ystävilleen!  Uusi loppu: Myöhemmin he lukivat paljon kirjoja ja lauloivat lauluja. Lapset menivät ajoissa nukkumaan, ja talo oli tahraton Amelian siivottua sen. Nancy suositteli Ameliaa kaikille ystävilleen! </w:t>
      </w:r>
    </w:p>
    <w:p>
      <w:r>
        <w:rPr>
          <w:b/>
        </w:rPr>
        <w:t xml:space="preserve">Tulos</w:t>
      </w:r>
    </w:p>
    <w:p>
      <w:r>
        <w:t xml:space="preserve">Amelia söi kaiken jäätelön ja antoi lasten tehdä hirveän sotkun.</w:t>
      </w:r>
    </w:p>
    <w:p>
      <w:r>
        <w:rPr>
          <w:b/>
        </w:rPr>
        <w:t xml:space="preserve">Esimerkki 7.968</w:t>
      </w:r>
    </w:p>
    <w:p>
      <w:r>
        <w:t xml:space="preserve">Lähtökohta: Vuonna 1999 päätimme mennä Tanglewoodiin.  Alkuperäinen konteksti: Automme oli kuolemassa.  Alkuperäinen loppuratkaisu: Näin netissä ilmoituksen MIT:n bussimatkasta Tanglewoodiin. Vaikka en ollutkaan jäsen, sain ostaa liput. Meillä oli hauskaa istua bussissa nerojen kanssa.  Uusi loppu: Näin netissä mainoksen MIT:n järjestämästä retkestä Tanglewoodiin. Vaikka en ollutkaan jäsen, sain ostaa liput. Meillä oli hauskaa istua nerojen kanssa kiertueella. </w:t>
      </w:r>
    </w:p>
    <w:p>
      <w:r>
        <w:rPr>
          <w:b/>
        </w:rPr>
        <w:t xml:space="preserve">Tulos</w:t>
      </w:r>
    </w:p>
    <w:p>
      <w:r>
        <w:t xml:space="preserve">Automme vei meidät sinne.</w:t>
      </w:r>
    </w:p>
    <w:p>
      <w:r>
        <w:rPr>
          <w:b/>
        </w:rPr>
        <w:t xml:space="preserve">Esimerkki 7.969</w:t>
      </w:r>
    </w:p>
    <w:p>
      <w:r>
        <w:t xml:space="preserve">Lähtökohta: Jaken täti kutsui hänet perheensä kanssa matkalle Etelä-Afrikkaan.  Alustava konteksti: Jake oli innoissaan matkustelusta, joten hän suostui innokkaasti.  Alkuperäinen loppuratkaisu: Muutama päivä sitten Jake soitti hänelle ja pyysi häneltä 1000 dollaria lippuja varten. Jake ei tajunnut, että hänen tätinsä halusi hänen maksavan matkansa itse. Nyt hän ei voi lähteä, koska hänellä ei ole varaa lippuihin.  Uusi loppu: Muutama päivä sitten Jake soitti hänelle ja pyysi häneltä 1000 dollaria lippuihin. Jake ei tajunnut, että hänen tätinsä halusi hänen maksavan matkansa itse. Onneksi hänellä on töistä saadun bonuksen ansiosta vielä varaa lippuihin. </w:t>
      </w:r>
    </w:p>
    <w:p>
      <w:r>
        <w:rPr>
          <w:b/>
        </w:rPr>
        <w:t xml:space="preserve">Tulos</w:t>
      </w:r>
    </w:p>
    <w:p>
      <w:r>
        <w:t xml:space="preserve">Hän oli juuri saanut suuren bonuksen töistä, joten hän oli iloinen.</w:t>
      </w:r>
    </w:p>
    <w:p>
      <w:r>
        <w:rPr>
          <w:b/>
        </w:rPr>
        <w:t xml:space="preserve">Esimerkki 7.970</w:t>
      </w:r>
    </w:p>
    <w:p>
      <w:r>
        <w:t xml:space="preserve">Lähtökohta: Jake tarvitsi jotain tekemistä.  Alkuperäinen konteksti: Hän päätti lähteä kalastamaan.  Alkuperäinen loppu: Hän vuokrasi veneen ja syöttiä. Hän sai kolme kalaa. Jakella oli parasta aikaa kalastaa.  Uusi lopetus: Hän pyöräili järvelle, josta hän vuokrasi veneen ja syöttejä. Hän sai kolme kalaa. Jakella oli parasta aikaa kalastaa. </w:t>
      </w:r>
    </w:p>
    <w:p>
      <w:r>
        <w:rPr>
          <w:b/>
        </w:rPr>
        <w:t xml:space="preserve">Tulos</w:t>
      </w:r>
    </w:p>
    <w:p>
      <w:r>
        <w:t xml:space="preserve">Hän päätti lähteä pyöräilemään.</w:t>
      </w:r>
    </w:p>
    <w:p>
      <w:r>
        <w:rPr>
          <w:b/>
        </w:rPr>
        <w:t xml:space="preserve">Esimerkki 7.971</w:t>
      </w:r>
    </w:p>
    <w:p>
      <w:r>
        <w:t xml:space="preserve">Lähtökohta: Lola kirjoitti ensimmäistä romaaniaan.  Alkuperäinen konteksti: Hänen tietokoneensa kaatui ja hän menetti kaikki tietonsa.  Alkuperäinen loppuratkaisu: Lola pelkäsi, että hänen täytyisi aloittaa alusta. Hän muisti tehneensä varmuuskopion viime viikolla. Lola oli iloinen saatuaan työnsä takaisin.  Uusi loppu: Lola pelkäsi, että hänen täytyisi aloittaa alusta, jos hän ei ollut tehnyt varmuuskopiota oikein. Hän tarkisti varmuuskopion, jonka hän oli tehnyt juuri ennen tietokoneen kaatumista, ja kaikki oli kunnossa. Lola oli tyytyväinen saatuaan työnsä takaisin. </w:t>
      </w:r>
    </w:p>
    <w:p>
      <w:r>
        <w:rPr>
          <w:b/>
        </w:rPr>
        <w:t xml:space="preserve">Tulos</w:t>
      </w:r>
    </w:p>
    <w:p>
      <w:r>
        <w:t xml:space="preserve">Hänen tietokoneensa kaatui, mutta hän oli tehnyt varmuuskopion tiedostoistaan.</w:t>
      </w:r>
    </w:p>
    <w:p>
      <w:r>
        <w:rPr>
          <w:b/>
        </w:rPr>
        <w:t xml:space="preserve">Esimerkki 7.972</w:t>
      </w:r>
    </w:p>
    <w:p>
      <w:r>
        <w:t xml:space="preserve">Lähtökohta: Minulla on kauko-ohjattava kissa nimeltä Pörrö.  Alkuperäinen konteksti: Annoin sille nimen ironian lähteenä.  Alkuperäinen loppu: Sain sen vuonna 2005 lahjaksi pojaltani, joka on autistinen. Hän oli riemuissaan saadessaan vihdoin ostaa jotain jollekin toiselle. Se sai hänet tuntemaan itsensä isoksi pojaksi ja minut äitinä hyvin onnelliseksi.  Uusi loppu: Sain hänet vuonna 2005 lahjaksi pojaltani, joka on autistinen. Hän oli riemuissaan saadessaan vihdoin ostaa jotain jollekin toiselle. Se sai hänet tuntemaan itsensä isoksi pojaksi ja minut äitinä hyvin onnelliseksi. </w:t>
      </w:r>
    </w:p>
    <w:p>
      <w:r>
        <w:rPr>
          <w:b/>
        </w:rPr>
        <w:t xml:space="preserve">Tulos</w:t>
      </w:r>
    </w:p>
    <w:p>
      <w:r>
        <w:t xml:space="preserve">Annoin sen hänelle, jotta voisin teeskennellä, että hän oli todellinen.</w:t>
      </w:r>
    </w:p>
    <w:p>
      <w:r>
        <w:rPr>
          <w:b/>
        </w:rPr>
        <w:t xml:space="preserve">Esimerkki 7.973</w:t>
      </w:r>
    </w:p>
    <w:p>
      <w:r>
        <w:t xml:space="preserve">Lähtökohta: Rita oli Chicagon kaupungin taksamittari.  Alkuperäinen konteksti: Hän käveli pitkin vilkkaasti liikennöityä katua ja näki useita autoja.  Alkuperäinen loppuratkaisu: Niissä kaikissa oli vanhentuneet mittarit. Kirjoittaessaan sakkoa yksi mies tuli raivoissaan ulos rakennuksesta. Rita tunki sakkolapun suoraan miehen otsaan.  Uusi lopetus: Heillä kaikilla oli vanhentuneet mittarit. Sakkoa kirjoittaessaan yksi poliisi tuli raivoissaan ulos rakennuksesta. Rauhoittumatta Rita tunki sakkolapun suoraan hänen otsaansa. </w:t>
      </w:r>
    </w:p>
    <w:p>
      <w:r>
        <w:rPr>
          <w:b/>
        </w:rPr>
        <w:t xml:space="preserve">Tulos</w:t>
      </w:r>
    </w:p>
    <w:p>
      <w:r>
        <w:t xml:space="preserve">Kävellessään tyhjää katua pitkin hän näki useita poliisiautoja.</w:t>
      </w:r>
    </w:p>
    <w:p>
      <w:r>
        <w:rPr>
          <w:b/>
        </w:rPr>
        <w:t xml:space="preserve">Esimerkki 7.974</w:t>
      </w:r>
    </w:p>
    <w:p>
      <w:r>
        <w:t xml:space="preserve">Lähtökohta: Susan ei nauttinut häämatkastaan Las Vegasissa.  Alkuperäinen konteksti: Hän oli tylsistynyt, koska ei pitänyt uhkapelaamisesta tai juomisesta.  Alkuperäinen loppuratkaisu: Hänen uusi aviomiehensä tajusi, että jokin vaivasi hänen morsiantaan. Hän perui heidän illan suunnitelmansa, mikä piristi morsianta. He saivat huonepalvelun ja viettivät romanttisen illan hotellihuoneessa.  Uusi loppu: Hänen uusi miehensä tajusi, että jokin vaivasi hänen morsiantaan. Hän pysäytti hänet ennen kuin tämä lähti ja selvitti hänen katumuksensa. He saivat huonepalvelun ja viettivät romanttisen yön hotellihuoneessa. </w:t>
      </w:r>
    </w:p>
    <w:p>
      <w:r>
        <w:rPr>
          <w:b/>
        </w:rPr>
        <w:t xml:space="preserve">Tulos</w:t>
      </w:r>
    </w:p>
    <w:p>
      <w:r>
        <w:t xml:space="preserve">Hän katui naimisiinmenoa ja päätti paeta.</w:t>
      </w:r>
    </w:p>
    <w:p>
      <w:r>
        <w:rPr>
          <w:b/>
        </w:rPr>
        <w:t xml:space="preserve">Esimerkki 7.975</w:t>
      </w:r>
    </w:p>
    <w:p>
      <w:r>
        <w:t xml:space="preserve">Lähtökohta: Tom oli työpaikan esimies.  Alustava konteksti: Valitettavasti Tom vihasi työtään.  Alkuperäinen loppuratkaisu: Eräänä päivänä Tomin pomo syytti häntä toimistotarvikkeiden varastamisesta. Syytös raivostutti Tomia. Niinpä Tom irtisanoutui ja käveli saman tien pois työpaikalta.  Uusi loppu: Eräänä päivänä Tomin pomo syytti häntä toimistotarvikkeiden varastamisesta. Syytös raivostutti Tomin. Niinpä Tom irtisanoutui ja käveli pois työpaikalta, saman tien. </w:t>
      </w:r>
    </w:p>
    <w:p>
      <w:r>
        <w:rPr>
          <w:b/>
        </w:rPr>
        <w:t xml:space="preserve">Tulos</w:t>
      </w:r>
    </w:p>
    <w:p>
      <w:r>
        <w:t xml:space="preserve">Tom oli lojaali työntekijä ja rakasti työtään.</w:t>
      </w:r>
    </w:p>
    <w:p>
      <w:r>
        <w:rPr>
          <w:b/>
        </w:rPr>
        <w:t xml:space="preserve">Esimerkki 7.976</w:t>
      </w:r>
    </w:p>
    <w:p>
      <w:r>
        <w:t xml:space="preserve">Lähtökohta: Bob huomasi, että seinä vääntyi sohvan lähellä.  Alkuperäinen konteksti: Kun hän katsoi tarkemmin, hän huomasi, että sen takana oli jotain.  Alkuperäinen loppuratkaisu: Bob leikkasi reiän kipsilevyyn ja kurkisti sisään. Suuri pakkorotta kurkisti pesästään takaisin Bobiin. Bob huusi miehekkäästi ja työnsi sahan sen pään läpi.  Uusi loppu: Bob luuli näkevänsä liikettä ja leikkasi reiän kipsilevyyn. Suuri pakkorotta kurkisti pesästään takaisin Bobiin. Bob huusi miehekkäästi ja juoksi pois. </w:t>
      </w:r>
    </w:p>
    <w:p>
      <w:r>
        <w:rPr>
          <w:b/>
        </w:rPr>
        <w:t xml:space="preserve">Tulos</w:t>
      </w:r>
    </w:p>
    <w:p>
      <w:r>
        <w:t xml:space="preserve">Kun hän katsoi tarkemmin, hän huomasi, ettei siellä ollut mitään.</w:t>
      </w:r>
    </w:p>
    <w:p>
      <w:r>
        <w:rPr>
          <w:b/>
        </w:rPr>
        <w:t xml:space="preserve">Esimerkki 7.977</w:t>
      </w:r>
    </w:p>
    <w:p>
      <w:r>
        <w:t xml:space="preserve">Lähtökohta: Jeff oli voileipäkaupassa ja soitti ystävälleen Iken.  Alustava konteksti: Jeff kysyi Ikeltä, haluaisiko tämä jotain.  Alkuperäinen loppu: Ike pyysi sankaria. Jeff ei tuntenut tätä termiä sub sandwichille. Jeff meni poliisiasemalle ja löysi sieltä sankarin.  Uusi lopetus: Jeff kysyi uudelleen ja Ike kysyi sankaria. Jeff ei tuntenut tätä termiä sub sandwichille. Jeff meni poliisiasemalle löytääkseen sieltä sankarin. </w:t>
      </w:r>
    </w:p>
    <w:p>
      <w:r>
        <w:rPr>
          <w:b/>
        </w:rPr>
        <w:t xml:space="preserve">Tulos</w:t>
      </w:r>
    </w:p>
    <w:p>
      <w:r>
        <w:t xml:space="preserve">Jeff kysyi Ikeltä, haluaisiko hän jotain, mutta Ike ei sanonut mitään.</w:t>
      </w:r>
    </w:p>
    <w:p>
      <w:r>
        <w:rPr>
          <w:b/>
        </w:rPr>
        <w:t xml:space="preserve">Esimerkki 7.978</w:t>
      </w:r>
    </w:p>
    <w:p>
      <w:r>
        <w:t xml:space="preserve">Lähtökohta: Jeffin äiti pyysi häneltä rahaa.  Alustava konteksti: Koska äiti asui eri osavaltiossa, Jeff lähetti rahaa ulkomaille.  Alkuperäinen loppu: Siitä on kulunut useita viikkoja, eikä maksu ole saapunut. Kun Jeff seurasi lähetystä, hän tajusi tehneensä virheen. Rahat oli lähetetty eri osoitteeseen.  Uusi lopetus: On kulunut useita viikkoja, eikä Jeff ole kuullut äidistään. Kun Jeffin äiti jäljitti sähköpostia, hän tajusi tehneensä virheen. Sähköposti oli lähetetty toiseen sähköpostiosoitteeseen. </w:t>
      </w:r>
    </w:p>
    <w:p>
      <w:r>
        <w:rPr>
          <w:b/>
        </w:rPr>
        <w:t xml:space="preserve">Tulos</w:t>
      </w:r>
    </w:p>
    <w:p>
      <w:r>
        <w:t xml:space="preserve">Koska nainen asui 10 minuutin matkan päässä, hän jätti rahat hänen ovelleen.</w:t>
      </w:r>
    </w:p>
    <w:p>
      <w:r>
        <w:rPr>
          <w:b/>
        </w:rPr>
        <w:t xml:space="preserve">Esimerkki 7.979</w:t>
      </w:r>
    </w:p>
    <w:p>
      <w:r>
        <w:t xml:space="preserve">Lähtökohta: Jack osallistui estejuoksukilpailuun.  Alkuperäinen konteksti: Hän ei ollut valmistautunut siihen, mitä oli kohtaamassa.  Alkuperäinen loppuratkaisu: Hän meni tulen läpi. Hän meni jään läpi. Hän oli iloinen päästessään vihdoin maaliin.  Uusi loppu: Hän ei päässyt tulen läpi. Hän ei voinut mennä jään läpi. Hän oli surullinen, ettei päässyt loppuun. </w:t>
      </w:r>
    </w:p>
    <w:p>
      <w:r>
        <w:rPr>
          <w:b/>
        </w:rPr>
        <w:t xml:space="preserve">Tulos</w:t>
      </w:r>
    </w:p>
    <w:p>
      <w:r>
        <w:t xml:space="preserve">Hän mursi nilkkansa heti ensimmäisellä esteellä.</w:t>
      </w:r>
    </w:p>
    <w:p>
      <w:r>
        <w:rPr>
          <w:b/>
        </w:rPr>
        <w:t xml:space="preserve">Esimerkki 7.980</w:t>
      </w:r>
    </w:p>
    <w:p>
      <w:r>
        <w:t xml:space="preserve">Lähtökohta: Liz oli tekemässä spagettia illalliseksi.  Alkuperäinen konteksti: Hänen tyttärensä Fran sanoi, ettei hän halua spagettia.  Alkuperäinen loppuratkaisu: Liz kysyi, voisiko hän tehdä jotain, jotta tyttö haluaisi spagettia. Fran ehdotti, ettei hän käyttäisi kastiketta nuudeleissa. Fran söi mielellään pelkkiä nuudeleita.  Uusi loppu: Liz kysyi, voisiko hän tehdä jotain, jotta se olisi vielä parempaa. Fran ehdotti, että hän käyttäisi enemmän kastiketta nuudeleissaan. Fran söi tyytyväisenä extra-kastikkeisia nuudeleitaan. </w:t>
      </w:r>
    </w:p>
    <w:p>
      <w:r>
        <w:rPr>
          <w:b/>
        </w:rPr>
        <w:t xml:space="preserve">Tulos</w:t>
      </w:r>
    </w:p>
    <w:p>
      <w:r>
        <w:t xml:space="preserve">Hänen tyttärensä Fran kertoi rakastavansa spagetti marinaraa.</w:t>
      </w:r>
    </w:p>
    <w:p>
      <w:r>
        <w:rPr>
          <w:b/>
        </w:rPr>
        <w:t xml:space="preserve">Esimerkki 7.981</w:t>
      </w:r>
    </w:p>
    <w:p>
      <w:r>
        <w:t xml:space="preserve">Lähtökohta: Jackson ja hänen ystävänsä halusivat leikkiä ulkona.  Alkuperäinen konteksti: He katsoivat ulos ikkunasta ja huomasivat, että sataa.  Alkuperäinen loppuratkaisu: He päättivät pelata sen sijaan videopelejä. Jackson ja hänen ystävänsä pelasivat useita kierroksia ajopelejä. Pojat olivat innoissaan siitä, että heillä oli näin hauskaa sadepäivänä.  Uusi lopetus: He päättivät pelata baseballia. Jackson ja hänen ystävänsä pelasivat useita kierroksia. Pojat olivat innoissaan siitä, että heillä oli niin hauskaa aurinkoisena päivänä. </w:t>
      </w:r>
    </w:p>
    <w:p>
      <w:r>
        <w:rPr>
          <w:b/>
        </w:rPr>
        <w:t xml:space="preserve">Tulos</w:t>
      </w:r>
    </w:p>
    <w:p>
      <w:r>
        <w:t xml:space="preserve">He katsoivat ulos, ja sää oli täydellinen.</w:t>
      </w:r>
    </w:p>
    <w:p>
      <w:r>
        <w:rPr>
          <w:b/>
        </w:rPr>
        <w:t xml:space="preserve">Esimerkki 7.982</w:t>
      </w:r>
    </w:p>
    <w:p>
      <w:r>
        <w:t xml:space="preserve">Lähtökohta: Sam oli ehdolla kongressiin.  Alustava konteksti: Hän ei välittänyt edeltäjänsä kaltaisesta mielistelystä.  Alkuperäinen loppuratkaisu: Tämä valitettavasti johti siihen, että hänen numeronsa olivat alhaiset. Hän oli sinnikäs, ja ihmiset näkivät sen. Hän voitti osavaltionsa, mutta vain niukasti.  Uusi loppu: Tämä valitettavasti sai hänen numeronsa alhaisiksi. Hän pysyi sinnikkäästi mukana, ja kansa näki sen. Hän säilytti arvokkuutensa ja kunnioituksensa. </w:t>
      </w:r>
    </w:p>
    <w:p>
      <w:r>
        <w:rPr>
          <w:b/>
        </w:rPr>
        <w:t xml:space="preserve">Tulos</w:t>
      </w:r>
    </w:p>
    <w:p>
      <w:r>
        <w:t xml:space="preserve">Hän halusi auttaa kaikissa ongelmissa, mutta hän hävisi, joten hän ei auta.</w:t>
      </w:r>
    </w:p>
    <w:p>
      <w:r>
        <w:rPr>
          <w:b/>
        </w:rPr>
        <w:t xml:space="preserve">Esimerkki 7.983</w:t>
      </w:r>
    </w:p>
    <w:p>
      <w:r>
        <w:t xml:space="preserve">Lähtökohta: Paige oli hermostunut tuodessaan uuden poikaystävänsä kotiin.  Alkuperäinen konteksti: Hänen isänsä suojeli Paigea hyvin.  Alkuperäinen loppu: Paige pelkäsi, että isä ei hyväksyisi poikaa. Poikaystävä ja isä juttelivat lopulta tuntikausia. Hän luulee nyt, että hänen isänsä pitää poikaystävästä enemmän kuin hänestä.  Uusi loppu: Hän pelkäsi, että isä paheksuisi häntä. Hänen poikaystävänsä ja isänsä päätyivät istumaan hiljaa tuntikausia. Hän luulee nyt, että hänen isänsä ei pidä hänen poikaystävästään. </w:t>
      </w:r>
    </w:p>
    <w:p>
      <w:r>
        <w:rPr>
          <w:b/>
        </w:rPr>
        <w:t xml:space="preserve">Tulos</w:t>
      </w:r>
    </w:p>
    <w:p>
      <w:r>
        <w:t xml:space="preserve">Hänen isänsä ei pitänyt Paigen poikaystävästä yhtään.</w:t>
      </w:r>
    </w:p>
    <w:p>
      <w:r>
        <w:rPr>
          <w:b/>
        </w:rPr>
        <w:t xml:space="preserve">Esimerkki 7.984</w:t>
      </w:r>
    </w:p>
    <w:p>
      <w:r>
        <w:t xml:space="preserve">Lähtökohta: Jane ei ymmärtänyt, miksi hän oli aikalisällä.  Alustava konteksti: Hän katseli ympärilleen huoneessaan, jossa kaikki lelut olivat yhä lattialla.  Alkuperäinen loppuratkaisu: Hänen äitinsä halusi hänen keräävän ne ennen päivällistä. Jane oli kuitenkin juuri leikkinyt leluilla. Jane päätti poimia lelunsa ja pyysi sitten äidiltään anteeksi.  Uusi loppu: Hänen äitinsä oli halunnut, että hän noutaisi ne ennen päivällistä, mutta hän ei aluksi välittänyt äidistään. Jane oli vain leikkinyt leluilla. Jane oli päättänyt poimia lelunsa ja pyysi sitten äidiltään anteeksi. </w:t>
      </w:r>
    </w:p>
    <w:p>
      <w:r>
        <w:rPr>
          <w:b/>
        </w:rPr>
        <w:t xml:space="preserve">Tulos</w:t>
      </w:r>
    </w:p>
    <w:p>
      <w:r>
        <w:t xml:space="preserve">Hän oli laittanut kaikki lelunsa pois, kuten häntä oli pyydetty.</w:t>
      </w:r>
    </w:p>
    <w:p>
      <w:r>
        <w:rPr>
          <w:b/>
        </w:rPr>
        <w:t xml:space="preserve">Esimerkki 7.985</w:t>
      </w:r>
    </w:p>
    <w:p>
      <w:r>
        <w:t xml:space="preserve">Lähtökohta: Timmy oli innoissaan koulusta tänään.  Alustava konteksti: Tänään koulussa oli esittelytilaisuus.  Alkuperäinen lopetus: Timmy aikoi tuoda jotain hienoa luokalle. Hän oli suunnitellut tätä jo jonkin aikaa. Timmy toi kissanpentunsa Jinxin luokalle, ja he pitivät siitä.  Uusi loppu: Timmy aikoi tuoda luokalle jotain hienoa. Hän oli suunnitellut tätä jo jonkin aikaa. Timmy toi luokalle bussipurtavaa ja he pitivät siitä. </w:t>
      </w:r>
    </w:p>
    <w:p>
      <w:r>
        <w:rPr>
          <w:b/>
        </w:rPr>
        <w:t xml:space="preserve">Tulos</w:t>
      </w:r>
    </w:p>
    <w:p>
      <w:r>
        <w:t xml:space="preserve">Koulussa oli tänään retkipäivä.</w:t>
      </w:r>
    </w:p>
    <w:p>
      <w:r>
        <w:rPr>
          <w:b/>
        </w:rPr>
        <w:t xml:space="preserve">Esimerkki 7.986</w:t>
      </w:r>
    </w:p>
    <w:p>
      <w:r>
        <w:t xml:space="preserve">Lähtökohta: Jamie oli tehnyt viikkoja töitä saadakseen PacManin huipputuloksen.  Alkuperäinen konteksti: Hän teki sen vihdoin!  Alkuperäinen loppuratkaisu: Hän kävi pelihallissa joka päivä iloitsemassa. Eräänä päivänä hän näki, että joku oli voittanut hänet 1000 pisteellä. Jamie tunsi itsensä niin hävinneeksi.  Uusi loppu: Hän kävi pelihallissa joka päivä pelaamassa, Eräänä päivänä hän oli voittanut jonkun 1000 pisteellä. Jamie tunsi itsensä niin voittajaksi. </w:t>
      </w:r>
    </w:p>
    <w:p>
      <w:r>
        <w:rPr>
          <w:b/>
        </w:rPr>
        <w:t xml:space="preserve">Tulos</w:t>
      </w:r>
    </w:p>
    <w:p>
      <w:r>
        <w:t xml:space="preserve">Hän ei päässyt edes lähelle.</w:t>
      </w:r>
    </w:p>
    <w:p>
      <w:r>
        <w:rPr>
          <w:b/>
        </w:rPr>
        <w:t xml:space="preserve">Esimerkki 7.987</w:t>
      </w:r>
    </w:p>
    <w:p>
      <w:r>
        <w:t xml:space="preserve">Lähtökohta: Ystäväni käveli lavalle vaimonsa kanssa.  Alustava konteksti: He jatkoivat hitaasti, kunnes he lähestyivät etuosaa.  Alkuperäinen lopetus: Pastori piti johdantopuheen. Sitä seurasi valanvaihto. Kohtaus muuttui kiusalliseksi, kun Been vastusti avioliittoa.  Uusi lopetus: Pastori piti esittelypuheen. Sitä seurasi lisää lauluja. Kohtaus muuttui kiusalliseksi, kun Been keskeytti esityksen. </w:t>
      </w:r>
    </w:p>
    <w:p>
      <w:r>
        <w:rPr>
          <w:b/>
        </w:rPr>
        <w:t xml:space="preserve">Tulos</w:t>
      </w:r>
    </w:p>
    <w:p>
      <w:r>
        <w:t xml:space="preserve">He esittivät kolme kappaletta.</w:t>
      </w:r>
    </w:p>
    <w:p>
      <w:r>
        <w:rPr>
          <w:b/>
        </w:rPr>
        <w:t xml:space="preserve">Esimerkki 7.988</w:t>
      </w:r>
    </w:p>
    <w:p>
      <w:r>
        <w:t xml:space="preserve">Lähtökohta: Barry oli amatöörilaulaja.  Alkuperäinen konteksti: Barryn ystävä suositteli, että hän osallistuisi open mic -iltaan.  Alkuperäinen loppuratkaisu: Barry päätti osallistua tällaiseen tapahtumaan läheisessä paikallisessa baarissa. Barry päätti laulaa tapahtumaa varten Michael Jacksonin kappaleen. Barry järkyttyi yleisön myönteisestä reaktiosta, jonka hän sai.  Uusi lopetus: Barry päätti olla välittämättä ystävästään ja osallistua tällaiseen tapahtumaan läheisessä paikallisessa baarissa. Barry päätti laulaa tapahtumaa varten Michael Jacksonin kappaleen. Barry järkyttyi yleisön saamasta myönteisestä reaktiosta. </w:t>
      </w:r>
    </w:p>
    <w:p>
      <w:r>
        <w:rPr>
          <w:b/>
        </w:rPr>
        <w:t xml:space="preserve">Tulos</w:t>
      </w:r>
    </w:p>
    <w:p>
      <w:r>
        <w:t xml:space="preserve">Barryn ystävä suositteli, ettei hän osallistuisi avoimen mikrofonin iltaan.</w:t>
      </w:r>
    </w:p>
    <w:p>
      <w:r>
        <w:rPr>
          <w:b/>
        </w:rPr>
        <w:t xml:space="preserve">Esimerkki 7.989</w:t>
      </w:r>
    </w:p>
    <w:p>
      <w:r>
        <w:t xml:space="preserve">Lähtökohta: Tim oppi pelaamaan pokeria isoisältään.  Alkuperäinen konteksti: Hän pelaa sitä vähintään kerran viikossa.  Alkuperäinen loppu: Hän keräsi ystäviä ystävälliseen peliin viime viikonloppuna. Hän hävisi muutaman pelin, mutta voitti enemmän kuin hävisi. Tim oli lopulta ryhmänsä paras pelaaja.  Uusi lopetus: Hän keräsi ystäviä raamattutunnille viime viikonloppuna. Hän luki muutaman kohdan pelaamisesta. Tim käytti kokemuksiaan esimerkkeinä. </w:t>
      </w:r>
    </w:p>
    <w:p>
      <w:r>
        <w:rPr>
          <w:b/>
        </w:rPr>
        <w:t xml:space="preserve">Tulos</w:t>
      </w:r>
    </w:p>
    <w:p>
      <w:r>
        <w:t xml:space="preserve">Mutta on sittemmin luopunut sen maksamisesta uskonnollisista syistä.</w:t>
      </w:r>
    </w:p>
    <w:p>
      <w:r>
        <w:rPr>
          <w:b/>
        </w:rPr>
        <w:t xml:space="preserve">Esimerkki 7.990</w:t>
      </w:r>
    </w:p>
    <w:p>
      <w:r>
        <w:t xml:space="preserve">Lähtökohta: Eräänä päivänä Todd heräsi kuumeisena.  Alustava konteksti: Hän ei halunnut mennä lääkäriin.  Alkuperäinen loppu: Todd pysyi sängyssä koko päivän. Hän otti vitamiinilisää. Seuraavana päivänä hänen kuumeensa oli poissa.  Uusi lopetus: Todd oli töissä suurimman osan päivästä. Hän otti töissä ollessaan vitamiinilisää. Seuraavana päivänä hänen kuumeensa oli poissa. </w:t>
      </w:r>
    </w:p>
    <w:p>
      <w:r>
        <w:rPr>
          <w:b/>
        </w:rPr>
        <w:t xml:space="preserve">Tulos</w:t>
      </w:r>
    </w:p>
    <w:p>
      <w:r>
        <w:t xml:space="preserve">Hän päätti, että hänen oli kuitenkin mentävä töihin.</w:t>
      </w:r>
    </w:p>
    <w:p>
      <w:r>
        <w:rPr>
          <w:b/>
        </w:rPr>
        <w:t xml:space="preserve">Esimerkki 7.991</w:t>
      </w:r>
    </w:p>
    <w:p>
      <w:r>
        <w:t xml:space="preserve">Lähtökohta: Katherine oli hyvin hermostunut.  Alkuperäinen konteksti: Koe-esiintymispäivä oli koittanut.  Alkuperäinen loppu: Katherine oli tanssinut koko ikänsä ja oli valmis haasteeseen. Hänen nimensä huudettiin, ja hän alkoi tanssia. Tuomarit olivat haltioissaan.  Uusi lopetus: Hän oli tanssinut koko ikänsä ja oli valmis haasteeseen. He kutsuivat hänen nimeään ja hän alkoi tanssia. Tuomarit antoivat hänelle 0 pistettä. </w:t>
      </w:r>
    </w:p>
    <w:p>
      <w:r>
        <w:rPr>
          <w:b/>
        </w:rPr>
        <w:t xml:space="preserve">Tulos</w:t>
      </w:r>
    </w:p>
    <w:p>
      <w:r>
        <w:t xml:space="preserve">Hänen hermonsa saivat hänet tanssimaan kamalasti.</w:t>
      </w:r>
    </w:p>
    <w:p>
      <w:r>
        <w:rPr>
          <w:b/>
        </w:rPr>
        <w:t xml:space="preserve">Esimerkki 7.992</w:t>
      </w:r>
    </w:p>
    <w:p>
      <w:r>
        <w:t xml:space="preserve">Lähtökohta: Renan on vaikea nukahtaa.  Alustava konteksti: Joskus hän on onnekas ja nukahtaa 30 minuutissa.  Alkuperäinen loppu: Mutta uni ei kestä kovin kauan. Hän herää useita kertoja yön aikana. Lääkäri on kertonut hänelle, että hänellä on krooninen unettomuus.  Uusi lopetus: Se oli pisin uni, jonka hän oli koskaan nukkunut. Yleensä hän herää useita kertoja yön aikana. Lääkäri on kertonut hänelle, että hänellä on krooninen unettomuus. </w:t>
      </w:r>
    </w:p>
    <w:p>
      <w:r>
        <w:rPr>
          <w:b/>
        </w:rPr>
        <w:t xml:space="preserve">Tulos</w:t>
      </w:r>
    </w:p>
    <w:p>
      <w:r>
        <w:t xml:space="preserve">Hän otti unilääkkeen ja nukkui 8 tuntia.</w:t>
      </w:r>
    </w:p>
    <w:p>
      <w:r>
        <w:rPr>
          <w:b/>
        </w:rPr>
        <w:t xml:space="preserve">Esimerkki 7.993</w:t>
      </w:r>
    </w:p>
    <w:p>
      <w:r>
        <w:t xml:space="preserve">Lähtökohta: Justin viihtyi rannalla Meksikossa.  Alkuperäinen konteksti: Hän unohti käyttää aurinkovoidetta kahden tunnin välein.  Alkuperäinen loppu: Hän sai kauhean auringonpolttaman, joka jätti hänelle valtavat keltaiset rakkulat. Sairaalassa lääkäri kertoi, että hänellä oli toisen asteen palovammoja. Hän tunsi lopulta olonsa paremmaksi päivien kipulääkkeiden ja palovoiteen jälkeen.  Uusi loppu: Hän sai erinomaisen rusketuksen, joka jätti hänet kullanruskeaksi. Hänen vaimonsa sanoi, että hän näytti upealta. Hän tunsi vihdoin enemmän luottamusta omaan ihoonsa ulkoillessaan. </w:t>
      </w:r>
    </w:p>
    <w:p>
      <w:r>
        <w:rPr>
          <w:b/>
        </w:rPr>
        <w:t xml:space="preserve">Tulos</w:t>
      </w:r>
    </w:p>
    <w:p>
      <w:r>
        <w:t xml:space="preserve">Hän levitti aurinkovoidetta uudelleen viiden minuutin välein.</w:t>
      </w:r>
    </w:p>
    <w:p>
      <w:r>
        <w:rPr>
          <w:b/>
        </w:rPr>
        <w:t xml:space="preserve">Esimerkki 7.994</w:t>
      </w:r>
    </w:p>
    <w:p>
      <w:r>
        <w:t xml:space="preserve">Lähtökohta: Bob vei perheensä lomamökille.  Alkuperäinen konteksti: He saapuivat ja menivät rannalle.  Alkuperäinen lopputulos: Rannalla Bob sai ikävän auringonpolttaman. Hänen vaimonsa moitti häntä siitä, ettei hän käyttänyt aurinkovoidetta. Palovamma oli niin paha, että se pilasi hänen lomansa.  Uusi loppu: Rannalla Bob sai ikävän auringonpolttaman. Bobin oli pakko suojautua. Palovamma oli niin paha, että se pilasi hänen lomansa. </w:t>
      </w:r>
    </w:p>
    <w:p>
      <w:r>
        <w:rPr>
          <w:b/>
        </w:rPr>
        <w:t xml:space="preserve">Tulos</w:t>
      </w:r>
    </w:p>
    <w:p>
      <w:r>
        <w:t xml:space="preserve">He laittoivat aurinkorasvan päälle ja lähtivät merelle.</w:t>
      </w:r>
    </w:p>
    <w:p>
      <w:r>
        <w:rPr>
          <w:b/>
        </w:rPr>
        <w:t xml:space="preserve">Esimerkki 7.995</w:t>
      </w:r>
    </w:p>
    <w:p>
      <w:r>
        <w:t xml:space="preserve">Lähtökohta: Jasmin tuli raskaaksi lukion viimeisen vuoden aikana.  Alustava konteksti: Hän oli hyvin huolissaan siitä, että hänen elämänsä olisi pilalla.  Alkuperäinen loppuratkaisu: Hän sai lapsensa valmistumisen jälkeen. Hän pystyi silti jatkamaan opintojaan yliopistossa. Heti valmistuttuaan hän sai unelmiensa työpaikan!  Uusi loppu: Hän sai lapsensa sen jälkeen, kun hänen ystävänsä olivat valmistuneet. Hän pystyi silti menemään yliopistoon GED:nsä turvin. Heti valmistuttuaan hän sai unelmiensa työpaikan! </w:t>
      </w:r>
    </w:p>
    <w:p>
      <w:r>
        <w:rPr>
          <w:b/>
        </w:rPr>
        <w:t xml:space="preserve">Tulos</w:t>
      </w:r>
    </w:p>
    <w:p>
      <w:r>
        <w:t xml:space="preserve">Hän jätti koulun kesken kasvattaakseen lapsensa.</w:t>
      </w:r>
    </w:p>
    <w:p>
      <w:r>
        <w:rPr>
          <w:b/>
        </w:rPr>
        <w:t xml:space="preserve">Esimerkki 7.996</w:t>
      </w:r>
    </w:p>
    <w:p>
      <w:r>
        <w:t xml:space="preserve">Lähtökohta: Andy toimi hiljattain baarimikkona suositussa yökerhossa.  Alkuperäinen konteksti: Koska klubilla ei kuitenkaan mennyt kovin hyvin, Andy irtisanottiin.  Alkuperäinen loppuratkaisu: Andy päätti etsiä välittömästi uutta työtä alueelta. Noin kuukauden kuluttua Andy oli kuitenkin edelleen työtön. Andy tunsi työttömyysmasennuksen aika pahasti.  Uusi lopetus: Andy päätti etsiä uutta työtä alueelta. Noin kuukauden kuluttua Andy ei kuitenkaan löytänyt mitään parempaa. Andy tunsi, että työttömyys voisi olla parempi. </w:t>
      </w:r>
    </w:p>
    <w:p>
      <w:r>
        <w:rPr>
          <w:b/>
        </w:rPr>
        <w:t xml:space="preserve">Tulos</w:t>
      </w:r>
    </w:p>
    <w:p>
      <w:r>
        <w:t xml:space="preserve">Andy oli loistava työssään.</w:t>
      </w:r>
    </w:p>
    <w:p>
      <w:r>
        <w:rPr>
          <w:b/>
        </w:rPr>
        <w:t xml:space="preserve">Esimerkki 7.997</w:t>
      </w:r>
    </w:p>
    <w:p>
      <w:r>
        <w:t xml:space="preserve">Lähtökohta: John huomaa, ettei ole syönyt mitään koko aamuna.  Alustava konteksti: Hänellä alkaa olla nälkä.  Alkuperäinen loppu: John päättää tehdä itselleen voileivän syötäväksi. Hän täyttää voileivän lihalla ja vihanneksilla. John on iloinen siitä, että hän sai tänä aamuna jotain syötävää.  Uusi lopetus: John päättää syödä muutaman jäljelle jääneen viipaleen. Hän täyttää pizzan lihalla ja vihanneksilla. John on iloinen siitä, että hän sai tänä aamuna jotain tyydyttävää syötävää. </w:t>
      </w:r>
    </w:p>
    <w:p>
      <w:r>
        <w:rPr>
          <w:b/>
        </w:rPr>
        <w:t xml:space="preserve">Tulos</w:t>
      </w:r>
    </w:p>
    <w:p>
      <w:r>
        <w:t xml:space="preserve">Hänellä alkaa olla nälkä, ja hän teki sinä päivänä vain pizzaa.</w:t>
      </w:r>
    </w:p>
    <w:p>
      <w:r>
        <w:rPr>
          <w:b/>
        </w:rPr>
        <w:t xml:space="preserve">Esimerkki 7.998</w:t>
      </w:r>
    </w:p>
    <w:p>
      <w:r>
        <w:t xml:space="preserve">Lähtökohta: Tom halusi leipoa kakun ystävälleen Marylle, koska hänellä oli syntymäpäivä.  Alustava konteksti: Hän meni kauppaan ja hankki kaikki tarvitsemansa ainekset.  Alkuperäinen lopputulos: Tom vietti päivän kakun leipomisessa. Hän antoi kakun Marylle. Mary oli hyvin liikuttunut Tomin eleestä.  Uusi lopetus: Hän vietti päivän koristellen juhlia varten. Hän antoi Marylle kakun. Tomin ele kosketti Mariaa suuresti. </w:t>
      </w:r>
    </w:p>
    <w:p>
      <w:r>
        <w:rPr>
          <w:b/>
        </w:rPr>
        <w:t xml:space="preserve">Tulos</w:t>
      </w:r>
    </w:p>
    <w:p>
      <w:r>
        <w:t xml:space="preserve">Hän meni kauppaan ja pelästyi kaikkia aineksia, joten hän osti leipomon kakun.</w:t>
      </w:r>
    </w:p>
    <w:p>
      <w:r>
        <w:rPr>
          <w:b/>
        </w:rPr>
        <w:t xml:space="preserve">Esimerkki 7.999</w:t>
      </w:r>
    </w:p>
    <w:p>
      <w:r>
        <w:t xml:space="preserve">Lähtökohta: Tina päätti osallistua kokkikilpailuun.  Alkuperäinen konteksti: Tina halusi esitellä ruoanlaittotaitojaan.  Alkuperäinen loppuratkaisu: Kun hän meni kilpailuun, hän teki piirakan. Kilpailu oli kova. Silti Tina voitti mitalin.  Uusi lopetus: Hän meni kilpailuun ja teki fettuccine alfredoa. Kilpailu oli kova. Silti Tina voitti mitalin. </w:t>
      </w:r>
    </w:p>
    <w:p>
      <w:r>
        <w:rPr>
          <w:b/>
        </w:rPr>
        <w:t xml:space="preserve">Tulos</w:t>
      </w:r>
    </w:p>
    <w:p>
      <w:r>
        <w:t xml:space="preserve">Se oli pastanvalmistuskilpailu.</w:t>
      </w:r>
    </w:p>
    <w:p>
      <w:r>
        <w:rPr>
          <w:b/>
        </w:rPr>
        <w:t xml:space="preserve">Esimerkki 7.1000</w:t>
      </w:r>
    </w:p>
    <w:p>
      <w:r>
        <w:t xml:space="preserve">Lähtökohta: Louisa oli koulussa.  Alustava konteksti: Hän oli syömässä lounasta ystäviensä kanssa.  Alkuperäinen lopetus: Kaikilla oli hyvin terveellistä ruokaa. Louisa otti esiin donitsivälipalansa. Kaikki pilkkasivat häntä epäterveellisestä ruoasta.  Uusi loppu: Kaikilla oli hyvin terveellistä ruokaa. Louisa otti esiin sellerin välipalansa. Kaikki taputtivat hänelle hänen terveellisestä ruoastaan. </w:t>
      </w:r>
    </w:p>
    <w:p>
      <w:r>
        <w:rPr>
          <w:b/>
        </w:rPr>
        <w:t xml:space="preserve">Tulos</w:t>
      </w:r>
    </w:p>
    <w:p>
      <w:r>
        <w:t xml:space="preserve">Hän oli syömässä terveellistä lounasta ystäviensä kanssa.</w:t>
      </w:r>
    </w:p>
    <w:p>
      <w:r>
        <w:rPr>
          <w:b/>
        </w:rPr>
        <w:t xml:space="preserve">Esimerkki 7.1001</w:t>
      </w:r>
    </w:p>
    <w:p>
      <w:r>
        <w:t xml:space="preserve">Lähtökohta: Cam halusi valokuvaajaksi lukion vuosikirjaan.  Alkuperäinen konteksti: Mutta vaikka hän yritti kuinka, hän ei vain päässyt lehden kerhoon!  Alkuperäinen loppu: Niinpä hän päätti luoda oman valokuva-albuminsa. Hän otti kuvia kaikista luokkatovereistaan töissä ja leikeissä. Ja valmistujaisissa hän jakoi kaikille oman kotitekoisen valokuva-albuminsa!  Uusi lopetus: Niinpä hän päätti luoda oman musiikkialbuminsa. Hän kirjoitti lauluja luokkatovereistaan töissä ja leikeissä. Ja valmistuessaan hän jakoi kaikille oman kotitekoisen albuminsa! </w:t>
      </w:r>
    </w:p>
    <w:p>
      <w:r>
        <w:rPr>
          <w:b/>
        </w:rPr>
        <w:t xml:space="preserve">Tulos</w:t>
      </w:r>
    </w:p>
    <w:p>
      <w:r>
        <w:t xml:space="preserve">Mutta vaikka hän yritti kuinka, hän ei vain päässyt lehden kerhoon ja luopui valokuvauksesta lopullisesti.</w:t>
      </w:r>
    </w:p>
    <w:p>
      <w:r>
        <w:rPr>
          <w:b/>
        </w:rPr>
        <w:t xml:space="preserve">Esimerkki 7.1002</w:t>
      </w:r>
    </w:p>
    <w:p>
      <w:r>
        <w:t xml:space="preserve">Lähtökohta: Verkkokauppias otti rahani ja peruutti sitten tilaukseni.  Alkuperäinen konteksti: Halusin kostaa tai ainakin saada rahani takaisin.  Alkuperäinen lopputulos: Kirjoitukseni tapauksesta sosiaalisessa mediassa levisi. Myyjä pyysi minua poistamaan viestin, kun heidän varastonsa romahti. Sain rahani takaisin ja osan myyjän varastosta alennettuun hintaan.  Uusi loppu: Postaukseni tapauksesta sosiaalisessa mediassa levisi. Myyjä aneli minua olemaan nostamatta syytettä. Sain rahani takaisin. </w:t>
      </w:r>
    </w:p>
    <w:p>
      <w:r>
        <w:rPr>
          <w:b/>
        </w:rPr>
        <w:t xml:space="preserve">Tulos</w:t>
      </w:r>
    </w:p>
    <w:p>
      <w:r>
        <w:t xml:space="preserve">Tein rikosilmoituksen.</w:t>
      </w:r>
    </w:p>
    <w:p>
      <w:r>
        <w:rPr>
          <w:b/>
        </w:rPr>
        <w:t xml:space="preserve">Esimerkki 7.1003</w:t>
      </w:r>
    </w:p>
    <w:p>
      <w:r>
        <w:t xml:space="preserve">Lähtökohta: Pam kysyi Gordonilta, missä talon sähkökotelo oli.  Alkuperäinen konteksti: Gordonin oli soitettava myyjälle, koska hän ei tiennyt vastausta.  Alkuperäinen loppuratkaisu: Myyjä vastasi lopulta Gordonin puheluun ja kertoi, missä se oli. Gordon viittoi Pamia seuraamaan häntä kylpyhuoneeseen. Molemmat olivat yllättyneitä löytäessään sen lavuaarin alta kaapista.  Uusi lopetus: Mutta tietenkään se ei ollut, joten Gordon soitti myyjälle, joka kertoi Gordonille, missä se oli. Gordon viittoi Pamia seuraamaan häntä kylpyhuoneeseen. Molemmat olivat yllättyneitä löytäessään sen lavuaarin alta, kaapista. </w:t>
      </w:r>
    </w:p>
    <w:p>
      <w:r>
        <w:rPr>
          <w:b/>
        </w:rPr>
        <w:t xml:space="preserve">Tulos</w:t>
      </w:r>
    </w:p>
    <w:p>
      <w:r>
        <w:t xml:space="preserve">Hän sanoi sen olevan ullakolla.</w:t>
      </w:r>
    </w:p>
    <w:p>
      <w:r>
        <w:rPr>
          <w:b/>
        </w:rPr>
        <w:t xml:space="preserve">Esimerkki 7.1004</w:t>
      </w:r>
    </w:p>
    <w:p>
      <w:r>
        <w:t xml:space="preserve">Lähtökohta: Dan oli aina halunnut nähdä Tyynenmeren luoteisosaa.  Alkuperäinen konteksti: Hän etsi alueelta taloja ostettavaksi.  Alkuperäinen loppuratkaisu: Kaikki, mitä hän löysi, olivat hänen hintaluokkansa yläpuolella. Yhtäkkiä Dan löysi valmistetun, johon hänellä oli varaa. Hän soitti välittömästi välittäjälle ostaakseen sen.  Uusi lopetus: Hänen vanhempansa lähettivät hänelle kuvia, kun he lomailivat siellä. Dan toivoi, että hän olisi tehnyt parempia päätöksiä. Hän mietti elämäänsä ja päätti olla tästä lähtien hyvä tyyppi. </w:t>
      </w:r>
    </w:p>
    <w:p>
      <w:r>
        <w:rPr>
          <w:b/>
        </w:rPr>
        <w:t xml:space="preserve">Tulos</w:t>
      </w:r>
    </w:p>
    <w:p>
      <w:r>
        <w:t xml:space="preserve">Elinkautinen tuomio murhasta tarkoitti, ettei hänellä olisi koskaan mahdollisuutta poistua Floridan vankilasta.</w:t>
      </w:r>
    </w:p>
    <w:p>
      <w:r>
        <w:rPr>
          <w:b/>
        </w:rPr>
        <w:t xml:space="preserve">Esimerkki 7.1005</w:t>
      </w:r>
    </w:p>
    <w:p>
      <w:r>
        <w:t xml:space="preserve">Lähtökohta: Tom oli haaveillut veneen omistamisesta.  Alkuperäinen konteksti: Lopulta hän teki suuren ostoksen.  Alkuperäinen loppuratkaisu: Hän otti veneen mukaan joka viikonloppu! Hänellä oli niin hauskaa kalastaa siitä käsin. Tom ihmetteli, miksei hän ollut tehnyt sitä aiemmin.  Uusi lopetus: Niinpä hän rakensi sellaisen ja otti sen mukaansa joka viikonloppu! Hänellä oli niin hauskaa kalastaa siitä. Tom ihmetteli, miksei hän ollut tehnyt sitä aiemmin. </w:t>
      </w:r>
    </w:p>
    <w:p>
      <w:r>
        <w:rPr>
          <w:b/>
        </w:rPr>
        <w:t xml:space="preserve">Tulos</w:t>
      </w:r>
    </w:p>
    <w:p>
      <w:r>
        <w:t xml:space="preserve">Hänellä ei koskaan ollut tarpeeksi rahaa suuriin ostoksiin.</w:t>
      </w:r>
    </w:p>
    <w:p>
      <w:r>
        <w:rPr>
          <w:b/>
        </w:rPr>
        <w:t xml:space="preserve">Esimerkki 7.1006</w:t>
      </w:r>
    </w:p>
    <w:p>
      <w:r>
        <w:t xml:space="preserve">Lähtökohta: Bee oli hermostunut lähtemään lomalle.  Alustava konteksti: Hänellä oli suuri akvaario ja hän oli huolissaan kaloistaan.  Alkuperäinen loppuratkaisu: Hän laittoi lomasyöttölaitteen akvaarioon ja lähti, yhä huolissaan. Koko matkan ajan hän oli huolissaan kaloistaan. Mutta kun hän tuli kotiin, ne olivat siellä, onnellisia ja terveitä kuten aina!  Uusi loppu: Hän laittoi lomasyöttölaitteen akvaarioon ja lähti, yhä huolissaan. Koko matkan ajan hän oli huolissaan iguaanistaan. Mutta kun hän pääsi kotiin, se oli onnellinen ja terve kuten aina! </w:t>
      </w:r>
    </w:p>
    <w:p>
      <w:r>
        <w:rPr>
          <w:b/>
        </w:rPr>
        <w:t xml:space="preserve">Tulos</w:t>
      </w:r>
    </w:p>
    <w:p>
      <w:r>
        <w:t xml:space="preserve">Hänellä oli iguaani, josta hän oli huolissaan.</w:t>
      </w:r>
    </w:p>
    <w:p>
      <w:r>
        <w:rPr>
          <w:b/>
        </w:rPr>
        <w:t xml:space="preserve">Esimerkki 7.1007</w:t>
      </w:r>
    </w:p>
    <w:p>
      <w:r>
        <w:t xml:space="preserve">Lähtökohta: Kenny oli koulun pisin poika.  Alkuperäinen konteksti: Hän oli viisitoistavuotiaana jo 180 cm pitkä.  Alkuperäinen loppu: Jokainen urheiluvalmentaja halusi hänet joukkueeseensa. He kutsuivat hänet luokasta kaksi kertaa viikossa ja yrittivät saada hänet mukaan. Kenny vihasi urheilua ja halusi vain, että he jättäisivät hänet rauhaan.  Uusi loppu: Jokainen urheiluvalmentaja halusi hänet joukkueeseensa. He kutsuivat hänet luokasta kaksi kertaa viikossa ja yrittivät saada hänet. Kenny rakasti urheilua, joten hän halusi heidän soittavan hänelle. </w:t>
      </w:r>
    </w:p>
    <w:p>
      <w:r>
        <w:rPr>
          <w:b/>
        </w:rPr>
        <w:t xml:space="preserve">Tulos</w:t>
      </w:r>
    </w:p>
    <w:p>
      <w:r>
        <w:t xml:space="preserve">Hän rakasti urheilua ja kaikkea huomiota, jota se sai hänelle.</w:t>
      </w:r>
    </w:p>
    <w:p>
      <w:r>
        <w:rPr>
          <w:b/>
        </w:rPr>
        <w:t xml:space="preserve">Esimerkki 7.1008</w:t>
      </w:r>
    </w:p>
    <w:p>
      <w:r>
        <w:t xml:space="preserve">Lähtökohta: Jimmy meni juhliin.  Alustava konteksti: Hän oli todella humalassa.  Alkuperäinen loppu: Hän alkoi kompuroida ja oksentaa. Juhlien isäntä heitti hänet ulos. Hän on nyt bannattu.  Uusi loppu: Hän alkoi oksentaa. Juhlien isäntä auttoi hänet ulos. Hän on nyt makuulla. </w:t>
      </w:r>
    </w:p>
    <w:p>
      <w:r>
        <w:rPr>
          <w:b/>
        </w:rPr>
        <w:t xml:space="preserve">Tulos</w:t>
      </w:r>
    </w:p>
    <w:p>
      <w:r>
        <w:t xml:space="preserve">Hän sairastui pahasti.</w:t>
      </w:r>
    </w:p>
    <w:p>
      <w:r>
        <w:rPr>
          <w:b/>
        </w:rPr>
        <w:t xml:space="preserve">Esimerkki 7.1009</w:t>
      </w:r>
    </w:p>
    <w:p>
      <w:r>
        <w:t xml:space="preserve">Lähtökohta: Miles huomasi, että hänen hengityksensä haisi pahalle.  Alustava konteksti: Hän päätti ostaa purukumia pureskeltavaksi.  Alkuperäinen loppu: Miles osti paketin mansikanmakuista purukumia. Hän alkoi pureskella yhtä purkkaa. Pian hän huomasi, että hänen hengityksensä ei enää haissut pahalle.  Uusi loppu: Miles osti paketin mansikanmakuisia minttupastilleja. Hän alkoi imeä yhtä minttupastillia. Pian hän huomasi, että hänen hengityksensä ei enää haissut pahalle. </w:t>
      </w:r>
    </w:p>
    <w:p>
      <w:r>
        <w:rPr>
          <w:b/>
        </w:rPr>
        <w:t xml:space="preserve">Tulos</w:t>
      </w:r>
    </w:p>
    <w:p>
      <w:r>
        <w:t xml:space="preserve">Hän vihasi purukumia, joten hän osti minttupastilleja avuksi.</w:t>
      </w:r>
    </w:p>
    <w:p>
      <w:r>
        <w:rPr>
          <w:b/>
        </w:rPr>
        <w:t xml:space="preserve">Esimerkki 7.1010</w:t>
      </w:r>
    </w:p>
    <w:p>
      <w:r>
        <w:t xml:space="preserve">Lähtökohta: John oli huolissaan GRE-kokeesta.  Alustava konteksti: Hän ei tuntenut oloaan mukavaksi tehdä yhtään matemaattista tehtävää.  Alkuperäinen lopputulos: Hän opiskeli joka päivä kuukausien ajan. Koepäivänä hän tunsi itsensä varmaksi. Kun hän sai tulokset, kävi ilmi, että hän läpäisi kokeen kunnialla!  Uusi lopetus: Hän opiskeli niitä joka päivä kokeeseen asti. Koepäivänä hän tunsi itsensä luottavaiseksi. Kun hän sai tulokset, kävi ilmi, että hän läpäisi kokeen kunnialla! </w:t>
      </w:r>
    </w:p>
    <w:p>
      <w:r>
        <w:rPr>
          <w:b/>
        </w:rPr>
        <w:t xml:space="preserve">Tulos</w:t>
      </w:r>
    </w:p>
    <w:p>
      <w:r>
        <w:t xml:space="preserve">Hän pystyi lahjomaan kokeen ohjaajan antamaan hänelle kaikki vastaukset etukäteen.</w:t>
      </w:r>
    </w:p>
    <w:p>
      <w:r>
        <w:rPr>
          <w:b/>
        </w:rPr>
        <w:t xml:space="preserve">Esimerkki 7.1011</w:t>
      </w:r>
    </w:p>
    <w:p>
      <w:r>
        <w:t xml:space="preserve">Lähtökohta: Drew lukitsi itsensä ulos talosta.  Alkuperäinen konteksti: Kaikki avaimet olivat sisällä.  Alkuperäinen loppuratkaisu: Hän soitti lukkosepälle apua. Häneltä kesti kaksi tuntia tulla auttamaan. Lukkoseppä avasi oven ja veloitti häneltä 300 dollaria.  Uusi lopetus: Hän soitti lukkosepälle apua. Häneltä kesti kaksi tuntia tulla auttamaan. Lukkoseppä avasi oven ja veloitti häneltä 300 dollaria. </w:t>
      </w:r>
    </w:p>
    <w:p>
      <w:r>
        <w:rPr>
          <w:b/>
        </w:rPr>
        <w:t xml:space="preserve">Tulos</w:t>
      </w:r>
    </w:p>
    <w:p>
      <w:r>
        <w:t xml:space="preserve">Hänen koiransa oli loukussa sisällä.</w:t>
      </w:r>
    </w:p>
    <w:p>
      <w:r>
        <w:rPr>
          <w:b/>
        </w:rPr>
        <w:t xml:space="preserve">Esimerkki 7.1012</w:t>
      </w:r>
    </w:p>
    <w:p>
      <w:r>
        <w:t xml:space="preserve">Lähtökohta: Kelly oli rullalautailija ensimmäisellä Kalifornian-vierailullaan.  Alkuperäinen konteksti: Hänen serkkunsa vei hänet rannalle kokeilemaan surffausta.  Alkuperäinen loppuratkaisu: Kelly pelkäsi, mutta suostui kokeilemaan. Järkytyksekseen hän huomasi osaavansa puukottaa ja ratsastaa helposti. Kelly osasi surffata aalloilla yhtä hyvin kuin luistella jalkakäytävillä!  Uusi loppu: Kelly ei tiennyt, mitä he näkisivät, mutta he antoivat yrittää. Hänen järkytyksekseen he valitsivat lastenelokuvan. Kelly toivoi, että he olisivat luistelemassa tai surffaamassa. </w:t>
      </w:r>
    </w:p>
    <w:p>
      <w:r>
        <w:rPr>
          <w:b/>
        </w:rPr>
        <w:t xml:space="preserve">Tulos</w:t>
      </w:r>
    </w:p>
    <w:p>
      <w:r>
        <w:t xml:space="preserve">Hänen serkkunsa vei hänet elokuviin.</w:t>
      </w:r>
    </w:p>
    <w:p>
      <w:r>
        <w:rPr>
          <w:b/>
        </w:rPr>
        <w:t xml:space="preserve">Esimerkki 7.1013</w:t>
      </w:r>
    </w:p>
    <w:p>
      <w:r>
        <w:t xml:space="preserve">Lähtökohta: Vaalikausi oli rankka.  Alkuperäinen konteksti: Ronald oli varma, että hän oli voittanut.  Alkuperäinen loppuratkaisu: Hän kampanjoi koko vuoden. Vaali-iltana hän kärsi murskatappion. Hän oli tyrmistynyt, mutta luovutti kuitenkin.  Uusi loppu: Hän kampanjoi sydämensä kyllyydestä koko vuoden. Vaali-iltana hän sai niukan voiton. Hän oli yllättynyt, mutta hänellä oli kuitenkin valmiina kiitospuhe. </w:t>
      </w:r>
    </w:p>
    <w:p>
      <w:r>
        <w:rPr>
          <w:b/>
        </w:rPr>
        <w:t xml:space="preserve">Tulos</w:t>
      </w:r>
    </w:p>
    <w:p>
      <w:r>
        <w:t xml:space="preserve">Ronald odotti häviävänsä kampanjan.</w:t>
      </w:r>
    </w:p>
    <w:p>
      <w:r>
        <w:rPr>
          <w:b/>
        </w:rPr>
        <w:t xml:space="preserve">Esimerkki 7.1014</w:t>
      </w:r>
    </w:p>
    <w:p>
      <w:r>
        <w:t xml:space="preserve">Lähtökohta: Joka vuosi joulukuun koittaessa toivon lunta.  Alkuperäinen konteksti: En ole varma, mikä saa minut ajattelemaan, että nauttisin valkoisesta joulusta.  Alkuperäinen loppu: Luulen, että se vain näyttää hyvältä elokuvissa. Todennäköisesti lumen saaminen Havaijilla vaatisi ihmeen. Toisaalta joulu on kuitenkin ihmeiden juhlaa.  Uusi loppu: Se näyttää aina hyvältä elokuvissa. Eikä lumi Wisconsinissa vaatisi ihmettä. Joulu ei ole aina ihmeiden juhla. </w:t>
      </w:r>
    </w:p>
    <w:p>
      <w:r>
        <w:rPr>
          <w:b/>
        </w:rPr>
        <w:t xml:space="preserve">Tulos</w:t>
      </w:r>
    </w:p>
    <w:p>
      <w:r>
        <w:t xml:space="preserve">Olen Wisconsinissa, jossa valkoinen joulu on mahdollinen.</w:t>
      </w:r>
    </w:p>
    <w:p>
      <w:r>
        <w:rPr>
          <w:b/>
        </w:rPr>
        <w:t xml:space="preserve">Esimerkki 7.1015</w:t>
      </w:r>
    </w:p>
    <w:p>
      <w:r>
        <w:t xml:space="preserve">Lähtökohta: Ken on tylsä vanha mies.  Alkuperäinen konteksti: Ken ei koskaan käy ulkona tai tee muuta kuin töitä.  Alkuperäinen loppu: Kenin ystävät päättävät viimein saada hänet ulos kotoa treffeille. Ken tapaa seuralaisensa ravintolassa. Hänellä on todella hauskaa treffikumppaninsa kanssa ja hänellä on mukava ilta.  Uusi loppu: Kenin ystävät päättävät saada hänet ulos kotoa treffeille. Ken tapaa seurustelukumppaninsa ravintolassa. Hänellä on todella hauskaa treffikumppaninsa kanssa ja he molemmat pitävät kalastuksesta. </w:t>
      </w:r>
    </w:p>
    <w:p>
      <w:r>
        <w:rPr>
          <w:b/>
        </w:rPr>
        <w:t xml:space="preserve">Tulos</w:t>
      </w:r>
    </w:p>
    <w:p>
      <w:r>
        <w:t xml:space="preserve">Ken tykkää kalastaa.</w:t>
      </w:r>
    </w:p>
    <w:p>
      <w:r>
        <w:rPr>
          <w:b/>
        </w:rPr>
        <w:t xml:space="preserve">Esimerkki 7.1016</w:t>
      </w:r>
    </w:p>
    <w:p>
      <w:r>
        <w:t xml:space="preserve">Lähtökohta: Yritin kerran auttaa tytärtäni opettelemaan pyörällä ajamista.  Alustava konteksti: Hän on kerjännyt minua opettamaan häntä siitä lähtien, kun ostin pyörän.  Alkuperäinen loppuratkaisu: Hän herätti minut eräänä päivänä aamukahdeksalta kypärä ja polvisuojat kädessä. Menimme ulos ja aloimme harjoitella. Tunnin opettamisen jälkeen hän vihdoin tajusi ja lähti ratsastamaan!  Uusi loppu: Muistan, kun hän herätti minut aamukahdeksalta kypärä ja polvisuojat kädessä. Menimme ulos ja aloimme harjoitella. Tunnin harjoittelun jälkeen hän vihdoin tajusi ja lähti ratsastamaan. </w:t>
      </w:r>
    </w:p>
    <w:p>
      <w:r>
        <w:rPr>
          <w:b/>
        </w:rPr>
        <w:t xml:space="preserve">Tulos</w:t>
      </w:r>
    </w:p>
    <w:p>
      <w:r>
        <w:t xml:space="preserve">Kun hän kasvoi aikuiseksi, hän oli kiitollinen siitä, että olin opettanut häntä.</w:t>
      </w:r>
    </w:p>
    <w:p>
      <w:r>
        <w:rPr>
          <w:b/>
        </w:rPr>
        <w:t xml:space="preserve">Esimerkki 7.1017</w:t>
      </w:r>
    </w:p>
    <w:p>
      <w:r>
        <w:t xml:space="preserve">Lähtökohta: Donald tunsi, ettei hänellä ollut yksityisyyttä.  Alkuperäinen konteksti: Hänen lapsensa tunkeutuivat aina sisään.  Alkuperäinen loppuratkaisu: Hän laittoi "Älkää häirikö" -kyltin oveen. Sitten hänen lapsensa oppivat koputtamaan ensin. Donald oli helpottunut, että hänellä oli nyt yksityisyyttä.  Uusi loppu: Hän laittoi oveen Älä häiritse -kyltin. Sitten hänen lapsensa oppivat koputtamaan ensin. Oli melkein liian hiljaista. </w:t>
      </w:r>
    </w:p>
    <w:p>
      <w:r>
        <w:rPr>
          <w:b/>
        </w:rPr>
        <w:t xml:space="preserve">Tulos</w:t>
      </w:r>
    </w:p>
    <w:p>
      <w:r>
        <w:t xml:space="preserve">Hänen lapsensa huutavat ja leikkivät aina hänen huoneessaan.</w:t>
      </w:r>
    </w:p>
    <w:p>
      <w:r>
        <w:rPr>
          <w:b/>
        </w:rPr>
        <w:t xml:space="preserve">Esimerkki 7.1018</w:t>
      </w:r>
    </w:p>
    <w:p>
      <w:r>
        <w:t xml:space="preserve">Lähtökohta: Ivyn ystävät usuttivat häntä menemään kaupungin vanhaan kummitustaloon.  Alkuperäinen konteksti: Ivy pelkäsi, mutta hän ei halunnut näyttää sitä.  Alkuperäinen loppuratkaisu: Ivy sanoi hermostuneena nauraen menevänsä. He katselivat, kun hän hiipi sisään rikkinäisestä ikkunasta. Ivystä tuntui hyvältä, että hän oli osoittanut, kuinka urhea hän oli!  Uusi loppu: Ivy nauroi urheasti ja sanoi menevänsä. He katselivat, kun hän hiipi sisään rikkinäisestä ikkunasta. Ivy tunsi olonsa hyväksi, että hän oli osoittanut, kuinka urhea hän oli! </w:t>
      </w:r>
    </w:p>
    <w:p>
      <w:r>
        <w:rPr>
          <w:b/>
        </w:rPr>
        <w:t xml:space="preserve">Tulos</w:t>
      </w:r>
    </w:p>
    <w:p>
      <w:r>
        <w:t xml:space="preserve">Ivy oli rohkea ja meni sisään etuovesta.</w:t>
      </w:r>
    </w:p>
    <w:p>
      <w:r>
        <w:rPr>
          <w:b/>
        </w:rPr>
        <w:t xml:space="preserve">Esimerkki 7.1019</w:t>
      </w:r>
    </w:p>
    <w:p>
      <w:r>
        <w:t xml:space="preserve">Lähtökohta: James sytytti grillin saadakseen sen valmiiksi grillijuhlaa varten.  Alkuperäinen konteksti: Vieraat saapuivat, ja hän alkoi kypsentää lihaa grillissä.  Alkuperäinen lopetus: James jutteli samalla kun hän valmisti ruokaa. Hän otti ruoan pois grillistä ja laittoi sen pöydälle. Kaikki ottivat lautasen ja nauttivat ruoasta keskustelun äärellä.  Uusi lopetus: James jutteli ruokaa laittaessaan. Hän otti ruoan pois grillistä ja laittoi sen pöydälle. Kaikki pitivät ruoasta. </w:t>
      </w:r>
    </w:p>
    <w:p>
      <w:r>
        <w:rPr>
          <w:b/>
        </w:rPr>
        <w:t xml:space="preserve">Tulos</w:t>
      </w:r>
    </w:p>
    <w:p>
      <w:r>
        <w:t xml:space="preserve">Vieraat saapuivat toiseen taloon, ja hän alkoi valmistaa lihaa grillissä.</w:t>
      </w:r>
    </w:p>
    <w:p>
      <w:r>
        <w:rPr>
          <w:b/>
        </w:rPr>
        <w:t xml:space="preserve">Esimerkki 7.1020</w:t>
      </w:r>
    </w:p>
    <w:p>
      <w:r>
        <w:t xml:space="preserve">Lähtökohta: Alexis etsi uutta asua ostoskeskuksessa.  Alkuperäinen konteksti: Hän oli hyvin nirso eikä koskaan löytänyt mitään.  Alkuperäinen loppuratkaisu: Lopulta hän löysi upeimman mekon! Hän sovitti sitä ja se sopi kuin nenä päähän. Alexis käytti sitä sinä iltana ja tunsi olonsa upeaksi.  Uusi loppu: Hän löysi upeimmat urheiluvaatteet! Hän sovitti sitä ja se sopi kuin hansikas. Alexis käytti sitä maratonin aikana ja tunsi olonsa upeaksi. </w:t>
      </w:r>
    </w:p>
    <w:p>
      <w:r>
        <w:rPr>
          <w:b/>
        </w:rPr>
        <w:t xml:space="preserve">Tulos</w:t>
      </w:r>
    </w:p>
    <w:p>
      <w:r>
        <w:t xml:space="preserve">Nämä ulkoiluvälineet auttaisivat häntä hänen maratonjuoksujensa aikana.</w:t>
      </w:r>
    </w:p>
    <w:p>
      <w:r>
        <w:rPr>
          <w:b/>
        </w:rPr>
        <w:t xml:space="preserve">Esimerkki 7.1021</w:t>
      </w:r>
    </w:p>
    <w:p>
      <w:r>
        <w:t xml:space="preserve">Lähtökohta: Ostin eilen kaupasta halvat saappaat.  Alustava konteksti: Käytin niitä ympäri kaupunkia.  Alkuperäinen lopputulos: Valitettavasti huomasin tänään jotain. Saappaat alkoivat repeillä. Olin hyvin vihainen.  Uusi loppu: Valitettavasti huomasin tänään jotain. Saappaat olivat väärennös. Olin hyvin vihainen. </w:t>
      </w:r>
    </w:p>
    <w:p>
      <w:r>
        <w:rPr>
          <w:b/>
        </w:rPr>
        <w:t xml:space="preserve">Tulos</w:t>
      </w:r>
    </w:p>
    <w:p>
      <w:r>
        <w:t xml:space="preserve">En ole vielä käyttänyt niitä.</w:t>
      </w:r>
    </w:p>
    <w:p>
      <w:r>
        <w:rPr>
          <w:b/>
        </w:rPr>
        <w:t xml:space="preserve">Esimerkki 7.1022</w:t>
      </w:r>
    </w:p>
    <w:p>
      <w:r>
        <w:t xml:space="preserve">Lähtökohta: Cathy on aina halunnut lentää helikopterilla.  Alkuperäinen konteksti: Cathy tutki ja löysi paikallisen yrityksen, joka tarjoaa kyytejä.  Alkuperäinen loppuratkaisu: Cathy soitti yritykselle ja varasi ajan. Cathy päätti lähteä ajelulle sunnuntaina. Cathy oli niin ahdistunut, mutta onnellinen päästessään ajelulle helikopterilla.  Uusi lopetus: Soitettuaan asianajajalle Cathy varasi tapaamisen. Cathy päätti nauhoittaa tarinansa sunnuntaina. Cathy oli niin ahdistunut, mutta onnellinen siitä, että hän haastoi helikopteriyhtiön oikeuteen. </w:t>
      </w:r>
    </w:p>
    <w:p>
      <w:r>
        <w:rPr>
          <w:b/>
        </w:rPr>
        <w:t xml:space="preserve">Tulos</w:t>
      </w:r>
    </w:p>
    <w:p>
      <w:r>
        <w:t xml:space="preserve">Cathyn helikopteri alkoi vioittua, ja he joutuivat tekemään hallitun pakkolaskun... se oli viimeinen helikopterilento, jonka hän teki.</w:t>
      </w:r>
    </w:p>
    <w:p>
      <w:r>
        <w:rPr>
          <w:b/>
        </w:rPr>
        <w:t xml:space="preserve">Esimerkki 7.1023</w:t>
      </w:r>
    </w:p>
    <w:p>
      <w:r>
        <w:t xml:space="preserve">Lähtökohta: Julie tapasi Brandon-nimisen pojan.  Alustava konteksti: Brandon vei Julien jalat alta.  Alkuperäinen loppu: Useita kuukausia myöhemmin Brandon pidätettiin huumeiden myynnistä. Julie käytti kaikki rahansa pojan vapauttamiseen vankilasta. Seuraavana päivänä Brandon erosi Juliesta.  Uusi loppu: Useita kuukausia myöhemmin Brandon pidätettiin huumeiden myynnistä. Julie käytti kaikki rahansa miehen vapauttamiseen vankilasta. Seuraavana päivänä Brandon rakastui Julieen. </w:t>
      </w:r>
    </w:p>
    <w:p>
      <w:r>
        <w:rPr>
          <w:b/>
        </w:rPr>
        <w:t xml:space="preserve">Tulos</w:t>
      </w:r>
    </w:p>
    <w:p>
      <w:r>
        <w:t xml:space="preserve">Brandon vihasi Julieta.</w:t>
      </w:r>
    </w:p>
    <w:p>
      <w:r>
        <w:rPr>
          <w:b/>
        </w:rPr>
        <w:t xml:space="preserve">Esimerkki 7.1024</w:t>
      </w:r>
    </w:p>
    <w:p>
      <w:r>
        <w:t xml:space="preserve">Lähtökohta: Leslie joutui lukuisten loukkausten ja julmuuden kohteeksi.  Alkuperäinen konteksti: Hänen ystävänsä näkivät kiusaajien huutavan hänelle.  Alkuperäinen loppuratkaisu: He muodostivat piirin hänen ympärilleen. He huusivat kiusaajille takaisin. Leslie tunsi itsensä rakastetuksi ja suojelluksi.  Uusi lopetus: He eivät koskaan huomanneet kiusaajia hänen ympärillään. Mutta hän huusi kiusaajille takaisin. Leslie tunsi olevansa voimakas, mutta hänet jätettiin huomiotta. </w:t>
      </w:r>
    </w:p>
    <w:p>
      <w:r>
        <w:rPr>
          <w:b/>
        </w:rPr>
        <w:t xml:space="preserve">Tulos</w:t>
      </w:r>
    </w:p>
    <w:p>
      <w:r>
        <w:t xml:space="preserve">Hänen ystävänsä eivät koskaan kuulleet kiusaajien huutavan hänelle.</w:t>
      </w:r>
    </w:p>
    <w:p>
      <w:r>
        <w:rPr>
          <w:b/>
        </w:rPr>
        <w:t xml:space="preserve">Esimerkki 7.1025</w:t>
      </w:r>
    </w:p>
    <w:p>
      <w:r>
        <w:t xml:space="preserve">Lähtökohta: Nancy rakastaa ruoanlaittoa.  Alkuperäinen konteksti: Hän päätti kokeilla uutta reseptiä.  Alkuperäinen loppuratkaisu: Hän noudatti ohjeita täydellisesti. Kun hän kuitenkin maistoi kanaa, jotain puuttui. Nancy unohti lisätä oreganoa.  Uusi lopetus: Hän luuli kirjoittaneensa ohjeet täydellisesti. Kun hän kuitenkin katsoi reseptiä, jotain puuttui. Nancy unohti lisätä oreganoa. </w:t>
      </w:r>
    </w:p>
    <w:p>
      <w:r>
        <w:rPr>
          <w:b/>
        </w:rPr>
        <w:t xml:space="preserve">Tulos</w:t>
      </w:r>
    </w:p>
    <w:p>
      <w:r>
        <w:t xml:space="preserve">Hän päätti myydä reseptinsä.</w:t>
      </w:r>
    </w:p>
    <w:p>
      <w:r>
        <w:rPr>
          <w:b/>
        </w:rPr>
        <w:t xml:space="preserve">Esimerkki 7.1026</w:t>
      </w:r>
    </w:p>
    <w:p>
      <w:r>
        <w:t xml:space="preserve">Lähtökohta: Mark ja Jo ideoivat lastenohjelmaa.  Alkuperäinen konteksti: Mark ehdotti, että hirviö hyökkää lasten kimppuun.  Alkuperäinen loppuratkaisu: Jo nauroi, koska luuli Markin vitsailevan. Mark oli hämmentynyt, koska hänen mielestään se oli loistava idea. Mark lähti vihaisena, koska hänen ideoitaan pilkattiin.  Uusi lopetus: Jo nauroi, koska luuli Markin vitsailevan. Mark oli hämmentynyt, koska hän piti sitä hyvänä ideana. Mark lähti vihaisena, koska hänen ideoitaan pilkattiin. </w:t>
      </w:r>
    </w:p>
    <w:p>
      <w:r>
        <w:rPr>
          <w:b/>
        </w:rPr>
        <w:t xml:space="preserve">Tulos</w:t>
      </w:r>
    </w:p>
    <w:p>
      <w:r>
        <w:t xml:space="preserve">Mark ehdotti, että hirviö kehittää huumeongelman.</w:t>
      </w:r>
    </w:p>
    <w:p>
      <w:r>
        <w:rPr>
          <w:b/>
        </w:rPr>
        <w:t xml:space="preserve">Esimerkki 7.1027</w:t>
      </w:r>
    </w:p>
    <w:p>
      <w:r>
        <w:t xml:space="preserve">Lähtökohta: Vuonna 2013 liityin ystäväni voittoa tavoittelemattomaan Inti-ryhmään.  Alkuperäinen konteksti: Se oli jalkapallokoulu köyhille lapsille.  Alkuperäinen lopputulos: Kirjoitin avustuksia ja keräsin varoja. Työskentelin toisen hallituksen jäsenen kanssa. Lähdin vuonna 2016, kun varainhankinta kävi yhä vaikeammaksi.  Uusi lopetus: Tein avustusten kirjoittamista ja varainhankintaa koripallokoulua varten. Työskentelin toisen hallituksen jäsenen kanssa. Lähdin vuonna 2016, koska varainhankinta vaikeutui. </w:t>
      </w:r>
    </w:p>
    <w:p>
      <w:r>
        <w:rPr>
          <w:b/>
        </w:rPr>
        <w:t xml:space="preserve">Tulos</w:t>
      </w:r>
    </w:p>
    <w:p>
      <w:r>
        <w:t xml:space="preserve">Se oli köyhien lasten koripallokoulu.</w:t>
      </w:r>
    </w:p>
    <w:p>
      <w:r>
        <w:rPr>
          <w:b/>
        </w:rPr>
        <w:t xml:space="preserve">Esimerkki 7.1028</w:t>
      </w:r>
    </w:p>
    <w:p>
      <w:r>
        <w:t xml:space="preserve">Lähtökohta: Ben käveli supermarketin läpi ja löysi riisikäytävän.  Alustava konteksti: Hänen silmäänsä osui pussi, joka oli myynnissä puoleen hintaan.  Alkuperäinen loppuratkaisu: Ben osti kaksi ja laittoi ne ostoskärryynsä. Hän vei kärrynsä heti kassalle. Kassanhoitaja huomautti, että hän varmaan pitää riisistä.  Uusi lopetus: Ben osti sitten kaksi pussia perunoita ja laittoi ne kärryynsä. Hän vei kärrynsä heti kassalle. Kassanhoitaja huomautti, että hän varmaan pitää perunoista. </w:t>
      </w:r>
    </w:p>
    <w:p>
      <w:r>
        <w:rPr>
          <w:b/>
        </w:rPr>
        <w:t xml:space="preserve">Tulos</w:t>
      </w:r>
    </w:p>
    <w:p>
      <w:r>
        <w:t xml:space="preserve">Ben laittoi vain yhden kassin ostoskärryynsä.</w:t>
      </w:r>
    </w:p>
    <w:p>
      <w:r>
        <w:rPr>
          <w:b/>
        </w:rPr>
        <w:t xml:space="preserve">Esimerkki 7.1029</w:t>
      </w:r>
    </w:p>
    <w:p>
      <w:r>
        <w:t xml:space="preserve">Lähtökohta: Jason lähti ulkoiluttamaan koiraa.  Alustava konteksti: Kun koira näki Jasonin tulevan, se alkoi haukkua innoissaan.  Alkuperäinen loppuratkaisu: Jason puhui koiralle rauhoittavasti, kun hän laittoi sille hihnan. He kävelivät naapurustossa puolen tunnin ajan. Kun ne olivat lopettaneet, Jason taputti koiran päätä ja antoi sille herkun.  Uusi lopetus: Jason huusi rauhoittavasti koiralle, kun tämä yritti löytää sitä. Hän käveli ympäri naapurustoa puoli tuntia. Jason löysi lopulta koiran ja sai sen takaisin hihnaan. </w:t>
      </w:r>
    </w:p>
    <w:p>
      <w:r>
        <w:rPr>
          <w:b/>
        </w:rPr>
        <w:t xml:space="preserve">Tulos</w:t>
      </w:r>
    </w:p>
    <w:p>
      <w:r>
        <w:t xml:space="preserve">Koira karkasi ennen kuin Jason ehti laittaa sille hihnan.</w:t>
      </w:r>
    </w:p>
    <w:p>
      <w:r>
        <w:rPr>
          <w:b/>
        </w:rPr>
        <w:t xml:space="preserve">Esimerkki 7.1030</w:t>
      </w:r>
    </w:p>
    <w:p>
      <w:r>
        <w:t xml:space="preserve">Lähtökohta: Sonia halusi ostaa kauniin mekon häitä varten.  Alkuperäinen konteksti: Hän meni suosikkiliikkeeseensä ja pyysi apua.  Alkuperäinen loppuratkaisu: Mutta myyjä oli hyvin töykeä eikä auttanut häntä lainkaan. Sonian piti käydä vielä kolmessa liikkeessä ennen kuin hän löysi hyvän myyjän. Lopulta hän onnistui löytämään sellaisen ja osti hienon mekon.  Uusi lopetus: Sonian äiti vei Sonian yhteen kauppaan, mutta myyjä oli hyvin töykeä eikä auttanut heitä lainkaan. Sonian ja hänen äitinsä piti käydä vielä kolmessa kaupassa ennen kuin he löysivät hyvän myyjän. Lopulta he onnistuivat löytämään sellaisen ja ostivat hienon mekon. </w:t>
      </w:r>
    </w:p>
    <w:p>
      <w:r>
        <w:rPr>
          <w:b/>
        </w:rPr>
        <w:t xml:space="preserve">Tulos</w:t>
      </w:r>
    </w:p>
    <w:p>
      <w:r>
        <w:t xml:space="preserve">Hän pyysi äidiltään apua.</w:t>
      </w:r>
    </w:p>
    <w:p>
      <w:r>
        <w:rPr>
          <w:b/>
        </w:rPr>
        <w:t xml:space="preserve">Esimerkki 7.1031</w:t>
      </w:r>
    </w:p>
    <w:p>
      <w:r>
        <w:t xml:space="preserve">Lähtökohta: Stephen oli maailmankuulu kirjailija.  Alkuperäinen konteksti: Hän oli tunnettu kyvystään kirjoittaa monia kirjoja.  Alkuperäinen loppuratkaisu: Stephenillä oli salaisuus, miksi hän pystyi kirjoittamaan niin paljon. Salaisuus oli kova työ. Stephen työskenteli 12 tuntia päivässä joka päivä käsityönsä parissa.  Uusi lopetus: Stephenillä oli salaisuus, jonka vuoksi hän oli aina myöhässä. Salaisuus oli se, että hänellä oli kontrolli kirjoittamiseensa. Stephen työskenteli 12 tuntia päivässä joka päivä käsityönsä parissa. </w:t>
      </w:r>
    </w:p>
    <w:p>
      <w:r>
        <w:rPr>
          <w:b/>
        </w:rPr>
        <w:t xml:space="preserve">Tulos</w:t>
      </w:r>
    </w:p>
    <w:p>
      <w:r>
        <w:t xml:space="preserve">Hän oli tunnettu siitä, että hän myöhästyi kaikista julkaisupäivistään.</w:t>
      </w:r>
    </w:p>
    <w:p>
      <w:r>
        <w:rPr>
          <w:b/>
        </w:rPr>
        <w:t xml:space="preserve">Esimerkki 7.1032</w:t>
      </w:r>
    </w:p>
    <w:p>
      <w:r>
        <w:t xml:space="preserve">Lähtökohta: Lance oli päättämässä, pitäisikö hänen tulla ulos ystävilleen ja perheelleen.  Alkuperäinen konteksti: Hän oli hyvin hermostunut koko tilanteesta.  Alkuperäinen loppuratkaisu: Hän päätti, että piti poikien sijaan tytöistä. Hän nieli ylpeytensä ja päätti kertoa äidilleen. Hän tuli ulos kaapista ystäviensä perheelle.  Uusi loppu: Hän päätti, että piti pojista tyttöjen sijaan. Hän käveli ylpeänä äitinsä luo ja päätti kertoa hänelle. Hän tuli ulos kaapista ystävänsä perheelle. </w:t>
      </w:r>
    </w:p>
    <w:p>
      <w:r>
        <w:rPr>
          <w:b/>
        </w:rPr>
        <w:t xml:space="preserve">Tulos</w:t>
      </w:r>
    </w:p>
    <w:p>
      <w:r>
        <w:t xml:space="preserve">Hän oli hyvin innoissaan koko tilanteesta.</w:t>
      </w:r>
    </w:p>
    <w:p>
      <w:r>
        <w:rPr>
          <w:b/>
        </w:rPr>
        <w:t xml:space="preserve">Esimerkki 7.1033</w:t>
      </w:r>
    </w:p>
    <w:p>
      <w:r>
        <w:t xml:space="preserve">Lähtökohta: Dean rakastaa musiikin tekemistä.  Alkuperäinen konteksti: Aina kun Deanilla on vapaa-aikaa, hän kirjoittaa uusia kappaleita.  Alkuperäinen loppuratkaisu: Eräänä päivänä Dean löytää mainoslehtisen kaupungissaan järjestettävästä kykyjenetsintäkilpailusta. Hän päättää osallistua kykykilpailuun omaperäisellä kappaleella. Dean voittaa loistavan esityksensä ja saa seisovat aplodit.  Uusi loppu: Eräänä päivänä hän löytää esitteen kaupunkinsa kykykilpailusta. Hän päättää osallistua lahjakkuuskilpailuun omaperäisellä laululla. Dean voittaa odotetusti loistavan esityksensä jälkeen ja saa seisovat aplodit. </w:t>
      </w:r>
    </w:p>
    <w:p>
      <w:r>
        <w:rPr>
          <w:b/>
        </w:rPr>
        <w:t xml:space="preserve">Tulos</w:t>
      </w:r>
    </w:p>
    <w:p>
      <w:r>
        <w:t xml:space="preserve">Hän on ammattipianisti.</w:t>
      </w:r>
    </w:p>
    <w:p>
      <w:r>
        <w:rPr>
          <w:b/>
        </w:rPr>
        <w:t xml:space="preserve">Esimerkki 7.1034</w:t>
      </w:r>
    </w:p>
    <w:p>
      <w:r>
        <w:t xml:space="preserve">Lähtökohta: Tämä on toinen kerta, kun Rick osallistuu tähän loppukilpailuun.  Alkuperäinen konteksti: Ensimmäisellä kerralla Rick epäonnistui, mutta tällä kertaa Rick on valmistautunut.  Alkuperäinen loppu: Tällä kertaa Rick päätti opiskella juhlimisen sijaan. Tällä kertaa Rick luottaa siihen, että hän voittaa kokeen. Rick pääsi tällä kertaa luokasta läpi.  Uusi lopetus: Tällä kertaa Rick on päättänyt opiskella ja saada paremman arvosanan kuin ensimmäisellä kerralla. Tällä kertaa Rickillä on itseluottamusta saada 100 % tästä kokeesta. Rick pystyi tällä kertaa saamaan 100 %. </w:t>
      </w:r>
    </w:p>
    <w:p>
      <w:r>
        <w:rPr>
          <w:b/>
        </w:rPr>
        <w:t xml:space="preserve">Tulos</w:t>
      </w:r>
    </w:p>
    <w:p>
      <w:r>
        <w:t xml:space="preserve">Ensimmäisellä kerralla Rick ohitti ja valmistautui.</w:t>
      </w:r>
    </w:p>
    <w:p>
      <w:r>
        <w:rPr>
          <w:b/>
        </w:rPr>
        <w:t xml:space="preserve">Esimerkki 7.1035</w:t>
      </w:r>
    </w:p>
    <w:p>
      <w:r>
        <w:t xml:space="preserve">Lähtökohta: Jimin oli maksettava autonsa kiinteistöverot.  Alkuperäinen konteksti: Hän meni verkkoon etsimään velkansa määrää.  Alkuperäinen loppuratkaisu: Verkkolaskussa todettiin, että hänellä oli erääntynyt erääntynyt saldo. Jim tiesi, että kyseessä oli virhe, ja soitti verotoimistoon. Virasto korjasi virheen, ja Jim maksoi erääntyneen saldonsa.  Uusi lopetus: Laskussa ilmoitettiin, että hänellä oli erääntynyt saldo. Jim soitti verotoimistoon tietäen, että kyseessä oli virhe. Virasto korjasi virheen, ja Jim maksoi tämänhetkisen saldonsa. </w:t>
      </w:r>
    </w:p>
    <w:p>
      <w:r>
        <w:rPr>
          <w:b/>
        </w:rPr>
        <w:t xml:space="preserve">Tulos</w:t>
      </w:r>
    </w:p>
    <w:p>
      <w:r>
        <w:t xml:space="preserve">Hän meni postilaatikolle ja löysi tavallisen laskunsa.</w:t>
      </w:r>
    </w:p>
    <w:p>
      <w:r>
        <w:rPr>
          <w:b/>
        </w:rPr>
        <w:t xml:space="preserve">Esimerkki 7.1036</w:t>
      </w:r>
    </w:p>
    <w:p>
      <w:r>
        <w:t xml:space="preserve">Lähtökohta: Amy meni huoneeseensa vaihtamaan vaatteet lentopalloharjoitusten jälkeen.  Alustava konteksti: Amy ei ollut tajunnut, kuinka väsynyt hän oli.  Alkuperäinen loppuratkaisu: Amy istui sängyllä aikoen nousta ylös. Ennen kuin hän huomasi, hän oli jo makuulla. Kaksi minuuttia myöhemmin Amy kuorsasi.  Uusi lopetus: Hän istui sängyllä aikoen aloittaa pyykinpesun. Ennen kuin hän huomasi, hän makasi makuulla. Kaksi minuuttia myöhemmin Amy kuorsasi. </w:t>
      </w:r>
    </w:p>
    <w:p>
      <w:r>
        <w:rPr>
          <w:b/>
        </w:rPr>
        <w:t xml:space="preserve">Tulos</w:t>
      </w:r>
    </w:p>
    <w:p>
      <w:r>
        <w:t xml:space="preserve">Amyllä ei ollut puhtaita vaatteita.</w:t>
      </w:r>
    </w:p>
    <w:p>
      <w:r>
        <w:rPr>
          <w:b/>
        </w:rPr>
        <w:t xml:space="preserve">Esimerkki 7.1037</w:t>
      </w:r>
    </w:p>
    <w:p>
      <w:r>
        <w:t xml:space="preserve">Lähtökohta: Pariskunta oli remontoimassa keittiötään.  Alkuperäinen konteksti: Vaimo halusi marmorilattiat.  Alkuperäinen lopputulos: He asensivat ne, ja vaimo katui sitä heti. Lattioita oli niin vaikea pitää puhtaana! Hän päätti palata puulattioihin, kun hänellä olisi siihen varaa.  Uusi loppu: Ne asennettiin ja hän katui sitä heti. Lattioita oli niin vaikea pitää puhtaana! Hän päätti palata laattalattioihin, kun hänellä olisi siihen varaa. </w:t>
      </w:r>
    </w:p>
    <w:p>
      <w:r>
        <w:rPr>
          <w:b/>
        </w:rPr>
        <w:t xml:space="preserve">Tulos</w:t>
      </w:r>
    </w:p>
    <w:p>
      <w:r>
        <w:t xml:space="preserve">Vaimo halusi puulattiat.</w:t>
      </w:r>
    </w:p>
    <w:p>
      <w:r>
        <w:rPr>
          <w:b/>
        </w:rPr>
        <w:t xml:space="preserve">Esimerkki 7.1038</w:t>
      </w:r>
    </w:p>
    <w:p>
      <w:r>
        <w:t xml:space="preserve">Lähtökohta: Herb käveli tarkoituksella.  Alkuperäinen konteksti: Hänen oli toimitettava viesti isoäidilleen.  Alkuperäinen loppuratkaisu: Alkoi sataa. Herb pelkäsi, ettei hän selviäisi. Herb päätti sen sijaan soittaa isoäidilleen ja toimittaa viestin.  Uusi loppu: Alkoi sataa. Herb pelkäsi, ettei hän pääsisi perille. Herb päätti soittaa ystävälleen ja toimittaa viestin sen sijaan. </w:t>
      </w:r>
    </w:p>
    <w:p>
      <w:r>
        <w:rPr>
          <w:b/>
        </w:rPr>
        <w:t xml:space="preserve">Tulos</w:t>
      </w:r>
    </w:p>
    <w:p>
      <w:r>
        <w:t xml:space="preserve">Hänen oli toimitettava viesti ystävälle.</w:t>
      </w:r>
    </w:p>
    <w:p>
      <w:r>
        <w:rPr>
          <w:b/>
        </w:rPr>
        <w:t xml:space="preserve">Esimerkki 7.1039</w:t>
      </w:r>
    </w:p>
    <w:p>
      <w:r>
        <w:t xml:space="preserve">Lähtökohta: John huomaa, että säätiedotus varoittaa sateesta myöhemmin tällä viikolla.  Alustava konteksti: Hän päättää ostaa sateenvarjon ollakseen valmis sateeseen.  Alkuperäinen loppuratkaisu: Kun sataa, John käyttää sateenvarjoaan pysyäkseen kuivana. Hänen työtoverinsa ovat kaikki märkiä sateesta. John on iloinen nähdessään säävaroituksen.  Uusi loppu: Kun sataa, Johnilla ei ole mitään pysyäkseen kuivana. Myös hänen työtoverinsa ovat kaikki märkiä sateesta. John on harmissaan siitä, että hän unohti sateenvarjonsa. </w:t>
      </w:r>
    </w:p>
    <w:p>
      <w:r>
        <w:rPr>
          <w:b/>
        </w:rPr>
        <w:t xml:space="preserve">Tulos</w:t>
      </w:r>
    </w:p>
    <w:p>
      <w:r>
        <w:t xml:space="preserve">Hän unohtaa ottaa sateenvarjon mukaan sateen varalta.</w:t>
      </w:r>
    </w:p>
    <w:p>
      <w:r>
        <w:rPr>
          <w:b/>
        </w:rPr>
        <w:t xml:space="preserve">Esimerkki 7.1040</w:t>
      </w:r>
    </w:p>
    <w:p>
      <w:r>
        <w:t xml:space="preserve">Lähtökohta: Terence otti veljensä bumerangin ja heitti sitä niin lujaa kuin pystyi.  Alkuperäinen konteksti: Terence oli vihainen veljelleen ja halusi, että hänen veljensä jahtaisi sen takaisin.  Alkuperäinen loppu: Terence nauroi ja kääntyi kävelemään pois. Kun hän teki niin, jokin osui häntä takaraivoon. Terence ei tiennyt, että bumerangit palaavat heittäjään.  Uusi lopetus: Terence huusi ja kääntyi kävelemään pois. Kun hän teki niin, hän tunsi jonkin lyövän häntä takaraivoon. Terence ei tiennyt, mitä oli tapahtunut sen jälkeen, kun hän oli heittänyt bumerangin. </w:t>
      </w:r>
    </w:p>
    <w:p>
      <w:r>
        <w:rPr>
          <w:b/>
        </w:rPr>
        <w:t xml:space="preserve">Tulos</w:t>
      </w:r>
    </w:p>
    <w:p>
      <w:r>
        <w:t xml:space="preserve">Hän oli vihainen veljelleen ja halusi veljensä ajavan sen takaisin, mutta sai aneurysman huutaessaan hänelle.</w:t>
      </w:r>
    </w:p>
    <w:p>
      <w:r>
        <w:rPr>
          <w:b/>
        </w:rPr>
        <w:t xml:space="preserve">Esimerkki 7.1041</w:t>
      </w:r>
    </w:p>
    <w:p>
      <w:r>
        <w:t xml:space="preserve">Lähtökohta: Rose on tietokoneinsinööri tutkimuslaitoksessa.  Alustava konteksti: Hän toivoo voivansa luoda uudenlaista teknologiaa sairaiden ihmisten auttamiseksi.  Alkuperäinen loppu: Työskennellessään projektinsa parissa yksi hänen kollegoistaan varastaa hänen työnsä! Onneksi Rose sai tästä vihiä ja kohtasi kollegansa. Läheisten avulla Rose sai työnsä takaisin varkaalta.  Uusi loppu: Kun Rose jätti projektinsa vartioimatta, yksi hänen kollegoistaan varastaa hänen työnsä! Onneksi Rose sai tästä vihiä ja kohtasi kollegansa. Läheisten avulla Rose sai työnsä takaisin varkaalta. </w:t>
      </w:r>
    </w:p>
    <w:p>
      <w:r>
        <w:rPr>
          <w:b/>
        </w:rPr>
        <w:t xml:space="preserve">Tulos</w:t>
      </w:r>
    </w:p>
    <w:p>
      <w:r>
        <w:t xml:space="preserve">Hän ei koskaan voinut työskennellä omien projektiensa parissa, vaan teki yhteistyötä vain muiden insinöörien kanssa.</w:t>
      </w:r>
    </w:p>
    <w:p>
      <w:r>
        <w:rPr>
          <w:b/>
        </w:rPr>
        <w:t xml:space="preserve">Esimerkki 7.1042</w:t>
      </w:r>
    </w:p>
    <w:p>
      <w:r>
        <w:t xml:space="preserve">Lähtökohta: Claran talossa on kuisti takana.  Alkuperäinen konteksti: Hänen kissansa Lumipallo saa olla ulkona Claran nukkumaanmenoaikaan asti.  Alkuperäinen loppu: Eräänä yönä Lumipallo nappasi kuistilta lepakon ja toi sen sisään. Claran piti ottaa lepakko kiinni verkolla ja vapauttaa se. Lumipallo saa edelleen mennä ulos, mutta Clara pitää talon oven kiinni.  Uusi loppu: Eräänä yönä Lumipallo hiipi ulos, nappasi kuistilta lepakon ja toi sen sisään. Claran piti ottaa lepakko kiinni verkolla ja vapauttaa se. Lumipallo ei vieläkään pääse ulos, joten Clara pitää talon oven kiinni. </w:t>
      </w:r>
    </w:p>
    <w:p>
      <w:r>
        <w:rPr>
          <w:b/>
        </w:rPr>
        <w:t xml:space="preserve">Tulos</w:t>
      </w:r>
    </w:p>
    <w:p>
      <w:r>
        <w:t xml:space="preserve">Hänen kissaansa Lumipalloa ei koskaan päästetty ulos yöaikaan.</w:t>
      </w:r>
    </w:p>
    <w:p>
      <w:r>
        <w:rPr>
          <w:b/>
        </w:rPr>
        <w:t xml:space="preserve">Esimerkki 7.1043</w:t>
      </w:r>
    </w:p>
    <w:p>
      <w:r>
        <w:t xml:space="preserve">Lähtökohta: Kate, hänen veljensä ja heidän ystävänsä olivat kävelemässä koulusta kotiin.  Alustava konteksti: He ohittivat talon, jonka takapihalla oli hedelmäpuita.  Alkuperäinen loppuratkaisu: Muut päättivät ottaa osan hedelmistä. Kate taisteli kiusausta vastaan eikä liittynyt heidän seuraansa. Hän tiesi, että olisi väärin ottaa hedelmiä ilman lupaa.  Uusi loppu: Muut päättivät ottaa osan liasta. Kate taisteli kiusausta vastaan eikä liittynyt heidän seuraansa. Hän tiesi, että olisi väärin ottaa multaa ilman lupaa. </w:t>
      </w:r>
    </w:p>
    <w:p>
      <w:r>
        <w:rPr>
          <w:b/>
        </w:rPr>
        <w:t xml:space="preserve">Tulos</w:t>
      </w:r>
    </w:p>
    <w:p>
      <w:r>
        <w:t xml:space="preserve">He näkivät, että pihaa kaivettiin rakennustöitä varten.</w:t>
      </w:r>
    </w:p>
    <w:p>
      <w:r>
        <w:rPr>
          <w:b/>
        </w:rPr>
        <w:t xml:space="preserve">Esimerkki 7.1044</w:t>
      </w:r>
    </w:p>
    <w:p>
      <w:r>
        <w:t xml:space="preserve">Lähtökohta: Eilen oli ensimmäinen koulupäivä.  Alustava konteksti: Olin todella peloissani, koska en tuntenut ketään.  Alkuperäinen loppu: Lounaalla istuin Phillipin vieressä. Minusta ja Philipistä tuli todella hyvät ystävät. Nyt en enää pelkää mennä kouluun.  Uusi loppu: Lounaalla istuin jonkun Phillipin vieressä. Minusta ja Philipistä tuli todella hyviä ystäviä. Nyt olen vieläkin innokkaampi menemään kouluun. </w:t>
      </w:r>
    </w:p>
    <w:p>
      <w:r>
        <w:rPr>
          <w:b/>
        </w:rPr>
        <w:t xml:space="preserve">Tulos</w:t>
      </w:r>
    </w:p>
    <w:p>
      <w:r>
        <w:t xml:space="preserve">Olin todella innoissani.</w:t>
      </w:r>
    </w:p>
    <w:p>
      <w:r>
        <w:rPr>
          <w:b/>
        </w:rPr>
        <w:t xml:space="preserve">Esimerkki 7.1045</w:t>
      </w:r>
    </w:p>
    <w:p>
      <w:r>
        <w:t xml:space="preserve">Lähtökohta: Ludo etsi kaapelioppaasta elokuvaa katsottavaksi.  Alkuperäinen konteksti: Ludo löysi elokuvan, josta hän oli innoissaan.  Alkuperäinen loppu: Kun hän yritti aloittaa sen, hän tajusi tarvitsevansa tilauksen. Hän osti tilauksen. Ludo katsoi paljon elokuvia tilauksesta seuraavan viikon aikana.  Uusi lopetus: Kun hän yritti katsoa seuraavaa elokuvaa, hän tajusi tarvitsevansa tilauksen. Hän osti tilauksen. Ludo katsoi paljon elokuvia tilauksesta seuraavan viikon aikana. </w:t>
      </w:r>
    </w:p>
    <w:p>
      <w:r>
        <w:rPr>
          <w:b/>
        </w:rPr>
        <w:t xml:space="preserve">Tulos</w:t>
      </w:r>
    </w:p>
    <w:p>
      <w:r>
        <w:t xml:space="preserve">Hän valitsi vanhan lännenelokuvan ja katsoi sen kokonaan.</w:t>
      </w:r>
    </w:p>
    <w:p>
      <w:r>
        <w:rPr>
          <w:b/>
        </w:rPr>
        <w:t xml:space="preserve">Esimerkki 7.1046</w:t>
      </w:r>
    </w:p>
    <w:p>
      <w:r>
        <w:t xml:space="preserve">Lähtökohta: Jack meni koulun jälkeen eläinkauppaan.  Alustava konteksti: Hän rakastui ikkunassa olevaan valkoiseen labradorinnoutajaan.  Alkuperäinen loppu: Jack juoksi kotiin ja kertoi isälleen kaiken pennusta. Hänen isänsä sanoi, ettei hän voi saada pentua. Jack oli niin surullinen, että itki itsensä uneen.  Uusi loppu: Jack juoksi kotiin ja kertoi isälleen kaiken pennusta. Hänen isänsä sanoi, että hänen pitäisi olla kiltimpi pennulle. Jack oli niin surullinen, että itki itsensä uneen. </w:t>
      </w:r>
    </w:p>
    <w:p>
      <w:r>
        <w:rPr>
          <w:b/>
        </w:rPr>
        <w:t xml:space="preserve">Tulos</w:t>
      </w:r>
    </w:p>
    <w:p>
      <w:r>
        <w:t xml:space="preserve">Hän näki kaupan rumimman koiranpennun.</w:t>
      </w:r>
    </w:p>
    <w:p>
      <w:r>
        <w:rPr>
          <w:b/>
        </w:rPr>
        <w:t xml:space="preserve">Esimerkki 7.1047</w:t>
      </w:r>
    </w:p>
    <w:p>
      <w:r>
        <w:t xml:space="preserve">Lähtökohta: Jasonin tytär Molly ei pärjännyt hyvin yliopistossa.  Alkuperäinen konteksti: Jason puhui Mollyn kanssa muutama päivä sitten ennen suurta koetta.  Alkuperäinen loppuratkaisu: Molly kertoi opiskelevansa ahkerasti varmistaakseen, että hän menestyy hyvin. Edellisenä iltana Molly meni ulos poikaystävänsä kanssa ja juopotteli. Hän ei herännyt ajoissa kokeeseen.  Uusi loppu: Molly sanoi itselleen, että hän opiskelee ahkerasti varmistaakseen, että hän pärjää hyvin. Edellisenä iltana Molly meni ulos poikaystävänsä kanssa ja juopotteli. Hän ei herännyt ajoissa ennen koettaan. </w:t>
      </w:r>
    </w:p>
    <w:p>
      <w:r>
        <w:rPr>
          <w:b/>
        </w:rPr>
        <w:t xml:space="preserve">Tulos</w:t>
      </w:r>
    </w:p>
    <w:p>
      <w:r>
        <w:t xml:space="preserve">Jason puhuu hänen kanssaan ison kokeen jälkeen.</w:t>
      </w:r>
    </w:p>
    <w:p>
      <w:r>
        <w:rPr>
          <w:b/>
        </w:rPr>
        <w:t xml:space="preserve">Esimerkki 7.1048</w:t>
      </w:r>
    </w:p>
    <w:p>
      <w:r>
        <w:t xml:space="preserve">Lähtökohta: Tein limonadia ystäville.  Alkuperäinen konteksti: He kaikki sylkivät sen ulos juodessaan sitä.  Alkuperäinen loppu: Ihmettelin, mikä oli vialla. Minä hörppäsin sitä. Sitten tajusin, että ensi kerralla minun pitäisi lisätä sokeria.  Uusi lopetus: Ihmettelin, miltä se maistui. Maistoin sitä. Sitten tajusin, että ensi kerralla minun pitäisi tehdä se samalla tavalla. </w:t>
      </w:r>
    </w:p>
    <w:p>
      <w:r>
        <w:rPr>
          <w:b/>
        </w:rPr>
        <w:t xml:space="preserve">Tulos</w:t>
      </w:r>
    </w:p>
    <w:p>
      <w:r>
        <w:t xml:space="preserve">He kaikki hymyilivät juodessaan sitä.</w:t>
      </w:r>
    </w:p>
    <w:p>
      <w:r>
        <w:rPr>
          <w:b/>
        </w:rPr>
        <w:t xml:space="preserve">Esimerkki 7.1049</w:t>
      </w:r>
    </w:p>
    <w:p>
      <w:r>
        <w:t xml:space="preserve">Lähtökohta: William meni kauppaan ostamaan arpalippua.  Alustava konteksti: Hän kävi läpi kaikki vaihtoehdot, mutta ei osannut valita.  Alkuperäinen loppuratkaisu: Läheinen nainen kertoi hänelle, että hänen pitäisi ostaa kullan näköinen. William seurasi naisen esimerkkiä ja osti arvan. Kun hän raaputti sen, hän voitti kymmenen dollaria ja osti lisää lippuja.  Uusi lopetus: Hänen läheisensä nainen oli samaa mieltä hänen kanssaan siitä, että hänen pitäisi ostaa kullan näköinen lippu. William seurasi naisen esimerkkiä ja osti lipun. Kun hän raaputti sen, hän voitti kymmenen dollaria ja osti lisää lippuja. </w:t>
      </w:r>
    </w:p>
    <w:p>
      <w:r>
        <w:rPr>
          <w:b/>
        </w:rPr>
        <w:t xml:space="preserve">Tulos</w:t>
      </w:r>
    </w:p>
    <w:p>
      <w:r>
        <w:t xml:space="preserve">Hän kävi läpi kaikki vaihtoehdot ja löysi yhden.</w:t>
      </w:r>
    </w:p>
    <w:p>
      <w:r>
        <w:rPr>
          <w:b/>
        </w:rPr>
        <w:t xml:space="preserve">Esimerkki 7.1050</w:t>
      </w:r>
    </w:p>
    <w:p>
      <w:r>
        <w:t xml:space="preserve">Lähtökohta: Olen aina vihannut hilloa leivän päällä.  Alkuperäinen konteksti: Kaikki kehottivat minua kokeilemaan sitä.  Alkuperäinen loppu: Kieltäydyin aina. Eräänä päivänä lopulta kokeilin sitä. Se oli maailman paras maku.  Uusi lopetus: Luulin aina, että vihaisin sitä. Eräänä päivänä vihdoin maistoin sitä. Se oli maailman paras maku. </w:t>
      </w:r>
    </w:p>
    <w:p>
      <w:r>
        <w:rPr>
          <w:b/>
        </w:rPr>
        <w:t xml:space="preserve">Tulos</w:t>
      </w:r>
    </w:p>
    <w:p>
      <w:r>
        <w:t xml:space="preserve">Kukaan ei koskaan ehdottanut, että kokeilisin sitä.</w:t>
      </w:r>
    </w:p>
    <w:p>
      <w:r>
        <w:rPr>
          <w:b/>
        </w:rPr>
        <w:t xml:space="preserve">Esimerkki 7.1051</w:t>
      </w:r>
    </w:p>
    <w:p>
      <w:r>
        <w:t xml:space="preserve">Lähtökohta: Roxy on kyllästynyt kaikkeen sotkuun ympärillään.  Alkuperäinen konteksti: Hän teki suunnitelman päästä eroon tavaroista.  Alkuperäinen loppu: Hän päätti hankkiutua eroon 80 prosentista tavaroistaan. Hän käytti 30 päivää käyden läpi koko kotinsa. Roxyn koti on nyt pelkistetty ja täysin siivottu.  Uusi lopetus: Kotiapulainen päätti hankkiutua eroon 80 prosentista Roxyn tavaroista. Siivooja käytti 30 päivää käyden läpi Roxyn koko kodin. Roxyn koti on nyt yksinkertainen ja täysin siivottu. </w:t>
      </w:r>
    </w:p>
    <w:p>
      <w:r>
        <w:rPr>
          <w:b/>
        </w:rPr>
        <w:t xml:space="preserve">Tulos</w:t>
      </w:r>
    </w:p>
    <w:p>
      <w:r>
        <w:t xml:space="preserve">Hän palkkasi kotiapulaisen.</w:t>
      </w:r>
    </w:p>
    <w:p>
      <w:r>
        <w:rPr>
          <w:b/>
        </w:rPr>
        <w:t xml:space="preserve">Esimerkki 7.1052</w:t>
      </w:r>
    </w:p>
    <w:p>
      <w:r>
        <w:t xml:space="preserve">Lähtökohta: Kälyni pojanpoika on 25-vuotias.  Alustava konteksti: Hän ei ole ollut vakituisessa työssä lukion jälkeen.  Alkuperäinen lopputulos: Hän muutti hiljattain MA:sta Arizonaan löytääkseen itsensä. Kuukautta myöhemmin hän palasi Bostoniin. Huhujen mukaan hänellä on päihdeongelma.  Uusi lopetus: Äskettäin hän muutti MA:sta Arizonaan löytääkseen itsensä. Kuukautta myöhemmin hän palasi Bostoniin. Huhun mukaan hänen salainen perheensä asuu Arizonassa. </w:t>
      </w:r>
    </w:p>
    <w:p>
      <w:r>
        <w:rPr>
          <w:b/>
        </w:rPr>
        <w:t xml:space="preserve">Tulos</w:t>
      </w:r>
    </w:p>
    <w:p>
      <w:r>
        <w:t xml:space="preserve">Hänellä havaittiin olevan salainen perhe.</w:t>
      </w:r>
    </w:p>
    <w:p>
      <w:r>
        <w:rPr>
          <w:b/>
        </w:rPr>
        <w:t xml:space="preserve">Esimerkki 7.1053</w:t>
      </w:r>
    </w:p>
    <w:p>
      <w:r>
        <w:t xml:space="preserve">Lähtökohta: Jane käveli rautakauppaan valmiina valittamaan.  Alustava konteksti: Hänen uusi ruohonleikkurinsa ei käynnistynyt, joten hän toi sen takaisin.  Alkuperäinen loppuratkaisu: Jane puhui myyjälle, joka pyysi kuittia. Hän antoi kuitin ja vaihtoi ruohonleikkurin uuteen. Jane vei uuden ruohonleikkurin kotiin, ja se käynnistyi heti.  Uusi lopetus: Jane puhui myyjälle vihaisesti ja heilutti kuittiaan. Hän antoi hänelle kuitin, mutta hän ei vaihtanut ruohonleikkuria uuteen. Jane vei vanhan ruohonleikkurin kotiin ja itki. </w:t>
      </w:r>
    </w:p>
    <w:p>
      <w:r>
        <w:rPr>
          <w:b/>
        </w:rPr>
        <w:t xml:space="preserve">Tulos</w:t>
      </w:r>
    </w:p>
    <w:p>
      <w:r>
        <w:t xml:space="preserve">Sitten hän näki kyltin, jonka mukaan ruohonleikkureita ei saa palauttaa.</w:t>
      </w:r>
    </w:p>
    <w:p>
      <w:r>
        <w:rPr>
          <w:b/>
        </w:rPr>
        <w:t xml:space="preserve">Esimerkki 7.1054</w:t>
      </w:r>
    </w:p>
    <w:p>
      <w:r>
        <w:t xml:space="preserve">Lähtökohta: Fred yritti ostaa leipää ja lihaa syötäväksi.  Alustava konteksti: Kassa kieltäytyi myöntämästä hänen luottokorttiaan.  Alkuperäinen lopputulos: Fredin takana jonossa ollut asiakas maksoi ruoan. Fred tunsi olevansa hyvin kiitollinen toiselle asiakkaalle. Kotimatkalla hän teki voileipiä kahdelle kodittomalle.  Uusi lopetus: Kortti hylättiin kaikkien nähden. Fredin takana jonossa ollut asiakas maksoi ruoan. Fred tunsi olevansa hyvin kiitollinen toiselle asiakkaalle. </w:t>
      </w:r>
    </w:p>
    <w:p>
      <w:r>
        <w:rPr>
          <w:b/>
        </w:rPr>
        <w:t xml:space="preserve">Tulos</w:t>
      </w:r>
    </w:p>
    <w:p>
      <w:r>
        <w:t xml:space="preserve">Kassanhoitaja otti hänen luottokorttinsa.</w:t>
      </w:r>
    </w:p>
    <w:p>
      <w:r>
        <w:rPr>
          <w:b/>
        </w:rPr>
        <w:t xml:space="preserve">Esimerkki 7.1055</w:t>
      </w:r>
    </w:p>
    <w:p>
      <w:r>
        <w:t xml:space="preserve">Lähtökohta: Martha oli juuri tulossa töistä kotiin.  Alustava konteksti: Hän meni yläkertaan huomatessaan ovensa olevan auki.  Alkuperäinen loppuratkaisu: Hän kurkisti sisään ja näki miehensä suutelevan jotain tyttöä. Hän ryntäsi sisään ja otti miehen vastaan. Mies pyysi anteeksi, mutta nainen jätti miehen kuitenkin.  Uusi loppu: Hänen miehensä kurkisti sisälle ja näki naisen nukkuvan. Nainen heräsi miehen askelista ja suuttui miehelle. Mies pyysi anteeksi, mutta nainen jäi vihaiseksi. </w:t>
      </w:r>
    </w:p>
    <w:p>
      <w:r>
        <w:rPr>
          <w:b/>
        </w:rPr>
        <w:t xml:space="preserve">Tulos</w:t>
      </w:r>
    </w:p>
    <w:p>
      <w:r>
        <w:t xml:space="preserve">Hän meni yläkertaan ja otti päiväunet.</w:t>
      </w:r>
    </w:p>
    <w:p>
      <w:r>
        <w:rPr>
          <w:b/>
        </w:rPr>
        <w:t xml:space="preserve">Esimerkki 7.1056</w:t>
      </w:r>
    </w:p>
    <w:p>
      <w:r>
        <w:t xml:space="preserve">Lähtökohta: Kymmenennellä luokalla Gena päätti lintsata koulusta poistumatta kampukselta.  Alustava konteksti: Hän piileskeli lehtimieshuoneessa koko päivän ensimmäisen puoliskon ajan.  Alkuperäinen loppuratkaisu: Lounaan aikana hän meni ulos keskustakampukselle. Hän istui siellä ja jutteli ystäviensä kanssa ennen kuin piiloutui agraarirakennukseen. Hän jäi sinne, kunnes hänen isänsä lähti töihin, ja käveli sitten kotiin.  Uusi lopetus: Lounaan aikana hänet vietiin rehtorin odotushuoneeseen. Hän istui siellä odottamassa rangaistustaan ja toivoi lievyyttä. Hän jäi sinne, kunnes hänen isänsä tuli koululle ja vei hänet kotiin. </w:t>
      </w:r>
    </w:p>
    <w:p>
      <w:r>
        <w:rPr>
          <w:b/>
        </w:rPr>
        <w:t xml:space="preserve">Tulos</w:t>
      </w:r>
    </w:p>
    <w:p>
      <w:r>
        <w:t xml:space="preserve">Hän piiloutui lehtimieshuoneeseen, mutta opettajat löysivät hänet ja lähettivät toimistoon.</w:t>
      </w:r>
    </w:p>
    <w:p>
      <w:r>
        <w:rPr>
          <w:b/>
        </w:rPr>
        <w:t xml:space="preserve">Esimerkki 7.1057</w:t>
      </w:r>
    </w:p>
    <w:p>
      <w:r>
        <w:t xml:space="preserve">Lähtökohta: Laura oli aina halunnut saada tyttären.  Alkuperäinen konteksti: Hänen kaksi ensimmäistä lastaan olivat poikavauvoja.  Alkuperäinen loppuratkaisu: Lääkäri kertoi Lauralle, että hän odotti tyttöä. Hän oli niin onnellinen. Laura oli iloinen, että hän saisi vihdoin tyttären.  Uusi lopetus: Lauran lääkäri kertoi hänelle, että hän oli raskaana tytölle. Laura oli niin onnellinen. Laura oli iloinen, että hän saisi kolmannen tyttären. </w:t>
      </w:r>
    </w:p>
    <w:p>
      <w:r>
        <w:rPr>
          <w:b/>
        </w:rPr>
        <w:t xml:space="preserve">Tulos</w:t>
      </w:r>
    </w:p>
    <w:p>
      <w:r>
        <w:t xml:space="preserve">Hänen kaksi ensimmäistä lastaan olivat tyttöjä.</w:t>
      </w:r>
    </w:p>
    <w:p>
      <w:r>
        <w:rPr>
          <w:b/>
        </w:rPr>
        <w:t xml:space="preserve">Esimerkki 7.1058</w:t>
      </w:r>
    </w:p>
    <w:p>
      <w:r>
        <w:t xml:space="preserve">Lähtökohta: Jim päätti, että hän haluaisi mennä töihin sijaan elokuviin.  Alkuperäinen konteksti: Hän ilmoittautui sairaaksi.  Alkuperäinen loppu: Hän tapasi pomonsa elokuvissa. Jimin kasvot muuttuivat punaisiksi. Hänen pomonsa ei onneksi tunnistanut häntä, koska hän oli kiireinen.  Uusi loppu: Hän törmäsi pomoonsa sairaalassa. Jimin kasvot muuttuivat punaisiksi. Hänen pomonsa ei onneksi tunnistanut häntä, koska hän oli kiireinen. </w:t>
      </w:r>
    </w:p>
    <w:p>
      <w:r>
        <w:rPr>
          <w:b/>
        </w:rPr>
        <w:t xml:space="preserve">Tulos</w:t>
      </w:r>
    </w:p>
    <w:p>
      <w:r>
        <w:t xml:space="preserve">Hän joutui onnettomuuteen matkalla elokuviin eikä päässyt sinne.</w:t>
      </w:r>
    </w:p>
    <w:p>
      <w:r>
        <w:rPr>
          <w:b/>
        </w:rPr>
        <w:t xml:space="preserve">Esimerkki 7.1059</w:t>
      </w:r>
    </w:p>
    <w:p>
      <w:r>
        <w:t xml:space="preserve">Lähtökohta: Felixin opettaja on antanut hänelle tärkeän kirjaraportin, jonka on määrä valmistua kolmen viikon kuluttua.  Alustava konteksti: Hänen ystävänsä aloittivat tehtävänsä, mutta Felix ei.  Alkuperäinen loppuratkaisu: Felix luuli, että hänellä oli paljon aikaa, ja aloitti vasta edellisenä päivänä. Mutta kun hän meni kirjastoon, hän huomasi, että se oli suljettu siivouksen vuoksi. Felix reputti kurssinsa ja sai opetuksensa viivyttelystä.  Uusi loppu: Felix tiesi, että hänellä oli paljon aikaa, ja hän halusi tehdä asiat ennen määräaikoja. Hänen ystävänsä menivät kirjastoon päivää ennen eräpäivää, mutta näkivät, että se oli suljettu siivouksen vuoksi. Felix läpäisi ainoana kurssin, ja hänen ystävänsä saivat oppitunnin viivyttelystä. </w:t>
      </w:r>
    </w:p>
    <w:p>
      <w:r>
        <w:rPr>
          <w:b/>
        </w:rPr>
        <w:t xml:space="preserve">Tulos</w:t>
      </w:r>
    </w:p>
    <w:p>
      <w:r>
        <w:t xml:space="preserve">Felix aloitti tehtävän heti sen saatuaan ja sai sen valmiiksi hyvissä ajoin ennen määräaikaa.</w:t>
      </w:r>
    </w:p>
    <w:p>
      <w:r>
        <w:rPr>
          <w:b/>
        </w:rPr>
        <w:t xml:space="preserve">Esimerkki 7.1060</w:t>
      </w:r>
    </w:p>
    <w:p>
      <w:r>
        <w:t xml:space="preserve">Lähtökohta: Cathy oli masentunut taloudellisesta tilanteestaan.  Alustava konteksti: Cathy päätti, että kävely ostoskeskuksessa voisi auttaa.  Alkuperäinen loppuratkaisu: Cathy jätti luottokorttinsa tarkoituksella kotiin ennen lähtöä. Kun hän käveli ostoskeskuksessa, hän sai ideoita vaatekaappinsa uudistamiseksi. Cathy itse asiassa nautti päivästä, jonka hän vietti ostoskeskuksessa näyteikkunaostoksilla.  Uusi lopetus: Cathy toi luottokorttinsa tarkoituksella kotoa ennen lähtöä. Kun hän käveli ostoskeskuksessa, hän sai ideoita vaatekaappinsa päivittämiseen. Cathy todella nautti päivästä, jonka hän vietti ostoskeskuksen näyteikkunaostoksilla. </w:t>
      </w:r>
    </w:p>
    <w:p>
      <w:r>
        <w:rPr>
          <w:b/>
        </w:rPr>
        <w:t xml:space="preserve">Tulos</w:t>
      </w:r>
    </w:p>
    <w:p>
      <w:r>
        <w:t xml:space="preserve">Cathy päätti, että ostoskierros ostoskeskuksessa auttaisi häiritsemään häntä lyhyellä aikavälillä.</w:t>
      </w:r>
    </w:p>
    <w:p>
      <w:r>
        <w:rPr>
          <w:b/>
        </w:rPr>
        <w:t xml:space="preserve">Esimerkki 7.1061</w:t>
      </w:r>
    </w:p>
    <w:p>
      <w:r>
        <w:t xml:space="preserve">Lähtökohta: Poikaystäväni haluaa aina puhua suhteestamme.  Alustava konteksti: Hän sanoo olevansa kiinnostunut ongelmien selvittämisestä.  Alkuperäinen lopetus: Luulen, että hän haluaa kuitenkin vain riidellä. Olen alkanut kieltäytyä riitelemästä hänen kanssaan. Tämä on tehnyt hänestä hyvin riidanhaluisen.  Uusi lopetus: Luulen, että hän haluaa vain säilyttää rauhan. Olen alkanut kieltäytyä riitelemästä hänen kanssaan. Tämä on tehnyt hänet hyvin onnelliseksi. </w:t>
      </w:r>
    </w:p>
    <w:p>
      <w:r>
        <w:rPr>
          <w:b/>
        </w:rPr>
        <w:t xml:space="preserve">Tulos</w:t>
      </w:r>
    </w:p>
    <w:p>
      <w:r>
        <w:t xml:space="preserve">Hän sanoo, ettei halua riidellä.</w:t>
      </w:r>
    </w:p>
    <w:p>
      <w:r>
        <w:rPr>
          <w:b/>
        </w:rPr>
        <w:t xml:space="preserve">Esimerkki 7.1062</w:t>
      </w:r>
    </w:p>
    <w:p>
      <w:r>
        <w:t xml:space="preserve">Lähtökohta: John kävi tänään ostoksilla.  Alustava konteksti: Hän oli epävarma siitä, mitä hän halusi.  Alkuperäinen lopetus: Hän kävi muutamassa kaupassa. Hän harkitsi monia asioita. Hän päätyi uuteen kirjaan.  Uusi lopetus: Hän kävi muutamassa kaupassa. Hän harkitsi monia asioita. Hän päätti uudesta riisimerkistä. </w:t>
      </w:r>
    </w:p>
    <w:p>
      <w:r>
        <w:rPr>
          <w:b/>
        </w:rPr>
        <w:t xml:space="preserve">Tulos</w:t>
      </w:r>
    </w:p>
    <w:p>
      <w:r>
        <w:t xml:space="preserve">Hän oli ostamassa elintarvikkeita.</w:t>
      </w:r>
    </w:p>
    <w:p>
      <w:r>
        <w:rPr>
          <w:b/>
        </w:rPr>
        <w:t xml:space="preserve">Esimerkki 7.1063</w:t>
      </w:r>
    </w:p>
    <w:p>
      <w:r>
        <w:t xml:space="preserve">Lähtökohta: Bob oli koskenlaskussa ystäviensä kanssa.  Alustava konteksti: Hänen kajakistaan alkoi vuotaa vettä.  Alkuperäinen loppuratkaisu: Kajakissa oli reikä! Bob ui ulos joesta. Hän paikkasi kajakinsa teipillä.  Uusi lopetus: Oksa teki reiän hänen lauttaansa ja se tyhjeni. Bob ui pois joesta. Hän paikkasi lautansa teipillä. </w:t>
      </w:r>
    </w:p>
    <w:p>
      <w:r>
        <w:rPr>
          <w:b/>
        </w:rPr>
        <w:t xml:space="preserve">Tulos</w:t>
      </w:r>
    </w:p>
    <w:p>
      <w:r>
        <w:t xml:space="preserve">Hänen lautansa oli huippukunnossa.</w:t>
      </w:r>
    </w:p>
    <w:p>
      <w:r>
        <w:rPr>
          <w:b/>
        </w:rPr>
        <w:t xml:space="preserve">Esimerkki 7.1064</w:t>
      </w:r>
    </w:p>
    <w:p>
      <w:r>
        <w:t xml:space="preserve">Lähtökohta: Justin ajoi mustalla autollaan tietä pitkin.  Alustava konteksti: Hän ajoi ylinopeutta, mutta ei tajunnut sitä.  Alkuperäinen loppuratkaisu: Seuraavaksi poliisi pysäytti hänet. Poliisi sanoi hänelle, että hän ajoi liian lujaa. Poliisi kirjoitti Justinille sakot ja hän oli niin häpeissään.  Uusi loppu: Poliisi sanoi hänelle, että hän ajoi liian hitaasti Poliisi kirjoitti Justinille sakkolapun ja hän oli niin häpeissään. </w:t>
      </w:r>
    </w:p>
    <w:p>
      <w:r>
        <w:rPr>
          <w:b/>
        </w:rPr>
        <w:t xml:space="preserve">Tulos</w:t>
      </w:r>
    </w:p>
    <w:p>
      <w:r>
        <w:t xml:space="preserve">Hän ajoi hyvin hitaasti.</w:t>
      </w:r>
    </w:p>
    <w:p>
      <w:r>
        <w:rPr>
          <w:b/>
        </w:rPr>
        <w:t xml:space="preserve">Esimerkki 7.1065</w:t>
      </w:r>
    </w:p>
    <w:p>
      <w:r>
        <w:t xml:space="preserve">Lähtökohta: Dan käski kämppiksiään häipymään, koska hänelle oli tulossa tyttö.  Alkuperäinen konteksti: Dan lähti sitten ostoksille.  Alkuperäinen loppu: Dan osti kaikki ainekset suunnittelemaansa romanttiseen ateriaan. Dan haki seurustelukumppaninsa ja vei hänet ja ruokatavarat kotiin. Sitten Dan teki parasta spagettia, mitä kumpikaan heistä on koskaan syönyt.  Uusi lopetus: Dan meni ja osti kaikki ainekset suunnittelemaansa romanttiseen ateriaan. Dan haki seurustelukumppaninsa ja ajoi tämän ja ruokaostokset kotiin. Sitten Dan teki parasta spagettia, mitä kumpikaan heistä on koskaan syönyt. </w:t>
      </w:r>
    </w:p>
    <w:p>
      <w:r>
        <w:rPr>
          <w:b/>
        </w:rPr>
        <w:t xml:space="preserve">Tulos</w:t>
      </w:r>
    </w:p>
    <w:p>
      <w:r>
        <w:t xml:space="preserve">Dan siivosi sitten.</w:t>
      </w:r>
    </w:p>
    <w:p>
      <w:r>
        <w:rPr>
          <w:b/>
        </w:rPr>
        <w:t xml:space="preserve">Esimerkki 7.1066</w:t>
      </w:r>
    </w:p>
    <w:p>
      <w:r>
        <w:t xml:space="preserve">Lähtökohta: Jake harjoitteli kovasti päästäkseen pienen liigan baseball-joukkueeseen.  Alkuperäinen konteksti: Eräänä päivänä hän jäi myöhään kentälle jatkamaan harjoittelua.  Alkuperäinen loppuratkaisu: Mies katsomossa näki hänen omistautumisensa. Mies pyysi Jakea paikallisen pikkuliigajoukkueen mailapojaksi. Jake oli iloinen huomatessaan, että kova työ todella kannatti.  Uusi loppu: Eräänä päivänä hänen isänsä näki hänen laiskuutensa. Hänen isänsä kysyi, haluaisiko hän olla baseball-joukkueen mailapoikana. Jake oli surullinen huomatessaan, että hänen oli todella tehtävä enemmän töitä, ja jos hän ei tekisi niin, hänestä tulisi lopulta vain mailapoika. </w:t>
      </w:r>
    </w:p>
    <w:p>
      <w:r>
        <w:rPr>
          <w:b/>
        </w:rPr>
        <w:t xml:space="preserve">Tulos</w:t>
      </w:r>
    </w:p>
    <w:p>
      <w:r>
        <w:t xml:space="preserve">Eräänä päivänä hän lepäsi kotona harjoitusten jälkeen.</w:t>
      </w:r>
    </w:p>
    <w:p>
      <w:r>
        <w:rPr>
          <w:b/>
        </w:rPr>
        <w:t xml:space="preserve">Esimerkki 7.1067</w:t>
      </w:r>
    </w:p>
    <w:p>
      <w:r>
        <w:t xml:space="preserve">Lähtökohta: Nick, Bob, Sam ja Don kävivät viime viikolla rock-keikalla Philadelphiassa.  Alustava konteksti: He löysivät paikkansa vahtimestarin avustuksella.  Alkuperäinen loppuratkaisu: Ryhmä etsi sen jälkeen kauppakopin. Kolme heistä osti vinyylilevyjä. He palasivat paikoilleen katsomaan loput esityksestä.  Uusi lopetus: Ryhmä ei vaivautunut etsimään myyntikojua. Jos heillä olisi ollut rahaa, he olisivat ostaneet vinyylilevyjä. He jäivät paikoilleen katsomaan loput esityksestä. </w:t>
      </w:r>
    </w:p>
    <w:p>
      <w:r>
        <w:rPr>
          <w:b/>
        </w:rPr>
        <w:t xml:space="preserve">Tulos</w:t>
      </w:r>
    </w:p>
    <w:p>
      <w:r>
        <w:t xml:space="preserve">Heillä ei ollut ylimääräistä rahaa tavaroiden ostamiseen.</w:t>
      </w:r>
    </w:p>
    <w:p>
      <w:r>
        <w:rPr>
          <w:b/>
        </w:rPr>
        <w:t xml:space="preserve">Esimerkki 7.1068</w:t>
      </w:r>
    </w:p>
    <w:p>
      <w:r>
        <w:t xml:space="preserve">Lähtökohta: Osallistuimme tänä vuonna 4. heinäkuuta perheemme kokkailuun.  Alkuperäinen konteksti: Kälyni Annin sisko Betty tuli kylään.  Alkuperäinen loppuratkaisu: Betty asuu Greenfieldissä, yhdeksänkymmenen kilometrin päässä Bostonista. Söimme ulkona ribsejä ja hampurilaisia ja juttelimme tuntikausia. Meillä oli hauskaa, ja lähdimme myöhään.  Uusi loppu: John asuu Greenfieldissä, yhdeksänkymmenen mailin päässä Bostonista. Söimme ribsejä ja hampurilaisia ulkona ja juttelimme tuntikausia. Meillä oli hauskaa ja lähdimme myöhään. </w:t>
      </w:r>
    </w:p>
    <w:p>
      <w:r>
        <w:rPr>
          <w:b/>
        </w:rPr>
        <w:t xml:space="preserve">Tulos</w:t>
      </w:r>
    </w:p>
    <w:p>
      <w:r>
        <w:t xml:space="preserve">Kälyni Annin veli John tuli käymään.</w:t>
      </w:r>
    </w:p>
    <w:p>
      <w:r>
        <w:rPr>
          <w:b/>
        </w:rPr>
        <w:t xml:space="preserve">Esimerkki 7.1069</w:t>
      </w:r>
    </w:p>
    <w:p>
      <w:r>
        <w:t xml:space="preserve">Lähtökohta: Bradin piti pestä pyykkiä, mutta hän tunsi syyllisyyttä siitä, ettei tehnyt täyttä pyykkiä.  Alkuperäinen konteksti: Hän näki, että hänen pyykkikorinsa oli vain puoliksi täynnä.  Alkuperäinen loppuratkaisu: Brad käveli talonsa läpi poimien vaatteita, jotka hän oli jättänyt ympäriinsä. Hän otti jopa keittiöstä teepyyhkeet. Kun Brad oli lopettanut, hänellä oli juuri ja juuri tarpeeksi yhteen täyteen pyykkiin.  Uusi lopetus: Seuraavalla viikolla Brad käveli talonsa läpi poimien ympärilleen jättämiään vaatteita. Hän otti jopa keittiöstä teepyyhkeet. Kun Brad oli valmis, hänellä oli tarpeeksi muutamaan täyteen kuormaan. </w:t>
      </w:r>
    </w:p>
    <w:p>
      <w:r>
        <w:rPr>
          <w:b/>
        </w:rPr>
        <w:t xml:space="preserve">Tulos</w:t>
      </w:r>
    </w:p>
    <w:p>
      <w:r>
        <w:t xml:space="preserve">Hän päätti odottaa ensi viikkoon.</w:t>
      </w:r>
    </w:p>
    <w:p>
      <w:r>
        <w:rPr>
          <w:b/>
        </w:rPr>
        <w:t xml:space="preserve">Esimerkki 7.1070</w:t>
      </w:r>
    </w:p>
    <w:p>
      <w:r>
        <w:t xml:space="preserve">Lähtökohta: David heräsi savun kirpeään hajuun.  Alkuperäinen konteksti: Hänen huoneensa ilma oli sameaa, ja hänen oli vaikea hengittää.  Alkuperäinen loppuratkaisu: Hän laskeutui lattialle ja kosketti ovea, joka oli viileä. Hän kuuli sireenit ryömiessään käytävää pitkin sisarensa huoneeseen. Yhdessä he pakenivat tulipalosta ja löysivät helpottuneet vanhempansa.  Uusi lopetus: Hän kaatui lattialle eikä liikkunut. Sireenit täyttivät ilman, kun paloauto saapui. He tulivat hakemaan hänet ja veivät hänet helpottuneiden vanhempiensa luo. </w:t>
      </w:r>
    </w:p>
    <w:p>
      <w:r>
        <w:rPr>
          <w:b/>
        </w:rPr>
        <w:t xml:space="preserve">Tulos</w:t>
      </w:r>
    </w:p>
    <w:p>
      <w:r>
        <w:t xml:space="preserve">Ilma hänen huoneessaan oli sameaa, ja hänen oli vaikea hengittää, ja se sai hänet pyörtymään.</w:t>
      </w:r>
    </w:p>
    <w:p>
      <w:r>
        <w:rPr>
          <w:b/>
        </w:rPr>
        <w:t xml:space="preserve">Esimerkki 7.1071</w:t>
      </w:r>
    </w:p>
    <w:p>
      <w:r>
        <w:t xml:space="preserve">Lähtökohta: Jesse nojaa sänkynsä yksinkertaiseen puiseen jalkalautaan.  Alustava konteksti: Hän soittaa kiiltävää mustaa akustista kitaraansa kaihoisasti.  Alkuperäinen lopetus: Toisen bundin capo auttaa Jesseä pääsemään koskettimeen, jota hän voi käyttää. Jesse laulaa tyhjään huoneeseensa paikasta sateenkaaren takana. Hän lopettaa laulun yksinäiseen huokaukseen ja kaipaa äskettäin kuollutta äitiään.  Uusi lopetus: Capo toisella koskettimella auttaa Jesseä pääsemään koskettimeen, jota hän voi käyttää. Jesse laulaa tyhjään huoneeseensa paikasta, joka on helvetin tuolla puolen. Hän lopettaa huutamalla ja kaipaa kuolevaa sieluaan. </w:t>
      </w:r>
    </w:p>
    <w:p>
      <w:r>
        <w:rPr>
          <w:b/>
        </w:rPr>
        <w:t xml:space="preserve">Tulos</w:t>
      </w:r>
    </w:p>
    <w:p>
      <w:r>
        <w:t xml:space="preserve">Hän alkaa soittaa kitarallaan heavy metalia.</w:t>
      </w:r>
    </w:p>
    <w:p>
      <w:r>
        <w:rPr>
          <w:b/>
        </w:rPr>
        <w:t xml:space="preserve">Esimerkki 7.1072</w:t>
      </w:r>
    </w:p>
    <w:p>
      <w:r>
        <w:t xml:space="preserve">Lähtökohta: Jeff häiritsi Carlya, koska tämä ei välittänyt hänestä.  Alkuperäinen konteksti: Hän törmäsi lopulta Carlyyn koulussa.  Alkuperäinen loppu: Carly yritti lopettaa jännityksen ja tunnusti Jeffille. Hän sanoi, että hänen hampaansa ovat syy siihen, miksi hän ei pidä Jeffistä. Epäkohteliaasta kommentista huolimatta Jeff ymmärsi ja käveli pois.  Uusi lopetus: Carly yritti lopettaa jännityksen ja löysi ja tunnusti Jeffille. Hän sanoi, että miehen hampaat ovat syy siihen, miksi hän ei pidä hänestä. Epäkohteliaasta kommentista huolimatta Jeff ymmärsi ja käveli pois. </w:t>
      </w:r>
    </w:p>
    <w:p>
      <w:r>
        <w:rPr>
          <w:b/>
        </w:rPr>
        <w:t xml:space="preserve">Tulos</w:t>
      </w:r>
    </w:p>
    <w:p>
      <w:r>
        <w:t xml:space="preserve">Lopulta hän välttelee häntä koulussa.</w:t>
      </w:r>
    </w:p>
    <w:p>
      <w:r>
        <w:rPr>
          <w:b/>
        </w:rPr>
        <w:t xml:space="preserve">Esimerkki 7.1073</w:t>
      </w:r>
    </w:p>
    <w:p>
      <w:r>
        <w:t xml:space="preserve">Lähtökohta: Alex ei saanut katsoa televisiota.  Alkuperäinen konteksti: Alex vietti eräänä perjantai-iltana yön ystävänsä Robin luona.  Alkuperäinen loppu: Seuraavana aamuna he katsoivat piirrettyjä. Alexilla ei ollut aavistustakaan, että lauantaisin näytettiin piirrettyjä neljä tuntia. Seuraavalla viikolla hän rukoili äitiään, että hän saisi taas yöpyä Robilla.  Uusi loppu: Seuraavana aamuna he kuuntelivat uutta radiota. Alexilla ei ollut aavistustakaan, että uutisia soitettiin neljä tuntia lauantaisin. Seuraavalla viikolla hän rukoili äitiään päästämään hänet taas Robin luokse. </w:t>
      </w:r>
    </w:p>
    <w:p>
      <w:r>
        <w:rPr>
          <w:b/>
        </w:rPr>
        <w:t xml:space="preserve">Tulos</w:t>
      </w:r>
    </w:p>
    <w:p>
      <w:r>
        <w:t xml:space="preserve">Sarjakuvat aiheuttivat hänelle kauheita kohtauksia.</w:t>
      </w:r>
    </w:p>
    <w:p>
      <w:r>
        <w:rPr>
          <w:b/>
        </w:rPr>
        <w:t xml:space="preserve">Esimerkki 7.1074</w:t>
      </w:r>
    </w:p>
    <w:p>
      <w:r>
        <w:t xml:space="preserve">Lähtökohta: Barry inhosi sitä, kun koulussa pidettiin paloharjoituksia.  Alkuperäinen konteksti: Barryn mielestä ne olivat tarpeettomia ja aikaa vieviä.  Alkuperäinen loppuratkaisu: Koulussa ollessaan Barry kuuli palohälytyksen. Barry tajusi nopeasti, ettei kyseessä ollut harjoitus, ja teki niin kuin käskettiin. Barry oli iloinen siitä, että hän tiesi mitä tehdä harjoitusten ansiosta.  Uusi lopetus: Koulussa ollessaan Barry kuuli palohälytyksen. Barry tajusi nopeasti, ettei kyseessä ollut harjoitus, ja teki, mitä hänelle käskettiin. Barry oli iloinen siitä, että hän tiesi mitä tehdä harjoitusten takia. </w:t>
      </w:r>
    </w:p>
    <w:p>
      <w:r>
        <w:rPr>
          <w:b/>
        </w:rPr>
        <w:t xml:space="preserve">Tulos</w:t>
      </w:r>
    </w:p>
    <w:p>
      <w:r>
        <w:t xml:space="preserve">Barryn mielestä ne olivat tärkeitä.</w:t>
      </w:r>
    </w:p>
    <w:p>
      <w:r>
        <w:rPr>
          <w:b/>
        </w:rPr>
        <w:t xml:space="preserve">Esimerkki 7.1075</w:t>
      </w:r>
    </w:p>
    <w:p>
      <w:r>
        <w:t xml:space="preserve">Lähtökohta: Andy on yrittänyt laihduttaa.  Alkuperäinen konteksti: Andy on viime aikoina kyllästynyt liikuntarutiineihinsa.  Alkuperäinen loppuratkaisu: Andyn valmentaja ehdotti, että Andy kokeilee hyppyrimäkeä. Hankittuaan hyppynarun Andy kokeili hyppynarutuntia. Kun tunti oli ohi, Andy päätti, että hänen vanha rutiininsa oli parempi.  Uusi loppu: Andyn valmentaja ehdotti, että Andy kokeilee hyppyrimäkeä. Ostettuaan hyppynarun Andy kokeili hyppyriinituntia. Kun tunti oli ohi, Andy päätti, että hänen vanha rutiininsa oli parempi. </w:t>
      </w:r>
    </w:p>
    <w:p>
      <w:r>
        <w:rPr>
          <w:b/>
        </w:rPr>
        <w:t xml:space="preserve">Tulos</w:t>
      </w:r>
    </w:p>
    <w:p>
      <w:r>
        <w:t xml:space="preserve">Viime aikoina Andyn liikuntarutiinit ovat aiheuttaneet hänelle haasteita.</w:t>
      </w:r>
    </w:p>
    <w:p>
      <w:r>
        <w:rPr>
          <w:b/>
        </w:rPr>
        <w:t xml:space="preserve">Esimerkki 7.1076</w:t>
      </w:r>
    </w:p>
    <w:p>
      <w:r>
        <w:t xml:space="preserve">Lähtökohta: John ajoi eräänä aamuna aikaisin töihin.  Alustava konteksti: Hän kulki tavanomaista reittiä, jonka hän tunsi hyvin.  Alkuperäinen loppuratkaisu: Hän tunsi olonsa mukavaksi, joten hän alkoi selata puhelintaan. Yhtäkkiä hän ohitti stop-merkin ja suistui tieltä. Hän tajusi, että puhelimen käyttö ajon aikana voi merkitä todellista vaaraa.  Uusi lopetus: Hän tunsi olonsa hermostuneeksi, joten hän alkoi etsiä ohjeita puhelimestaan. Yhtäkkiä hän räjäytti stop-merkin ja suistui tieltä. Hän tajusi, että puhelimen käyttäminen ajon aikana voi merkitä todellista vaaraa. </w:t>
      </w:r>
    </w:p>
    <w:p>
      <w:r>
        <w:rPr>
          <w:b/>
        </w:rPr>
        <w:t xml:space="preserve">Tulos</w:t>
      </w:r>
    </w:p>
    <w:p>
      <w:r>
        <w:t xml:space="preserve">Hän oli menossa uutta reittiä ja liikenne oli vilkasta.</w:t>
      </w:r>
    </w:p>
    <w:p>
      <w:r>
        <w:rPr>
          <w:b/>
        </w:rPr>
        <w:t xml:space="preserve">Esimerkki 7.1077</w:t>
      </w:r>
    </w:p>
    <w:p>
      <w:r>
        <w:t xml:space="preserve">Lähtökohta: Quinten kirjoitti lyhyen käsikirjoituksen näyttelijäkurssia varten.  Alustava konteksti: Hän esitteli käsikirjoituksen luokan edessä.  Alkuperäinen loppuratkaisu: Luokka äänesti hänen näytelmänsä luokan parhaaksi. Koko luokka teki yhteistyötä hänen näytelmänsä toteuttamiseksi. Luokka esitti hänen näytelmäänsä suorissa esityksissä kahden viikon ajan.  Uusi loppu: Luokka äänesti hänen ystävänsä näytelmän luokan parhaaksi. Koko luokka teki yhteistyötä näytelmän tekemiseksi. Luokka esitti ystävänsä näytelmän kahden viikon ajan. </w:t>
      </w:r>
    </w:p>
    <w:p>
      <w:r>
        <w:rPr>
          <w:b/>
        </w:rPr>
        <w:t xml:space="preserve">Tulos</w:t>
      </w:r>
    </w:p>
    <w:p>
      <w:r>
        <w:t xml:space="preserve">Hänen mielestään se oli niin huono, että hän poltti sen ennen tuntia.</w:t>
      </w:r>
    </w:p>
    <w:p>
      <w:r>
        <w:rPr>
          <w:b/>
        </w:rPr>
        <w:t xml:space="preserve">Esimerkki 7.1078</w:t>
      </w:r>
    </w:p>
    <w:p>
      <w:r>
        <w:t xml:space="preserve">Lähtökohta: Finn oli eräänä päivänä ulkoiluttamassa koiraansa.  Alustava konteksti: Yhtäkkiä kulman takaa tuli kaksi koiraa.  Alkuperäinen loppu: Koirat alkoivat haukkua Finniä ja hänen koiraansa. Finn huusi niille, että ne lähtisivät pois, mutta ne eivät liikkuneet. Onneksi koiran omistaja tuli kulman takaa ja pysäytti koirat.  Uusi lopetus: Hänen koiransa alkoi haukkua lapsia, koska ne häiritsivät häntä. Finn huusi niitä menemään pois, mutta ne eivät liikkuneet. Onneksi lasten äiti tuli kulman takaa ja pysäytti lapset. </w:t>
      </w:r>
    </w:p>
    <w:p>
      <w:r>
        <w:rPr>
          <w:b/>
        </w:rPr>
        <w:t xml:space="preserve">Tulos</w:t>
      </w:r>
    </w:p>
    <w:p>
      <w:r>
        <w:t xml:space="preserve">Yhtäkkiä kulman takaa tuli kaksi pientä lasta.</w:t>
      </w:r>
    </w:p>
    <w:p>
      <w:r>
        <w:rPr>
          <w:b/>
        </w:rPr>
        <w:t xml:space="preserve">Esimerkki 7.1079</w:t>
      </w:r>
    </w:p>
    <w:p>
      <w:r>
        <w:t xml:space="preserve">Lähtökohta: Koneen jatkuvaa pehmeää hakkaamista lukuun ottamatta se on hiljainen.  Alkuperäinen konteksti: Sinä makaat liikkumatta, et edes nykäise, kun tuo kamala kapine on kourassasi.  Alkuperäinen loppu: Vain harvat vierailijat tulevat katsomaan, mitä on jäljellä sinusta, joka kerran olit kaunis. Useimmat ihmiset syntyvät kahdella, mutta joku päätti, että sinä saat vain yhden. Nuku pikkusisko tietäen, että kaikki tehtiin sinun vuoksesi tänä päivänä.  Uusi loppu: Vain harvat vieraat tulevat katsomaan, mitä on jäljellä kerran kauniista sinusta. Useimmat ihmiset syntyvät kahdella, mutta joku päätti, että sinä saat vain yhden. Nuku, pikkusisko, tietäen, että kaikki tehtiin sinun vuoksesi tänä päivänä. </w:t>
      </w:r>
    </w:p>
    <w:p>
      <w:r>
        <w:rPr>
          <w:b/>
        </w:rPr>
        <w:t xml:space="preserve">Tulos</w:t>
      </w:r>
    </w:p>
    <w:p>
      <w:r>
        <w:t xml:space="preserve">Sinä makasit jähmettyneenä ajassa, äidin sinulle valitsemassa arkussa.</w:t>
      </w:r>
    </w:p>
    <w:p>
      <w:r>
        <w:rPr>
          <w:b/>
        </w:rPr>
        <w:t xml:space="preserve">Esimerkki 7.1080</w:t>
      </w:r>
    </w:p>
    <w:p>
      <w:r>
        <w:t xml:space="preserve">Lähtökohta: Olohuone oli liian pimeä.  Alkuperäinen konteksti: Vaimo sanoi haluavansa lisätä ikkunoita.  Alkuperäinen loppuratkaisu: He palkkasivat urakoitsijan lisäämään ikkunaseinän. Pian huone oli täynnä luonnonvaloa. He olivat niin tyytyväisiä muutokseen!  Uusi lopetus: He palkkasivat urakoitsijan lisäämään ikkunaseinän. Pian huone oli täynnä luonnollista auringonvaloa päivisin. He olivat niin onnellisia saadessaan valoa koko ajan. </w:t>
      </w:r>
    </w:p>
    <w:p>
      <w:r>
        <w:rPr>
          <w:b/>
        </w:rPr>
        <w:t xml:space="preserve">Tulos</w:t>
      </w:r>
    </w:p>
    <w:p>
      <w:r>
        <w:t xml:space="preserve">Vaimo rakasti ostamiaan lamppuja.</w:t>
      </w:r>
    </w:p>
    <w:p>
      <w:r>
        <w:rPr>
          <w:b/>
        </w:rPr>
        <w:t xml:space="preserve">Esimerkki 7.1081</w:t>
      </w:r>
    </w:p>
    <w:p>
      <w:r>
        <w:t xml:space="preserve">Lähtökohta: Samantha oli ajamassa töistä kotiin, kun hän kuuli kovan pamauksen.  Alustava konteksti: Hän pysähtyi ja huomasi, että rengas oli puhjennut.  Alkuperäinen loppu: Hän soitti huoltoon, mutta ei saanut yhteyttä. Samantha haki vararenkaan ja vaihtoi sen itse. Hän oli ylpeä itsestään, koska oli niin kekseliäs.  Uusi lopetus: Hän kuitenkin tajusi, että hänellä oli myös puhjennut rengas. Samantha haki vararenkaan ja vaihtoi sen itse. Hän oli ylpeä itsestään, koska oli niin kekseliäs. </w:t>
      </w:r>
    </w:p>
    <w:p>
      <w:r>
        <w:rPr>
          <w:b/>
        </w:rPr>
        <w:t xml:space="preserve">Tulos</w:t>
      </w:r>
    </w:p>
    <w:p>
      <w:r>
        <w:t xml:space="preserve">Hän pysähtyi ja näki ajaneensa ilmapallon päälle.</w:t>
      </w:r>
    </w:p>
    <w:p>
      <w:r>
        <w:rPr>
          <w:b/>
        </w:rPr>
        <w:t xml:space="preserve">Esimerkki 7.1082</w:t>
      </w:r>
    </w:p>
    <w:p>
      <w:r>
        <w:t xml:space="preserve">Lähtökohta: Jacob oli juuri ostanut moottoripyörän.  Alkuperäinen konteksti: Hän läpäisi ajokorttikokeensa.  Alkuperäinen loppu: Heti kun hän lähti ajotieltä, hän joutui onnettomuuteen. Hänen oli mentävä ensiapuun. Jacob oli murtanut kätensä kolarissa.  Uusi loppu: Heti kun hän lähti ajotieltä autollaan, hän joutui kolariin. Hänen oli mentävä ensiapuun. Jacob oli murtanut kätensä kolarissa. </w:t>
      </w:r>
    </w:p>
    <w:p>
      <w:r>
        <w:rPr>
          <w:b/>
        </w:rPr>
        <w:t xml:space="preserve">Tulos</w:t>
      </w:r>
    </w:p>
    <w:p>
      <w:r>
        <w:t xml:space="preserve">Hän reputti ajokorttikokeensa.</w:t>
      </w:r>
    </w:p>
    <w:p>
      <w:r>
        <w:rPr>
          <w:b/>
        </w:rPr>
        <w:t xml:space="preserve">Esimerkki 7.1083</w:t>
      </w:r>
    </w:p>
    <w:p>
      <w:r>
        <w:t xml:space="preserve">Lähtökohta: Kylpyhuoneessa pörräsi kärpänen.  Alkuperäinen konteksti: Kävin vessassa kärpäsestä huolimatta, koska minun oli mentävä.  Alkuperäinen loppu: Kun tulin ulos kylpyhuoneesta, kärpänen oli kadonnut. Minne kärpänen meni? Ystävien teorioiden mukaan olin syönyt kärpäsen.  Uusi lopetus: Odotin, kunnes kärpänen tuli ulos kylpyhuoneesta. Kärpänen lensi kohti valoa. Ystävien teorioita ovat muun muassa, että pissasin mieluummin housuihini kuin kärpäsen eteen. </w:t>
      </w:r>
    </w:p>
    <w:p>
      <w:r>
        <w:rPr>
          <w:b/>
        </w:rPr>
        <w:t xml:space="preserve">Tulos</w:t>
      </w:r>
    </w:p>
    <w:p>
      <w:r>
        <w:t xml:space="preserve">En voinut mennä sinne kärpäsen kanssa.</w:t>
      </w:r>
    </w:p>
    <w:p>
      <w:r>
        <w:rPr>
          <w:b/>
        </w:rPr>
        <w:t xml:space="preserve">Esimerkki 7.1084</w:t>
      </w:r>
    </w:p>
    <w:p>
      <w:r>
        <w:t xml:space="preserve">Lähtökohta: Sam heräsi viime viikolla jatkuvasti myöhään töihin.  Alustava konteksti: Hän halusi muuttaa nukkumisaikatauluaan.  Alkuperäinen loppuratkaisu: Hän alkoi harrastaa liikuntaa tunti ennen nukkumaanmenoa joka päivä. Häntä väsytti heti kuntoilun jälkeen. Sam pystyi onnistuneesti korjaamaan nukkumisaikataulunsa.  Uusi lopetus: Hän ei halunnut treenata tuntia ennen nukkumaanmenoa joka päivä. Hän tiesi, että hän pumppaisi itsensä heti liikunnan jälkeen. Herätyskellon avulla Sam pystyi onnistuneesti korjaamaan nukkumisaikataulunsa. </w:t>
      </w:r>
    </w:p>
    <w:p>
      <w:r>
        <w:rPr>
          <w:b/>
        </w:rPr>
        <w:t xml:space="preserve">Tulos</w:t>
      </w:r>
    </w:p>
    <w:p>
      <w:r>
        <w:t xml:space="preserve">Hän osti herätyskellon.</w:t>
      </w:r>
    </w:p>
    <w:p>
      <w:r>
        <w:rPr>
          <w:b/>
        </w:rPr>
        <w:t xml:space="preserve">Esimerkki 7.1085</w:t>
      </w:r>
    </w:p>
    <w:p>
      <w:r>
        <w:t xml:space="preserve">Lähtökohta: Antonio meni parturiin leikkauttamaan hiuksensa.  Alustava konteksti: Kun hän saapui paikalle, tuoliin pääsyä odotti 30 minuuttia.  Alkuperäinen loppuratkaisu: Parturi tarjosi parturioppilaan palveluja ilman odotusaikaa. Antonio tarttui tilaisuuteen ja antoi parturioppilaan leikata hiuksensa. Hän piti leikkauksesta ja se oli puolet halvempi.  Uusi lopetus: Parturi tarjosi parturioppilaan palveluja ilman odotusta. Antonio otti riskin ja antoi parturioppilaan leikata hiuksensa. Hän piti leikkauksesta. </w:t>
      </w:r>
    </w:p>
    <w:p>
      <w:r>
        <w:rPr>
          <w:b/>
        </w:rPr>
        <w:t xml:space="preserve">Tulos</w:t>
      </w:r>
    </w:p>
    <w:p>
      <w:r>
        <w:t xml:space="preserve">Kun hän saapui paikalle, tuoliin pääsyä odotti 30 minuuttia, mutta hiustenleikkaus maksoi täyden hinnan.</w:t>
      </w:r>
    </w:p>
    <w:p>
      <w:r>
        <w:rPr>
          <w:b/>
        </w:rPr>
        <w:t xml:space="preserve">Esimerkki 7.1086</w:t>
      </w:r>
    </w:p>
    <w:p>
      <w:r>
        <w:t xml:space="preserve">Lähtökohta: Jenny tiesi, että välikoe oli vain viikon päässä.  Alustava konteksti: Jenny ei ollut menestynyt kovin hyvin tunneilla, mutta hän oli päättänyt parantaa suoritustaan.  Alkuperäinen loppuratkaisu: Hän opiskeli väsymättä. Tuli suuren kokeen päivä. Hän kävi kaiken huolellisesti läpi ja tiesi, että hän oli paras.  Uusi lopetus: Hän luopui mistään opiskelusta. Ison kokeen päivä tuli ja meni. Jenny oli hieman surullinen siitä, ettei ollut vaivautunut tekemään sitä. </w:t>
      </w:r>
    </w:p>
    <w:p>
      <w:r>
        <w:rPr>
          <w:b/>
        </w:rPr>
        <w:t xml:space="preserve">Tulos</w:t>
      </w:r>
    </w:p>
    <w:p>
      <w:r>
        <w:t xml:space="preserve">Hän ei ollut pärjännyt kovin hyvin luokassa, joten hän päätti jättää koulun kesken.</w:t>
      </w:r>
    </w:p>
    <w:p>
      <w:r>
        <w:rPr>
          <w:b/>
        </w:rPr>
        <w:t xml:space="preserve">Esimerkki 7.1087</w:t>
      </w:r>
    </w:p>
    <w:p>
      <w:r>
        <w:t xml:space="preserve">Lähtökohta: Menin puistoon.  Alustava konteksti: Olin inhottava.  Alkuperäinen loppu: Roskia oli kaikkialla. Päätin siivota sen. Sen jälkeen olin onnellinen ollessani puhtaassa puistossa.  Uusi loppu: Roskia oli kaikkialla, mutta nautin silti sen kauneudesta ja halusin tehdä jotain sen osoittamiseksi. Päätin siivota sen. Sen jälkeen olin onnellinen ollessani puhtaassa puistossa. </w:t>
      </w:r>
    </w:p>
    <w:p>
      <w:r>
        <w:rPr>
          <w:b/>
        </w:rPr>
        <w:t xml:space="preserve">Tulos</w:t>
      </w:r>
    </w:p>
    <w:p>
      <w:r>
        <w:t xml:space="preserve">Olin iloinen ollessani siellä.</w:t>
      </w:r>
    </w:p>
    <w:p>
      <w:r>
        <w:rPr>
          <w:b/>
        </w:rPr>
        <w:t xml:space="preserve">Esimerkki 7.1088</w:t>
      </w:r>
    </w:p>
    <w:p>
      <w:r>
        <w:t xml:space="preserve">Lähtökohta: Jim työskenteli hissin parissa.  Alkuperäinen konteksti: Hän oli korjannut monia hissejä, joten hän ei noudattanut turvallisuussääntöjä säästääkseen aikaa.  Alkuperäinen loppuratkaisu: Hän loukkaantui ja joutui viettämään jonkin aikaa sairaalassa. Jim toipui täysin ja palasi korjaamaan hissejä. Hän oppi, että säännöt ovat olemassa hänen suojelemisekseen, eivät ajan tuhlaamiseksi.  Uusi loppu: Hän loukkaantui auto-onnettomuudessa ja joutui viettämään jonkin aikaa sairaalassa. Jim toipui täysin ja palasi korjaamaan hissejä. Hän tiesi, että säännöt ovat olemassa suojellakseen häntä. </w:t>
      </w:r>
    </w:p>
    <w:p>
      <w:r>
        <w:rPr>
          <w:b/>
        </w:rPr>
        <w:t xml:space="preserve">Tulos</w:t>
      </w:r>
    </w:p>
    <w:p>
      <w:r>
        <w:t xml:space="preserve">Jim oli aina varovainen ja noudatti turvallisuussääntöjä.</w:t>
      </w:r>
    </w:p>
    <w:p>
      <w:r>
        <w:rPr>
          <w:b/>
        </w:rPr>
        <w:t xml:space="preserve">Esimerkki 7.1089</w:t>
      </w:r>
    </w:p>
    <w:p>
      <w:r>
        <w:t xml:space="preserve">Lähtökohta: Jane osti juuri uuden puhelimen.  Alustava konteksti: Jane ulkoilutti koiraansa, ja koira nykäisi hihnasta.  Alkuperäinen loppuratkaisu: Janen puhelin lensi hänen kädestään. Puhelin laskeutui kasvot alaspäin ja näyttö hajosi. Jane ei voinut enää käyttää uutta puhelintaan.  Uusi lopetus: Myöhemmin Janen puhelin lensi hänen kädestään. Puhelin putosi kasvot alaspäin ja näyttö oli kunnossa. Jane oli onnellinen, että hän pystyi käyttämään uutta puhelintaan. </w:t>
      </w:r>
    </w:p>
    <w:p>
      <w:r>
        <w:rPr>
          <w:b/>
        </w:rPr>
        <w:t xml:space="preserve">Tulos</w:t>
      </w:r>
    </w:p>
    <w:p>
      <w:r>
        <w:t xml:space="preserve">Hän osti myös suojakotelon ja laittoi sen heti päälle.</w:t>
      </w:r>
    </w:p>
    <w:p>
      <w:r>
        <w:rPr>
          <w:b/>
        </w:rPr>
        <w:t xml:space="preserve">Esimerkki 7.1090</w:t>
      </w:r>
    </w:p>
    <w:p>
      <w:r>
        <w:t xml:space="preserve">Lähtökohta: Kun Johannes oli kävelyllä, hän näki epätavallisen näyn.  Alustava konteksti: Hän näki jonkin putoavan puusta.  Alkuperäinen loppu: Se oli vastasyntynyt orava, joka nyt kiemurteli avuttomana maassa. Sitten toinenkin putosi maahan! Hän tunsi itsensä avuttomaksi ja toivoi voivansa tehdä jotain.  Uusi loppu: Se oli vastasyntynyt kissanpentu, joka nyt juoksi peloissaan maassa. Sitten toinen käärme putosi maahan! Avuttomana John toivoi tietävänsä, miten hän voisi auttaa kissanpentua. </w:t>
      </w:r>
    </w:p>
    <w:p>
      <w:r>
        <w:rPr>
          <w:b/>
        </w:rPr>
        <w:t xml:space="preserve">Tulos</w:t>
      </w:r>
    </w:p>
    <w:p>
      <w:r>
        <w:t xml:space="preserve">Hän katseli, kun käärme jahtasi kissaa puun ympärillä.</w:t>
      </w:r>
    </w:p>
    <w:p>
      <w:r>
        <w:rPr>
          <w:b/>
        </w:rPr>
        <w:t xml:space="preserve">Esimerkki 7.1091</w:t>
      </w:r>
    </w:p>
    <w:p>
      <w:r>
        <w:t xml:space="preserve">Lähtökohta: Katie halusi päästä pom pom -joukkueeseen.  Alkuperäinen konteksti: Hän harjoitteli yötä päivää.  Alkuperäinen lopetus: Koe-esiintymisessä hän pudotti pom pomit seitsemän kertaa. Tuomarit nauroivat hänelle. Hän tiesi, ettei ollut päässyt joukkueeseen.  Uusi loppu: Koe-esiintymiskokeessa hän pudotti pom pomit seitsemän kertaa. Tuomarit nauroivat hänelle. Hän tiesi, ettei päässyt joukkueeseen. </w:t>
      </w:r>
    </w:p>
    <w:p>
      <w:r>
        <w:rPr>
          <w:b/>
        </w:rPr>
        <w:t xml:space="preserve">Tulos</w:t>
      </w:r>
    </w:p>
    <w:p>
      <w:r>
        <w:t xml:space="preserve">Hän ei koskaan harjoitellut.</w:t>
      </w:r>
    </w:p>
    <w:p>
      <w:r>
        <w:rPr>
          <w:b/>
        </w:rPr>
        <w:t xml:space="preserve">Esimerkki 7.1092</w:t>
      </w:r>
    </w:p>
    <w:p>
      <w:r>
        <w:t xml:space="preserve">Lähtökohta: Sarah pitää kovasti mokkapalojen hoidosta.  Alkuperäinen konteksti: Hänen mielestään ne ovat ihastuttavia pieniä kasveja.  Alkuperäinen loppu: Sarah löysi ostoksilla laiminlyödyn mokkapalan. Hän päätti ostaa kasvin ja tuoda sen kotiin hoitamaan sitä. Nyt kasvi voi todella hyvin ja sillä on useita nuoria versoja.  Uusi loppu: Ostoksilla ollessaan hän löysi laiminlyödyn pienen mehikasvin. Hän päätti ostaa kasvin ja tuoda sen kotiin hoitamaan sitä. Nyt kasvi voi todella hyvin ja sillä on useita nuoria versoja. </w:t>
      </w:r>
    </w:p>
    <w:p>
      <w:r>
        <w:rPr>
          <w:b/>
        </w:rPr>
        <w:t xml:space="preserve">Tulos</w:t>
      </w:r>
    </w:p>
    <w:p>
      <w:r>
        <w:t xml:space="preserve">Hänen mielestään niitä on helppo istuttaa.</w:t>
      </w:r>
    </w:p>
    <w:p>
      <w:r>
        <w:rPr>
          <w:b/>
        </w:rPr>
        <w:t xml:space="preserve">Esimerkki 7.1093</w:t>
      </w:r>
    </w:p>
    <w:p>
      <w:r>
        <w:t xml:space="preserve">Lähtökohta: Jasonilla ja Tabathalla oli paljon työtä edessään.  Alustava konteksti: Suuri koe oli vain muutaman päivän päässä.  Alkuperäinen loppuratkaisu: Molemmat tiesivät, että heidän oli opiskeltava ahkerasti. Useiden öiden ajan he paiskivat töitä ja yrittivät valmistautua. Koepäivä koitti, ja he molemmat onnistuivat siinä erinomaisesti.  Uusi loppu: He molemmat tiesivät, että heidän oli opiskeltava ahkerasti. Koko yön he pänttäsivät ja yrittivät valmistautua. Seuraavana päivänä tuli koe, ja molemmat olivat erinomaisia. </w:t>
      </w:r>
    </w:p>
    <w:p>
      <w:r>
        <w:rPr>
          <w:b/>
        </w:rPr>
        <w:t xml:space="preserve">Tulos</w:t>
      </w:r>
    </w:p>
    <w:p>
      <w:r>
        <w:t xml:space="preserve">Suuri testi oli seuraavana päivänä.</w:t>
      </w:r>
    </w:p>
    <w:p>
      <w:r>
        <w:rPr>
          <w:b/>
        </w:rPr>
        <w:t xml:space="preserve">Esimerkki 7.1094</w:t>
      </w:r>
    </w:p>
    <w:p>
      <w:r>
        <w:t xml:space="preserve">Lähtökohta: Jane oli kellarissa.  Alkuperäinen konteksti: Hän kuuli veden juoksevan.  Alkuperäinen lopetus: Mutta kellarissa ei ollut vettä. Hän tarkisti keittiön ja kylpyhuoneet, eikä löytänyt vettä. Hän tajusi, että sen täytyi olla ulkona.  Uusi lopetus: Mutta kellarissa ei ollut tuuletinta päällä. Hän tarkisti keittiön ja kylpyhuoneet eikä löytänyt tuuletinta. Hän tajusi, että tuulettimen täytyi olla ulkona terassilla. </w:t>
      </w:r>
    </w:p>
    <w:p>
      <w:r>
        <w:rPr>
          <w:b/>
        </w:rPr>
        <w:t xml:space="preserve">Tulos</w:t>
      </w:r>
    </w:p>
    <w:p>
      <w:r>
        <w:t xml:space="preserve">Hän kuulee tuulettimen käyvän.</w:t>
      </w:r>
    </w:p>
    <w:p>
      <w:r>
        <w:rPr>
          <w:b/>
        </w:rPr>
        <w:t xml:space="preserve">Esimerkki 7.1095</w:t>
      </w:r>
    </w:p>
    <w:p>
      <w:r>
        <w:t xml:space="preserve">Lähtökohta: Jacob oli katusoittaja, joka käytti muovisankoa rummunaan.  Alkuperäinen konteksti: Hänen taitonsa tekivät vaikutuksen moniin ihmisiin kadulla joka päivä.  Alkuperäinen loppuratkaisu: Eräänä päivänä ammattilaisbändin jäsen huomasi Jacobin taidot. Bändin jäsen värväsi Jacobin bändiinsä rumpaliksi. Jacobin esitykset bändissä tekivät hänestä lopulta kuuluisan.  Uusi lopetus: Eräänä päivänä ammattilaisbändin jäsen huomaa Jacobin taidot. Bändin jäsen värväsi Jacobin bändiinsä, koska hän oli todella hyvä rumpali. Jacobin esitykset bändissä tekivät hänestä lopulta kuuluisan. </w:t>
      </w:r>
    </w:p>
    <w:p>
      <w:r>
        <w:rPr>
          <w:b/>
        </w:rPr>
        <w:t xml:space="preserve">Tulos</w:t>
      </w:r>
    </w:p>
    <w:p>
      <w:r>
        <w:t xml:space="preserve">Kaikki, jotka kulkivat hänen ohitseen, pitivät häntä roskana.</w:t>
      </w:r>
    </w:p>
    <w:p>
      <w:r>
        <w:rPr>
          <w:b/>
        </w:rPr>
        <w:t xml:space="preserve">Esimerkki 7.1096</w:t>
      </w:r>
    </w:p>
    <w:p>
      <w:r>
        <w:t xml:space="preserve">Lähtökohta: Viime vuonna rakennuksemme sponsoroi kokkailutilaisuutta.  Alkuperäinen konteksti: Heillä oli pitopalvelu, joka valmisti grillattuja ruokia.  Alkuperäinen lopputulos: Meillä oli ribsejä, hot dogeja, kanaa ja hampurilaisia. Heillä oli jopa jäätelöauto. Emme syöneet päivällistä sinä päivänä.  Uusi lopetus: Valitettavasti heillä ei ollut jäätelöautoa Emme syöneet päivällistä sinä päivänä. </w:t>
      </w:r>
    </w:p>
    <w:p>
      <w:r>
        <w:rPr>
          <w:b/>
        </w:rPr>
        <w:t xml:space="preserve">Tulos</w:t>
      </w:r>
    </w:p>
    <w:p>
      <w:r>
        <w:t xml:space="preserve">He olivat tilanneet grilliruokaa.</w:t>
      </w:r>
    </w:p>
    <w:p>
      <w:r>
        <w:rPr>
          <w:b/>
        </w:rPr>
        <w:t xml:space="preserve">Esimerkki 7.1097</w:t>
      </w:r>
    </w:p>
    <w:p>
      <w:r>
        <w:t xml:space="preserve">Lähtökohta: Lisa saapui endodontologin vastaanotolle aikaisin aamulla.  Alustava konteksti: Lääkäri puudutti hänen hammastaan ympäröivän alueen.  Alkuperäinen lopputulos: Hän porasi hampaan juuren vapaaksi ja täytti sen täyteaineella. Kun se oli ohi, Lisa maksoi vastaanottovirkailijalle palvelusta. Autossa Lisa hymyili peiliin ja nauroi turtuneisuudelle.  Uusi lopetus: Hän puudutti hänet, porasi hampaan juuren ja täytti sen täyteaineella. Kun se oli ohi, Lisa maksoi vastaanottovirkailijalle palvelusta. Autossa Lisa hymyili peiliin ja nauroi tunnottomuudelle. </w:t>
      </w:r>
    </w:p>
    <w:p>
      <w:r>
        <w:rPr>
          <w:b/>
        </w:rPr>
        <w:t xml:space="preserve">Tulos</w:t>
      </w:r>
    </w:p>
    <w:p>
      <w:r>
        <w:t xml:space="preserve">Lääkäri puhdistaa hampaan ympäröivän alueen.</w:t>
      </w:r>
    </w:p>
    <w:p>
      <w:r>
        <w:rPr>
          <w:b/>
        </w:rPr>
        <w:t xml:space="preserve">Esimerkki 7.1098</w:t>
      </w:r>
    </w:p>
    <w:p>
      <w:r>
        <w:t xml:space="preserve">Lähtökohta: Kate halusi mennä museoon.  Alustava konteksti: Hän ei ollut käynyt siellä sitten lapsuuden.  Alkuperäinen loppuratkaisu: Hän meni yksin lauantai-iltapäivänä. Hän käveli yksin ja katseli näyttelyesineitä. Se ei ollut niin hauskaa kuin hän oli muistanut.  Uusi loppu: Hän halusi mennä yksin lauantai-iltapäivänä. Hän ei löytänyt tarpeeksi aikaa näyttelyiden katseluun. Se ei varmaankaan ollut niin hauskaa kuin hän oli muistanut. </w:t>
      </w:r>
    </w:p>
    <w:p>
      <w:r>
        <w:rPr>
          <w:b/>
        </w:rPr>
        <w:t xml:space="preserve">Tulos</w:t>
      </w:r>
    </w:p>
    <w:p>
      <w:r>
        <w:t xml:space="preserve">Mutta hänellä on paljon työtaakkaa, eikä hänellä ole vapaa-aikaa.</w:t>
      </w:r>
    </w:p>
    <w:p>
      <w:r>
        <w:rPr>
          <w:b/>
        </w:rPr>
        <w:t xml:space="preserve">Esimerkki 7.1099</w:t>
      </w:r>
    </w:p>
    <w:p>
      <w:r>
        <w:t xml:space="preserve">Lähtökohta: Juna saapui asemalle.  Alustava konteksti: Peter ja hänen veljensä hyppäsivät junaan.  Alkuperäinen loppu: He olivat matkalla kotiin. He pakkasivat laukkunsa ja istuutuivat. Juna lähti liikkeelle, he olivat matkalla takaisin.  Uusi loppu: Heidän oli palattava kotiin. He soittivat taksin ja menivät istumaan. Taksi lähti liikkeelle, ja he olivat matkalla takaisin. </w:t>
      </w:r>
    </w:p>
    <w:p>
      <w:r>
        <w:rPr>
          <w:b/>
        </w:rPr>
        <w:t xml:space="preserve">Tulos</w:t>
      </w:r>
    </w:p>
    <w:p>
      <w:r>
        <w:t xml:space="preserve">Peter jäi siitä sekunnin päähän.</w:t>
      </w:r>
    </w:p>
    <w:p>
      <w:r>
        <w:rPr>
          <w:b/>
        </w:rPr>
        <w:t xml:space="preserve">Esimerkki 7.1100</w:t>
      </w:r>
    </w:p>
    <w:p>
      <w:r>
        <w:t xml:space="preserve">Lähtökohta: Fred vilkaisi ulos ja huomasi, että lunta satoi yhä.  Alustava konteksti: Fred tiesi, että hänen pitäisi lapioida pihatie aamulla.  Alkuperäinen loppuratkaisu: Kun aurinko nousi, Fred lapioi lumen pois ajotieltä. Hän tunsi itsensä hyvin väsyneeksi, kun hän oli valmis. Fred oli iloinen nähdessään, että lumi oli loppunut.  Uusi lopetus: Kun aurinko nousi, Fred käveli pihatiellä. Hän tunsi itsensä hyvin virkeäksi, kun hän oli lopettanut. Fred oli iloinen nähdessään lumen loppuneen. </w:t>
      </w:r>
    </w:p>
    <w:p>
      <w:r>
        <w:rPr>
          <w:b/>
        </w:rPr>
        <w:t xml:space="preserve">Tulos</w:t>
      </w:r>
    </w:p>
    <w:p>
      <w:r>
        <w:t xml:space="preserve">Kun Fred heräsi, hänen ajotiellään ei ollut lunta, koska se oli sulanut.</w:t>
      </w:r>
    </w:p>
    <w:p>
      <w:r>
        <w:rPr>
          <w:b/>
        </w:rPr>
        <w:t xml:space="preserve">Esimerkki 7.1101</w:t>
      </w:r>
    </w:p>
    <w:p>
      <w:r>
        <w:t xml:space="preserve">Lähtökohta: Barbara on aina kuullut poikaystävänsä puhuvan BLT-voileivistä.  Alustava konteksti: Hän ei ollut koskaan syönyt sellaista, mutta tiesi, että mies rakasti sitä.  Alkuperäinen loppu: Hän yritti yllättää miehen syömällä sellaisen illallisella. Hän ei vain muistanut, mitä T-kirjain tarkoitti. Mies söi lopulta pekoni-salaatti-tonnikalavoileivän päivälliseksi.  Uusi loppu: Hän yritti yllättää miehen päivällisellä. Yhtäkkiä hän ei vain muistanut, mitä T tarkoitti. Mies söi lopulta pekoni-salaattitonnikalavoileivän päivälliseksi. </w:t>
      </w:r>
    </w:p>
    <w:p>
      <w:r>
        <w:rPr>
          <w:b/>
        </w:rPr>
        <w:t xml:space="preserve">Tulos</w:t>
      </w:r>
    </w:p>
    <w:p>
      <w:r>
        <w:t xml:space="preserve">Hän oli painanut mieleensä jokaisen yksityiskohdan, jonka mies oli hänelle kertonut.</w:t>
      </w:r>
    </w:p>
    <w:p>
      <w:r>
        <w:rPr>
          <w:b/>
        </w:rPr>
        <w:t xml:space="preserve">Esimerkki 7.1102</w:t>
      </w:r>
    </w:p>
    <w:p>
      <w:r>
        <w:t xml:space="preserve">Lähtökohta: Viime kesänä lähiössämme liikkui villi puuma.  Alkuperäinen konteksti: Useat naapurit huomasivat, että heidän lemmikkinsä pelkäsivät mennä ulos.  Alkuperäinen loppuratkaisu: Suuri eläin tappoi tai silpoi osan koirista ja kissoista. Lopulta poliisi kertoi, että alueella oli villi puuma. Kesti lähes kaksi kuukautta, mutta lopulta puuma saatiin kiinni.  Uusi loppu: Suuri eläin tappoi tai silpoi osan naapureista. Lopulta poliisi sanoi, että alueella oli villi puuma. Se näytti melkein kahdelta kuukaudelta, mutta lopulta puuma saatiin kiinni. </w:t>
      </w:r>
    </w:p>
    <w:p>
      <w:r>
        <w:rPr>
          <w:b/>
        </w:rPr>
        <w:t xml:space="preserve">Tulos</w:t>
      </w:r>
    </w:p>
    <w:p>
      <w:r>
        <w:t xml:space="preserve">Puuma hyökkäsi vain ihmisten kimppuun.</w:t>
      </w:r>
    </w:p>
    <w:p>
      <w:r>
        <w:rPr>
          <w:b/>
        </w:rPr>
        <w:t xml:space="preserve">Esimerkki 7.1103</w:t>
      </w:r>
    </w:p>
    <w:p>
      <w:r>
        <w:t xml:space="preserve">Lähtökohta: Billy ei päässyt viime vuonna suurelle vuoristoradalle.  Alkuperäinen konteksti: Hän ei täyttänyt pituusvaatimusta.  Alkuperäinen loppuratkaisu: Hän tiesi kasvaneensa viime vuonna. Hän juoksi mittakepin luo nähdäkseen, oliko hän vihdoin tarpeeksi pitkä. Hän pääsi yli sentin päähän, joten hän pääsi vihdoin sen päälle!  Uusi lopetus: Hän tiesi kasvaneensa viimeisen vuoden aikana. Hän juoksi mittakepin luo nähdäkseen, oliko hän vihdoin tarpeeksi pitkä. Hän pääsi yli sentin päähän, mutta hän ei suostunut nousemaan siihen! </w:t>
      </w:r>
    </w:p>
    <w:p>
      <w:r>
        <w:rPr>
          <w:b/>
        </w:rPr>
        <w:t xml:space="preserve">Tulos</w:t>
      </w:r>
    </w:p>
    <w:p>
      <w:r>
        <w:t xml:space="preserve">Hän itki ja oli liian peloissaan noustakseen sen päälle.</w:t>
      </w:r>
    </w:p>
    <w:p>
      <w:r>
        <w:rPr>
          <w:b/>
        </w:rPr>
        <w:t xml:space="preserve">Esimerkki 7.1104</w:t>
      </w:r>
    </w:p>
    <w:p>
      <w:r>
        <w:t xml:space="preserve">Lähtökohta: Perhe ei ollut koskaan ollut risteilyllä.  Alkuperäinen konteksti: He päättivät kokeilla sitä.  Alkuperäinen loppuratkaisu: Heidän hyttinsä oli pieni ja ahdas. He kuitenkin nauttivat eri satamista. He päättivät, etteivät enää koskaan tee risteilyjä.  Uusi loppu: Heidän autonsa oli pieni ja ahdas. He kuitenkin nauttivat eri pysähdyspaikoista. He päättivät, etteivät enää koskaan tee automatkoja. </w:t>
      </w:r>
    </w:p>
    <w:p>
      <w:r>
        <w:rPr>
          <w:b/>
        </w:rPr>
        <w:t xml:space="preserve">Tulos</w:t>
      </w:r>
    </w:p>
    <w:p>
      <w:r>
        <w:t xml:space="preserve">He päättivät lähteä automatkalle.</w:t>
      </w:r>
    </w:p>
    <w:p>
      <w:r>
        <w:rPr>
          <w:b/>
        </w:rPr>
        <w:t xml:space="preserve">Esimerkki 7.1105</w:t>
      </w:r>
    </w:p>
    <w:p>
      <w:r>
        <w:t xml:space="preserve">Lähtökohta: Johnny halusi leipoa mustikkapiirakan.  Alkuperäinen konteksti: Hän osti kaikki ainekset leipomista varten.  Alkuperäinen loppuratkaisu: Kun hän pääsi kotiin, hän leipoi piirakan. Hän kutsui ystävänsä kylään, jotta kaikki saisivat palan. Hän oli onnellinen siitä, että oli leiponut piirakan.  Uusi loppu: Kun hän tuli kotiin, hän leipoi kakun. Hän kutsui ystävänsä kylään, jotta kaikki saisivat palan. Hän oli iloinen siitä, että oli leiponut kakun. </w:t>
      </w:r>
    </w:p>
    <w:p>
      <w:r>
        <w:rPr>
          <w:b/>
        </w:rPr>
        <w:t xml:space="preserve">Tulos</w:t>
      </w:r>
    </w:p>
    <w:p>
      <w:r>
        <w:t xml:space="preserve">Hän päätyi suklaakakkuun, koska mustikoita ei ollut sesongissa.</w:t>
      </w:r>
    </w:p>
    <w:p>
      <w:r>
        <w:rPr>
          <w:b/>
        </w:rPr>
        <w:t xml:space="preserve">Esimerkki 7.1106</w:t>
      </w:r>
    </w:p>
    <w:p>
      <w:r>
        <w:t xml:space="preserve">Lähtökohta: Bob oli kasannut kaksitoista betoniharkkoa ajotiensä lähelle.  Alkuperäinen konteksti: Ne seisoivat viikkoja ja murskasivat kaiken ruohon alleen.  Alkuperäinen loppuratkaisu: Bob kyllästyi näkemään ne siellä. Hän tarjosi palikat ystävälleen. Bob toimitti ne tämän kotiin, kun tämä hyväksyi tarjouksen.  Uusi lopetus: Bob oli iloinen päästessään niistä eroon. Hänen ystävänsä käytti niitä tehdäkseen pihalleen nuotiopaikan. Nyt he olivat molemmat onnellisia. </w:t>
      </w:r>
    </w:p>
    <w:p>
      <w:r>
        <w:rPr>
          <w:b/>
        </w:rPr>
        <w:t xml:space="preserve">Tulos</w:t>
      </w:r>
    </w:p>
    <w:p>
      <w:r>
        <w:t xml:space="preserve">Hänen ystävänsä tuli hakemaan heidät kaikki seuraavana aamuna.</w:t>
      </w:r>
    </w:p>
    <w:p>
      <w:r>
        <w:rPr>
          <w:b/>
        </w:rPr>
        <w:t xml:space="preserve">Esimerkki 7.1107</w:t>
      </w:r>
    </w:p>
    <w:p>
      <w:r>
        <w:t xml:space="preserve">Lähtökohta: Petra ei pitänyt punaisista hiuksistaan.  Alkuperäinen konteksti: Petra päätti valkaista hiuksensa itse.  Alkuperäinen loppuratkaisu: Kauniin vaalean sijaan hänen hiuksistaan tuli oranssit. Hän soitti kampaamoon varatakseen ajan seuraavalle päivälle. Petra oli iloinen, että kampaaja pystyi korjaamaan hänen hiuksensa.  Uusi lopetus: Kauniin sinisen sijaan hänen hiuksistaan tuli oranssit. Hän soitti kampaamoon varatakseen ajan seuraavalle päivälle. Petra oli iloinen, että kampaaja pystyi korjaamaan hänen hiuksensa. </w:t>
      </w:r>
    </w:p>
    <w:p>
      <w:r>
        <w:rPr>
          <w:b/>
        </w:rPr>
        <w:t xml:space="preserve">Tulos</w:t>
      </w:r>
    </w:p>
    <w:p>
      <w:r>
        <w:t xml:space="preserve">Hän päätti itse värjätä hiuksensa sinisiksi.</w:t>
      </w:r>
    </w:p>
    <w:p>
      <w:r>
        <w:rPr>
          <w:b/>
        </w:rPr>
        <w:t xml:space="preserve">Esimerkki 7.1108</w:t>
      </w:r>
    </w:p>
    <w:p>
      <w:r>
        <w:t xml:space="preserve">Lähtökohta: Rita ajaa töihin.  Alustava konteksti: Ulkona sataa kaatamalla.  Alkuperäinen loppu: Hänen autonsa alkaa pitää kovaa ääntä. Hän pysähtyy ja avaa konepellin. Moottori on räjähtänyt ja hän kutsuu apua.  Uusi loppu: Sen jälkeen hänen autonsa alkaa pitää kovaa ääntä matkalla kotiin. Hän pysähtyy ja avaa konepellin. Moottori räjähtää ja hän soittaa apua. </w:t>
      </w:r>
    </w:p>
    <w:p>
      <w:r>
        <w:rPr>
          <w:b/>
        </w:rPr>
        <w:t xml:space="preserve">Tulos</w:t>
      </w:r>
    </w:p>
    <w:p>
      <w:r>
        <w:t xml:space="preserve">Hän pysähtyi Dairy Queeniin.</w:t>
      </w:r>
    </w:p>
    <w:p>
      <w:r>
        <w:rPr>
          <w:b/>
        </w:rPr>
        <w:t xml:space="preserve">Esimerkki 7.1109</w:t>
      </w:r>
    </w:p>
    <w:p>
      <w:r>
        <w:t xml:space="preserve">Lähtökohta: Robin tarvitsi uuden mekon sisällissodan teematansseja varten.  Alkuperäinen konteksti: Hän osti kaavan pukuliikkeestä ja ompeli mekon.  Alkuperäinen loppuratkaisu: Hän meni tansseihin ja juontaja kertoi hänelle, että mekko oli väärä! Robin suuttui ja meni kauppaan palauttamaan kaavan. Kauppa antoi hänelle täyden hyvityksen.  Uusi loppu: Hän meni tansseihin ja juontaja kertoi hänelle, että mekko oli väärä! Robin suuttui ja meni kauppaan palauttamaan puvun. Kauppa palautti hänelle koko rahan. </w:t>
      </w:r>
    </w:p>
    <w:p>
      <w:r>
        <w:rPr>
          <w:b/>
        </w:rPr>
        <w:t xml:space="preserve">Tulos</w:t>
      </w:r>
    </w:p>
    <w:p>
      <w:r>
        <w:t xml:space="preserve">Hän vuokrasi historiallisen puvun kaupasta.</w:t>
      </w:r>
    </w:p>
    <w:p>
      <w:r>
        <w:rPr>
          <w:b/>
        </w:rPr>
        <w:t xml:space="preserve">Esimerkki 7.1110</w:t>
      </w:r>
    </w:p>
    <w:p>
      <w:r>
        <w:t xml:space="preserve">Lähtökohta: Kelsey on juuri muuttanut uuteen taloon perheensä kanssa.  Alustava konteksti: Hän huomaa naapuruston lasten nauravan ja tuijottavan.  Alkuperäinen loppuratkaisu: Eräänä päivänä hän kysyy, miksi hänelle nauretaan. Lapset kertovat hänelle, että hänen talossaan kummittelee. Kelsey ja hänen perheensä muuttivat seuraavana päivänä.  Uusi loppu: Eräänä päivänä hän kysyy, miksi he haluavat aina tulla sisälle. Lapset kertoivat hänelle, että hänen talossaan kummittelee. Kelsey ja hänen perheensä muuttivat seuraavana päivänä. </w:t>
      </w:r>
    </w:p>
    <w:p>
      <w:r>
        <w:rPr>
          <w:b/>
        </w:rPr>
        <w:t xml:space="preserve">Tulos</w:t>
      </w:r>
    </w:p>
    <w:p>
      <w:r>
        <w:t xml:space="preserve">Hän huomaa, että naapuruston lapset pyytävät päästä sisälle.</w:t>
      </w:r>
    </w:p>
    <w:p>
      <w:r>
        <w:rPr>
          <w:b/>
        </w:rPr>
        <w:t xml:space="preserve">Esimerkki 7.1111</w:t>
      </w:r>
    </w:p>
    <w:p>
      <w:r>
        <w:t xml:space="preserve">Lähtökohta: Andy kutsuttiin Halloween-juhliin.  Alustava konteksti: Andy ajatteli, että dramaattisuuden vuoksi hänen pitäisi värjätä hiuksensa.  Alkuperäinen loppu: Koska Andyn asu oli vihreä, Andy päätti valita sen värin. Kun kampaaja oli saanut värjäyksen valmiiksi, Andy katui sitä. Andy oli pettynyt uuteen, rohkeaan, vihreään hiusväriinsä.  Uusi lopetus: Koska Andyn asu oli vihreä, Andy päätti, että hänen päänsä ajaminen olisi hyvä idea. Kun stylisti oli ajanut hänen päänsä loppuun, Andy katui sitä. Andy oli pettynyt siihen, miltä hän näytti ajeltu pää. </w:t>
      </w:r>
    </w:p>
    <w:p>
      <w:r>
        <w:rPr>
          <w:b/>
        </w:rPr>
        <w:t xml:space="preserve">Tulos</w:t>
      </w:r>
    </w:p>
    <w:p>
      <w:r>
        <w:t xml:space="preserve">Andy ajatteli, että dramaattisen vaikutelman vuoksi hän ajelisi päänsä.</w:t>
      </w:r>
    </w:p>
    <w:p>
      <w:r>
        <w:rPr>
          <w:b/>
        </w:rPr>
        <w:t xml:space="preserve">Esimerkki 7.1112</w:t>
      </w:r>
    </w:p>
    <w:p>
      <w:r>
        <w:t xml:space="preserve">Lähtökohta: Tyler halusi perustaa oman yrityksen.  Alkuperäinen konteksti: Hän tarvitsi kuitenkin ensin siemenrahaa.  Alkuperäinen loppuratkaisu: Hän meni pankkiin ja pyysi lainaa. Pankki hylkäsi hänet välittömästi. Tyler päätti sen sijaan ryöstää pankin saadakseen rahat.  Uusi lopetus: Hän meni pankkiin ja antoi heille lainan. Pankki hylkäsi hänet välittömästi. Tyler päätti lahjoittaa sen sijaan toiselle pankille. </w:t>
      </w:r>
    </w:p>
    <w:p>
      <w:r>
        <w:rPr>
          <w:b/>
        </w:rPr>
        <w:t xml:space="preserve">Tulos</w:t>
      </w:r>
    </w:p>
    <w:p>
      <w:r>
        <w:t xml:space="preserve">Hänellä on paljon rahaa.</w:t>
      </w:r>
    </w:p>
    <w:p>
      <w:r>
        <w:rPr>
          <w:b/>
        </w:rPr>
        <w:t xml:space="preserve">Esimerkki 7.1113</w:t>
      </w:r>
    </w:p>
    <w:p>
      <w:r>
        <w:t xml:space="preserve">Lähtökohta: Pari viikkoa sitten sairastuin.  Alkuperäinen konteksti: Samaan aikaan mieheni aloitti 6-päiväisen työviikon.  Alkuperäinen loppu: Tiskit vain kasaantuivat ja kasaantuivat. Nyt voin paremmin ja hänen työaikansa on vähentynyt. Mutta keittiö on niin pelottava, että meillä ei ole tahtoa ottaa kiinni.  Uusi lopetus: Tiskit vain kasaantuivat ja kasaantuivat, koska hänkin sairastui. Nyt voin paremmin ja niin voi hänkin. Mutta keittiö on niin pelottava, että meillä ei ole tahtoa ottaa kiinni. </w:t>
      </w:r>
    </w:p>
    <w:p>
      <w:r>
        <w:rPr>
          <w:b/>
        </w:rPr>
        <w:t xml:space="preserve">Tulos</w:t>
      </w:r>
    </w:p>
    <w:p>
      <w:r>
        <w:t xml:space="preserve">Samaan aikaan mieheni menetti työnsä.</w:t>
      </w:r>
    </w:p>
    <w:p>
      <w:r>
        <w:rPr>
          <w:b/>
        </w:rPr>
        <w:t xml:space="preserve">Esimerkki 7.1114</w:t>
      </w:r>
    </w:p>
    <w:p>
      <w:r>
        <w:t xml:space="preserve">Lähtökohta: Sara ajatteli, että vapaaehtoistyö eläinsuojeluyhdistyksessä olisi palkitsevaa.  Alkuperäinen konteksti: Hänen miehensä vitsaili, että he päätyisivät adoptoimaan aivan liikaa kissoja.  Alkuperäinen loppu: Saran mies oli oikeassa. Heillä on nyt viisi kissaa, vaikka he olivat sopineet adoptoivansa vain kaksi. Sara ja hänen miehensä kuitenkin rakastavat kissoja ja ovat iloisia, että heillä on ne.  Uusi loppu: Saran aviomies oli oikeassa, hän oli tullut kotiin muiden hajujen kanssa. Heillä on nyt viisi kissaa, vaikka he olivat sopineet adoptoivansa vain kaksi. Sara ja hänen miehensä kuitenkin rakastavat kissoja ja ovat iloisia, että heillä on ne. </w:t>
      </w:r>
    </w:p>
    <w:p>
      <w:r>
        <w:rPr>
          <w:b/>
        </w:rPr>
        <w:t xml:space="preserve">Tulos</w:t>
      </w:r>
    </w:p>
    <w:p>
      <w:r>
        <w:t xml:space="preserve">Heidän kissansa alkoivat raapia kaikkea ja tehdä heidät hulluiksi, joten he lopettivat kahden kissan adoptoinnin.</w:t>
      </w:r>
    </w:p>
    <w:p>
      <w:r>
        <w:rPr>
          <w:b/>
        </w:rPr>
        <w:t xml:space="preserve">Esimerkki 7.1115</w:t>
      </w:r>
    </w:p>
    <w:p>
      <w:r>
        <w:t xml:space="preserve">Lähtökohta: Chase halusi todella kannettavan tietokoneen syntymäpäivälahjaksi.  Alkuperäinen konteksti: Chase kertoi perheelleen ja ystävilleen, mitä hän halusi.  Alkuperäinen loppu: Chasen veli ja sisko säästivät, jotta hän sai kannettavan tietokoneen. Kun Chase sai kannettavan tietokoneen syntymäpäivänään, hän oli hyvin onnellinen. Chase käyttää kannettavaa tietokonetta nyt joka päivä.  Uusi loppu: Chasen veli ja sisko eivät pystyneet säästämään saadakseen hänelle kannettavan tietokoneen. Kun Chase sai tabletin syntymäpäivänään, hän oli hyvin pettynyt. Chase käyttää tablettia silloin tällöin. </w:t>
      </w:r>
    </w:p>
    <w:p>
      <w:r>
        <w:rPr>
          <w:b/>
        </w:rPr>
        <w:t xml:space="preserve">Tulos</w:t>
      </w:r>
    </w:p>
    <w:p>
      <w:r>
        <w:t xml:space="preserve">Chasen vanhemmat hankkivat hänelle sen sijaan tabletin.</w:t>
      </w:r>
    </w:p>
    <w:p>
      <w:r>
        <w:rPr>
          <w:b/>
        </w:rPr>
        <w:t xml:space="preserve">Esimerkki 7.1116</w:t>
      </w:r>
    </w:p>
    <w:p>
      <w:r>
        <w:t xml:space="preserve">Lähtökohta: Joe oli myöhässä koulusta.  Alustava konteksti: Hänellä ei ollut aikaa valmistaa itselleen kunnon aamiaista.  Alkuperäinen loppuratkaisu: Hän etsi kiireesti kannettavaa ateriaa. Sitten hänen katseensa osui hedelmäkulhoon. Joe sai maukkaan, terveellisen aamiaisen omenoista ja banaaneista!  Uusi lopetus: Hän juoksi koulubussin ohi. Joe oli vetämässä. Hän saapui lopulta ajallaan. </w:t>
      </w:r>
    </w:p>
    <w:p>
      <w:r>
        <w:rPr>
          <w:b/>
        </w:rPr>
        <w:t xml:space="preserve">Tulos</w:t>
      </w:r>
    </w:p>
    <w:p>
      <w:r>
        <w:t xml:space="preserve">Hän juoksi kouluun.</w:t>
      </w:r>
    </w:p>
    <w:p>
      <w:r>
        <w:rPr>
          <w:b/>
        </w:rPr>
        <w:t xml:space="preserve">Esimerkki 7.1117</w:t>
      </w:r>
    </w:p>
    <w:p>
      <w:r>
        <w:t xml:space="preserve">Lähtökohta: James oli aina halunnut käydä Kaliforniassa.  Alkuperäinen konteksti: Hän ei kuitenkaan ollut koskaan käynyt siellä, koska pelkäsi lentämistä.  Alkuperäinen loppuratkaisu: James päätti kohdata pelkonsa. Hän varasi matkan ja lensi Kaliforniaan. Hän oli iloinen, että hänellä oli vihdoin mahdollisuus päästä sinne.  Uusi loppu: James päätti pakata laukkunsa. Hän varasi matkansa ja lensi Kaliforniaan. Hän oli iloinen siitä, että hänellä oli vihdoin mahdollisuus päästä sinne. </w:t>
      </w:r>
    </w:p>
    <w:p>
      <w:r>
        <w:rPr>
          <w:b/>
        </w:rPr>
        <w:t xml:space="preserve">Tulos</w:t>
      </w:r>
    </w:p>
    <w:p>
      <w:r>
        <w:t xml:space="preserve">Hän oli kuitenkin hyvin innoissaan siitä, että pääsisi sinne pian.</w:t>
      </w:r>
    </w:p>
    <w:p>
      <w:r>
        <w:rPr>
          <w:b/>
        </w:rPr>
        <w:t xml:space="preserve">Esimerkki 7.1118</w:t>
      </w:r>
    </w:p>
    <w:p>
      <w:r>
        <w:t xml:space="preserve">Lähtökohta: Alice oli suuri kahvinjuoja.  Alkuperäinen konteksti: Kun hänen kahvipannunsa meni rikki, hän alkoi tutkia uusia kahvipannuja.  Alkuperäinen loppuratkaisu: Alice sai tietää huippuluokan kahvinkeittimestä. Koneella pystyi valmistamaan erikoisjuomia ja jääkahvia. Alice tilasi koneen ja oli siitä innoissaan.  Uusi lopetus: Alice sai tietää huippuluokan pikakahvista. Kahvilla voisi valmistaa erikoisjuomia ja jääkahvia. Alice tilasi kahvin ja oli innoissaan siitä. </w:t>
      </w:r>
    </w:p>
    <w:p>
      <w:r>
        <w:rPr>
          <w:b/>
        </w:rPr>
        <w:t xml:space="preserve">Tulos</w:t>
      </w:r>
    </w:p>
    <w:p>
      <w:r>
        <w:t xml:space="preserve">Kun hänen kahvipannunsa hajosi, hän päätti alkaa juoda pikakahvia.</w:t>
      </w:r>
    </w:p>
    <w:p>
      <w:r>
        <w:rPr>
          <w:b/>
        </w:rPr>
        <w:t xml:space="preserve">Esimerkki 7.1119</w:t>
      </w:r>
    </w:p>
    <w:p>
      <w:r>
        <w:t xml:space="preserve">Lähtökohta: Ellie oli murtunut siitä, että kaikki muut paitsi hänet oli kutsuttu Katyn juhliin.  Alkuperäinen konteksti: Päivää ennen juhlia Katy kysyi Ellieltä, miksi hän ei ollut vastannut kutsuun.  Alkuperäinen loppuratkaisu: Ellie tajusi, että hänen piti olla kutsuttu. Hän kertoi Katylle, ettei ollut saanut kutsua, mutta hän voisi mennä. Hän oli paljon onnellisempi siitä, että hänet oli jätetty vahingossa pois.  Uusi lopetus: Ellie ei ollut varma, oliko hänet pitänyt kutsua. Hän kertoi Katylle, ettei ollut saanut kutsua, mutta oli liian kiireinen. Hän tunsi itsensä apaattiseksi siitä, että hänet oli jätetty vahingossa pois. </w:t>
      </w:r>
    </w:p>
    <w:p>
      <w:r>
        <w:rPr>
          <w:b/>
        </w:rPr>
        <w:t xml:space="preserve">Tulos</w:t>
      </w:r>
    </w:p>
    <w:p>
      <w:r>
        <w:t xml:space="preserve">Hän päätti, ettei halunnut kuitenkaan mennä Katyn juhliin.</w:t>
      </w:r>
    </w:p>
    <w:p>
      <w:r>
        <w:rPr>
          <w:b/>
        </w:rPr>
        <w:t xml:space="preserve">Esimerkki 7.1120</w:t>
      </w:r>
    </w:p>
    <w:p>
      <w:r>
        <w:t xml:space="preserve">Lähtökohta: Ashley on halunnut mennä New Yorkiin pienestä pitäen.  Alkuperäinen konteksti: Hänen miehensä yllätti hänet syntymäpäivänään lentoliput!  Alkuperäinen loppu: He pakkasivat laukkunsa ja lähtivät samana iltapäivänä. He näkivät kaikki nähtävyydet ja viettivät hauskaa. Ashley oli hyvin kiitollinen huomaavaisesta aviomiehestään.  Uusi lopetus: Hän osti itselleen lipun, pakkasi laukkunsa ja lähti matkaan samana iltapäivänä. Hän näki kaikki nähtävyydet ja vietti hauskaa. Ashley ei ajatellut kertaakaan ajattelematonta aviomiestään. </w:t>
      </w:r>
    </w:p>
    <w:p>
      <w:r>
        <w:rPr>
          <w:b/>
        </w:rPr>
        <w:t xml:space="preserve">Tulos</w:t>
      </w:r>
    </w:p>
    <w:p>
      <w:r>
        <w:t xml:space="preserve">Hänen miehensä kieltäytyi ottamasta häntä.</w:t>
      </w:r>
    </w:p>
    <w:p>
      <w:r>
        <w:rPr>
          <w:b/>
        </w:rPr>
        <w:t xml:space="preserve">Esimerkki 7.1121</w:t>
      </w:r>
    </w:p>
    <w:p>
      <w:r>
        <w:t xml:space="preserve">Lähtökohta: Stan päättää tarvitsevansa lisää urheiluvarusteita.  Alkuperäinen konteksti: Hän menee kauppaan etsimään jotain kivaa.  Alkuperäinen loppu: Stan ostaa pesäpallon. Kotiin päästyään hän laittaa pesäpallon takan päälle. Stan on iloinen siitä, että hän osti urheiluvälineitä.  Uusi loppu: Stan ostaa sen sijaan pesäpallon. Kotiin päästyään hän laittaa pesäpallon takan päälle. Stan on iloinen, että hän osti urheiluvälineitä. </w:t>
      </w:r>
    </w:p>
    <w:p>
      <w:r>
        <w:rPr>
          <w:b/>
        </w:rPr>
        <w:t xml:space="preserve">Tulos</w:t>
      </w:r>
    </w:p>
    <w:p>
      <w:r>
        <w:t xml:space="preserve">Hän menee kauppaan etsimään jalkapalloa.</w:t>
      </w:r>
    </w:p>
    <w:p>
      <w:r>
        <w:rPr>
          <w:b/>
        </w:rPr>
        <w:t xml:space="preserve">Esimerkki 7.1122</w:t>
      </w:r>
    </w:p>
    <w:p>
      <w:r>
        <w:t xml:space="preserve">Lähtökohta: Abby oppi vaikean tanssin kilpailua varten.  Alkuperäinen konteksti: Hän harjoitteli yötä päivää.  Alkuperäinen loppu: Kun oli aika kilpailla, hän onnistui täydellisesti! Jokainen liike oli virheetön. Hän oli niin ylpeä saadessaan ensimmäisen sijan!  Uusi lopetus: Kun oli aika kilpailla, hän onnistui täydellisesti! Jokainen liike oli virheetön. Hän oli niin ylpeä saadessaan toisen sijan! </w:t>
      </w:r>
    </w:p>
    <w:p>
      <w:r>
        <w:rPr>
          <w:b/>
        </w:rPr>
        <w:t xml:space="preserve">Tulos</w:t>
      </w:r>
    </w:p>
    <w:p>
      <w:r>
        <w:t xml:space="preserve">Hän harjoitteli yötä päivää, mutta ei koskaan pääse ensimmäiselle sijalle.</w:t>
      </w:r>
    </w:p>
    <w:p>
      <w:r>
        <w:rPr>
          <w:b/>
        </w:rPr>
        <w:t xml:space="preserve">Esimerkki 7.1123</w:t>
      </w:r>
    </w:p>
    <w:p>
      <w:r>
        <w:t xml:space="preserve">Lähtökohta: Gina katsoi kloonien tv-ohjelmaa.  Alustava konteksti: Ginan mielestä kloonit olivat todella siistejä.  Alkuperäinen loppu: Hänen äitinsä kutsui häntä tiskaamaan astiat. Se tarkoitti, että Gina joutuisi lopettamaan ohjelman katsomisen ja missaamaan osan ohjelmasta. Sillä hetkellä Gina todella toivoi, että hänellä olisi klooni itsestään.  Uusi loppu: Se tarkoitti, että hänen täytyi lopettaa ohjelman katsominen ja jättää osa ohjelmasta väliin Sillä hetkellä Gina muutti mielensä kloonien suhteen. </w:t>
      </w:r>
    </w:p>
    <w:p>
      <w:r>
        <w:rPr>
          <w:b/>
        </w:rPr>
        <w:t xml:space="preserve">Tulos</w:t>
      </w:r>
    </w:p>
    <w:p>
      <w:r>
        <w:t xml:space="preserve">Hän pelkäsi ajatusta klooneista.</w:t>
      </w:r>
    </w:p>
    <w:p>
      <w:r>
        <w:rPr>
          <w:b/>
        </w:rPr>
        <w:t xml:space="preserve">Esimerkki 7.1124</w:t>
      </w:r>
    </w:p>
    <w:p>
      <w:r>
        <w:t xml:space="preserve">Lähtökohta: Katherine suunnitteli heinäkuulle ulkoilmahäät.  Alkuperäinen konteksti: Hääpäivänä taivaalla oli tummia pilviä.  Alkuperäinen loppu: Katherine päätti olla tekemättä muutoksia häihin. Seremonian aikana alkoi sataa kovaa. Kaikki häissä olijat kastuivat.  Uusi loppu: Katherine päätti olla tekemättä mitään muutoksia häihin. Seremonian aikana alkoi sataa kovaa. Kaikki häissä kastuivat. </w:t>
      </w:r>
    </w:p>
    <w:p>
      <w:r>
        <w:rPr>
          <w:b/>
        </w:rPr>
        <w:t xml:space="preserve">Tulos</w:t>
      </w:r>
    </w:p>
    <w:p>
      <w:r>
        <w:t xml:space="preserve">Hääpäivänä taivaalla oli kirkkaita pilviä.</w:t>
      </w:r>
    </w:p>
    <w:p>
      <w:r>
        <w:rPr>
          <w:b/>
        </w:rPr>
        <w:t xml:space="preserve">Esimerkki 7.1125</w:t>
      </w:r>
    </w:p>
    <w:p>
      <w:r>
        <w:t xml:space="preserve">Lähtökohta: Tran tunsi itsensä sairaaksi herätessään.  Alustava konteksti: Hän jäi kotiin lepäämään.  Alkuperäinen loppuratkaisu: Tranin tyttöystävä toi hänen lempiruokiaan. He katsoivat elokuvia koko iltapäivän. Tran nautti sairauspäivästään.  Uusi lopetus: Tranin tyttöystävä toi hänen lempiruokiaan lounastauon aikana. He katsoivat elokuvia, kun hän palasi kotiin. Tran selvisi sairauspäivästään. </w:t>
      </w:r>
    </w:p>
    <w:p>
      <w:r>
        <w:rPr>
          <w:b/>
        </w:rPr>
        <w:t xml:space="preserve">Tulos</w:t>
      </w:r>
    </w:p>
    <w:p>
      <w:r>
        <w:t xml:space="preserve">Hän kesti sen ja meni kuitenkin töihin.</w:t>
      </w:r>
    </w:p>
    <w:p>
      <w:r>
        <w:rPr>
          <w:b/>
        </w:rPr>
        <w:t xml:space="preserve">Esimerkki 7.1126</w:t>
      </w:r>
    </w:p>
    <w:p>
      <w:r>
        <w:t xml:space="preserve">Lähtökohta: Olin huoneessani.  Alustava konteksti: Yhtäkkiä näin kaksi ötökkää.  Alkuperäinen loppu: Pelästyin. Suihkutin koko huoneen hyönteissuihkeella. Sen jälkeen en enää koskaan nähnyt ötököitä huoneessani.  Uusi loppu: Pelästyin. Piilotin ansoja koko huoneeseen. Sen jälkeen en enää koskaan nähnyt hiiriä huoneessani. </w:t>
      </w:r>
    </w:p>
    <w:p>
      <w:r>
        <w:rPr>
          <w:b/>
        </w:rPr>
        <w:t xml:space="preserve">Tulos</w:t>
      </w:r>
    </w:p>
    <w:p>
      <w:r>
        <w:t xml:space="preserve">Yhtäkkiä näin hiiren.</w:t>
      </w:r>
    </w:p>
    <w:p>
      <w:r>
        <w:rPr>
          <w:b/>
        </w:rPr>
        <w:t xml:space="preserve">Esimerkki 7.1127</w:t>
      </w:r>
    </w:p>
    <w:p>
      <w:r>
        <w:t xml:space="preserve">Lähtökohta: Kate seisoi huoneensa ovella puhumassa veljelleen.  Alustava konteksti: Äiti oli maalaamassa olohuonetta.  Alkuperäinen loppu: Kate pysytteli varovasti piilossa oven takana ja poissa näkyvistä. Hän tiesi, että jos äiti näkisi hänet, hänen olisi autettava maalaamisessa. Juuri silloin hänen äitinsä ilmestyi ovesta hymyillen ja pyysi häntä auttamaan.  Uusi lopetus: Kate pysytteli varovasti piilossa oven takana ja poissa näkyvistä. Hän tiesi, että jos äiti näkisi hänet, hänen täytyisi auttaa tiskaamisessa. Juuri silloin hänen äitinsä ilmestyi ovesta hymyillen ja pyysi häntä auttamaan. </w:t>
      </w:r>
    </w:p>
    <w:p>
      <w:r>
        <w:rPr>
          <w:b/>
        </w:rPr>
        <w:t xml:space="preserve">Tulos</w:t>
      </w:r>
    </w:p>
    <w:p>
      <w:r>
        <w:t xml:space="preserve">Hänen äitinsä tiskasi lähistöllä.</w:t>
      </w:r>
    </w:p>
    <w:p>
      <w:r>
        <w:rPr>
          <w:b/>
        </w:rPr>
        <w:t xml:space="preserve">Esimerkki 7.1128</w:t>
      </w:r>
    </w:p>
    <w:p>
      <w:r>
        <w:t xml:space="preserve">Lähtökohta: Isovanhempani tapasivat toisen maailmansodan aikana, kun he palvelivat laivastossa.  Alkuperäinen konteksti: He tapasivat elokuvateatterissa Washingtonissa.  Alkuperäinen loppu: Surullinen elokuva sai isoäitini itkemään, ja isoisäni antoi hänelle nenäliinan. He rakastuivat ja kävivät kirjeenvaihtoa, kun isoisä oli merellä. He menivät naimisiin kaksi päivää sen jälkeen, kun hänen laivansa palasi Amerikkaan.  Uusi loppu: Isoäitini itki ja isoisäni antoi hänelle nenäliinan. He rakastuivat ja kävivät kirjeenvaihtoa, kun isoisä oli merellä. He menivät naimisiin kaksi päivää sen jälkeen, kun hänen laivansa palasi Amerikkaan. </w:t>
      </w:r>
    </w:p>
    <w:p>
      <w:r>
        <w:rPr>
          <w:b/>
        </w:rPr>
        <w:t xml:space="preserve">Tulos</w:t>
      </w:r>
    </w:p>
    <w:p>
      <w:r>
        <w:t xml:space="preserve">He olivat molemmat Saksassa ja tapasivat merivoimien sairaalassa.</w:t>
      </w:r>
    </w:p>
    <w:p>
      <w:r>
        <w:rPr>
          <w:b/>
        </w:rPr>
        <w:t xml:space="preserve">Esimerkki 7.1129</w:t>
      </w:r>
    </w:p>
    <w:p>
      <w:r>
        <w:t xml:space="preserve">Lähtökohta: Casey löysi loukkaantuneen koiranpennun jalkakäytävältä.  Alustava konteksti: Casey vei pennun eläinlääkäriin, koska oli huolissaan pennusta.  Alkuperäinen lopputulos: Eläinlääkäri sanoi, että jos Casey ei olisi vienyt pentua, se olisi kuollut. Eläinlääkäri paransi pennun. Casey päätti adoptoida pennun ja antaa sille rakastavan kodin.  Uusi loppu: Hän soitti eläinlääkärille, joka sanoi, että he tulisivat hakemaan sen. Eläinlääkäri paransi pennun. Casey löysi jonkun, joka adoptoi pennun ja antoi sille rakastavan kodin. </w:t>
      </w:r>
    </w:p>
    <w:p>
      <w:r>
        <w:rPr>
          <w:b/>
        </w:rPr>
        <w:t xml:space="preserve">Tulos</w:t>
      </w:r>
    </w:p>
    <w:p>
      <w:r>
        <w:t xml:space="preserve">Hän oli allerginen, joten hän ei voinut hoitaa sitä.</w:t>
      </w:r>
    </w:p>
    <w:p>
      <w:r>
        <w:rPr>
          <w:b/>
        </w:rPr>
        <w:t xml:space="preserve">Esimerkki 7.1130</w:t>
      </w:r>
    </w:p>
    <w:p>
      <w:r>
        <w:t xml:space="preserve">Lähtökohta: Abby alkoi seurustella luokan pojan kanssa.  Alustava konteksti: Asiat sujuivat hienosti.  Alkuperäinen loppu: Eräänä päivänä Abby löysi poikaystävänsä huoneesta paidan, joka ei ollut hänen. Abby kysyi mieheltä, ja tämä tunnusti pettäneensä häntä. Abby jätti miehen saman tien.  Uusi loppu: Eräänä päivänä Abby löysi miehensä kaapista paidan, joka ei ollut hänen. Abby kysyi mieheltä, ja mies tunnusti pettäneensä. Abby erosi miehestä saman tien. </w:t>
      </w:r>
    </w:p>
    <w:p>
      <w:r>
        <w:rPr>
          <w:b/>
        </w:rPr>
        <w:t xml:space="preserve">Tulos</w:t>
      </w:r>
    </w:p>
    <w:p>
      <w:r>
        <w:t xml:space="preserve">Asiat sujuivat hienosti ja he kasvoivat naimisiin keskenään.</w:t>
      </w:r>
    </w:p>
    <w:p>
      <w:r>
        <w:rPr>
          <w:b/>
        </w:rPr>
        <w:t xml:space="preserve">Esimerkki 7.1131</w:t>
      </w:r>
    </w:p>
    <w:p>
      <w:r>
        <w:t xml:space="preserve">Lähtökohta: Kevin oli teini-ikäinen, joka ei välittänyt koulusta.  Alkuperäinen konteksti: Hänen isänsä huomasi, että hän reputti kaikki luokat ja käyttäytyi laiskasti.  Alkuperäinen loppu: Niinpä hän pakotti Kevinin hankkimaan osa-aikatyön pikaruokaravintolasta. Kevin oppi, ettei hän halunnut työskennellä siellä koko elämäänsä. Hän päätti, että hän aio tehdä enemmän töitä koulussa saadakseen paremman työpaikan.  Uusi lopetus: Kevin oli huijannut isäänsä, jotta hänen ei tarvitsisi hankkia työtä. Kevin reputti lopulta 10. luokan ja hänen isänsä sai tietää. Hän sai kotiarestia ja päätti, että hänen oli parempi työskennellä kovemmin tulevaisuudessa. </w:t>
      </w:r>
    </w:p>
    <w:p>
      <w:r>
        <w:rPr>
          <w:b/>
        </w:rPr>
        <w:t xml:space="preserve">Tulos</w:t>
      </w:r>
    </w:p>
    <w:p>
      <w:r>
        <w:t xml:space="preserve">Hänen isänsä huomasi, että hän läpäisi kaikki luokat ja käyttäytyi hienosti.</w:t>
      </w:r>
    </w:p>
    <w:p>
      <w:r>
        <w:rPr>
          <w:b/>
        </w:rPr>
        <w:t xml:space="preserve">Esimerkki 7.1132</w:t>
      </w:r>
    </w:p>
    <w:p>
      <w:r>
        <w:t xml:space="preserve">Lähtökohta: Vein lapseni tänään rannalle.  Alustava konteksti: Koko päivän oli täydellinen sää.  Alkuperäinen loppu: Leikimme hiekassa. Leikimme vedessä. Meillä kaikilla oli hauskaa.  Uusi lopetus: Pelasimme pelejä. Leikimme vedessä. Meillä kaikilla oli hauskaa. </w:t>
      </w:r>
    </w:p>
    <w:p>
      <w:r>
        <w:rPr>
          <w:b/>
        </w:rPr>
        <w:t xml:space="preserve">Tulos</w:t>
      </w:r>
    </w:p>
    <w:p>
      <w:r>
        <w:t xml:space="preserve">Sää oli täydellinen koko päivän, mutta emme leikkineet hiekassa.</w:t>
      </w:r>
    </w:p>
    <w:p>
      <w:r>
        <w:rPr>
          <w:b/>
        </w:rPr>
        <w:t xml:space="preserve">Esimerkki 7.1133</w:t>
      </w:r>
    </w:p>
    <w:p>
      <w:r>
        <w:t xml:space="preserve">Lähtökohta: Neljä ystävää tykkää ratsastaa hevosilla.  Alkuperäinen konteksti: He menivät pyydystämään mustangeja.  Alkuperäinen loppu: Neljä ystävää kesytti mustangit. Ystävät ratsastivat hevoset Meksikosta Kanadaan. Neljä ystävää ei koskaan unohtanut tuota matkaa.  Uusi loppu: Neljä ystävää kesytti aasit. Ystävät ratsastivat aaseilla Meksikosta Kanadaan. Neljä ystävää ei koskaan unohtanut tuota matkaa. </w:t>
      </w:r>
    </w:p>
    <w:p>
      <w:r>
        <w:rPr>
          <w:b/>
        </w:rPr>
        <w:t xml:space="preserve">Tulos</w:t>
      </w:r>
    </w:p>
    <w:p>
      <w:r>
        <w:t xml:space="preserve">He menivät ja pyydystivät aaseja.</w:t>
      </w:r>
    </w:p>
    <w:p>
      <w:r>
        <w:rPr>
          <w:b/>
        </w:rPr>
        <w:t xml:space="preserve">Esimerkki 7.1134</w:t>
      </w:r>
    </w:p>
    <w:p>
      <w:r>
        <w:t xml:space="preserve">Lähtökohta: Fred päättää, että hän haluaa juotavaa.  Alustava konteksti: Fred harkitsee aluksi vesilasillisen juomista.  Alkuperäinen loppu: Fred päättää lopulta, että hän haluaa juoda jotain lämmintä. Hän keittää mukavan pannullisen teetä juodakseen. Fred on iloinen saadessaan juotavaa.  Uusi loppu: Lopulta Fred päättää, että hän haluaa jotain kylmää juotavaa. Hän keittää mukavan pannullisen jääteetä juotavaksi. Fred on onnellinen saadessaan juotavaa. </w:t>
      </w:r>
    </w:p>
    <w:p>
      <w:r>
        <w:rPr>
          <w:b/>
        </w:rPr>
        <w:t xml:space="preserve">Tulos</w:t>
      </w:r>
    </w:p>
    <w:p>
      <w:r>
        <w:t xml:space="preserve">Hän päätti keittää kahvia.</w:t>
      </w:r>
    </w:p>
    <w:p>
      <w:r>
        <w:rPr>
          <w:b/>
        </w:rPr>
        <w:t xml:space="preserve">Esimerkki 7.1135</w:t>
      </w:r>
    </w:p>
    <w:p>
      <w:r>
        <w:t xml:space="preserve">Lähtökohta: Jane oli kotinsa kellarissa.  Alkuperäinen konteksti: Hän kuuli veden juoksun äänen.  Alkuperäinen lopputulos: Hänellä oli vaikeuksia sulkea vesiletkua ulkona. Hän meni ulos tarkistamaan, ettei kyse ollut vesiletkusta. Toki vesiletku oli edelleen käynnissä.  Uusi loppu: Hänellä oli vaikeuksia sytyttää valoa, kun hän oli alhaalla. Hän meni yläkertaan tarkistamaan, ettei olisi pimeää. Totta kai lamppu oli palanut... </w:t>
      </w:r>
    </w:p>
    <w:p>
      <w:r>
        <w:rPr>
          <w:b/>
        </w:rPr>
        <w:t xml:space="preserve">Tulos</w:t>
      </w:r>
    </w:p>
    <w:p>
      <w:r>
        <w:t xml:space="preserve">Jane kuuli kellarista aina ääniä, jotka pelottivat häntä, ja hän oli vakuuttunut siitä, että kellarissa kummitteli.</w:t>
      </w:r>
    </w:p>
    <w:p>
      <w:r>
        <w:rPr>
          <w:b/>
        </w:rPr>
        <w:t xml:space="preserve">Esimerkki 7.1136</w:t>
      </w:r>
    </w:p>
    <w:p>
      <w:r>
        <w:t xml:space="preserve">Lähtökohta: Minä ja äitini pidämme hyvin erilaisista tv-sarjoista.  Alkuperäinen konteksti: Aina kun tulen hänen luoksensa kylään, katsomme hänen lempisarjojaan.  Alkuperäinen loppu: Viimeksi kun kävin hänen luonaan, kysyin, voisimmeko katsoa minun ohjelmiani. Hän suostui. Katsoimme hänen kanssaan yhdessä lempisarjani!  Uusi lopetus: Viimeksi käydessäni kysyin häneltä, voisimmeko katsoa joitain minun ohjelmiani. Hän suostui. Hän ja minä katsoimme yhdessä suosikkiohjelmiani! </w:t>
      </w:r>
    </w:p>
    <w:p>
      <w:r>
        <w:rPr>
          <w:b/>
        </w:rPr>
        <w:t xml:space="preserve">Tulos</w:t>
      </w:r>
    </w:p>
    <w:p>
      <w:r>
        <w:t xml:space="preserve">Aina kun tulen hänen luoksensa kylään, emme koskaan katso suosikkiohjelmiani.</w:t>
      </w:r>
    </w:p>
    <w:p>
      <w:r>
        <w:rPr>
          <w:b/>
        </w:rPr>
        <w:t xml:space="preserve">Esimerkki 7.1137</w:t>
      </w:r>
    </w:p>
    <w:p>
      <w:r>
        <w:t xml:space="preserve">Lähtökohta: Robin koira löysi piikkisian.  Alkuperäinen konteksti: Se ei yrittänyt satuttaa sitä, mutta piikkisika ei tiennyt sitä.  Alkuperäinen loppuratkaisu: Koiralla oli naama täynnä sulkia. Sen oli vietävä se eläinlääkäriin poistattamaan ne. Se ei enää koskaan päässyt lähellekään piikkisikaa.  Uusi loppu: Kun koira vihdoin lähestyi piikkisikaa, sen naama oli täynnä sulkia. Se joutui viemään sen eläinlääkäriin poistattamaan ne. Se ei enää koskaan päässyt lähellekään piikkisikaa. </w:t>
      </w:r>
    </w:p>
    <w:p>
      <w:r>
        <w:rPr>
          <w:b/>
        </w:rPr>
        <w:t xml:space="preserve">Tulos</w:t>
      </w:r>
    </w:p>
    <w:p>
      <w:r>
        <w:t xml:space="preserve">Robin koira oli kauhuissaan eikä suostunut menemään sen lähelle.</w:t>
      </w:r>
    </w:p>
    <w:p>
      <w:r>
        <w:rPr>
          <w:b/>
        </w:rPr>
        <w:t xml:space="preserve">Esimerkki 7.1138</w:t>
      </w:r>
    </w:p>
    <w:p>
      <w:r>
        <w:t xml:space="preserve">Lähtökohta: Christian huomaa olevansa myöhässä ystäviensä tapaamisesta.  Alustava konteksti: Hän pelkää, että metrolla kulkeminen on liian hidasta.  Alkuperäinen loppuratkaisu: Hän päättää ottaa sen sijaan taksin. Hän saavuttaa ystävänsä juuri ajoissa. Christian on iloinen, ettei myöhästynyt.  Uusi loppu: Hän päättää mennä metrolla. Hän ehtii ystävilleen juuri ajoissa. Christian on iloinen, ettei myöhästynyt. </w:t>
      </w:r>
    </w:p>
    <w:p>
      <w:r>
        <w:rPr>
          <w:b/>
        </w:rPr>
        <w:t xml:space="preserve">Tulos</w:t>
      </w:r>
    </w:p>
    <w:p>
      <w:r>
        <w:t xml:space="preserve">Hän pelkää, että taksilla matkustaminen on liian hidasta.</w:t>
      </w:r>
    </w:p>
    <w:p>
      <w:r>
        <w:rPr>
          <w:b/>
        </w:rPr>
        <w:t xml:space="preserve">Esimerkki 7.1139</w:t>
      </w:r>
    </w:p>
    <w:p>
      <w:r>
        <w:t xml:space="preserve">Lähtökohta: Chris huomasi hiljattain valtavan kaljun kohdan keskellä päätään.  Alustava konteksti: Chris kokeili kaikkia saatavilla olevia tuotteita, jotka auttaisivat hiuksia kasvamaan kyseiseen kohtaan.  Alkuperäinen lopputulos: Hänen hiuksensa eivät kuitenkaan koskaan kasvaneet takaisin. Chris päätti, että hänen olisi parasta kaljuuntua kokonaan. Chris oli nyt tyytyväinen uuteen täysin kaljuun päähänsä.  Uusi lopetus: Hänen hiuksensa alkoivat kuitenkin kasvaa takaisin. Chris päätti, että olisi parasta olla käyttämättä peruukkia. Chris oli tyytyväinen uuteen hiuspäähänsä. </w:t>
      </w:r>
    </w:p>
    <w:p>
      <w:r>
        <w:rPr>
          <w:b/>
        </w:rPr>
        <w:t xml:space="preserve">Tulos</w:t>
      </w:r>
    </w:p>
    <w:p>
      <w:r>
        <w:t xml:space="preserve">Chris päätti käyttää peruukkia.</w:t>
      </w:r>
    </w:p>
    <w:p>
      <w:r>
        <w:rPr>
          <w:b/>
        </w:rPr>
        <w:t xml:space="preserve">Esimerkki 7.1140</w:t>
      </w:r>
    </w:p>
    <w:p>
      <w:r>
        <w:t xml:space="preserve">Lähtökohta: Steven ja hänen perheensä lähtivät lomalle rannalle.  Alkuperäinen konteksti: He päättivät lähteä valaiden katseluveneelle.  Alkuperäinen loppuratkaisu: Kun he olivat merellä, Steven alkoi voida pahoin. Hän oksensi kannelle kaikkien nähden. Loppumatkan hän vietti vessanpönttöä halaten.  Uusi loppu: Kun he olivat kalastamassa, Steven alkoi voida pahoin. Hän oksensi laiturille kaikkien nähden. Hän vietti loppuillan halaillen vessaa. </w:t>
      </w:r>
    </w:p>
    <w:p>
      <w:r>
        <w:rPr>
          <w:b/>
        </w:rPr>
        <w:t xml:space="preserve">Tulos</w:t>
      </w:r>
    </w:p>
    <w:p>
      <w:r>
        <w:t xml:space="preserve">He päättivät mennä kalastamaan laiturille.</w:t>
      </w:r>
    </w:p>
    <w:p>
      <w:r>
        <w:rPr>
          <w:b/>
        </w:rPr>
        <w:t xml:space="preserve">Esimerkki 7.1141</w:t>
      </w:r>
    </w:p>
    <w:p>
      <w:r>
        <w:t xml:space="preserve">Lähtökohta: Julie halusi oman puhelimen.  Alkuperäinen konteksti: Hän kysyi äidiltään, voisiko hän saada sellaisen.  Alkuperäinen loppu: Julien äiti vei hänet puhelinkauppaan. Julie sai valita haluamansa puhelimen. Hän on hyvin iloinen siitä, että hän voi nyt tekstata ystäviensä kanssa.  Uusi loppu: Julien äiti vei hänet elektroniikkakauppaan. Julie sai valita haluamansa piipparin. Hän oli hyvin surullinen, koska kukaan ei enää edes käytä piippaimia. </w:t>
      </w:r>
    </w:p>
    <w:p>
      <w:r>
        <w:rPr>
          <w:b/>
        </w:rPr>
        <w:t xml:space="preserve">Tulos</w:t>
      </w:r>
    </w:p>
    <w:p>
      <w:r>
        <w:t xml:space="preserve">Hänen äitinsä ei antanut hänelle puhelinta.</w:t>
      </w:r>
    </w:p>
    <w:p>
      <w:r>
        <w:rPr>
          <w:b/>
        </w:rPr>
        <w:t xml:space="preserve">Esimerkki 7.1142</w:t>
      </w:r>
    </w:p>
    <w:p>
      <w:r>
        <w:t xml:space="preserve">Lähtökohta: Javierilla oli nälkä.  Alustava konteksti: Hän päätti etsiä jotain syötävää.  Alkuperäinen loppu: Javier päätti syödä suklaakeksin. Se oli herkullinen. Keksin syömisen jälkeen hän tunsi olonsa hyväksi.  Uusi loppu: Javier meni leipomoon ja sai suklaakeksin. Se oli herkullista. Keksin syömisen jälkeen hän tunsi olonsa hyväksi. </w:t>
      </w:r>
    </w:p>
    <w:p>
      <w:r>
        <w:rPr>
          <w:b/>
        </w:rPr>
        <w:t xml:space="preserve">Tulos</w:t>
      </w:r>
    </w:p>
    <w:p>
      <w:r>
        <w:t xml:space="preserve">Hän ei löytänyt mitään syötävää.</w:t>
      </w:r>
    </w:p>
    <w:p>
      <w:r>
        <w:rPr>
          <w:b/>
        </w:rPr>
        <w:t xml:space="preserve">Esimerkki 7.1143</w:t>
      </w:r>
    </w:p>
    <w:p>
      <w:r>
        <w:t xml:space="preserve">Lähtökohta: Fran oli voittanut suuren matkan Eurooppaan eräässä peliohjelmassa.  Alkuperäinen konteksti: Hän oli innoissaan, mutta hänen piti ensin hankkia passi.  Alkuperäinen loppuratkaisu: Hän meni postitoimistoon ja seisoi jonossa. Hänestä otettiin kuva ja hän sai passinsa. Pian hän olisi Euroopassa ja eläisi unelmiaan.  Uusi loppu: Hän meni postitoimistoon ja seisoi jonossa. Hän lähetti liput ja oli hyvin surullinen. Hän ei koskaan pääsisi Eurooppaan elämään unelmiaan. </w:t>
      </w:r>
    </w:p>
    <w:p>
      <w:r>
        <w:rPr>
          <w:b/>
        </w:rPr>
        <w:t xml:space="preserve">Tulos</w:t>
      </w:r>
    </w:p>
    <w:p>
      <w:r>
        <w:t xml:space="preserve">Hän myi liput jollekulle eBayssä.</w:t>
      </w:r>
    </w:p>
    <w:p>
      <w:r>
        <w:rPr>
          <w:b/>
        </w:rPr>
        <w:t xml:space="preserve">Esimerkki 7.1144</w:t>
      </w:r>
    </w:p>
    <w:p>
      <w:r>
        <w:t xml:space="preserve">Lähtökohta: Hankin pojalleni koiranpennun.  Alkuperäinen konteksti: Se oli suuri yllätys.  Alkuperäinen loppu: Poikani nimesi sen Busteriksi. Nämä kaksi ovat aina yhdessä. Niistä on tullut parhaita ystäviä.  Uusi loppu: Poikani olisi nimennyt hänet Busteriksi, jos olisimme pitäneet hänet. Ne kaksi halusivat olla yhdessä. Heistä olisi tullut parhaita ystäviä. </w:t>
      </w:r>
    </w:p>
    <w:p>
      <w:r>
        <w:rPr>
          <w:b/>
        </w:rPr>
        <w:t xml:space="preserve">Tulos</w:t>
      </w:r>
    </w:p>
    <w:p>
      <w:r>
        <w:t xml:space="preserve">Myöhemmin saimme kuitenkin selville, että hän oli allerginen eläinten turkiksille.</w:t>
      </w:r>
    </w:p>
    <w:p>
      <w:r>
        <w:rPr>
          <w:b/>
        </w:rPr>
        <w:t xml:space="preserve">Esimerkki 7.1145</w:t>
      </w:r>
    </w:p>
    <w:p>
      <w:r>
        <w:t xml:space="preserve">Lähtökohta: Fysiikan opettajani kertoi meille tulevasta kokeesta.  Alustava konteksti: Hän sanoi, että kysymykset ovat samanlaisia kuin kotitehtävissä.  Alkuperäinen lopetus: Yritin vain opetella kotitehtävät ulkoa opiskelun sijaan. Päädyin reputtamaan kokeessa. Tämän seurauksena tämä oli oppitunti ja muutin tapojani.  Uusi lopetus: En oppinut mitään, koska opettelin kotitehtävät ulkoa opiskelun sijaan. Olin huolissani siitä, että reputtaisin tentissä. Tämän seurauksena tämä oli oppitunti ja muutin tapojani. </w:t>
      </w:r>
    </w:p>
    <w:p>
      <w:r>
        <w:rPr>
          <w:b/>
        </w:rPr>
        <w:t xml:space="preserve">Tulos</w:t>
      </w:r>
    </w:p>
    <w:p>
      <w:r>
        <w:t xml:space="preserve">Opettelin kaiken ulkoa ja olin ylivoimainen kokeessa, enkä oppinut mitään.</w:t>
      </w:r>
    </w:p>
    <w:p>
      <w:r>
        <w:rPr>
          <w:b/>
        </w:rPr>
        <w:t xml:space="preserve">Esimerkki 7.1146</w:t>
      </w:r>
    </w:p>
    <w:p>
      <w:r>
        <w:t xml:space="preserve">Lähtökohta: Arnold vihasi suklaajäätelöä.  Alkuperäinen konteksti: Maku tekisi hänet hulluksi.  Alkuperäinen loppu: Eräänä päivänä hänen ystävänsä kehottivat häntä maistamaan sitä. Hän otti yhden suupalan suklaajäätelöä. Arnold oksensi.  Uusi loppu: Eräänä päivänä hänen ystävänsä kehottivat häntä maistamaan suolakurkkujäätelöä. Hän otti yhden suupalan suolakurkkujäätelöä. Arnold sanoi, että se maistui hyvältä. </w:t>
      </w:r>
    </w:p>
    <w:p>
      <w:r>
        <w:rPr>
          <w:b/>
        </w:rPr>
        <w:t xml:space="preserve">Tulos</w:t>
      </w:r>
    </w:p>
    <w:p>
      <w:r>
        <w:t xml:space="preserve">Maku oli hänen suosikkinsa, ja hän söi sitä koko ajan.</w:t>
      </w:r>
    </w:p>
    <w:p>
      <w:r>
        <w:rPr>
          <w:b/>
        </w:rPr>
        <w:t xml:space="preserve">Esimerkki 7.1147</w:t>
      </w:r>
    </w:p>
    <w:p>
      <w:r>
        <w:t xml:space="preserve">Lähtökohta: Karl oli nuoruudessaan hyvä baseball-pelaaja.  Alkuperäinen konteksti: Keski-ikäisenä hän liittyi aikuisten pesäpallojoukkueeseen.  Alkuperäinen loppuratkaisu: Karl on hyvin kilpailuhenkinen ja tekee mitä tahansa voittaakseen. Eräänä päivänä hän liukastui kakkospesälle voittaakseen heiton ja loukkasi polvensa. Loukkaantuminen sai Karlin tajuamaan, ettei hän ole enää nuori.  Uusi lopetus: Karl on hyvin kilpailuhenkinen ja tekee mitä tahansa voittaakseen. Eräänä päivänä hän liukastui kakkospesälle voittaakseen heiton ja loukkasi polvensa. Vamma sai Karlin tajuamaan, ettei hän ole voittamaton. </w:t>
      </w:r>
    </w:p>
    <w:p>
      <w:r>
        <w:rPr>
          <w:b/>
        </w:rPr>
        <w:t xml:space="preserve">Tulos</w:t>
      </w:r>
    </w:p>
    <w:p>
      <w:r>
        <w:t xml:space="preserve">Keskikouluikäisenä hän liittyi koulun baseball-joukkueeseen.</w:t>
      </w:r>
    </w:p>
    <w:p>
      <w:r>
        <w:rPr>
          <w:b/>
        </w:rPr>
        <w:t xml:space="preserve">Esimerkki 7.1148</w:t>
      </w:r>
    </w:p>
    <w:p>
      <w:r>
        <w:t xml:space="preserve">Lähtökohta: Tänä iltapäivänä aioin lähteä Big Suriin.  Alkuperäinen konteksti: Otin autoni ja ajoin tuntikausia.  Alkuperäinen loppu: Puolivälissä pysähdyin ottamaan virvokkeita ruokalaan. Kun tulin ulos, satoi. Saavuin lopulta keskelle myrskyä, mutta olin silti onnellinen.  Uusi loppu: Puolivälissä menimme syömään virvokkeita kuppilaan. Kun tulimme ulos, satoi. Saavuimme lopulta keskelle myrskyä, mutta olin silti onnellinen. </w:t>
      </w:r>
    </w:p>
    <w:p>
      <w:r>
        <w:rPr>
          <w:b/>
        </w:rPr>
        <w:t xml:space="preserve">Tulos</w:t>
      </w:r>
    </w:p>
    <w:p>
      <w:r>
        <w:t xml:space="preserve">Päätin kutsua ystäväni Sallyn mukaani.</w:t>
      </w:r>
    </w:p>
    <w:p>
      <w:r>
        <w:rPr>
          <w:b/>
        </w:rPr>
        <w:t xml:space="preserve">Esimerkki 7.1149</w:t>
      </w:r>
    </w:p>
    <w:p>
      <w:r>
        <w:t xml:space="preserve">Lähtökohta: Päätin vihdoin alkaa päästä kuntoon.  Alkuperäinen konteksti: Kävin läpi paljon erilaisia harjoitusohjelmia.  Alkuperäinen lopputulos: Valitsin kohtalaisen aktiivisen. Kokeilin sitä ensimmäistä kertaa eilen. Se tuntui täydelliseltä harjoitusohjelmalta minulle.  Uusi lopetus: Valitsin kohtalaisen aktiivisen. Kokeilin sitä toisen kerran eilen. Se tuntui edelleen täydelliseltä harjoitusohjelmalta minulle. </w:t>
      </w:r>
    </w:p>
    <w:p>
      <w:r>
        <w:rPr>
          <w:b/>
        </w:rPr>
        <w:t xml:space="preserve">Tulos</w:t>
      </w:r>
    </w:p>
    <w:p>
      <w:r>
        <w:t xml:space="preserve">Katsoin läpi suosikkiharjoitusohjelmiani.</w:t>
      </w:r>
    </w:p>
    <w:p>
      <w:r>
        <w:rPr>
          <w:b/>
        </w:rPr>
        <w:t xml:space="preserve">Esimerkki 7.1150</w:t>
      </w:r>
    </w:p>
    <w:p>
      <w:r>
        <w:t xml:space="preserve">Lähtökohta: Eräänä päivänä pojalla oli vapaa-aikaa ja hän päätti mennä eläinkauppaan.  Alustava konteksti: Poika rakasti koiria, mutta hänen huomionsa kiinnittyi kissoihin.  Alkuperäinen loppuratkaisu: Poika löysi rakastamansa kissan ja antoi sille nimen Lucy. Hän toi Lucyn kotiin, mutta oli huolissaan siitä, että Lucy ei ehkä pidä hänen koiristaan. Onneksi hänen koiransa ja Lucy tulivat hyvin toimeen ja olivat onnellisia.  Uusi loppu: Hän löysi koiran, jota rakasti, ja antoi sille nimen Lucy. Hän toi Lucyn kotiin, mutta oli huolissaan siitä, ettei Lucy ehkä pidä hänen kissoistaan. Onneksi hänen kissansa ja Lucy tulivat hyvin toimeen ja olivat onnellisia. </w:t>
      </w:r>
    </w:p>
    <w:p>
      <w:r>
        <w:rPr>
          <w:b/>
        </w:rPr>
        <w:t xml:space="preserve">Tulos</w:t>
      </w:r>
    </w:p>
    <w:p>
      <w:r>
        <w:t xml:space="preserve">Poika rakasti kissoja, mutta koirat kiinnittivät hänen huomionsa.</w:t>
      </w:r>
    </w:p>
    <w:p>
      <w:r>
        <w:rPr>
          <w:b/>
        </w:rPr>
        <w:t xml:space="preserve">Esimerkki 7.1151</w:t>
      </w:r>
    </w:p>
    <w:p>
      <w:r>
        <w:t xml:space="preserve">Lähtökohta: Gina oli menossa kauppaan.  Alustava konteksti: Hän näki poliisien panevan lapsia autoon.  Alkuperäinen loppuratkaisu: Gina halusi tietää, mitä he olivat tehneet. Lapsia syytettiin kivien heittelystä rakennuksen katolta. Takapenkillä oli Ginan veli Ryan.  Uusi loppu: Gina halusi tietää, mitä mies oli tehnyt. Miestä syytettiin kivien heittelystä rakennuksen katolta. Takapenkillä oli Ginan veli Ryan. </w:t>
      </w:r>
    </w:p>
    <w:p>
      <w:r>
        <w:rPr>
          <w:b/>
        </w:rPr>
        <w:t xml:space="preserve">Tulos</w:t>
      </w:r>
    </w:p>
    <w:p>
      <w:r>
        <w:t xml:space="preserve">Hän näki poliisin panevan aikuisen miehen autoon.</w:t>
      </w:r>
    </w:p>
    <w:p>
      <w:r>
        <w:rPr>
          <w:b/>
        </w:rPr>
        <w:t xml:space="preserve">Esimerkki 7.1152</w:t>
      </w:r>
    </w:p>
    <w:p>
      <w:r>
        <w:t xml:space="preserve">Lähtökohta: Tom halusi kirjoittaa omaelämäkertansa.  Alkuperäinen konteksti: Hän palkkasi Markin kirjoittamaan kirjan.  Alkuperäinen loppuratkaisu: Kuukausien kovan työn jälkeen Mark sai aikaan upeasti kirjoitetun kirjan. Kirja oli bestseller. Tom kertoi kaikille, että hän oli itse kirjoittanut kirjan.  Uusi lopetus: Kuukausien kovan työn jälkeen Mark tuotti upeasti kirjoitetun käsikirjoituksen. He työskentelivät kovasti kuukausia ohjelman parissa. Tom kertoi kaikille, että hän oli itse kirjoittanut käsikirjoituksen. </w:t>
      </w:r>
    </w:p>
    <w:p>
      <w:r>
        <w:rPr>
          <w:b/>
        </w:rPr>
        <w:t xml:space="preserve">Tulos</w:t>
      </w:r>
    </w:p>
    <w:p>
      <w:r>
        <w:t xml:space="preserve">Hän palkkasi Markin kirjoittamaan näytelmän käsikirjoituksen.</w:t>
      </w:r>
    </w:p>
    <w:p>
      <w:r>
        <w:rPr>
          <w:b/>
        </w:rPr>
        <w:t xml:space="preserve">Esimerkki 7.1153</w:t>
      </w:r>
    </w:p>
    <w:p>
      <w:r>
        <w:t xml:space="preserve">Lähtökohta: Lucy oli uusi ompelija.  Alkuperäinen konteksti: Hän halusi ommella laukun, mutta oli aiemmin ommellut vain tyynyn.  Alkuperäinen loppuratkaisu: Kangaskassi osoittautui huomattavasti vaikeammaksi. Lucy ompeli tuntikausia, repi saumoja ja ompeli uudelleen. Kun hän sai työnsä valmiiksi viisi tuntia myöhemmin, hän oli ylpeä kovasta työstään.  Uusi lopetus: Kangaskassi osoittautui huomattavasti vaikeammaksi. Lucy työskenteli tuntikausia ommellen, repäisten saumoja ja ommellen uudelleen. Kun hän sai sen valmiiksi viisi tuntia myöhemmin, hän oli ylpeä kaikesta kovasta työstään. </w:t>
      </w:r>
    </w:p>
    <w:p>
      <w:r>
        <w:rPr>
          <w:b/>
        </w:rPr>
        <w:t xml:space="preserve">Tulos</w:t>
      </w:r>
    </w:p>
    <w:p>
      <w:r>
        <w:t xml:space="preserve">Hän halusi tehdä laukun, mutta teki vain maton.</w:t>
      </w:r>
    </w:p>
    <w:p>
      <w:r>
        <w:rPr>
          <w:b/>
        </w:rPr>
        <w:t xml:space="preserve">Esimerkki 7.1154</w:t>
      </w:r>
    </w:p>
    <w:p>
      <w:r>
        <w:t xml:space="preserve">Lähtökohta: Julie tuli töihin ideoidessaan toimiston kunnostamista.  Alkuperäinen konteksti: Julie meni tapaamaan esimiestään ja selitti uudet näkemyksensä.  Alkuperäinen loppuratkaisu: Hänen pomonsa ei ollut vaikuttunut ja sanoi, että se maksaisi liikaa. Julie mietti asiaa koko päivän ja meni tapaamaan pomoaan uudelleen. Hän muutti suunnitelmaansa edullisemmaksi, ja pomo hyväksyi sen.  Uusi lopetus: Pomo muutti mielensä eikä ollut vaikuttunut ja sanoi, että se maksaisi liikaa. Julie mietti asiaa koko päivän ja meni tapaamaan pomoaan uudelleen. Hän muutti suunnitelmaansa edullisemmaksi, ja pomo hyväksyi sen. </w:t>
      </w:r>
    </w:p>
    <w:p>
      <w:r>
        <w:rPr>
          <w:b/>
        </w:rPr>
        <w:t xml:space="preserve">Tulos</w:t>
      </w:r>
    </w:p>
    <w:p>
      <w:r>
        <w:t xml:space="preserve">Hän meni pomonsa luo ja sai ideat hyväksytyksi.</w:t>
      </w:r>
    </w:p>
    <w:p>
      <w:r>
        <w:rPr>
          <w:b/>
        </w:rPr>
        <w:t xml:space="preserve">Esimerkki 7.1155</w:t>
      </w:r>
    </w:p>
    <w:p>
      <w:r>
        <w:t xml:space="preserve">Lähtökohta: Kun olin lukiossa, opiskelin biologiaa.  Alkuperäinen konteksti: Luokkahuone oli laboratoriossa, jossa oli rottia ja sammakoita.  Alkuperäinen loppu: Rotat juoksivat pyörän päällä, joka vinkui. Opettaja laittoi kynän sisään pysäyttääkseen pyörän toiminnan. Huone hurrasi, kun rotat työnsivät kynän ulos ja juoksivat.  Uusi lopetus: Tuolien pyörät vinkuivat. Opettaja laittoi kynän sisään pysäyttääkseen pyörien toiminnan. Huone hurrasi, kun pyörä lakkasi vinkumasta. </w:t>
      </w:r>
    </w:p>
    <w:p>
      <w:r>
        <w:rPr>
          <w:b/>
        </w:rPr>
        <w:t xml:space="preserve">Tulos</w:t>
      </w:r>
    </w:p>
    <w:p>
      <w:r>
        <w:t xml:space="preserve">Luokkahuoneessa ei ollut rottia eikä sammakoita.</w:t>
      </w:r>
    </w:p>
    <w:p>
      <w:r>
        <w:rPr>
          <w:b/>
        </w:rPr>
        <w:t xml:space="preserve">Esimerkki 7.1156</w:t>
      </w:r>
    </w:p>
    <w:p>
      <w:r>
        <w:t xml:space="preserve">Lähtökohta: Kukaan perheenjäsenistä ei päässyt yksimielisyyteen siitä, mikä olisi paras lämpötila talossa.  Alkuperäinen konteksti: Isä oli liian kylmä, äiti oli liian lämmin, eivätkä lapsetkaan päässeet yksimielisyyteen.  Alkuperäinen loppuratkaisu: Isä ja äiti päättivät, että oli aika asentaa vyöhyketermostaatit. Nyt jokaisessa huoneessa voi olla oma lämpötila-asetus. Näin talossa on helpompi viihtyä.  Uusi lopetus: Isä ja äiti päättivät edelleen, että oli aika asentaa vyöhyketermostaatit. Nyt jokaisessa huoneessa voi olla oma lämpötila-asetus. Tämä helpottaa talon pitämistä 70 asteen lämpötilassa. </w:t>
      </w:r>
    </w:p>
    <w:p>
      <w:r>
        <w:rPr>
          <w:b/>
        </w:rPr>
        <w:t xml:space="preserve">Tulos</w:t>
      </w:r>
    </w:p>
    <w:p>
      <w:r>
        <w:t xml:space="preserve">Kaikki suostuivat pitämään sen 70:ssä.</w:t>
      </w:r>
    </w:p>
    <w:p>
      <w:r>
        <w:rPr>
          <w:b/>
        </w:rPr>
        <w:t xml:space="preserve">Esimerkki 7.1157</w:t>
      </w:r>
    </w:p>
    <w:p>
      <w:r>
        <w:t xml:space="preserve">Lähtökohta: Tim pelkäsi neuloja.  Alkuperäinen konteksti: Hän päätti kohdata sen luovuttamalla verta.  Alkuperäinen loppu: Se oli pelottava kokemus. Tim kesti sen ja meni läpi. Hän oli ylpeä itsestään.  Uusi lopetus: Se oli hyvä kokemus. Tim oli iloinen siitä, että hän meni sen läpi Hän oli ylpeä itsestään. </w:t>
      </w:r>
    </w:p>
    <w:p>
      <w:r>
        <w:rPr>
          <w:b/>
        </w:rPr>
        <w:t xml:space="preserve">Tulos</w:t>
      </w:r>
    </w:p>
    <w:p>
      <w:r>
        <w:t xml:space="preserve">Hän luovutti verta, eikä se ollut lainkaan pelottavaa.</w:t>
      </w:r>
    </w:p>
    <w:p>
      <w:r>
        <w:rPr>
          <w:b/>
        </w:rPr>
        <w:t xml:space="preserve">Esimerkki 7.1158</w:t>
      </w:r>
    </w:p>
    <w:p>
      <w:r>
        <w:t xml:space="preserve">Lähtökohta: Kendra oli kampaamoalan asiantuntija.  Alkuperäinen konteksti: Kendra on leikannut hiuksia yli 20 vuoden ajan omalla alueellaan.  Alkuperäinen lopputulos: Eräänä päivänä erittäin kuuluisa näyttelijä tulee sisään ja pyytää hiustenleikkausta. Kendra saa tehtäväkseen leikata näyttelijän hiukset. Kendra teki näyttelijän hiuksille upeaa työtä ja sai mukavasti rahallista tippiä!  Uusi loppu: Eräänä päivänä erittäin kuuluisa näyttelijä tulee sisään ja pyytää hiustenleikkausta nykyisessä paikassaan. Kendra saa tehtäväkseen leikata näyttelijättären hiukset. Kendra teki upeaa työtä hänen hiuksissaan ja sai mukavan rahallisen tipin! </w:t>
      </w:r>
    </w:p>
    <w:p>
      <w:r>
        <w:rPr>
          <w:b/>
        </w:rPr>
        <w:t xml:space="preserve">Tulos</w:t>
      </w:r>
    </w:p>
    <w:p>
      <w:r>
        <w:t xml:space="preserve">Hän on leikannut hiuksia yli 20 vuoden ajan ympäri maailmaa.</w:t>
      </w:r>
    </w:p>
    <w:p>
      <w:r>
        <w:rPr>
          <w:b/>
        </w:rPr>
        <w:t xml:space="preserve">Esimerkki 7.1159</w:t>
      </w:r>
    </w:p>
    <w:p>
      <w:r>
        <w:t xml:space="preserve">Lähtökohta: Ana sai ensimmäisen palkkansa.  Alustava konteksti: Ana oli niin ylpeä, että näytti sitä kaikille tuttavilleen.  Alkuperäinen loppu: Ana meni pankkiin avaamaan tilin. Sitten hän maksoi kaikki laskunsa. Tilillä oli jäljellä vain dollari, kun Ana oli valmis.  Uusi lopetus: Ana meni pankkiin avaamaan tilin. Sitten hän talletti rahat. Analla oli kaikki rahat tilillään, kun hän oli valmis. </w:t>
      </w:r>
    </w:p>
    <w:p>
      <w:r>
        <w:rPr>
          <w:b/>
        </w:rPr>
        <w:t xml:space="preserve">Tulos</w:t>
      </w:r>
    </w:p>
    <w:p>
      <w:r>
        <w:t xml:space="preserve">Se oli hyvin pieni, eikä hän pystynyt vielä maksamaan laskuja.</w:t>
      </w:r>
    </w:p>
    <w:p>
      <w:r>
        <w:rPr>
          <w:b/>
        </w:rPr>
        <w:t xml:space="preserve">Esimerkki 7.1160</w:t>
      </w:r>
    </w:p>
    <w:p>
      <w:r>
        <w:t xml:space="preserve">Lähtökohta: Mooses meni aamulla kirkkoon.  Alkuperäinen konteksti: Hänen mielestään pastorin saarna oli tylsä.  Alkuperäinen loppuratkaisu: Hän nukahti saarnan aikana. Pastori näki Mooseksen nukkuvan. Pastori kysyi Mooseksen mielipidettä saarnasta.  Uusi lopetus: Hän ei nukahtanut saarnan aikana. Pastori näki Mooseksen kiinnittävän huomiota. Pastori kysyi Mooseksen mielipidettä saarnasta. </w:t>
      </w:r>
    </w:p>
    <w:p>
      <w:r>
        <w:rPr>
          <w:b/>
        </w:rPr>
        <w:t xml:space="preserve">Tulos</w:t>
      </w:r>
    </w:p>
    <w:p>
      <w:r>
        <w:t xml:space="preserve">Hän kiinnitti huomiota, koska saarna oli tänään erittäin hyvä.</w:t>
      </w:r>
    </w:p>
    <w:p>
      <w:r>
        <w:rPr>
          <w:b/>
        </w:rPr>
        <w:t xml:space="preserve">Esimerkki 7.1161</w:t>
      </w:r>
    </w:p>
    <w:p>
      <w:r>
        <w:t xml:space="preserve">Lähtökohta: Tory uskoi, että jonain päivänä hänen kissansa tulisi kotiin.  Alkuperäinen konteksti: Hän odotti usein ikkunan ääressä seuralaista.  Alkuperäinen loppuratkaisu: Eräänä päivänä oveen koputettiin. Se oli mies, joka kantoi hänen kissaansa. Hän itki onnesta.  Uusi loppu: Eräänä päivänä oveen koputettiin. Se oli mies, joka kantoi hänen kissaansa. Hän oli täysin unohtanut sen. </w:t>
      </w:r>
    </w:p>
    <w:p>
      <w:r>
        <w:rPr>
          <w:b/>
        </w:rPr>
        <w:t xml:space="preserve">Tulos</w:t>
      </w:r>
    </w:p>
    <w:p>
      <w:r>
        <w:t xml:space="preserve">Hän luovutti sen jälkeen ja ajatteli, että hänellä oli kuitenkin parempi olla ilman sitä.</w:t>
      </w:r>
    </w:p>
    <w:p>
      <w:r>
        <w:rPr>
          <w:b/>
        </w:rPr>
        <w:t xml:space="preserve">Esimerkki 7.1162</w:t>
      </w:r>
    </w:p>
    <w:p>
      <w:r>
        <w:t xml:space="preserve">Lähtökohta: Mandy varoitti poikaystäväänsä Davea siitä, että hän inhoaa yllätysjuhlia.  Alkuperäinen konteksti: Dave luuli, että Mandy lähetti hänelle koodattua viestiä.  Alkuperäinen loppu: Mies oli varma, että Mandy vihjasi, että hän toivoi tällaisia syntymäpäiviä. Hän näki paljon vaivaa järjestääkseen Daveylle hienostuneet yllätysjuhlat. Aluksi Mandy suuttui, mutta rauhoittui nähdessään, kuinka paljon Mandy oli tehnyt töitä.  Uusi lopetus: Mandy oli pettynyt siihen, että Mandy vihjaili vihaavansa tällaista syntymäpäivää. Hän oli nähnyt vaivaa järjestääkseen tytölle hienot yllätysjuhlat. Aluksi vihainen Dave rauhoittui, kun hän tajusi tehneensä Mandystä oletuksen. </w:t>
      </w:r>
    </w:p>
    <w:p>
      <w:r>
        <w:rPr>
          <w:b/>
        </w:rPr>
        <w:t xml:space="preserve">Tulos</w:t>
      </w:r>
    </w:p>
    <w:p>
      <w:r>
        <w:t xml:space="preserve">Dave luuli, että nainen lähetti hänelle koodiviestin, ja päätti perua juhlat.</w:t>
      </w:r>
    </w:p>
    <w:p>
      <w:r>
        <w:rPr>
          <w:b/>
        </w:rPr>
        <w:t xml:space="preserve">Esimerkki 7.1163</w:t>
      </w:r>
    </w:p>
    <w:p>
      <w:r>
        <w:t xml:space="preserve">Lähtökohta: Ken etsi lompakkoaan.  Alkuperäinen konteksti: Ken kysyi vaimoltaan, oliko tämä nähnyt lompakkoa.  Alkuperäinen loppu: Vaimo auttoi häntä löytämään lompakon. Ken antoi vaimolleen viisi dollaria tämän avusta. Kenin vaimo nauroi sille.  Uusi lopetus: Hänen vaimonsa auttoi häntä etsimään autoa. Ken antoi vaimolleen viisi dollaria tämän avusta. Kenin vaimo nauroi sille. </w:t>
      </w:r>
    </w:p>
    <w:p>
      <w:r>
        <w:rPr>
          <w:b/>
        </w:rPr>
        <w:t xml:space="preserve">Tulos</w:t>
      </w:r>
    </w:p>
    <w:p>
      <w:r>
        <w:t xml:space="preserve">Hän muisti yhtäkkiä jättäneensä sen autoon.</w:t>
      </w:r>
    </w:p>
    <w:p>
      <w:r>
        <w:rPr>
          <w:b/>
        </w:rPr>
        <w:t xml:space="preserve">Esimerkki 7.1164</w:t>
      </w:r>
    </w:p>
    <w:p>
      <w:r>
        <w:t xml:space="preserve">Lähtökohta: Eric oli unissakävelijä.  Alkuperäinen konteksti: Hän oli kävellyt unissakävelyä siitä lähtien, kun hän muisti.  Alkuperäinen loppu: Eräänä yönä hän yöpyi tytön luona eikä varoittanut tyttöä. Tyttö ei lukinnut ovea, eikä Eric pukenut vaatteita päälleen. Hän järkyttyi herätessään ja oli alasti naapurin nurmikolla.  Uusi loppu: Viimeksi kun hän yöpyi tytön luona, hän unohti varoittaa tyttöä. Tyttö ei lukinnut ovea, eikä mies pukenut vaatteita päälle. Hän järkyttyi, kun hän heräsi ja oli alasti naapurin nurmikolla. </w:t>
      </w:r>
    </w:p>
    <w:p>
      <w:r>
        <w:rPr>
          <w:b/>
        </w:rPr>
        <w:t xml:space="preserve">Tulos</w:t>
      </w:r>
    </w:p>
    <w:p>
      <w:r>
        <w:t xml:space="preserve">Hän ei nukkunut koskaan muualla kuin kotona, koska se oli liian vaarallista.</w:t>
      </w:r>
    </w:p>
    <w:p>
      <w:r>
        <w:rPr>
          <w:b/>
        </w:rPr>
        <w:t xml:space="preserve">Esimerkki 7.1165</w:t>
      </w:r>
    </w:p>
    <w:p>
      <w:r>
        <w:t xml:space="preserve">Lähtökohta: Jeff ajaa töistä kotiin.  Alustava konteksti: Jeff törmää kuoppaan tiellä ja hänen renkaansa puhkeaa.  Alkuperäinen loppuratkaisu: Hän nousee ulos ja katsoo renkaansa . Rengas on tyhjä ja hän tarvitsee renkaanvaihdon. Vieras mies pysähtyy ja auttaa häntä korjaamaan renkaan.  Uusi loppu: Hän nousee ulos katsomaan rengastaan . Rengas on kunnossa, mutta hänen akselinsa näyttää murtuneen. Muukalainen pysähtyy ja auttaa häntä soittamaan hinausauton. </w:t>
      </w:r>
    </w:p>
    <w:p>
      <w:r>
        <w:rPr>
          <w:b/>
        </w:rPr>
        <w:t xml:space="preserve">Tulos</w:t>
      </w:r>
    </w:p>
    <w:p>
      <w:r>
        <w:t xml:space="preserve">Jeff välttää kuoppaa tiessä, ja hänen renkaansa oli turvassa.</w:t>
      </w:r>
    </w:p>
    <w:p>
      <w:r>
        <w:rPr>
          <w:b/>
        </w:rPr>
        <w:t xml:space="preserve">Esimerkki 7.1166</w:t>
      </w:r>
    </w:p>
    <w:p>
      <w:r>
        <w:t xml:space="preserve">Lähtökohta: Pojat asettuivat riviin klubin eteen.  Alustava konteksti: Vartijat tarkistivat heidän ajokorttinsa ennen kuin päästivät heidät sisään.  Alkuperäinen loppuratkaisu: Kaikki pääsivät sisään paitsi Earl. Hän pyysi ystäviään menemään jonnekin muualle. He kuitenkin kieltäytyivät ja menivät sisään klubille.  Uusi lopetus: Kaikki pääsivät sisään. He olivat iloisia, ettei heidän tarvinnut mennä muualle. He menivät kaikki sisälle klubiin. </w:t>
      </w:r>
    </w:p>
    <w:p>
      <w:r>
        <w:rPr>
          <w:b/>
        </w:rPr>
        <w:t xml:space="preserve">Tulos</w:t>
      </w:r>
    </w:p>
    <w:p>
      <w:r>
        <w:t xml:space="preserve">Turvamiehet päästivät heidät ohi tarkistamatta heidän ajokorttejaan.</w:t>
      </w:r>
    </w:p>
    <w:p>
      <w:r>
        <w:rPr>
          <w:b/>
        </w:rPr>
        <w:t xml:space="preserve">Esimerkki 7.1167</w:t>
      </w:r>
    </w:p>
    <w:p>
      <w:r>
        <w:t xml:space="preserve">Lähtökohta: Tom kuuli lautasen putoavan lattialle.  Alustava konteksti: Hän katseli ympärilleen.  Alkuperäinen lopetus: Hän näki vaimonsa lautasen palasten äärellä. Hän meni hänen luokseen. Molemmat poimivat palat varovasti.  Uusi lopetus: Hän näki vaimonsa rikkinäisten lautasenpalojen äärellä. Hän meni hänen luokseen. Hän auttoi häntä poimimaan palat huolellisesti. </w:t>
      </w:r>
    </w:p>
    <w:p>
      <w:r>
        <w:rPr>
          <w:b/>
        </w:rPr>
        <w:t xml:space="preserve">Tulos</w:t>
      </w:r>
    </w:p>
    <w:p>
      <w:r>
        <w:t xml:space="preserve">Hän kääntyi nähdäkseen vaimonsa siivoamassa sotkua.</w:t>
      </w:r>
    </w:p>
    <w:p>
      <w:r>
        <w:rPr>
          <w:b/>
        </w:rPr>
        <w:t xml:space="preserve">Esimerkki 7.1168</w:t>
      </w:r>
    </w:p>
    <w:p>
      <w:r>
        <w:t xml:space="preserve">Lähtökohta: Trisha erosi hiljattain poikaystävästään.  Alustava konteksti: Hän heitti kaikki miehen tavarat roskiin.  Alkuperäinen loppu: Hän poisti kaikki miehen puhelinnumerot ja tekstiviestit. Trisha lähti tanssimaan ystävänsä kanssa unohtaakseen poikaystävänsä. Hän tunsi olevansa vapaa ja elossa.  Uusi lopetus: Mutta sitä ennen hän oli poistanut kaikki miehen puhelinnumerot ja tekstiviestit. Trisha lähti tanssimaan poikaystävänsä kanssa unohtaakseen heidän eronsa. Hän tunsi itsensä rakastetuksi ja eläväksi. </w:t>
      </w:r>
    </w:p>
    <w:p>
      <w:r>
        <w:rPr>
          <w:b/>
        </w:rPr>
        <w:t xml:space="preserve">Tulos</w:t>
      </w:r>
    </w:p>
    <w:p>
      <w:r>
        <w:t xml:space="preserve">Nainen palasi miehen kanssa viikkoa myöhemmin.</w:t>
      </w:r>
    </w:p>
    <w:p>
      <w:r>
        <w:rPr>
          <w:b/>
        </w:rPr>
        <w:t xml:space="preserve">Esimerkki 7.1169</w:t>
      </w:r>
    </w:p>
    <w:p>
      <w:r>
        <w:t xml:space="preserve">Lähtökohta: Hugh joutui nuorena pahaan onnettomuuteen.  Alkuperäinen konteksti: Onnettomuus aiheutti Hugh'lle pitkän arven kasvoihin.  Alkuperäinen loppu: Nuorena Hugh joutui pilkan kohteeksi ja oli nolostunut. Kun Hugh kasvoi vanhemmaksi, hän päätti piilottaa häpeänsä kasvoihinsa. Nyt Hugh kantaa paksua partaa, eikä kukaan näe hänen arpiaan.  Uusi loppu: Nuorena Hugh joutui pilkan kohteeksi ja oli nolostunut. Kun Hugh kasvoi vanhemmaksi, hän päätti piilottaa häpeänsä. Nyt Hugh käyttää paksuja sukkia, eikä kukaan näe hänen varpaansa. </w:t>
      </w:r>
    </w:p>
    <w:p>
      <w:r>
        <w:rPr>
          <w:b/>
        </w:rPr>
        <w:t xml:space="preserve">Tulos</w:t>
      </w:r>
    </w:p>
    <w:p>
      <w:r>
        <w:t xml:space="preserve">Onnettomuus aiheutti sen, että Hughin varvas oli pidempi kuin kaikkien muiden.</w:t>
      </w:r>
    </w:p>
    <w:p>
      <w:r>
        <w:rPr>
          <w:b/>
        </w:rPr>
        <w:t xml:space="preserve">Esimerkki 7.1170</w:t>
      </w:r>
    </w:p>
    <w:p>
      <w:r>
        <w:t xml:space="preserve">Lähtökohta: Bob oli tarkastamassa taloa, jonka ostamista hän harkitsi.  Alustava konteksti: Hän oli havainnut savupiipun katolla saapuessaan.  Alkuperäinen loppu: Bob ei löytänyt, missä takka oli sisällä. Välittäjä kertoi, että savupiippu oli vain näyteikkuna. Bob päätti, ettei hän halua ostaa niin petollista kotia.  Uusi loppu: Bob ei löytänyt, missä takka oli sisällä. Välittäjä kertoi hänelle, että savupiippu oli vain näön vuoksi. Bob muisti, ettei hän kuitenkaan tarvinnut uutta kotia. </w:t>
      </w:r>
    </w:p>
    <w:p>
      <w:r>
        <w:rPr>
          <w:b/>
        </w:rPr>
        <w:t xml:space="preserve">Tulos</w:t>
      </w:r>
    </w:p>
    <w:p>
      <w:r>
        <w:t xml:space="preserve">Hän tajusi, ettei takkaa ollut, ja oli iloinen, koska ei halunnut sitä.</w:t>
      </w:r>
    </w:p>
    <w:p>
      <w:r>
        <w:rPr>
          <w:b/>
        </w:rPr>
        <w:t xml:space="preserve">Esimerkki 7.1171</w:t>
      </w:r>
    </w:p>
    <w:p>
      <w:r>
        <w:t xml:space="preserve">Lähtökohta: Nelly osti älypuhelimen, mutta hänellä ei ollut aavistustakaan, miten sitä käytetään.  Alkuperäinen konteksti: Hän luki ohjeet, mutta niistä ei ollut apua.  Alkuperäinen loppuratkaisu: Hän soitti puhelinedustajalle, mutta ei vieläkään ymmärtänyt. Hän meni tapaamaan veljenpoikaansa, joka oli vasta kuusivuotias. Hän näytti hänelle, miten puhelinta käytetään.  Uusi loppu: Hänen ei koskaan tarvinnut soittaa puhelinedustajalle. Eikä tarvinnut tavata veljenpoikaansa, joka oli vasta kuusivuotias. Olisi ollut noloa, jos poika olisi näyttänyt hänelle, miten puhelinta käytetään. </w:t>
      </w:r>
    </w:p>
    <w:p>
      <w:r>
        <w:rPr>
          <w:b/>
        </w:rPr>
        <w:t xml:space="preserve">Tulos</w:t>
      </w:r>
    </w:p>
    <w:p>
      <w:r>
        <w:t xml:space="preserve">Hän luki ohjeita, kunnes tajusi sen.</w:t>
      </w:r>
    </w:p>
    <w:p>
      <w:r>
        <w:rPr>
          <w:b/>
        </w:rPr>
        <w:t xml:space="preserve">Esimerkki 7.1172</w:t>
      </w:r>
    </w:p>
    <w:p>
      <w:r>
        <w:t xml:space="preserve">Lähtökohta: Olen saanut viime aikoina monia hyviä videopelejä.  Alkuperäinen konteksti: Kun olen pelannut yhden puoliväliin mennessä, toinen odottaa jo.  Alkuperäinen loppu: Olen hypännyt pelistä toiseen. On vain yksi, joka ei ajoittain kaada näytönohjaintani. Joten lopuksi pelaan yleensä XCOM 2:ta.  Uusi lopetus: Olen hyppinyt pelistä toiseen ja unohtanut sen. On vain yksi, joka ei ajoittain kaada näytönohjaintani. Joten lopulta pelaan yleensä XCOM 2:ta. </w:t>
      </w:r>
    </w:p>
    <w:p>
      <w:r>
        <w:rPr>
          <w:b/>
        </w:rPr>
        <w:t xml:space="preserve">Tulos</w:t>
      </w:r>
    </w:p>
    <w:p>
      <w:r>
        <w:t xml:space="preserve">Kun olen jo puolivälissä, unohdan, että on toinenkin.</w:t>
      </w:r>
    </w:p>
    <w:p>
      <w:r>
        <w:rPr>
          <w:b/>
        </w:rPr>
        <w:t xml:space="preserve">Esimerkki 7.1173</w:t>
      </w:r>
    </w:p>
    <w:p>
      <w:r>
        <w:t xml:space="preserve">Lähtökohta: Felix oli erittäin hyvä matematiikassa, mutta hänen veljenpoikansa ei.  Alkuperäinen konteksti: Koska veljenpojalla oli paljon ongelmia koulussa, hän meni tapaamaan Felixiä.  Alkuperäinen loppu: Felix auttoi veljenpoikaansa joka päivä oppituntien jälkeen kokonaisen kuukauden ajan. Kun veljenpojalla oli matematiikan koe, hän läpäisi sen onnistuneesti. Felix oli hyvin ylpeä hänestä ja antoi hänelle palkinnoksi laskimen.  Uusi loppu: Felix auttoi veljenpoikaansa joka viikonloppu kokonaisen kuukauden ajan. Kun hänen veljenpojallaan oli matematiikan koe, hän läpäisi sen onnistuneesti. Felix oli hyvin ylpeä hänestä ja antoi hänelle palkinnoksi laskimen. </w:t>
      </w:r>
    </w:p>
    <w:p>
      <w:r>
        <w:rPr>
          <w:b/>
        </w:rPr>
        <w:t xml:space="preserve">Tulos</w:t>
      </w:r>
    </w:p>
    <w:p>
      <w:r>
        <w:t xml:space="preserve">Koska hänen veljenpojallaan oli paljon ongelmia koulussa, hänet lähetettiin poikien sisäoppilaitokseen.</w:t>
      </w:r>
    </w:p>
    <w:p>
      <w:r>
        <w:rPr>
          <w:b/>
        </w:rPr>
        <w:t xml:space="preserve">Esimerkki 7.1174</w:t>
      </w:r>
    </w:p>
    <w:p>
      <w:r>
        <w:t xml:space="preserve">Lähtökohta: Robert halusi tehdä tänään jotain mielenkiintoista.  Alkuperäinen konteksti: Hän meni nettiin ja löysi aktiviteetteja alueeltaan.  Alkuperäinen lopputulos: Hän näki, että IronPigs pelaisi kotiottelun. Hän tilasi lipun itselleen ja pojalleen. He osallistuivat peliin ja saivat jopa kunnaripallon!  Uusi lopetus: Hän näki, että IronPigs pelaisi kotiottelun. Hän harkitsi lippujen tilaamista itselleen ja pojalleen, mutta hän ei pitänyt baseballista. He eivät osallistuneet peliin. </w:t>
      </w:r>
    </w:p>
    <w:p>
      <w:r>
        <w:rPr>
          <w:b/>
        </w:rPr>
        <w:t xml:space="preserve">Tulos</w:t>
      </w:r>
    </w:p>
    <w:p>
      <w:r>
        <w:t xml:space="preserve">Hän meni nettiin ja kieltäytyi toiminnasta omalla alueellaan.</w:t>
      </w:r>
    </w:p>
    <w:p>
      <w:r>
        <w:rPr>
          <w:b/>
        </w:rPr>
        <w:t xml:space="preserve">Esimerkki 7.1175</w:t>
      </w:r>
    </w:p>
    <w:p>
      <w:r>
        <w:t xml:space="preserve">Lähtökohta: Jouduin toissapäivänä lääkäriin.  Alustava konteksti: Minulla oli ollut kamala vatsakipu päiväkausia.  Alkuperäinen loppu: En kestänyt kipua enää. Lääkäri teki minulle kokeita. Hän totesi, että minulla oli ruokamyrkytys.  Uusi lopetus: En kestänyt kipua enää. Lääkäri teki minulle kokeita. Hän totesi, että minulla oli migreeni. </w:t>
      </w:r>
    </w:p>
    <w:p>
      <w:r>
        <w:rPr>
          <w:b/>
        </w:rPr>
        <w:t xml:space="preserve">Tulos</w:t>
      </w:r>
    </w:p>
    <w:p>
      <w:r>
        <w:t xml:space="preserve">Minulla oli kauhea päänsärky päiväkausia.</w:t>
      </w:r>
    </w:p>
    <w:p>
      <w:r>
        <w:rPr>
          <w:b/>
        </w:rPr>
        <w:t xml:space="preserve">Esimerkki 7.1176</w:t>
      </w:r>
    </w:p>
    <w:p>
      <w:r>
        <w:t xml:space="preserve">Lähtökohta: Gretchen meni hammaslääkärille tarkastukseen.  Alustava konteksti: Hammaslääkäri sanoi, että Gretchenillä oli kolme reikää.  Alkuperäinen lopputulos: Gretchen varasi ajan niiden korjauttamiseksi. Gretchen ei mennyt tapaamiseen. Kaksi viikkoa myöhemmin hänellä oli kauhea kipu suussaan.  Uusi lopetus: Gretchen varasi ajan korjattavaksi. Gretchen ei mennyt tapaamiseen. Hänellä ei ollut varaa korjata niitä. </w:t>
      </w:r>
    </w:p>
    <w:p>
      <w:r>
        <w:rPr>
          <w:b/>
        </w:rPr>
        <w:t xml:space="preserve">Tulos</w:t>
      </w:r>
    </w:p>
    <w:p>
      <w:r>
        <w:t xml:space="preserve">Hammaslääkäri sanoi, että Gretchenillä oli kolme reikää, ja hammaslääkäri täytti ne.</w:t>
      </w:r>
    </w:p>
    <w:p>
      <w:r>
        <w:rPr>
          <w:b/>
        </w:rPr>
        <w:t xml:space="preserve">Esimerkki 7.1177</w:t>
      </w:r>
    </w:p>
    <w:p>
      <w:r>
        <w:t xml:space="preserve">Lähtökohta: Bobilla oli paljon ulkokäytössä olevia johtoja.  Alkuperäinen konteksti: Eläimet olivat käyttäneet niitä ulostepaikkoina jo vuosia.  Alkuperäinen lopputulos: Bob halusi ottaa ne mukaansa muuttaessaan. Hän huuhteli putket niin hyvin kuin pystyi. Kun hän oli valmis, Bob ajatteli, että niitä oli turvallista käsitellä.  Uusi loppu: Bob halusi ottaa ne mukaansa muuttaessaan. Hänen ei tarvinnut suihkuttaa putkea juuri lainkaan. Bob tiesi, että niitä oli turvallista käsitellä. </w:t>
      </w:r>
    </w:p>
    <w:p>
      <w:r>
        <w:rPr>
          <w:b/>
        </w:rPr>
        <w:t xml:space="preserve">Tulos</w:t>
      </w:r>
    </w:p>
    <w:p>
      <w:r>
        <w:t xml:space="preserve">Ne olivat koskemattomassa kunnossa vuosia.</w:t>
      </w:r>
    </w:p>
    <w:p>
      <w:r>
        <w:rPr>
          <w:b/>
        </w:rPr>
        <w:t xml:space="preserve">Esimerkki 7.1178</w:t>
      </w:r>
    </w:p>
    <w:p>
      <w:r>
        <w:t xml:space="preserve">Lähtökohta: Pyyhin käsiäni kylpyhuoneessa.  Alkuperäinen konteksti: Siirsin pyyhettä ja osuin ilmanraikastinpulloon.  Alkuperäinen loppu: Pullo kaatoi Listerine-pullon. Listerine kaatoi Lysol-puhdistusainepullon. Kerroin vaimolleni, että olin juuri heittänyt strikea.  Uusi loppu: Sitten kaadoin vahingossa Listerine-pullon. Listerine kaatoi Lysol-puhdistusainepullon. Kerroin vaimolleni, että olin juuri keilannut strikea. </w:t>
      </w:r>
    </w:p>
    <w:p>
      <w:r>
        <w:rPr>
          <w:b/>
        </w:rPr>
        <w:t xml:space="preserve">Tulos</w:t>
      </w:r>
    </w:p>
    <w:p>
      <w:r>
        <w:t xml:space="preserve">Siirsin pyyhkeen ja nappasin kiinni ilmanraikastinpullon.</w:t>
      </w:r>
    </w:p>
    <w:p>
      <w:r>
        <w:rPr>
          <w:b/>
        </w:rPr>
        <w:t xml:space="preserve">Esimerkki 7.1179</w:t>
      </w:r>
    </w:p>
    <w:p>
      <w:r>
        <w:t xml:space="preserve">Lähtökohta: Lou päätti yllättää tyttöystävänsä gourmet-aterialla.  Alkuperäinen konteksti: Hän päätti keittokirjoja selaillessaan valmistaa surffia ja turvetta.  Alkuperäinen loppuratkaisu: Markkinoilla Lou valitsi huolella kaikkein laadukkaimmat raaka-aineet. Lou vietti koko päivän hitaasti kokkaillen varmistaakseen, että ateria oli täydellinen. Illallisen jälkeen Loun tyttöystävä sanoi, että hänen pitäisi ryhtyä kokiksi.  Uusi lopetus: Markkinoilla Lou valitsi huolellisesti parhaimman makuisia kuumia taskuja Lou käytti muutaman minuutin kypsennykseen niitä mikroaaltouunissa Illallisen jälkeen Loun tyttöystävä sanoi olevansa hyvin pettynyt. </w:t>
      </w:r>
    </w:p>
    <w:p>
      <w:r>
        <w:rPr>
          <w:b/>
        </w:rPr>
        <w:t xml:space="preserve">Tulos</w:t>
      </w:r>
    </w:p>
    <w:p>
      <w:r>
        <w:t xml:space="preserve">Hän päätti, että se oli hyvä tekosyy hankkia kuumia taskuja.</w:t>
      </w:r>
    </w:p>
    <w:p>
      <w:r>
        <w:rPr>
          <w:b/>
        </w:rPr>
        <w:t xml:space="preserve">Esimerkki 7.1180</w:t>
      </w:r>
    </w:p>
    <w:p>
      <w:r>
        <w:t xml:space="preserve">Lähtökohta: Ystävälleni Billille tehtiin hiljattain paksusuolen tähystys.  Alustava konteksti: Seuraavana päivänä hänellä oli verenvuotoa peräsuolesta.  Alkuperäinen loppu: Hän meni ensiapuun ja hänet otettiin hoitoon. Lääkäri oli leikannut häntä toimenpiteen aikana. Hän oli sairaalassa kaksi yötä.  Uusi loppu: Hätätilanne sattui toimenpiteen aikana, ja siksi hän joutui sairaalaan. Lääkäri oli viiltänyt häntä toimenpiteen aikana. Hän oli sairaalassa viikon. </w:t>
      </w:r>
    </w:p>
    <w:p>
      <w:r>
        <w:rPr>
          <w:b/>
        </w:rPr>
        <w:t xml:space="preserve">Tulos</w:t>
      </w:r>
    </w:p>
    <w:p>
      <w:r>
        <w:t xml:space="preserve">Hän joutui olemaan sairaalassa viikon.</w:t>
      </w:r>
    </w:p>
    <w:p>
      <w:r>
        <w:rPr>
          <w:b/>
        </w:rPr>
        <w:t xml:space="preserve">Esimerkki 7.1181</w:t>
      </w:r>
    </w:p>
    <w:p>
      <w:r>
        <w:t xml:space="preserve">Lähtökohta: Lähdin matkalle.  Alustava konteksti: Minä menin junalla.  Alkuperäinen loppu: He sanoivat, että minulla oli liikaa matkatavaroita. Päätin ahtaa kaiken yhteen matkalaukkuun. Sen jälkeen pääsin junaan.  Uusi loppu: He sanoivat, että voin ottaa kaikki matkatavarani. Minun ei tarvinnut ahtaa kaikkea yhteen matkalaukkuun. Sen jälkeen tein matkat aina bussilla. </w:t>
      </w:r>
    </w:p>
    <w:p>
      <w:r>
        <w:rPr>
          <w:b/>
        </w:rPr>
        <w:t xml:space="preserve">Tulos</w:t>
      </w:r>
    </w:p>
    <w:p>
      <w:r>
        <w:t xml:space="preserve">Menin bussilla.</w:t>
      </w:r>
    </w:p>
    <w:p>
      <w:r>
        <w:rPr>
          <w:b/>
        </w:rPr>
        <w:t xml:space="preserve">Esimerkki 7.1182</w:t>
      </w:r>
    </w:p>
    <w:p>
      <w:r>
        <w:t xml:space="preserve">Lähtökohta: Kun olin 12-vuotias, isäni suuttui ja potkaisi minua aggressiivisesti.  Alustava konteksti: Sen jälkeen tulin hyvin sairaaksi ja maistoin jotain metallista.  Alkuperäinen loppu: Menin lääkäriin, ja minulle kerrottiin, että toinen munuaisistani oli kuollut. Siitä lähtien minulla on ollut turvotusta ja verenpainetauti. Aloin käyttää lääkkeitä oireiden torjumiseksi 13-vuotiaana.  Uusi loppu: Menin lääkäriin, ja minulle kerrottiin, että yksi kylkiluistani oli murtunut. Siitä lähtien minulla on ollut masennusta ja ahdistusta. Aloin ottaa lääkkeitä oireiden torjumiseksi 13-vuotiaana. </w:t>
      </w:r>
    </w:p>
    <w:p>
      <w:r>
        <w:rPr>
          <w:b/>
        </w:rPr>
        <w:t xml:space="preserve">Tulos</w:t>
      </w:r>
    </w:p>
    <w:p>
      <w:r>
        <w:t xml:space="preserve">Sen jälkeen päätäni ja kylkiluitani särki.</w:t>
      </w:r>
    </w:p>
    <w:p>
      <w:r>
        <w:rPr>
          <w:b/>
        </w:rPr>
        <w:t xml:space="preserve">Esimerkki 7.1183</w:t>
      </w:r>
    </w:p>
    <w:p>
      <w:r>
        <w:t xml:space="preserve">Lähtökohta: Päätin järjestää viime viikonloppuna grillijuhlat.  Alkuperäinen konteksti: Kutsuin koko perheeni ja ystäväni.  Alkuperäinen lopputulos: Ostin kaikenlaista ruokaa tarjottavaksi. Käytin tunteja ruoan valmistamiseen edellisenä iltana. Se oli niin hauskaa.  Uusi lopetus: Ostin kaikenlaista ruokaa tarjoiltavaksi. Käytin tunteja ruoan valmistamiseen edellisenä iltana. Se oli ajanhukkaa. </w:t>
      </w:r>
    </w:p>
    <w:p>
      <w:r>
        <w:rPr>
          <w:b/>
        </w:rPr>
        <w:t xml:space="preserve">Tulos</w:t>
      </w:r>
    </w:p>
    <w:p>
      <w:r>
        <w:t xml:space="preserve">Kukaan ystävistäni tai perheestäni ei tullut paikalle.</w:t>
      </w:r>
    </w:p>
    <w:p>
      <w:r>
        <w:rPr>
          <w:b/>
        </w:rPr>
        <w:t xml:space="preserve">Esimerkki 7.1184</w:t>
      </w:r>
    </w:p>
    <w:p>
      <w:r>
        <w:t xml:space="preserve">Lähtökohta: Maanviljelijä oli juuri ostanut uuden lentokoneen.  Alustava konteksti: Hän aikoi käyttää sitä satonsa tarkastamiseen.  Alkuperäinen loppuratkaisu: Hän lentäisi yli ja tarkistaisi niiden kasvun. Eräänä päivänä hän laskeutui liian alas ja syöksyi maahan. Hän päätti, että lentokone ei ollut hyvä idea.  Uusi loppu: Hän lensi myös viljelmiensä yli ja tarkisti niiden kasvun. Eräänä päivänä hän laskeutui liian alas ja syöksyi maahan. Hän päätti, että lentokone ei ollut hyvä idea. </w:t>
      </w:r>
    </w:p>
    <w:p>
      <w:r>
        <w:rPr>
          <w:b/>
        </w:rPr>
        <w:t xml:space="preserve">Tulos</w:t>
      </w:r>
    </w:p>
    <w:p>
      <w:r>
        <w:t xml:space="preserve">Hän aikoi käyttää sitä matkustaakseen paikasta toiseen.</w:t>
      </w:r>
    </w:p>
    <w:p>
      <w:r>
        <w:rPr>
          <w:b/>
        </w:rPr>
        <w:t xml:space="preserve">Esimerkki 7.1185</w:t>
      </w:r>
    </w:p>
    <w:p>
      <w:r>
        <w:t xml:space="preserve">Lähtökohta: Finley tajusi, että oli päivä ennen hänen miehensä syntymäpäivää.  Alustava konteksti: Hän ei ollut ostanut miehelle mitään.  Alkuperäinen loppu: Hän katsoi miehen Amazon.com-toivelistaa. Hän tilasi listalta sen ainoan tavaran, johon hänellä oli varaa. Yön yli -toimitus sai paketin ajoissa kotiin!  Uusi lopetus: Hän katsoi miehen Amazon.com-toivelistaa. Hän näki paidan, jonka mies halusi. Overnight-toimitus pystyi ompelemaan paidasta kopion, jotta hän pystyi antamaan sen miehelle ajoissa! </w:t>
      </w:r>
    </w:p>
    <w:p>
      <w:r>
        <w:rPr>
          <w:b/>
        </w:rPr>
        <w:t xml:space="preserve">Tulos</w:t>
      </w:r>
    </w:p>
    <w:p>
      <w:r>
        <w:t xml:space="preserve">Hän ei ollut ostanut miehelle mitään eikä hänellä ollut rahaa ostaa mitään.</w:t>
      </w:r>
    </w:p>
    <w:p>
      <w:r>
        <w:rPr>
          <w:b/>
        </w:rPr>
        <w:t xml:space="preserve">Esimerkki 7.1186</w:t>
      </w:r>
    </w:p>
    <w:p>
      <w:r>
        <w:t xml:space="preserve">Lähtökohta: Minulla oli nuorempana lempipehmolelu.  Alkuperäinen konteksti: Se oli tiikeri nimeltä Tigey.  Alkuperäinen loppu: Leikin aina Tigeyn kanssa, mutta eräänä päivänä unohdin sen ulos. Sinä yönä satoi ja yksi Tigren silmistä putosi ulos. Opin pitämään huolta tavaroistani, jos haluan pitää ne kunnossa.  Uusi loppu: Leikin aina Winnien kanssa, mutta eräänä päivänä unohdin hänet ulos. Sinä yönä satoi ja yksi Winnien silmistä putosi ulos. Opin pitämään huolta tavaroistani, jos haluan pitää ne kunnossa. </w:t>
      </w:r>
    </w:p>
    <w:p>
      <w:r>
        <w:rPr>
          <w:b/>
        </w:rPr>
        <w:t xml:space="preserve">Tulos</w:t>
      </w:r>
    </w:p>
    <w:p>
      <w:r>
        <w:t xml:space="preserve">Minulla oli karhu nimeltä Winnie.</w:t>
      </w:r>
    </w:p>
    <w:p>
      <w:r>
        <w:rPr>
          <w:b/>
        </w:rPr>
        <w:t xml:space="preserve">Esimerkki 7.1187</w:t>
      </w:r>
    </w:p>
    <w:p>
      <w:r>
        <w:t xml:space="preserve">Lähtökohta: Ginan vanhemmat olivat pihalla.  Alkuperäinen konteksti: Heidän ystäviensä kesken oli valtava riita.  Alkuperäinen loppuratkaisu: Ginan äiti yritti lopettaa tappelun. Yksi muista naisista tarttui häneen takaapäin ja piti häntä kiinni. Gina päätti, että oli aika soittaa poliisit.  Uusi lopetus: Ginan äiti yritti potkia hänet ulos. Hänen poikaystävänsä löi häntä takaapäin ja piti häntä kiinni. Gina päätti, että oli aika soittaa poliisit. </w:t>
      </w:r>
    </w:p>
    <w:p>
      <w:r>
        <w:rPr>
          <w:b/>
        </w:rPr>
        <w:t xml:space="preserve">Tulos</w:t>
      </w:r>
    </w:p>
    <w:p>
      <w:r>
        <w:t xml:space="preserve">Gina hiipi makuuhuoneeseen poikaystävänsä kanssa.</w:t>
      </w:r>
    </w:p>
    <w:p>
      <w:r>
        <w:rPr>
          <w:b/>
        </w:rPr>
        <w:t xml:space="preserve">Esimerkki 7.1188</w:t>
      </w:r>
    </w:p>
    <w:p>
      <w:r>
        <w:t xml:space="preserve">Lähtökohta: Diana lähestyi lavan etuosaa.  Alkuperäinen konteksti: Hän alkoi laulaa koko koulun yleisölle.  Alkuperäinen lopetus: Hän lähti hyvälle tielle. Hänen äänensä kuitenkin särähti, kun hän yritti laulaa korkealla äänellä Vaikka hän lopetti, koska tunsi itsensä noloksi, yleisö taputti.  Uusi lopetus: Hän lähti huonolle tielle. Hänen äänensä oli säröillyt, kun hän yritti laulaa ensimmäistä säveltä. Vaikka hän juoksi pois, koska tunsi itsensä noloksi, yleisö taputti. </w:t>
      </w:r>
    </w:p>
    <w:p>
      <w:r>
        <w:rPr>
          <w:b/>
        </w:rPr>
        <w:t xml:space="preserve">Tulos</w:t>
      </w:r>
    </w:p>
    <w:p>
      <w:r>
        <w:t xml:space="preserve">Hän alkoi laulaa koko koulun yleisölle, mutta juoksi peloissaan pois.</w:t>
      </w:r>
    </w:p>
    <w:p>
      <w:r>
        <w:rPr>
          <w:b/>
        </w:rPr>
        <w:t xml:space="preserve">Esimerkki 7.1189</w:t>
      </w:r>
    </w:p>
    <w:p>
      <w:r>
        <w:t xml:space="preserve">Lähtökohta: Simon sytytti takassa tulen.  Alkuperäinen konteksti: Hän lisäsi paljon puita saadakseen tulen palamaan kuumemmin.  Alkuperäinen lopputulos: Puut saivat aikaan valtavan liekin takassa. Tuli sytytti savupiipussa olevan jäännöksen tuleen. Simon soitti palokunnan sammuttamaan palon.  Uusi lopetus: Öljy loi valtavan liekin takkaan. Tuli sytytti savupiipussa olevan jäännöksen tuleen. Simon soitti palokunnan sammuttamaan palon. </w:t>
      </w:r>
    </w:p>
    <w:p>
      <w:r>
        <w:rPr>
          <w:b/>
        </w:rPr>
        <w:t xml:space="preserve">Tulos</w:t>
      </w:r>
    </w:p>
    <w:p>
      <w:r>
        <w:t xml:space="preserve">Jotta tuli palaisi kuumemmin, hän lisäsi lisää öljyä.</w:t>
      </w:r>
    </w:p>
    <w:p>
      <w:r>
        <w:rPr>
          <w:b/>
        </w:rPr>
        <w:t xml:space="preserve">Esimerkki 7.1190</w:t>
      </w:r>
    </w:p>
    <w:p>
      <w:r>
        <w:t xml:space="preserve">Lähtökohta: Tim kutsuttiin kokkailemaan.  Alustava konteksti: Häntä pyydettiin tuomaan ruokaa.  Alkuperäinen lopputulos: Hän teki BBQ pulled porkia. Grillissä kaikki kehuivat hänen possunlihaansa! Tim oli hyvin ylpeä.  Uusi lopetus: Hän päätti kuitenkin tuoda sellaisen ja teki BBQ pulled porkia. Grillissä kaikki kehuivat hänen possunlihaansa! Tim oli hyvin ylpeä. </w:t>
      </w:r>
    </w:p>
    <w:p>
      <w:r>
        <w:rPr>
          <w:b/>
        </w:rPr>
        <w:t xml:space="preserve">Tulos</w:t>
      </w:r>
    </w:p>
    <w:p>
      <w:r>
        <w:t xml:space="preserve">Häntä ei pyydetty tuomaan mitään ruokaa.</w:t>
      </w:r>
    </w:p>
    <w:p>
      <w:r>
        <w:rPr>
          <w:b/>
        </w:rPr>
        <w:t xml:space="preserve">Esimerkki 7.1191</w:t>
      </w:r>
    </w:p>
    <w:p>
      <w:r>
        <w:t xml:space="preserve">Lähtökohta: Jimillä oli tutkimusprojekti, jonka piti valmistua kahden päivän kuluttua.  Alustava konteksti: Mutta ajatus sen aloittamisesta stressasi häntä.  Alkuperäinen loppu: Stressi tosin antoi hänelle idean tutkia stressiä. Hän kirjoitti sen syistä ja vaikutuksista. Ja Jim oppi hallitsemaan stressiään paremmin.  Uusi lopetus: Hänen henkinen romahduksensa tosin antoi hänelle idean tutkia sitä. Hän kirjoitti sen syistä ja vaikutuksista. Ja Jim oppi hallitsemaan mielenterveyttään paremmin. </w:t>
      </w:r>
    </w:p>
    <w:p>
      <w:r>
        <w:rPr>
          <w:b/>
        </w:rPr>
        <w:t xml:space="preserve">Tulos</w:t>
      </w:r>
    </w:p>
    <w:p>
      <w:r>
        <w:t xml:space="preserve">Hän sai hermoromahduksen, joutui sairaalaan ja myöhästyi määräajasta.</w:t>
      </w:r>
    </w:p>
    <w:p>
      <w:r>
        <w:rPr>
          <w:b/>
        </w:rPr>
        <w:t xml:space="preserve">Esimerkki 7.1192</w:t>
      </w:r>
    </w:p>
    <w:p>
      <w:r>
        <w:t xml:space="preserve">Lähtökohta: Kun olin kuusitoistavuotias, vein 18-vuotiaan tyttöystäväni Janen elokuviin.  Alkuperäinen konteksti: Alkuperäinen loppu: Kun ostin Janen lipun, hän livahti teatterin ovesta sisään. Lipunmyyjä sanoi, etten päässyt sisään ilman huoltajaa, koska olin 16-vuotias. Olin nöyryytetty, enkä sen jälkeen enää koskaan mennyt Janen kanssa elokuviin.  Uusi loppu: Kun ostin Janen lipun, hän livahti teatterin ovesta sisään. Lipunmyyjä sai hänet kiinni ja sanoi, etten pääse sisään. Olin nöyryytetty, enkä koskaan mennyt elokuviin Janen kanssa sen jälkeen. </w:t>
      </w:r>
    </w:p>
    <w:p>
      <w:r>
        <w:rPr>
          <w:b/>
        </w:rPr>
        <w:t xml:space="preserve">Tulos</w:t>
      </w:r>
    </w:p>
    <w:p>
      <w:r>
        <w:t xml:space="preserve">Se oli erittäin suosittu animaatioelokuva koko perheelle.</w:t>
      </w:r>
    </w:p>
    <w:p>
      <w:r>
        <w:rPr>
          <w:b/>
        </w:rPr>
        <w:t xml:space="preserve">Esimerkki 7.1193</w:t>
      </w:r>
    </w:p>
    <w:p>
      <w:r>
        <w:t xml:space="preserve">Lähtökohta: Barry menetti hiljattain koiransa traagisessa onnettomuudessa.  Alustava konteksti: Barryn työkaverit tiesivät, kuinka murtunut hän oli menetyksestä.  Alkuperäinen loppuratkaisu: Kun Barry tuli töihin, hän näki työpöydällään olevassa laatikossa liikkuvan esineen. Barry purskahti itkuun nähdessään uuden nuoren koiranpennun. Barry oli niin liikuttunut työtovereidensa hänelle osoittamasta eleestä.  Uusi lopetus: Kun Barry tuli töihin, hän näki jonkin liikkuvan laatikossa hänen työpöytänsä vieressä. Barry purskahti kyyneliin nähdessään pennut. Hänen työtoverinsa tunsivat olonsa kamalaksi. </w:t>
      </w:r>
    </w:p>
    <w:p>
      <w:r>
        <w:rPr>
          <w:b/>
        </w:rPr>
        <w:t xml:space="preserve">Tulos</w:t>
      </w:r>
    </w:p>
    <w:p>
      <w:r>
        <w:t xml:space="preserve">Barryn työtovereilla ei ollut aavistustakaan, mitä tapahtui.</w:t>
      </w:r>
    </w:p>
    <w:p>
      <w:r>
        <w:rPr>
          <w:b/>
        </w:rPr>
        <w:t xml:space="preserve">Esimerkki 7.1194</w:t>
      </w:r>
    </w:p>
    <w:p>
      <w:r>
        <w:t xml:space="preserve">Lähtökohta: Jenna ja Frank olivat olleet naimisissa muutaman vuoden.  Alkuperäinen konteksti: He riitelivät kamalasti.  Alkuperäinen loppuratkaisu: Jennan ystävät kehottivat Jennaa jättämään Frankin. Eräänä yönä hän päätti, että he olivat oikeassa. Hän käski miehen häipyä heidän talostaan.  Uusi loppu: Jennan ystävät rakastivat Frankia. Eräänä iltana he päättivät pitää juhlat. Kaikki hänen ystävänsä tulivat mielellään heidän kotiinsa. </w:t>
      </w:r>
    </w:p>
    <w:p>
      <w:r>
        <w:rPr>
          <w:b/>
        </w:rPr>
        <w:t xml:space="preserve">Tulos</w:t>
      </w:r>
    </w:p>
    <w:p>
      <w:r>
        <w:t xml:space="preserve">He eivät koskaan taistelleet.</w:t>
      </w:r>
    </w:p>
    <w:p>
      <w:r>
        <w:rPr>
          <w:b/>
        </w:rPr>
        <w:t xml:space="preserve">Esimerkki 7.1195</w:t>
      </w:r>
    </w:p>
    <w:p>
      <w:r>
        <w:t xml:space="preserve">Lähtökohta: Harrietin kaverin syntymäpäivä on tänään.  Alustava konteksti: Harriet halusi ostaa ystävälleen jotain kivaa.  Alkuperäinen loppuratkaisu: Harriet päätti ostaa kukkia parhaalle ystävälleen. Harriet puhkaisi oman silmänsä, kun hän leikkasi kaverinsa kukkia. Hänen ystävänsä oli innoissaan kukista, kun hän ajoi sairaalaan.  Uusi loppu: Harriet päätti hankkia parhaalle ystävälleen pilalahjan. Harriet puhkaisi oman silmänsä, kun hän paketoi ystävänsä pilalahjaa. Hänen ystävättärensä suuttui pilalahjasta ajaessaan sairaalaan. </w:t>
      </w:r>
    </w:p>
    <w:p>
      <w:r>
        <w:rPr>
          <w:b/>
        </w:rPr>
        <w:t xml:space="preserve">Tulos</w:t>
      </w:r>
    </w:p>
    <w:p>
      <w:r>
        <w:t xml:space="preserve">Hän halusi hankkia kaverilleen jotain kamalaa.</w:t>
      </w:r>
    </w:p>
    <w:p>
      <w:r>
        <w:rPr>
          <w:b/>
        </w:rPr>
        <w:t xml:space="preserve">Esimerkki 7.1196</w:t>
      </w:r>
    </w:p>
    <w:p>
      <w:r>
        <w:t xml:space="preserve">Lähtökohta: Rickillä oli hyvin vaalea iho.  Alkuperäinen konteksti: Hän ei koskaan ruskettunut, vain paloi auringossa.  Alkuperäinen loppu: Hän teki parhaansa tullakseen aina sisään, kun hänen ihonsa tuntui kuumalta. Eräänä aamuna hän nukahti altaan viereen. Hän ei ollut vain punainen, vaan hänellä oli rakkuloita kaikkialla palovammoista.  Uusi lopetus: Hän teki parhaansa tullakseen aina sisään, kun hänen ihonsa tuntui kuumalta. Hän unohti laittaa aurinkovoidetta ja nukahti eräänä aamuna altaan viereen. Hän ei ollut vain punainen, vaan hänellä oli rakkuloita ympäriinsä palovammoista. </w:t>
      </w:r>
    </w:p>
    <w:p>
      <w:r>
        <w:rPr>
          <w:b/>
        </w:rPr>
        <w:t xml:space="preserve">Tulos</w:t>
      </w:r>
    </w:p>
    <w:p>
      <w:r>
        <w:t xml:space="preserve">Hän käytti paljon aurinkovoidetta aina kun hän meni ulos.</w:t>
      </w:r>
    </w:p>
    <w:p>
      <w:r>
        <w:rPr>
          <w:b/>
        </w:rPr>
        <w:t xml:space="preserve">Esimerkki 7.1197</w:t>
      </w:r>
    </w:p>
    <w:p>
      <w:r>
        <w:t xml:space="preserve">Lähtökohta: Gideon tarvitsi rahaa maksaakseen vuokransa.  Alkuperäinen konteksti: Hän laittoi lehti-ilmoituksen ja etsi työtä.  Alkuperäinen loppuratkaisu: Gideonin naapuri soitti ja pyysi häntä ulkoiluttamaan koiriaan. Gideon otti työn heti vastaan. Gideon oli iloinen saadessaan tienata tarpeeksi rahaa maksaakseen vuokransa.  Uusi loppu: Gideonin naapuri soitti ja pyysi häntä ulkoiluttamaan koiriaan. Gideon ei ottanut työtarjousta vastaan. Gideon ansaitsi onnellisena tarpeeksi rahaa maksaakseen vuokransa myymällä huumeita. </w:t>
      </w:r>
    </w:p>
    <w:p>
      <w:r>
        <w:rPr>
          <w:b/>
        </w:rPr>
        <w:t xml:space="preserve">Tulos</w:t>
      </w:r>
    </w:p>
    <w:p>
      <w:r>
        <w:t xml:space="preserve">Hän alkoi myydä huumeita.</w:t>
      </w:r>
    </w:p>
    <w:p>
      <w:r>
        <w:rPr>
          <w:b/>
        </w:rPr>
        <w:t xml:space="preserve">Esimerkki 7.1198</w:t>
      </w:r>
    </w:p>
    <w:p>
      <w:r>
        <w:t xml:space="preserve">Lähtökohta: Annalle tehtiin rintakehän röntgenkuvaus.  Alustava konteksti: He pelkäsivät, että Annalla oli sydänongelmia.  Alkuperäinen loppuratkaisu: Anna oli hyvin hermostunut! Mutta tulokset olivat normaalit. Anna oli niin helpottunut.  Uusi lopetus: Hän oli hyvin hermostunut! Mutta tulokset tulivat takaisin ja se oli hyvänlaatuinen. Anna oli niin helpottunut. </w:t>
      </w:r>
    </w:p>
    <w:p>
      <w:r>
        <w:rPr>
          <w:b/>
        </w:rPr>
        <w:t xml:space="preserve">Tulos</w:t>
      </w:r>
    </w:p>
    <w:p>
      <w:r>
        <w:t xml:space="preserve">Hänestä löydettiin kasvain.</w:t>
      </w:r>
    </w:p>
    <w:p>
      <w:r>
        <w:rPr>
          <w:b/>
        </w:rPr>
        <w:t xml:space="preserve">Esimerkki 7.1199</w:t>
      </w:r>
    </w:p>
    <w:p>
      <w:r>
        <w:t xml:space="preserve">Lähtökohta: Janet halusi ottaa tanssitunteja.  Alustava konteksti: Janet ilmoittautui tanssitunneille lentolehtisen perusteella.  Alkuperäinen loppuratkaisu: Janet meni rakennukseen, jossa tanssitunnit ovat. Hänen epäonnekseen ne olivat balettitunteja. Hän jäi paikalle yhdelle tunnille ja lähti kotiin.  Uusi loppu: Hän meni rakennukseen, jossa tanssitunnit ovat. Valitettavasti ne olivat balettitunteja, eivät hiphop-tunteja. Hän viipyi siellä yhden oppitunnin ja lähti kotiin. </w:t>
      </w:r>
    </w:p>
    <w:p>
      <w:r>
        <w:rPr>
          <w:b/>
        </w:rPr>
        <w:t xml:space="preserve">Tulos</w:t>
      </w:r>
    </w:p>
    <w:p>
      <w:r>
        <w:t xml:space="preserve">Hän kirjoittautui hiphop-tunneille.</w:t>
      </w:r>
    </w:p>
    <w:p>
      <w:r>
        <w:rPr>
          <w:b/>
        </w:rPr>
        <w:t xml:space="preserve">Esimerkki 7.1200</w:t>
      </w:r>
    </w:p>
    <w:p>
      <w:r>
        <w:t xml:space="preserve">Lähtökohta: Tommy osallistui tiedeprojektillaan tiedemessuille.  Alustava konteksti: Tiedemessuja edeltävänä iltana Tommy kaatoi lasillisen maitoa papereidensa päälle.  Alkuperäinen loppuratkaisu: Tommy valvoi koko yön ja kirjoitti työnsä uudelleen. Seuraavana päivänä hän oli luonut projektinsa uudelleen ja toimitti sen ajoissa. Tommy hymyili, sillä hänen projektinsa voitti nauhan luovimpana.  Uusi loppu: Tommy valvoi koko yön murehtimassa papereitaan. Seuraavaan päivään mennessä hän oli murehtinut itseään niin, että oli joutunut tekemään työnsä kokonaan uudelleen. Tommy hymyili lähettäessään uudet paperit, sillä hän tiesi niiden olevan luovempia. </w:t>
      </w:r>
    </w:p>
    <w:p>
      <w:r>
        <w:rPr>
          <w:b/>
        </w:rPr>
        <w:t xml:space="preserve">Tulos</w:t>
      </w:r>
    </w:p>
    <w:p>
      <w:r>
        <w:t xml:space="preserve">Messuja edeltävänä iltana hän oli lähettänyt paperinsa sähköpostitse, kuten vaadittiin.</w:t>
      </w:r>
    </w:p>
    <w:p>
      <w:r>
        <w:rPr>
          <w:b/>
        </w:rPr>
        <w:t xml:space="preserve">Esimerkki 7.1201</w:t>
      </w:r>
    </w:p>
    <w:p>
      <w:r>
        <w:t xml:space="preserve">Lähtökohta: Gina valmisti ruokaa perheelle.  Alkuperäinen konteksti: Hän valmisti lasagnea, grillattua kanaa ja valkosipulileipää.  Alkuperäinen lopputulos: Heti kun aloimme syödä, hänen äitinsä alkoi voida pahoin. Sen jälkeen kaikilla alkoi olla pahoinvointia. Lopulta he heittivät ruoan pois ja tilasivat kiinalaista ruokaa.  Uusi lopetus: Heti kun aloimme syödä, hänen isänsä alkoi voida pahoin. Sen jälkeen kaikki alkoivat tuntea pahoinvointia. Lopulta he heittivät ruoan pois ja tilasivat kiinalaista ruokaa. </w:t>
      </w:r>
    </w:p>
    <w:p>
      <w:r>
        <w:rPr>
          <w:b/>
        </w:rPr>
        <w:t xml:space="preserve">Tulos</w:t>
      </w:r>
    </w:p>
    <w:p>
      <w:r>
        <w:t xml:space="preserve">Ginan äiti ei päässyt päivälliselle, joten perhe söi ilman häntä.</w:t>
      </w:r>
    </w:p>
    <w:p>
      <w:r>
        <w:rPr>
          <w:b/>
        </w:rPr>
        <w:t xml:space="preserve">Esimerkki 7.1202</w:t>
      </w:r>
    </w:p>
    <w:p>
      <w:r>
        <w:t xml:space="preserve">Lähtökohta: Liz oli treenannut koko talven juostakseen 5 kilometrin juoksun keväällä.  Alkuperäinen konteksti: Hänen tavoitteenaan oli juosta 28 minuutin sisällä.  Alkuperäinen lopputulos: Kun kilpailu alkoi, Liz lähti liikkeelle. Hän ei tuntenut edes väsymystä lähestyessään maaliviivaa. Hän oli ylittänyt tavoiteaikansa kahdella täydellä minuutilla.  Uusi lopetus: Kun kilpailu alkoi, hän lähti hitaasti liikkeelle. Hän tunsi itsensä väsyneemmäksi, kun hän lähestyi maaliviivaa. Hän oli jäänyt tavoiteajastaan kaksi kokonaista minuuttia. </w:t>
      </w:r>
    </w:p>
    <w:p>
      <w:r>
        <w:rPr>
          <w:b/>
        </w:rPr>
        <w:t xml:space="preserve">Tulos</w:t>
      </w:r>
    </w:p>
    <w:p>
      <w:r>
        <w:t xml:space="preserve">Hänen tavoitteenaan oli sijoittua 28 minuutissa, mutta hän ei ylittänyt tavoitettaan sinä päivänä.</w:t>
      </w:r>
    </w:p>
    <w:p>
      <w:r>
        <w:rPr>
          <w:b/>
        </w:rPr>
        <w:t xml:space="preserve">Esimerkki 7.1203</w:t>
      </w:r>
    </w:p>
    <w:p>
      <w:r>
        <w:t xml:space="preserve">Lähtökohta: Anna ei osannut laskea kertolaskua.  Alustava konteksti: Koulussa kaikki muut paitsi Anna osasivat kertoa.  Alkuperäinen loppuratkaisu: Anna päätti tehdä omat kertolaskukortit. Hän opiskeli yksin ja opetteli kertolaskun ulkoa. Matematiikan kokeessa hän sai kiitettävän!  Uusi loppu: Hän päätti tehdä omat kertolaskukortit. Hän opiskeli itse ja opetteli kertolaskun ulkoa. Matematiikan kokeessa hän sai kiitettävän! </w:t>
      </w:r>
    </w:p>
    <w:p>
      <w:r>
        <w:rPr>
          <w:b/>
        </w:rPr>
        <w:t xml:space="preserve">Tulos</w:t>
      </w:r>
    </w:p>
    <w:p>
      <w:r>
        <w:t xml:space="preserve">Koulussa jotkut osasivat kertoa.</w:t>
      </w:r>
    </w:p>
    <w:p>
      <w:r>
        <w:rPr>
          <w:b/>
        </w:rPr>
        <w:t xml:space="preserve">Esimerkki 7.1204</w:t>
      </w:r>
    </w:p>
    <w:p>
      <w:r>
        <w:t xml:space="preserve">Lähtökohta: Isä rakastaa keitettyjä papuja.  Alkuperäinen konteksti: Isä laittaa pekonia papuihinsa.  Alkuperäinen loppu: Pavut kypsyvät koko päivän. Ne tuoksuvat todella hyvältä. Mutta ne ovat isän.  Uusi loppu: Pavut kypsyivät koko päivän. Ne haisevat todella pahalle. Mutta ne ovat isän. </w:t>
      </w:r>
    </w:p>
    <w:p>
      <w:r>
        <w:rPr>
          <w:b/>
        </w:rPr>
        <w:t xml:space="preserve">Tulos</w:t>
      </w:r>
    </w:p>
    <w:p>
      <w:r>
        <w:t xml:space="preserve">Hän unohti viimeisimmän erän liedellä ja poltti ne.</w:t>
      </w:r>
    </w:p>
    <w:p>
      <w:r>
        <w:rPr>
          <w:b/>
        </w:rPr>
        <w:t xml:space="preserve">Esimerkki 7.1205</w:t>
      </w:r>
    </w:p>
    <w:p>
      <w:r>
        <w:t xml:space="preserve">Lähtökohta: Sain Charlie Horsen, kun olin nelivuotias.  Alkuperäinen konteksti: Se on ruskea pehmohevonen, ja 35-vuotiaana nukun yhä sen kanssa öisin.  Alkuperäinen loppu: Se oli paras ystäväni, ja se makasi aina sänkyni päädyssä. Asetin sen viereeni ja haistelin sen pehmeää turkkia joka ilta. Tykkäsin kuunnella radiota nukahtaessani sitä halatessani.  Uusi loppu: Se oli paras ystäväni ja makasi aina sänkyni päädyssä. Makasin sen vieressäni ja haistelin sen pehmeää turkkia joka ilta. Tykkäsin kuunnella radiota nukahtaessani sitä halatessani. </w:t>
      </w:r>
    </w:p>
    <w:p>
      <w:r>
        <w:rPr>
          <w:b/>
        </w:rPr>
        <w:t xml:space="preserve">Tulos</w:t>
      </w:r>
    </w:p>
    <w:p>
      <w:r>
        <w:t xml:space="preserve">Kunpa en olisi heittänyt sitä roskiin teini-ikäisenä.</w:t>
      </w:r>
    </w:p>
    <w:p>
      <w:r>
        <w:rPr>
          <w:b/>
        </w:rPr>
        <w:t xml:space="preserve">Esimerkki 7.1206</w:t>
      </w:r>
    </w:p>
    <w:p>
      <w:r>
        <w:t xml:space="preserve">Lähtökohta: Sue teki kinuskikakun.  Alustava konteksti: Hän noudatti reseptiä.  Alkuperäinen lopputulos: Hän kuorrutti kakun jäähtyessään. Se näytti hyvältä. Se maistui vielä paremmalta.  Uusi loppu: Se osoittautui ihanaksi virheeksi. Se näytti upealta. Se maistui vielä paremmalta. </w:t>
      </w:r>
    </w:p>
    <w:p>
      <w:r>
        <w:rPr>
          <w:b/>
        </w:rPr>
        <w:t xml:space="preserve">Tulos</w:t>
      </w:r>
    </w:p>
    <w:p>
      <w:r>
        <w:t xml:space="preserve">Hän unohti tehdä kuorrutuksen kakkuunsa.</w:t>
      </w:r>
    </w:p>
    <w:p>
      <w:r>
        <w:rPr>
          <w:b/>
        </w:rPr>
        <w:t xml:space="preserve">Esimerkki 7.1207</w:t>
      </w:r>
    </w:p>
    <w:p>
      <w:r>
        <w:t xml:space="preserve">Lähtökohta: Läppärini poltti minut aina.  Alkuperäinen konteksti: Se tapahtui, kun laitoin sen syliini.  Alkuperäinen loppu: Tarvitsin ratkaisun. Istutin kannettavan tietokoneen tyynyjen päälle. Sitten se ei enää polttanut minua.  Uusi lopetus: Se oli täydellinen ratkaisu. Istutin kannettavan tietokoneen jalustan päälle. Sitten se ei enää polttanut minua. </w:t>
      </w:r>
    </w:p>
    <w:p>
      <w:r>
        <w:rPr>
          <w:b/>
        </w:rPr>
        <w:t xml:space="preserve">Tulos</w:t>
      </w:r>
    </w:p>
    <w:p>
      <w:r>
        <w:t xml:space="preserve">Minulle annettiin kannettavan tietokoneen jalusta.</w:t>
      </w:r>
    </w:p>
    <w:p>
      <w:r>
        <w:rPr>
          <w:b/>
        </w:rPr>
        <w:t xml:space="preserve">Esimerkki 7.1208</w:t>
      </w:r>
    </w:p>
    <w:p>
      <w:r>
        <w:t xml:space="preserve">Lähtökohta: Marci oli innoissaan yliopisto-opintojen orientaatiosta.  Alustava konteksti: Häntä myös hieman pelotti, koska se oli jotain uutta.  Alkuperäinen loppuratkaisu: Marci ei ollut koskaan ollut Denverissä kokonaista päivää. Hän tiesi selviävänsä siitä, jos puhuisi itselleen asiaa. Itsensä kannustuspuheen ansiosta Marcin perehdytys sujui hienosti.  Uusi lopetus: Marci ei ollut koskaan ollut Denverissä kokonaista päivää. Hän tiesi, ettei pystyisi siihen, vaikka puhuisi itselleen, että pystyisi. Itsensä kannustuspuheista huolimatta Marci jätti perehdytyksen väliin. </w:t>
      </w:r>
    </w:p>
    <w:p>
      <w:r>
        <w:rPr>
          <w:b/>
        </w:rPr>
        <w:t xml:space="preserve">Tulos</w:t>
      </w:r>
    </w:p>
    <w:p>
      <w:r>
        <w:t xml:space="preserve">Hän oli myös hieman peloissaan, minkä vuoksi hän jätti orientaation väliin.</w:t>
      </w:r>
    </w:p>
    <w:p>
      <w:r>
        <w:rPr>
          <w:b/>
        </w:rPr>
        <w:t xml:space="preserve">Esimerkki 7.1209</w:t>
      </w:r>
    </w:p>
    <w:p>
      <w:r>
        <w:t xml:space="preserve">Lähtökohta: Sophia oli nirso syöjä.  Alkuperäinen konteksti: Hän piti vain tietyistä ruoista.  Alkuperäinen loppuratkaisu: Sophian äiti päätti ottaa uusia ruokia käyttöön vähitellen. Aluksi Sophia ei syönyt uutta ruokaa. Lopulta hän tottui kokeilemaan erilaisia ruokia.  Uusi loppu: Hänen äitinsä päätti ottaa uusia ruokia käyttöön vähitellen. Aluksi Sophia ei syönyt äitinsä ruokaa. Lopulta hän tottui kokeilemaan erilaisia äidin antamia ruokia. </w:t>
      </w:r>
    </w:p>
    <w:p>
      <w:r>
        <w:rPr>
          <w:b/>
        </w:rPr>
        <w:t xml:space="preserve">Tulos</w:t>
      </w:r>
    </w:p>
    <w:p>
      <w:r>
        <w:t xml:space="preserve">Hän söi mielellään vain isänsä esittelemiä ruokia.</w:t>
      </w:r>
    </w:p>
    <w:p>
      <w:r>
        <w:rPr>
          <w:b/>
        </w:rPr>
        <w:t xml:space="preserve">Esimerkki 7.1210</w:t>
      </w:r>
    </w:p>
    <w:p>
      <w:r>
        <w:t xml:space="preserve">Lähtökohta: Äitini tilasi ravintolasta pihvin.  Alustava konteksti: Hän pyysi, että se paistetaan hyvin kypsäksi.  Alkuperäinen lopputulos: Kun tarjoilija toi ruoan, pihvi oli vielä punainen. Äiti lähetti pihvin takaisin, ja tarjoilija nolostui. Pihvi tuotiin lopulta takaisin oikein kypsennettynä.  Uusi lopetus: Kun tarjoilija toi ruoan, pihvi oli edelleen sininen. Äiti lähetti pihvin takaisin ja tarjoilija oli nolona. Pihvi tuotiin lopulta takaisin oikein kypsennettynä. </w:t>
      </w:r>
    </w:p>
    <w:p>
      <w:r>
        <w:rPr>
          <w:b/>
        </w:rPr>
        <w:t xml:space="preserve">Tulos</w:t>
      </w:r>
    </w:p>
    <w:p>
      <w:r>
        <w:t xml:space="preserve">Hän tilasi sen raakana.</w:t>
      </w:r>
    </w:p>
    <w:p>
      <w:r>
        <w:rPr>
          <w:b/>
        </w:rPr>
        <w:t xml:space="preserve">Esimerkki 7.1211</w:t>
      </w:r>
    </w:p>
    <w:p>
      <w:r>
        <w:t xml:space="preserve">Tilanne: Koko koulu oli kokoontunut auditoriossa.  Alustava konteksti: Kykyjenetsintäkilpailu oli alkamassa.  Alkuperäinen lopetus: Bändi astui lavalle ja alkoi rokata. He voittivat kilpailun helposti. Kaikki olivat yhtä mieltä siitä, että he olivat paras esiintyjä.  Uusi lopetus: Yhtye nousi lavalle viimeisenä esiintyjänä ja alkoi rokata. He voittivat kilpailun helposti. Kaikki olivat yhtä mieltä siitä, että he olivat paras esiintyjä. </w:t>
      </w:r>
    </w:p>
    <w:p>
      <w:r>
        <w:rPr>
          <w:b/>
        </w:rPr>
        <w:t xml:space="preserve">Tulos</w:t>
      </w:r>
    </w:p>
    <w:p>
      <w:r>
        <w:t xml:space="preserve">Kykyjenetsintäkilpailu oli päättymässä.</w:t>
      </w:r>
    </w:p>
    <w:p>
      <w:r>
        <w:rPr>
          <w:b/>
        </w:rPr>
        <w:t xml:space="preserve">Esimerkki 7.1212</w:t>
      </w:r>
    </w:p>
    <w:p>
      <w:r>
        <w:t xml:space="preserve">Lähtökohta: Kelly ajoi eilen myöhään illalla kotiin juhlista.  Alustava konteksti: Kelly ajoi hieman ylinopeutta.  Alkuperäinen loppuratkaisu: Poliisi pysäytti hänet. Onneksi hän antoi vain varoituksen. Kelly uusi paremmin ensi kerralla.  Uusi loppu: Poliisi ei pysäyttänyt häntä. Onneksi Kelly pääsi turvallisesti kotiin. Kelly tiesi, että ensi kerralla hän nauttisi juhliin osallistumisesta. </w:t>
      </w:r>
    </w:p>
    <w:p>
      <w:r>
        <w:rPr>
          <w:b/>
        </w:rPr>
        <w:t xml:space="preserve">Tulos</w:t>
      </w:r>
    </w:p>
    <w:p>
      <w:r>
        <w:t xml:space="preserve">Hän ajoi normaalisti, eikä häntä pysäytetty sinä yönä.</w:t>
      </w:r>
    </w:p>
    <w:p>
      <w:r>
        <w:rPr>
          <w:b/>
        </w:rPr>
        <w:t xml:space="preserve">Esimerkki 7.1213</w:t>
      </w:r>
    </w:p>
    <w:p>
      <w:r>
        <w:t xml:space="preserve">Lähtökohta: Ystäväni kutsui minut pelaamaan rugbya.  Alustava konteksti: Hyväksyin hänen kutsunsa.  Alkuperäinen lopetus: Kaikki muut pelaajat olivat minua isompia. Minua pelotti, mutta pelasin silti peliä. Yksi pelaajista taklasi minua, ja lannerangan välilevytyrä irtosi.  Uusi lopetus: Kaikki muut pelaajat olivat minua isompia. Minua pelotti, mutta pidin silti pelistä. Olin nähnyt jonkun taklaavan pelaajaa ja hänen lannerangan välilevynsä tyrähtäneen. </w:t>
      </w:r>
    </w:p>
    <w:p>
      <w:r>
        <w:rPr>
          <w:b/>
        </w:rPr>
        <w:t xml:space="preserve">Tulos</w:t>
      </w:r>
    </w:p>
    <w:p>
      <w:r>
        <w:t xml:space="preserve">Kieltäydyin hänen kutsustaan.</w:t>
      </w:r>
    </w:p>
    <w:p>
      <w:r>
        <w:rPr>
          <w:b/>
        </w:rPr>
        <w:t xml:space="preserve">Esimerkki 7.1214</w:t>
      </w:r>
    </w:p>
    <w:p>
      <w:r>
        <w:t xml:space="preserve">Lähtökohta: Katy meni Red Lobsteriin ensimmäistä kertaa.  Alustava konteksti: Katy oli innoissaan kokeillessaan uutta ravintolaa.  Alkuperäinen loppuratkaisu: Katy ei ollut koskaan ennen syönyt hummeria, joten hän kokeili sitä sinä päivänä. Hän söi ateriansa loppuun ja alkoi sitten kutista koko kehossaan. Sinä päivänä Katy huomasi olevansa allerginen hummerille.  Uusi lopetus: Katy oli vain tapaamassa ystäviä, joten hän ei yrittänyt syödä mitään sinä päivänä. Hän söi ateriansa loppuun, ja sitten yksi Katyn ystävistä alkoi kutista koko kehossaan. Sinä päivänä Katy huomasi, ettei hän ollut ainoa hummerille allerginen. </w:t>
      </w:r>
    </w:p>
    <w:p>
      <w:r>
        <w:rPr>
          <w:b/>
        </w:rPr>
        <w:t xml:space="preserve">Tulos</w:t>
      </w:r>
    </w:p>
    <w:p>
      <w:r>
        <w:t xml:space="preserve">Hän oli allerginen kaikenlaisille mereneläville.</w:t>
      </w:r>
    </w:p>
    <w:p>
      <w:r>
        <w:rPr>
          <w:b/>
        </w:rPr>
        <w:t xml:space="preserve">Esimerkki 7.1215</w:t>
      </w:r>
    </w:p>
    <w:p>
      <w:r>
        <w:t xml:space="preserve">Lähtökohta: Cal työskenteli ahkerasti pihalla koko päivän.  Alkuperäinen konteksti: Oli poikkeuksellisen lämmin heinäkuu.  Alkuperäinen lopputulos: Cal alkoi tuntea itsensä uskomattoman pyörryksissä. Hän tajusi, että oli saamassa lämpöhalvauksen. Cal meni nopeasti varjoon.  Uusi lopetus: Tänään oli kuuma, ja Cal alkoi tuntea uskomatonta huimausta. Hän tajusi saavansa lämpöhalvauksen. Cal meni nopeasti varjoon. </w:t>
      </w:r>
    </w:p>
    <w:p>
      <w:r>
        <w:rPr>
          <w:b/>
        </w:rPr>
        <w:t xml:space="preserve">Tulos</w:t>
      </w:r>
    </w:p>
    <w:p>
      <w:r>
        <w:t xml:space="preserve">Hänellä oli aina kaunein maisema, ja hän vietti siellä joka päivä.</w:t>
      </w:r>
    </w:p>
    <w:p>
      <w:r>
        <w:rPr>
          <w:b/>
        </w:rPr>
        <w:t xml:space="preserve">Esimerkki 7.1216</w:t>
      </w:r>
    </w:p>
    <w:p>
      <w:r>
        <w:t xml:space="preserve">Lähtökohta: Ariana tekee kovasti töitä.  Alkuperäinen konteksti: Ariana haluaa palkita itsensä työstään.  Alkuperäinen loppuratkaisu: Hän päättää ostaa television. Ariana menee elektroniikkaliikkeeseen ja ostaa television. Ariana tuo uuden televisionsa kotiin ja katsoo sitä mielellään.  Uusi loppu: Ariana päättää ostaa television. Ariana menee elektroniikkaliikkeeseen ja ostaa television. Ariana tuo uuden televisionsa kotiin ja kutsuu kaikki kylään. </w:t>
      </w:r>
    </w:p>
    <w:p>
      <w:r>
        <w:rPr>
          <w:b/>
        </w:rPr>
        <w:t xml:space="preserve">Tulos</w:t>
      </w:r>
    </w:p>
    <w:p>
      <w:r>
        <w:t xml:space="preserve">Hän haluaa palkita ystävänsä heidän antamistaan lahjoista.</w:t>
      </w:r>
    </w:p>
    <w:p>
      <w:r>
        <w:rPr>
          <w:b/>
        </w:rPr>
        <w:t xml:space="preserve">Esimerkki 7.1217</w:t>
      </w:r>
    </w:p>
    <w:p>
      <w:r>
        <w:t xml:space="preserve">Lähtökohta: James teki hyödyllisen opetusohjelman skriptauksesta.  Alkuperäinen konteksti: Hän julkaisi sen vapaasti Youtubessa kaikkien nähtäväksi.  Alkuperäinen lopputulos: Hän linkitti sen foorumiin, jossa kaikki AMT:n työntekijät hengailivat. Kaikki sanoivat Jamesille, että hän oli tehnyt hienoa työtä. Kaksi viestiä myöhemmin uusi jäsen kysyi, miten hän voisi oppia käsikirjoittamaan.  Uusi lopetus: Hän linkitti sen foorumille, jossa kaikki AMT:n työntekijät hengailivat. Kaikki sanoivat Jamesille, että hän oli tehnyt hienoa työtä. Kaksi viestiä myöhemmin uusi jäsen kysyi, miten hän voisi oppia käsikirjoittamaan. </w:t>
      </w:r>
    </w:p>
    <w:p>
      <w:r>
        <w:rPr>
          <w:b/>
        </w:rPr>
        <w:t xml:space="preserve">Tulos</w:t>
      </w:r>
    </w:p>
    <w:p>
      <w:r>
        <w:t xml:space="preserve">Hän lähetti sen yksityisesti, jotta kukaan ei näe sitä.</w:t>
      </w:r>
    </w:p>
    <w:p>
      <w:r>
        <w:rPr>
          <w:b/>
        </w:rPr>
        <w:t xml:space="preserve">Esimerkki 7.1218</w:t>
      </w:r>
    </w:p>
    <w:p>
      <w:r>
        <w:t xml:space="preserve">Lähtökohta: Lähdettyään ravintolasta Maria soitti poikaystävälleen.  Alkuperäinen konteksti: Marian poikaystävä kertoi, että hänen työpaikallaan oli syttynyt tulipalo.  Alkuperäinen loppuratkaisu: Poikaystävä kertoi Marialle tulevansa aikaisemmin kotiin tulipalon takia. Maria sanoi olevansa myös matkalla kotiin. Maria hyvästeli ja käveli kotiinsa.  Uusi lopetus: Hän kertoi Marialle tulevansa aikaisemmin kotiin palokaupan takia. Maria sanoi olevansa myös matkalla kotiin. Maria hyvästeli ja käveli kotiinsa. </w:t>
      </w:r>
    </w:p>
    <w:p>
      <w:r>
        <w:rPr>
          <w:b/>
        </w:rPr>
        <w:t xml:space="preserve">Tulos</w:t>
      </w:r>
    </w:p>
    <w:p>
      <w:r>
        <w:t xml:space="preserve">Marian poikaystävä kertoi, että hänen työpaikallaan oli ollut alennusmyynti.</w:t>
      </w:r>
    </w:p>
    <w:p>
      <w:r>
        <w:rPr>
          <w:b/>
        </w:rPr>
        <w:t xml:space="preserve">Esimerkki 7.1219</w:t>
      </w:r>
    </w:p>
    <w:p>
      <w:r>
        <w:t xml:space="preserve">Lähtökohta: He olivat peloissaan.  Alkuperäinen konteksti: Heillä ei ollut aavistustakaan, miksi he olivat ilmoittautuneet tähän.  Alkuperäinen loppuratkaisu: Kouluttaja aloitti lähtölaskennan. 5, 4, 3, 2, 1, HYPPÄÄ! He putosivat vapaasti, peloissaan mutta onnellisina.  Uusi loppu: Kokki aloitti lähtölaskennan. 5, 4, 3, 2, 1, SYÖ! He olivat ällöttyneitä, mutta nälkäisiä. </w:t>
      </w:r>
    </w:p>
    <w:p>
      <w:r>
        <w:rPr>
          <w:b/>
        </w:rPr>
        <w:t xml:space="preserve">Tulos</w:t>
      </w:r>
    </w:p>
    <w:p>
      <w:r>
        <w:t xml:space="preserve">He söivät uutta ruokaa ensimmäistä kertaa.</w:t>
      </w:r>
    </w:p>
    <w:p>
      <w:r>
        <w:rPr>
          <w:b/>
        </w:rPr>
        <w:t xml:space="preserve">Esimerkki 7.1220</w:t>
      </w:r>
    </w:p>
    <w:p>
      <w:r>
        <w:t xml:space="preserve">Lähtökohta: Eräänä päivänä Fred istui kotona.  Alustava konteksti: Hän katseli televisiota.  Alkuperäinen loppu: Hän kuulee ovikellon soivan. Hän nousee hitaasti ylös ja avaa oven. Siellä ei ole mitään muuta kuin paketti.  Uusi loppu: Hän käveli jonkin aikaa ja tuli kotiin. Kotiin päästyään hän huomasi jotain ovellaan. Se oli vain paketti. </w:t>
      </w:r>
    </w:p>
    <w:p>
      <w:r>
        <w:rPr>
          <w:b/>
        </w:rPr>
        <w:t xml:space="preserve">Tulos</w:t>
      </w:r>
    </w:p>
    <w:p>
      <w:r>
        <w:t xml:space="preserve">Hän kyllästyi ja päätti mennä ostoskeskukseen.</w:t>
      </w:r>
    </w:p>
    <w:p>
      <w:r>
        <w:rPr>
          <w:b/>
        </w:rPr>
        <w:t xml:space="preserve">Esimerkki 7.1221</w:t>
      </w:r>
    </w:p>
    <w:p>
      <w:r>
        <w:t xml:space="preserve">Lähtökohta: Kun kirjailija aloittaa teoksensa, hän ei tiedä, mitä odottaa, hän ajatteli.  Alustava konteksti: Len oli melkein valmis ensimmäisen novellinsa kanssa.  Alkuperäinen loppuratkaisu: Hän oli istunut alas kolme tuntia sitten. Hän halusi lopettaa kerralla, mutta hän ei keksinyt, mitä tehdä. Hän päätti, että jokainen kirjailija tarvitsee tauon, ja piti sellaisen.  Uusi lopetus: Hän oli istunut alas päiviä sitten. Hän halusi lopettaa yhdellä iskulla, mutta ei keksinyt, mitä kirjoittaa. Hän päätti, että jokainen kirjailija tarvitsee tauon, ja piti sellaisen. </w:t>
      </w:r>
    </w:p>
    <w:p>
      <w:r>
        <w:rPr>
          <w:b/>
        </w:rPr>
        <w:t xml:space="preserve">Tulos</w:t>
      </w:r>
    </w:p>
    <w:p>
      <w:r>
        <w:t xml:space="preserve">Len oli melkein valmis ensimmäisen novellinsa kanssa, mutta luovutti.</w:t>
      </w:r>
    </w:p>
    <w:p>
      <w:r>
        <w:rPr>
          <w:b/>
        </w:rPr>
        <w:t xml:space="preserve">Esimerkki 7.1222</w:t>
      </w:r>
    </w:p>
    <w:p>
      <w:r>
        <w:t xml:space="preserve">Lähtökohta: Brandy oli menossa näytelmään.  Alkuperäinen konteksti: Matkalla hän jäi ruuhkaan.  Alkuperäinen loppuratkaisu: Brandy oli hermostunut siitä, että hän myöhästyisi näytelmästä. Hän näki sivukadun ja päätti oikaista. Brandy ehti juuri ajoissa.  Uusi lopetus: Brandy oli hermostunut siitä, että hän myöhästyisi näytelmästä. Hän hyppäsi ulos runnellusta autostaan ja horjui sivukujalla kohti näytelmää. Brandy ehti juuri ajoissa. </w:t>
      </w:r>
    </w:p>
    <w:p>
      <w:r>
        <w:rPr>
          <w:b/>
        </w:rPr>
        <w:t xml:space="preserve">Tulos</w:t>
      </w:r>
    </w:p>
    <w:p>
      <w:r>
        <w:t xml:space="preserve">Matkalla sinne hän joutui auto-onnettomuuteen.</w:t>
      </w:r>
    </w:p>
    <w:p>
      <w:r>
        <w:rPr>
          <w:b/>
        </w:rPr>
        <w:t xml:space="preserve">Esimerkki 7.1223</w:t>
      </w:r>
    </w:p>
    <w:p>
      <w:r>
        <w:t xml:space="preserve">Lähtökohta: Janice ja hänen perheensä olivat lähdössä ajelulle.  Alkuperäinen konteksti: He olivat vuokranneet veneen.  Alkuperäinen loppu: He olivat menossa jokea pitkin veneellä. Heillä kaikilla oli hauskaa. He kaikki muistaisivat veneajelun vielä pitkään.  Uusi lopetus: He ajoivat jokea pitkin asuntoautollaan. Heillä kaikilla oli hauskaa. He kaikki muistaisivat asuntoautomatkan pitkään. </w:t>
      </w:r>
    </w:p>
    <w:p>
      <w:r>
        <w:rPr>
          <w:b/>
        </w:rPr>
        <w:t xml:space="preserve">Tulos</w:t>
      </w:r>
    </w:p>
    <w:p>
      <w:r>
        <w:t xml:space="preserve">He lastasivat asuntoautoon ja ajoivat osavaltion puistoon.</w:t>
      </w:r>
    </w:p>
    <w:p>
      <w:r>
        <w:rPr>
          <w:b/>
        </w:rPr>
        <w:t xml:space="preserve">Esimerkki 7.1224</w:t>
      </w:r>
    </w:p>
    <w:p>
      <w:r>
        <w:t xml:space="preserve">Lähtökohta: Janice hyppäsi kopteriin valmiina tuntemaan tuulen hiuksissaan.  Alkuperäinen konteksti: Hän otti puhelimensa esiin ja syötti koordinaatit GPS:ään.  Alkuperäinen loppu: Tuttu ääni kehotti häntä aloittamaan reitin. Janice käynnisti moottoripyörän moottorin. Hän vilkaisi vielä kerran taakseen ja lähti avoimeen tielle.  Uusi lopetus: Janice otti sen käyntiin, ja tuttu ääni kehotti häntä aloittamaan reitin. Janice pyöräytti kopterin moottorin käyntiin. Viimeisen vilkaisun taakseen hän lähti liikkeelle. </w:t>
      </w:r>
    </w:p>
    <w:p>
      <w:r>
        <w:rPr>
          <w:b/>
        </w:rPr>
        <w:t xml:space="preserve">Tulos</w:t>
      </w:r>
    </w:p>
    <w:p>
      <w:r>
        <w:t xml:space="preserve">Hän kaivoi puhelimensa esiin saadakseen ohjeita ja pudotti sen sementille.</w:t>
      </w:r>
    </w:p>
    <w:p>
      <w:r>
        <w:rPr>
          <w:b/>
        </w:rPr>
        <w:t xml:space="preserve">Esimerkki 7.1225</w:t>
      </w:r>
    </w:p>
    <w:p>
      <w:r>
        <w:t xml:space="preserve">Lähtökohta: Fred maalaa huoneensa punaiseksi.  Alustava konteksti: Fred kaataa maaliämpärin tikkailta alas astuttuaan.  Alkuperäinen loppuratkaisu: Fred kaataa maalia ympäri huonettaan. Fred yrittää nopeasti siivota roiskeet pois. Kun maali on puhdas, hän jatkaa maalaamista.  Uusi lopetus: Fred läikyttää limsaa ympäri huonettaan. Fred yrittää nopeasti siivota vuodon pois. Kun se on puhdas, hän hakee lisää maalia. </w:t>
      </w:r>
    </w:p>
    <w:p>
      <w:r>
        <w:rPr>
          <w:b/>
        </w:rPr>
        <w:t xml:space="preserve">Tulos</w:t>
      </w:r>
    </w:p>
    <w:p>
      <w:r>
        <w:t xml:space="preserve">Maali loppuu ennen kuin hän ehtii maalata loppuun.</w:t>
      </w:r>
    </w:p>
    <w:p>
      <w:r>
        <w:rPr>
          <w:b/>
        </w:rPr>
        <w:t xml:space="preserve">Esimerkki 7.1226</w:t>
      </w:r>
    </w:p>
    <w:p>
      <w:r>
        <w:t xml:space="preserve">Lähtökohta: Eräs mies osti etikettikoneen ja alkoi merkitä kaikkea omistamaansa.  Alkuperäinen konteksti: Hän peri sitten pääsymaksun ESL-opiskelijalta, joka tuli tutkimaan hänen taloaan.  Alkuperäinen lopetus: Hän tienasi niin paljon rahaa, että osti kaupan ja etiketöi senkin. Kaupassaan hän palkkasi opiskelijoita, jotka tulivat hänen taloonsa. Hän sai palkinnon innovatiivisista englannin opetusmenetelmistään.  Uusi lopetus: Hän tienasi niin paljon rahaa, että osti kaupan ja nimesi myös sen. Kaupassaan hän palkkasi oppilaita, jotka tulivat hänen luokseen. Hän sai palkinnon innovatiivisista englannin opetusmenetelmistään. </w:t>
      </w:r>
    </w:p>
    <w:p>
      <w:r>
        <w:rPr>
          <w:b/>
        </w:rPr>
        <w:t xml:space="preserve">Tulos</w:t>
      </w:r>
    </w:p>
    <w:p>
      <w:r>
        <w:t xml:space="preserve">Sitten hän antoi koulunkäynninopiskelijoiden tulla opiskelemaan ilmaiseksi hänen kotiinsa.</w:t>
      </w:r>
    </w:p>
    <w:p>
      <w:r>
        <w:rPr>
          <w:b/>
        </w:rPr>
        <w:t xml:space="preserve">Esimerkki 7.1227</w:t>
      </w:r>
    </w:p>
    <w:p>
      <w:r>
        <w:t xml:space="preserve">Lähtökohta: Jenny säästi rahaa matkalle Disney Worldiin.  Alkuperäinen konteksti: Hän oli vihdoin säästänyt tarpeeksi lentolippua varten.  Alkuperäinen loppu: Jenny otti taksin hotellille saavuttuaan lentokoneesta. Jenny lähti hotellista aikaisin ja vietti koko päivän Disney Worldissä joka päivä. Hänellä oli niin hauskaa, että hän päätti mennä sinne joka vuosi!  Uusi lopetus: Hän otti taksin Home Depotiin. Jenny lähti kotoa aikaisin ja vietti koko päivän kaupassa etsien uutta vedenlämmitintä. Hänellä oli niin hauskaa, että hän päätti ostaa uuden joka vuosi! </w:t>
      </w:r>
    </w:p>
    <w:p>
      <w:r>
        <w:rPr>
          <w:b/>
        </w:rPr>
        <w:t xml:space="preserve">Tulos</w:t>
      </w:r>
    </w:p>
    <w:p>
      <w:r>
        <w:t xml:space="preserve">Valitettavasti vedenlämmitin hajosi heti, kun hän oli saanut tarpeeksi.</w:t>
      </w:r>
    </w:p>
    <w:p>
      <w:r>
        <w:rPr>
          <w:b/>
        </w:rPr>
        <w:t xml:space="preserve">Esimerkki 7.1228</w:t>
      </w:r>
    </w:p>
    <w:p>
      <w:r>
        <w:t xml:space="preserve">Lähtökohta: Ystävien kanssa vietetyn illan aikana näytin heille uudet aurinkolasini.  Alustava konteksti: Ystäväni Brian kokeili niitä, vaikka ne kuuluvat tytölle.  Alkuperäinen loppu: Hän sanoi pitävänsä niistä eikä antanut niitä takaisin. Kaksikymmentä vuotta myöhemmin hänellä on ne yhä. Hän käyttää niitä kesäisin.  Uusi loppu: Hän kiusasi minua eikä antanut niitä takaisin. Kaksikymmentä vuotta myöhemmin hänellä on ne yhä. Hän käyttää niitä salaa kesäisin. </w:t>
      </w:r>
    </w:p>
    <w:p>
      <w:r>
        <w:rPr>
          <w:b/>
        </w:rPr>
        <w:t xml:space="preserve">Tulos</w:t>
      </w:r>
    </w:p>
    <w:p>
      <w:r>
        <w:t xml:space="preserve">Se oli suunniteltu tytöille, ja ystäväni eivät heti pitäneet siitä.</w:t>
      </w:r>
    </w:p>
    <w:p>
      <w:r>
        <w:rPr>
          <w:b/>
        </w:rPr>
        <w:t xml:space="preserve">Esimerkki 7.1229</w:t>
      </w:r>
    </w:p>
    <w:p>
      <w:r>
        <w:t xml:space="preserve">Lähtökohta: Kenny vei pikkusiskonsa uimaan yhteisön uima-altaaseen.  Alustava konteksti: He laittoivat itselleen aurinkovoidetta ennen uimaan menoa.  Alkuperäinen loppu: Muutaman minuutin kuluttua Kenny huomasi, että hänen siskonsa oli kadonnut. Hän sukelsi veden alle nähdäkseen, hukkuiko hän. Sen sijaan hän päätyi saamaan Kennyn päähänpiston.  Uusi lopetus: Muutaman minuutin kuluttua Kenny huomasi, että hänen siskonsa oli poissa. Hän sukelsi veden alle nähdäkseen, oliko tämä mennyt altaaseen ja hukkunut. Sen sijaan hän sai tältä päähänpotkun. </w:t>
      </w:r>
    </w:p>
    <w:p>
      <w:r>
        <w:rPr>
          <w:b/>
        </w:rPr>
        <w:t xml:space="preserve">Tulos</w:t>
      </w:r>
    </w:p>
    <w:p>
      <w:r>
        <w:t xml:space="preserve">He laittoivat itselleen aurinkovoidetta ennen kuin menivät ulos.</w:t>
      </w:r>
    </w:p>
    <w:p>
      <w:r>
        <w:rPr>
          <w:b/>
        </w:rPr>
        <w:t xml:space="preserve">Esimerkki 7.1230</w:t>
      </w:r>
    </w:p>
    <w:p>
      <w:r>
        <w:t xml:space="preserve">Lähtökohta: David tarvitsi uuden auton.  Alkuperäinen konteksti: Hän oli kyllästynyt kävelemään töihin.  Alkuperäinen loppuratkaisu: Hän löysi autoliikkeen, joka tekisi parhaan tarjouksen. Joten David lähti, ja kävelymatka oli viisi tuntia. Hänellä kesti vain kymmenen minuuttia ajaa uusi auto kotiin.  Uusi lopetus: Hän meni autoliikkeeseen, mutta se kieltäytyi. Joten David lähti, ja matka kesti viisi tuntia. Hänen piti löytää työpaikka, jotta hän voisi hankkia auton. </w:t>
      </w:r>
    </w:p>
    <w:p>
      <w:r>
        <w:rPr>
          <w:b/>
        </w:rPr>
        <w:t xml:space="preserve">Tulos</w:t>
      </w:r>
    </w:p>
    <w:p>
      <w:r>
        <w:t xml:space="preserve">Mutta hänellä ei ollut rahaa eikä luottoa.</w:t>
      </w:r>
    </w:p>
    <w:p>
      <w:r>
        <w:rPr>
          <w:b/>
        </w:rPr>
        <w:t xml:space="preserve">Esimerkki 7.1231</w:t>
      </w:r>
    </w:p>
    <w:p>
      <w:r>
        <w:t xml:space="preserve">Lähtökohta: Steve ja Al halusivat pelata korttipeliä.  Alkuperäinen konteksti: Steve otti korttipakan esiin ja alkoi sekoittaa kortteja.  Alkuperäinen loppuratkaisu: Al ehdotti, että hän laskisi ensin, montako korttia oli. Al laski, että hänellä oli vain 48 pelikorttia. He päättivät etsiä puuttuvia kortteja pelaamisen sijaan.  Uusi lopetus: Al ehdotti, että hän laski ensin, kuinka monta korttia oli. Al laski, että hänellä oli vain 48 pelikorttia. He päättivät mennä palauttamaan korttipakan pelaamisen sijaan. </w:t>
      </w:r>
    </w:p>
    <w:p>
      <w:r>
        <w:rPr>
          <w:b/>
        </w:rPr>
        <w:t xml:space="preserve">Tulos</w:t>
      </w:r>
    </w:p>
    <w:p>
      <w:r>
        <w:t xml:space="preserve">Steve meni kauppaan ostamaan korttipaketin.</w:t>
      </w:r>
    </w:p>
    <w:p>
      <w:r>
        <w:rPr>
          <w:b/>
        </w:rPr>
        <w:t xml:space="preserve">Esimerkki 7.1232</w:t>
      </w:r>
    </w:p>
    <w:p>
      <w:r>
        <w:t xml:space="preserve">Lähtökohta: Anan paikka oli hänen yliopistoluokkansa eturivissä.  Alustava konteksti: Hänen takanaan istuva poika hermostutti Anaa.  Alkuperäinen loppuratkaisu: Joka päivä hän tunsi pojan tuijottavan häntä koko ajan. Eräänä päivänä Anna sai tarpeekseen ja kääntyi huutamaan pojalle. Silloin hän tajusi, että poika oli kehitysvammainen, ja tunsi olonsa huonoksi.  Uusi loppu: Anna kuuli joka päivä, kuinka poika kamppaili luokassa koko ajan. Eräänä päivänä Anna sai tarpeekseen ja kääntyi ystävystymään pojan kanssa. Silloin hän tajusi, että sai pojalta enemmän apua, koska hän oli niin fiksu ihminen. </w:t>
      </w:r>
    </w:p>
    <w:p>
      <w:r>
        <w:rPr>
          <w:b/>
        </w:rPr>
        <w:t xml:space="preserve">Tulos</w:t>
      </w:r>
    </w:p>
    <w:p>
      <w:r>
        <w:t xml:space="preserve">Hänen takanaan istunut poika oli sokea, ja hän halusi todella auttaa häntä, mutta ei tiennyt miten.</w:t>
      </w:r>
    </w:p>
    <w:p>
      <w:r>
        <w:rPr>
          <w:b/>
        </w:rPr>
        <w:t xml:space="preserve">Esimerkki 7.1233</w:t>
      </w:r>
    </w:p>
    <w:p>
      <w:r>
        <w:t xml:space="preserve">Lähtökohta: Yhdellä entisellä työkaverillani oli kymmenen vuoden suhde.  Alustava konteksti: Hänen suhteensa paljastui hiljattain.  Alkuperäinen loppuratkaisu: Mies jätti hänet ja palasi vaimonsa luo. Äskettäin hän julkaisi hotellihuoneessa kuvan, joka viittaa muuhun. Kuva on saanut ihmiset juoruilemaan.  Uusi lopetus: Mies jätti vaimonsa ja meni naimisiin entisen työkaverini kanssa. Äskettäin hän postasi hotellihuonekuvan, joka viittaa muuhun. Kuvasta ihmiset juoruavat. </w:t>
      </w:r>
    </w:p>
    <w:p>
      <w:r>
        <w:rPr>
          <w:b/>
        </w:rPr>
        <w:t xml:space="preserve">Tulos</w:t>
      </w:r>
    </w:p>
    <w:p>
      <w:r>
        <w:t xml:space="preserve">Herrin suhde muuttui avioliitoksi.</w:t>
      </w:r>
    </w:p>
    <w:p>
      <w:r>
        <w:rPr>
          <w:b/>
        </w:rPr>
        <w:t xml:space="preserve">Esimerkki 7.1234</w:t>
      </w:r>
    </w:p>
    <w:p>
      <w:r>
        <w:t xml:space="preserve">Lähtökohta: Tänään oli päivä, josta tulisi erittäin hyvä tai erittäin huono.  Alkuperäinen konteksti: Mies pukeutui pukuunsa ja meni pankkiin.  Alkuperäinen loppu: Hän käveli lainavirkailijan toimistoon. Mies antoi esityksensä ja liiketoimintasuunnitelmansa ja odotti jännittyneenä. Lainavirkailija antoi hänelle lainan.  Uusi lopetus: Hän ei halunnut kävellä lainavirkailijan toimistoon. Tai antaa esityksensä ja liiketoimintasuunnitelmansa ja sitten odottaa levottomana. Lainavirkailija ei koskaan antaisi hänelle lainaa. </w:t>
      </w:r>
    </w:p>
    <w:p>
      <w:r>
        <w:rPr>
          <w:b/>
        </w:rPr>
        <w:t xml:space="preserve">Tulos</w:t>
      </w:r>
    </w:p>
    <w:p>
      <w:r>
        <w:t xml:space="preserve">Mies päätti jäädä kotiin ja välttää pankkia.</w:t>
      </w:r>
    </w:p>
    <w:p>
      <w:r>
        <w:rPr>
          <w:b/>
        </w:rPr>
        <w:t xml:space="preserve">Esimerkki 7.1235</w:t>
      </w:r>
    </w:p>
    <w:p>
      <w:r>
        <w:t xml:space="preserve">Lähtökohta: Tyttäreni esitteli minulle mTurkin vuonna 2015.  Alkuperäinen konteksti: Käytän mTurkia nyt joka päivä.  Alkuperäinen lopputulos: Syntymäpäivälahjaksi hän osti minulle punaisen fesin. Se oli pilalahja, sillä turkkilaiset käyttivät feziä. Pidän fesiä silloin tällöin.  Uusi loppu: Syntymäpäivälahjaksi hän osti minulle punaisen fesin. Se oli hieno lahja, koska turkkilaiset käyttivät fezsejä. Pidän fesiä koko ajan. </w:t>
      </w:r>
    </w:p>
    <w:p>
      <w:r>
        <w:rPr>
          <w:b/>
        </w:rPr>
        <w:t xml:space="preserve">Tulos</w:t>
      </w:r>
    </w:p>
    <w:p>
      <w:r>
        <w:t xml:space="preserve">Teen mTurkkia koko päivän.</w:t>
      </w:r>
    </w:p>
    <w:p>
      <w:r>
        <w:rPr>
          <w:b/>
        </w:rPr>
        <w:t xml:space="preserve">Esimerkki 7.1236</w:t>
      </w:r>
    </w:p>
    <w:p>
      <w:r>
        <w:t xml:space="preserve">Lähtökohta: Brian on aina halunnut palvella maataan.  Alkuperäinen konteksti: Hänen perheensä halusi hänen menevän yliopistoon.  Alkuperäinen loppu: Hän päätti liittyä ensin reserviin. Hänet lähetettiin ulkomaille taistelemaan. Hän ei koskaan päässyt takaisin.  Uusi loppu: Hän päätti liittyä reserviin, kuten hänen perheensä halusi. Hänet lähetettiin ulkomaille taistelemaan. Hän ei koskaan palannut. </w:t>
      </w:r>
    </w:p>
    <w:p>
      <w:r>
        <w:rPr>
          <w:b/>
        </w:rPr>
        <w:t xml:space="preserve">Tulos</w:t>
      </w:r>
    </w:p>
    <w:p>
      <w:r>
        <w:t xml:space="preserve">Hänen perheensä halusi hänet reserviin.</w:t>
      </w:r>
    </w:p>
    <w:p>
      <w:r>
        <w:rPr>
          <w:b/>
        </w:rPr>
        <w:t xml:space="preserve">Esimerkki 7.1237</w:t>
      </w:r>
    </w:p>
    <w:p>
      <w:r>
        <w:t xml:space="preserve">Lähtökohta: Jessie oli koppava, kaikkitietävä tyttö.  Alkuperäinen konteksti: Hän huomautti kaikille muille lapsille, kun nämä olivat väärässä.  Alkuperäinen loppu: Hän vasikoi opettajalle aina kun pystyi. Kun tuli välitunnin aika, kukaan lapsista ei leikkinyt hänen kanssaan. Jessie ei välittänyt siitä, koska hän sanoi itselleen olevansa parempi kuin muut.  Uusi loppu: Jessie lakkasi lörpöttelemästä opettajalle. Kun tuli välitunnin aika, lapset leikkivät nyt hänen kanssaan. Jessie oli onnellinen, koska hän tiesi, ettei hän ollut heitä parempi. </w:t>
      </w:r>
    </w:p>
    <w:p>
      <w:r>
        <w:rPr>
          <w:b/>
        </w:rPr>
        <w:t xml:space="preserve">Tulos</w:t>
      </w:r>
    </w:p>
    <w:p>
      <w:r>
        <w:t xml:space="preserve">Mutta hän sai ystävän, ja hänestä tuli mukavampi kaikille.</w:t>
      </w:r>
    </w:p>
    <w:p>
      <w:r>
        <w:rPr>
          <w:b/>
        </w:rPr>
        <w:t xml:space="preserve">Esimerkki 7.1238</w:t>
      </w:r>
    </w:p>
    <w:p>
      <w:r>
        <w:t xml:space="preserve">Lähtökohta: Jan oli aina ollut laiha tyttö.  Alkuperäinen konteksti: Eräänä päivänä hän päätti lihoa hieman.  Alkuperäinen loppu: Hän aloitti lisäämällä pirtelön jokaiselle päivälliselle. Hän joi myös aamiaiseksi laihdutusjauhepirtelöitä. Neljässä viikossa hän oli lihonut yksitoista kiloa!  Uusi lopetus: Hän aloitti jättämällä jokaisen päivällisaterian väliin. Hän joi myös vettä aamiaiseksi. Neljässä viikossa hän oli laihtunut yksitoista kiloa! </w:t>
      </w:r>
    </w:p>
    <w:p>
      <w:r>
        <w:rPr>
          <w:b/>
        </w:rPr>
        <w:t xml:space="preserve">Tulos</w:t>
      </w:r>
    </w:p>
    <w:p>
      <w:r>
        <w:t xml:space="preserve">Eräänä päivänä hän päätti, että hänen pitäisi olla vielä laihempi.</w:t>
      </w:r>
    </w:p>
    <w:p>
      <w:r>
        <w:rPr>
          <w:b/>
        </w:rPr>
        <w:t xml:space="preserve">Esimerkki 7.1239</w:t>
      </w:r>
    </w:p>
    <w:p>
      <w:r>
        <w:t xml:space="preserve">Lähtökohta: Paulin pomo kutsui hänet toimistoon kertomaan eräästä kokouksesta.  Alustava konteksti: Paul oli valittu mukaan.  Alkuperäinen loppu: Paul oli innoissaan ensimmäisestä työmatkastaan kongressiin. Yritys varasi Paulille hienon hotellihuoneen, josta hän nautti. Kongressi oli informatiivinen ja hauska, Paul tunsi itsensä hyvin onnekkaaksi.  Uusi lopetus: Paul oli ollut innoissaan ensimmäisestä työmatkastaan kongressiin. Yritys oli varannut Paulille hienon hotellihuoneen, josta hän olisi nauttinut. Kongressi olisi ollut informatiivinen ja hauska, Paul tunsi itsensä hyvin epäonniseksi. </w:t>
      </w:r>
    </w:p>
    <w:p>
      <w:r>
        <w:rPr>
          <w:b/>
        </w:rPr>
        <w:t xml:space="preserve">Tulos</w:t>
      </w:r>
    </w:p>
    <w:p>
      <w:r>
        <w:t xml:space="preserve">Koska kokous oli tarkoitus pitää Vegasissa, Paul ei voinut mennä sinne.</w:t>
      </w:r>
    </w:p>
    <w:p>
      <w:r>
        <w:rPr>
          <w:b/>
        </w:rPr>
        <w:t xml:space="preserve">Esimerkki 7.1240</w:t>
      </w:r>
    </w:p>
    <w:p>
      <w:r>
        <w:t xml:space="preserve">Lähtökohta: Olen treenannut koko elämäni yhdessä tapahtumassa.  Alkuperäinen konteksti: Päiväni koostuivat treenistä treenin jälkeen.  Alkuperäinen loppu: En käynyt koulua seuratakseni tätä unelmaa. Joka neljäs vuosi minulla on tilaisuus näyttää kaikille, miksi tein sen. Minusta on vihdoin tullut olympiaurheilija.  Uusi lopetus: Pystyin kilpailemaan tässä lajissa opiskeluaikana. Joka neljäs vuosi minulla on mahdollisuus näyttää kaikille, miksi tein sen. Minusta on vihdoin tullut olympiaurheilija. </w:t>
      </w:r>
    </w:p>
    <w:p>
      <w:r>
        <w:rPr>
          <w:b/>
        </w:rPr>
        <w:t xml:space="preserve">Tulos</w:t>
      </w:r>
    </w:p>
    <w:p>
      <w:r>
        <w:t xml:space="preserve">Päiväni koostuu treeneistä ja koulusta.</w:t>
      </w:r>
    </w:p>
    <w:p>
      <w:r>
        <w:rPr>
          <w:b/>
        </w:rPr>
        <w:t xml:space="preserve">Esimerkki 7.1241</w:t>
      </w:r>
    </w:p>
    <w:p>
      <w:r>
        <w:t xml:space="preserve">Lähtökohta: Perhe oli vihdoin valinnut joulukuusen.  Alkuperäinen konteksti: He viettivät puoli päivää etsien kuutta eri kuusta.  Alkuperäinen loppuratkaisu: Älä laita kuusta olohuoneeseen istumaan ennen sen koristelua. Yhtäkkiä hän huomasi liikettä oksissa. Puussa oli asunut orava!  Uusi lopetus: Heidän piti tarkastaa kuusi ennen sen koristelua. Yhtäkkiä hän huomasi liikettä oksissa. Puussa oli asunut orava! </w:t>
      </w:r>
    </w:p>
    <w:p>
      <w:r>
        <w:rPr>
          <w:b/>
        </w:rPr>
        <w:t xml:space="preserve">Tulos</w:t>
      </w:r>
    </w:p>
    <w:p>
      <w:r>
        <w:t xml:space="preserve">He viettivät puolet päivästä etsien täydellistä paikkaa puulle.</w:t>
      </w:r>
    </w:p>
    <w:p>
      <w:r>
        <w:rPr>
          <w:b/>
        </w:rPr>
        <w:t xml:space="preserve">Esimerkki 7.1242</w:t>
      </w:r>
    </w:p>
    <w:p>
      <w:r>
        <w:t xml:space="preserve">Lähtökohta: Charlie pyyhkäisi iloisesti lattiaa.  Alustava konteksti: Hän piti siitä, että hän sai kaiken lian pois ja teki siitä erittäin puhtaan.  Alkuperäinen lopetus: Charlien työtoverit tekivät hänelle erityisen tarran, jonka hän voi laittaa rintaansa. Siinä luki, että hän oli hyvin erityinen henkilö, joka teki hyvin erityistä työtä. Se sai Charlien haluamaan lakaista lattiaa vielä paremmin!  Uusi loppu: Charlien työtoverit tekivät hänelle erityisen tarran, jonka hän sai laittaa rintaansa. Siinä luki, että hän oli hyvin erityinen henkilö, joka teki hyvin erityistä työtä. Se sai Charlien haluamaan lakaista lattiaa vielä paremmin! </w:t>
      </w:r>
    </w:p>
    <w:p>
      <w:r>
        <w:rPr>
          <w:b/>
        </w:rPr>
        <w:t xml:space="preserve">Tulos</w:t>
      </w:r>
    </w:p>
    <w:p>
      <w:r>
        <w:t xml:space="preserve">Hän rakasti yksin työskentelyä.</w:t>
      </w:r>
    </w:p>
    <w:p>
      <w:r>
        <w:rPr>
          <w:b/>
        </w:rPr>
        <w:t xml:space="preserve">Esimerkki 7.1243</w:t>
      </w:r>
    </w:p>
    <w:p>
      <w:r>
        <w:t xml:space="preserve">Lähtökohta: Barry ja hänen poikansa John lähtivät suurelle metsästysretkelle.  Alkuperäinen konteksti: He pakkasivat ja valmistautuivat varmistaakseen, että kaikki sujuisi ongelmitta.  Alkuperäinen loppuratkaisu: He eivät osanneet odottaa hyökkäävää villisikaa sen jälkeen, kun Jon oli ampunut ohi. Villisika jahtasi heitä, kunnes Barry ja Jon pääsivät takaisin jeeppiinsä. Uupuneina he ajoivat pois onnellisina, ettei kukaan loukkaantunut.  Uusi loppu: Sen lisäksi he eivät osanneet odottaa hyökkäävää villisikaa sen jälkeen, kun Jon ampui ohi. Villisika jahtasi heitä, kunnes Barry ja Jon pääsivät takaisin jeeppiinsä. Uupuneina he ajoivat pois onnellisina, ettei kukaan loukkaantunut. </w:t>
      </w:r>
    </w:p>
    <w:p>
      <w:r>
        <w:rPr>
          <w:b/>
        </w:rPr>
        <w:t xml:space="preserve">Tulos</w:t>
      </w:r>
    </w:p>
    <w:p>
      <w:r>
        <w:t xml:space="preserve">He eivät pakanneet, joten se oli katastrofi.</w:t>
      </w:r>
    </w:p>
    <w:p>
      <w:r>
        <w:rPr>
          <w:b/>
        </w:rPr>
        <w:t xml:space="preserve">Esimerkki 7.1244</w:t>
      </w:r>
    </w:p>
    <w:p>
      <w:r>
        <w:t xml:space="preserve">Lähtökohta: James on juuri muuttanut uuteen asuntoonsa.  Alustava konteksti: Hän huomasi, että hänellä oli torakkaongelma.  Alkuperäinen loppu: Hän soitti tuholaistorjujalle. He ruiskuttivat hyönteismyrkkyä hänen kotiinsa. James ei löytänyt torakoita seuraavana päivänä.  Uusi loppu: Hän soitti tuholaistorjujalle. He ruiskuttivat hyönteismyrkkyä hänen kotiinsa. James halusi varmistaa, että hänen asuntonsa pysyy ötökkävapaana. </w:t>
      </w:r>
    </w:p>
    <w:p>
      <w:r>
        <w:rPr>
          <w:b/>
        </w:rPr>
        <w:t xml:space="preserve">Tulos</w:t>
      </w:r>
    </w:p>
    <w:p>
      <w:r>
        <w:t xml:space="preserve">Hän huomasi, ettei asunnossa ollut ötököitä.</w:t>
      </w:r>
    </w:p>
    <w:p>
      <w:r>
        <w:rPr>
          <w:b/>
        </w:rPr>
        <w:t xml:space="preserve">Esimerkki 7.1245</w:t>
      </w:r>
    </w:p>
    <w:p>
      <w:r>
        <w:t xml:space="preserve">Lähtökohta: Mitch sairasti pahan keuhkokuumeen.  Alkuperäinen konteksti: Mitch ajoi väärällä puolella tietä palatessaan lääkäriltä.  Alkuperäinen loppu: Kukaan ei saanut fyysisiä vammoja. Häntä ei rangaistu, koska hän oli niin sairaalloisen houraileva. Nyt kun hän sairastuu, hän antaa muiden viedä hänet tapaamisiinsa.  Uusi loppu: Ihmiset rikkoivat hänen ikkunansa. Hänet vietiin sairaalaan, koska hän oli niin sairaalloisen houraileva. Nyt kun hän sairastuu, hän antaa muiden ajaa hänet tapaamisiinsa. </w:t>
      </w:r>
    </w:p>
    <w:p>
      <w:r>
        <w:rPr>
          <w:b/>
        </w:rPr>
        <w:t xml:space="preserve">Tulos</w:t>
      </w:r>
    </w:p>
    <w:p>
      <w:r>
        <w:t xml:space="preserve">Palatessaan lääkäriltä hän sammui autoonsa parkkipaikalla.</w:t>
      </w:r>
    </w:p>
    <w:p>
      <w:r>
        <w:rPr>
          <w:b/>
        </w:rPr>
        <w:t xml:space="preserve">Esimerkki 7.1246</w:t>
      </w:r>
    </w:p>
    <w:p>
      <w:r>
        <w:t xml:space="preserve">Lähtökohta: Gerard halusi löytää koirakaverin lapsilleen.  Alkuperäinen konteksti: Hän vei lapsensa paikalliseen eläintarhaan ja pyysi nähdä kaikki koirat.  Alkuperäinen loppuratkaisu: Lapset olivat hyvin surullisia nähdessään niin monta hylättyä koiraa. He kysyivät Gerardilta, voisivatko he ottaa kaikki koirat kotiin. Gerard sanoi, että he voivat ottaa vain yhden, ja he ottivat.  Uusi lopetus: Lapset olivat hyvin surullisia nähdessään niin paljon epäpuhtaita rotuja. He kysyivät Gerardilta, voisivatko he mennä kotiin. Gerard sanoi heille, että he eivät voi mennä kotiin ennen kuin he ottavat yhden. </w:t>
      </w:r>
    </w:p>
    <w:p>
      <w:r>
        <w:rPr>
          <w:b/>
        </w:rPr>
        <w:t xml:space="preserve">Tulos</w:t>
      </w:r>
    </w:p>
    <w:p>
      <w:r>
        <w:t xml:space="preserve">Hän halusi viedä lapset paikalliseen eläinkotiin, mutta lapset halusivat vain puhdasrotuisen koiran.</w:t>
      </w:r>
    </w:p>
    <w:p>
      <w:r>
        <w:rPr>
          <w:b/>
        </w:rPr>
        <w:t xml:space="preserve">Esimerkki 7.1247</w:t>
      </w:r>
    </w:p>
    <w:p>
      <w:r>
        <w:t xml:space="preserve">Lähtökohta: Jeff ja Joe tuntuivat aina joutuvan vaikeuksiin.  Alkuperäinen konteksti: He työskentelivät yhdessä aiheuttaakseen ongelmia naapurustossaan.  Alkuperäinen loppuratkaisu: Jeff sai eräänä päivänä idean varastaa naapurinsa talosta. Hän kertoi Joelle suunnitelmansa ja he murtautuivat taloon seuraavana yönä. Poliisi sai molemmat kiinni ja joutuivat vankilaan.  Uusi loppu: Eräänä päivänä Jeff sai idean varastaa idean Joen pöydältä. Hän kertoi kaverilleen suunnitelmansa ja he murtautuivat Joen pöydälle seuraavana päivänä. Pomo sai molemmat kiinni ja heidät erotettiin. </w:t>
      </w:r>
    </w:p>
    <w:p>
      <w:r>
        <w:rPr>
          <w:b/>
        </w:rPr>
        <w:t xml:space="preserve">Tulos</w:t>
      </w:r>
    </w:p>
    <w:p>
      <w:r>
        <w:t xml:space="preserve">Jeff ja Joe työskentelivät aina erillään, koska he vihasivat toisiaan.</w:t>
      </w:r>
    </w:p>
    <w:p>
      <w:r>
        <w:rPr>
          <w:b/>
        </w:rPr>
        <w:t xml:space="preserve">Esimerkki 7.1248</w:t>
      </w:r>
    </w:p>
    <w:p>
      <w:r>
        <w:t xml:space="preserve">Lähtökohta: Poikaystäväni ja minä päätimme, että haluamme syödä terveellisemmin.  Alkuperäinen konteksti: Ajattelimme, että voisimme alkaa ostaa enemmän vihanneksia.  Alkuperäinen lopputulos: Teimme retken paikallisille maanviljelijöiden markkinoille. Siellä oli runsaasti tuoreita vihanneksia. Ostimme pinaattia, parsakaalia ja bataattia.  Uusi lopetus: Teimme retken paikallisille maanviljelijöiden markkinoille. Siellä oli runsaasti täysjyväviljaa ja tuoreita hedelmiä. Ostimme omenoita, persikoita ja leipää. </w:t>
      </w:r>
    </w:p>
    <w:p>
      <w:r>
        <w:rPr>
          <w:b/>
        </w:rPr>
        <w:t xml:space="preserve">Tulos</w:t>
      </w:r>
    </w:p>
    <w:p>
      <w:r>
        <w:t xml:space="preserve">Päätimme alkaa ostaa enemmän täysjyväviljaa ja hedelmiä.</w:t>
      </w:r>
    </w:p>
    <w:p>
      <w:r>
        <w:rPr>
          <w:b/>
        </w:rPr>
        <w:t xml:space="preserve">Esimerkki 7.1249</w:t>
      </w:r>
    </w:p>
    <w:p>
      <w:r>
        <w:t xml:space="preserve">Lähtökohta: Grantin perhe pakkasi auton rantamatkalleen.  Alkuperäinen konteksti: Matkalla rannalle he saivat rengasrikon.  Alkuperäinen loppuratkaisu: Isä huomasi, että myös vararengas oli tyhjä. He soittivat hinausauton kuljettajalle, joka tuli auttamaan. Heidän oli palattava kotiin ilman rantamatkaa.  Uusi loppu: Mutta paluumatkalla heille puhkesi rengas, ja isä tajusi, että myös vararengas oli tyhjä. He soittivat hinausauton kuljettajalle apua. Heidän oli ajettava rannalta takaisin kotiin hinausauton kuljettajan kanssa. </w:t>
      </w:r>
    </w:p>
    <w:p>
      <w:r>
        <w:rPr>
          <w:b/>
        </w:rPr>
        <w:t xml:space="preserve">Tulos</w:t>
      </w:r>
    </w:p>
    <w:p>
      <w:r>
        <w:t xml:space="preserve">He pääsivät rannalle hyvissä ajoin.</w:t>
      </w:r>
    </w:p>
    <w:p>
      <w:r>
        <w:rPr>
          <w:b/>
        </w:rPr>
        <w:t xml:space="preserve">Esimerkki 7.1250</w:t>
      </w:r>
    </w:p>
    <w:p>
      <w:r>
        <w:t xml:space="preserve">Lähtökohta: Cathylla oli aina tietty päivä, jolloin hän siivosi.  Alkuperäinen konteksti: Cathyn epäonneksi tänään oli se päivä.  Alkuperäinen loppu: Cathy siivoaa keittiön ja makuuhuoneen. Lopuksi Cathy siivosi myös kylpyhuoneen. Cathy oli erittäin väsynyt siivottuaan kotiaan koko päivän.  Uusi lopetus: Ensi keskiviikkona Cathyn on siivottava keittiö ja makuuhuone. Hän siivoaa todennäköisesti myös kylpyhuoneensa. Silloin hän on äärimmäisen väsynyt siivottuaan kotiaan koko päivän. </w:t>
      </w:r>
    </w:p>
    <w:p>
      <w:r>
        <w:rPr>
          <w:b/>
        </w:rPr>
        <w:t xml:space="preserve">Tulos</w:t>
      </w:r>
    </w:p>
    <w:p>
      <w:r>
        <w:t xml:space="preserve">Cathyn onneksi tänään oli vasta ensi keskiviikko.</w:t>
      </w:r>
    </w:p>
    <w:p>
      <w:r>
        <w:rPr>
          <w:b/>
        </w:rPr>
        <w:t xml:space="preserve">Esimerkki 7.1251</w:t>
      </w:r>
    </w:p>
    <w:p>
      <w:r>
        <w:t xml:space="preserve">Lähtökohta: Vuonna 1971 söin ensimmäisen rinkelini.  Alkuperäinen konteksti: Perheeni on kiinalainen, eikä se syönyt länsimaista ruokaa paljon.  Alkuperäinen loppu: Asuimme lähellä juutalaista herkkukauppaa. Veljeni osti paahdetun bagelin ja antoi minulle puolet. Jäin koukkuun bageleihin, ja syön niitä koko ajan.  Uusi lopetus: Asuimme lähellä juutalaista herkkukauppaa. Ostin paahdetun bagelin ja söin puolet. Jäin koukkuun bageleihin ja söin niitä koko ajan. </w:t>
      </w:r>
    </w:p>
    <w:p>
      <w:r>
        <w:rPr>
          <w:b/>
        </w:rPr>
        <w:t xml:space="preserve">Tulos</w:t>
      </w:r>
    </w:p>
    <w:p>
      <w:r>
        <w:t xml:space="preserve">Perheeni on kokonaan gluteeniton, emmekä saaneet syödä hiilihydraatteja.</w:t>
      </w:r>
    </w:p>
    <w:p>
      <w:r>
        <w:rPr>
          <w:b/>
        </w:rPr>
        <w:t xml:space="preserve">Esimerkki 7.1252</w:t>
      </w:r>
    </w:p>
    <w:p>
      <w:r>
        <w:t xml:space="preserve">Lähtökohta: Linnut söivät kaikki Lydian puutarhan vihannekset.  Alustava konteksti: Lydia teki linnunpelättimen vanhoista vaatteista ja autotallinsa romusta.  Alkuperäinen loppuratkaisu: Variksenpelätin toimi niin hyvin, että se piti jopa peurat loitolla. Lydia sai sinä vuonna suuren sadon. Nyt hänellä on menestyvä yritys, joka myy linnunpelättimiä.  Uusi loppu: Naapurin ponnistelut toimivat niin hyvin, että se piti jopa peurat loitolla. Lydia sai sinä vuonna suuren sadon. Nyt hänellä on menestyvä yritys, joka myy villieläinten torjuntapalveluja. </w:t>
      </w:r>
    </w:p>
    <w:p>
      <w:r>
        <w:rPr>
          <w:b/>
        </w:rPr>
        <w:t xml:space="preserve">Tulos</w:t>
      </w:r>
    </w:p>
    <w:p>
      <w:r>
        <w:t xml:space="preserve">Hän maksoi naapurille lintujen ampumisesta.</w:t>
      </w:r>
    </w:p>
    <w:p>
      <w:r>
        <w:rPr>
          <w:b/>
        </w:rPr>
        <w:t xml:space="preserve">Esimerkki 7.1253</w:t>
      </w:r>
    </w:p>
    <w:p>
      <w:r>
        <w:t xml:space="preserve">Lähtökohta: Ted tuhosi vahingossa parhaan ystävänsä pallon.  Alkuperäinen konteksti: Hän otti tyhjennetyn pallon jäänteet ja hautasi sen.  Alkuperäinen loppu: Kun hänen ystävänsä ilmestyi paikalle, Ted teeskenteli, ettei mitään ollut tapahtunut. He menivät leikkimään frisbeetä puistoon. Myöhemmin samana iltana Ted pyysi vanhemmiltaan rahaa uuden pallon ostamiseen.  Uusi loppu: Tedin ystävä ymmärsi, että kyseessä oli vahinko. He menivät leikkimään frisbeetä puistoon. Myöhemmin samana iltana Ted pyysi vanhemmaltaan rahaa uuden pallon ostamiseen. </w:t>
      </w:r>
    </w:p>
    <w:p>
      <w:r>
        <w:rPr>
          <w:b/>
        </w:rPr>
        <w:t xml:space="preserve">Tulos</w:t>
      </w:r>
    </w:p>
    <w:p>
      <w:r>
        <w:t xml:space="preserve">Hän otti tyhjennetyn pallon jäänteet ja kertoi ystävälleen.</w:t>
      </w:r>
    </w:p>
    <w:p>
      <w:r>
        <w:rPr>
          <w:b/>
        </w:rPr>
        <w:t xml:space="preserve">Esimerkki 7.1254</w:t>
      </w:r>
    </w:p>
    <w:p>
      <w:r>
        <w:t xml:space="preserve">Lähtökohta: Kaksi poikaa tapasi parkkipaikalla nyrkkitappelun merkeissä.  Alustava konteksti: He alkoivat töniä toisiaan.  Alkuperäinen loppu: He huusivat myös solvauksia. Kumpikaan heistä ei uskaltanut heittää nyrkkiä. Niinpä he molemmat vain juoksivat kotiin.  Uusi loppu: He ratkaisivat erimielisyytensä. Kumpikaan heistä ei uskaltanut edes lyödä. Niinpä he molemmat lähtivät kotiin taakka harteiltaan helpottuneina. </w:t>
      </w:r>
    </w:p>
    <w:p>
      <w:r>
        <w:rPr>
          <w:b/>
        </w:rPr>
        <w:t xml:space="preserve">Tulos</w:t>
      </w:r>
    </w:p>
    <w:p>
      <w:r>
        <w:t xml:space="preserve">Yhteinen ystävä ilmestyi paikalle ja sai heidät puhumaan sen sijaan.</w:t>
      </w:r>
    </w:p>
    <w:p>
      <w:r>
        <w:rPr>
          <w:b/>
        </w:rPr>
        <w:t xml:space="preserve">Esimerkki 7.1255</w:t>
      </w:r>
    </w:p>
    <w:p>
      <w:r>
        <w:t xml:space="preserve">Lähtökohta: Mary juoksi ehtiäkseen bussiin.  Alustava konteksti: Mary oli myöhässä tapaamisesta.  Alkuperäinen lopputulos: Mary kompastui ja kaatui. Bussi lähti ilman häntä. Maryn ystävä ajoi hänet tapaamiseen.  Uusi lopetus: Hän kompastui ja kaatui. Bussikuski odotti, että hän nousisi ylös. Mary pääsi tapaamiseensa ajoissa. </w:t>
      </w:r>
    </w:p>
    <w:p>
      <w:r>
        <w:rPr>
          <w:b/>
        </w:rPr>
        <w:t xml:space="preserve">Tulos</w:t>
      </w:r>
    </w:p>
    <w:p>
      <w:r>
        <w:t xml:space="preserve">Hän hyppäsi sisään, kun ovet sulkeutuivat.</w:t>
      </w:r>
    </w:p>
    <w:p>
      <w:r>
        <w:rPr>
          <w:b/>
        </w:rPr>
        <w:t xml:space="preserve">Esimerkki 7.1256</w:t>
      </w:r>
    </w:p>
    <w:p>
      <w:r>
        <w:t xml:space="preserve">Lähtökohta: Ajoin kaupungissani.  Alustava konteksti: En nähnyt sumun takia.  Alkuperäinen loppu: Oli vaikea ajaa. Minulla oli suunnitelma. Laitoin tuulilasinpyyhkimet päälle, jotta näkisin vihdoin.  Uusi loppu: Oli vaikea ajaa. Minulla oli suunnitelma. Vedin visiirin alas, jotta aurinko ei näkyisi, ja näin vihdoin! </w:t>
      </w:r>
    </w:p>
    <w:p>
      <w:r>
        <w:rPr>
          <w:b/>
        </w:rPr>
        <w:t xml:space="preserve">Tulos</w:t>
      </w:r>
    </w:p>
    <w:p>
      <w:r>
        <w:t xml:space="preserve">Oli mukava aurinkoinen päivä.</w:t>
      </w:r>
    </w:p>
    <w:p>
      <w:r>
        <w:rPr>
          <w:b/>
        </w:rPr>
        <w:t xml:space="preserve">Esimerkki 7.1257</w:t>
      </w:r>
    </w:p>
    <w:p>
      <w:r>
        <w:t xml:space="preserve">Lähtökohta: Tyttöystäväni rakastaa joogaa.  Alkuperäinen konteksti: Hän yrittää aina saada minut harrastamaan sitä.  Alkuperäinen loppu: Lopulta annoin periksi, vaikka en olekaan kovin notkea. Venäytin selkälihakseni ensimmäisessä liikkeessä. Hänestä tuntui niin pahalta, että hän hoivasi minua viikkoja.  Uusi loppu: Rakastin tehdä sitä hänen kanssaan, vaikka en ole kovin notkea. Eräänä päivänä venäytin selkälihakseni. Hänestä tuntui pahalta puolestani, joten hän hoivasi minua viikkoja. </w:t>
      </w:r>
    </w:p>
    <w:p>
      <w:r>
        <w:rPr>
          <w:b/>
        </w:rPr>
        <w:t xml:space="preserve">Tulos</w:t>
      </w:r>
    </w:p>
    <w:p>
      <w:r>
        <w:t xml:space="preserve">Teemme sen aina yhdessä.</w:t>
      </w:r>
    </w:p>
    <w:p>
      <w:r>
        <w:rPr>
          <w:b/>
        </w:rPr>
        <w:t xml:space="preserve">Esimerkki 7.1258</w:t>
      </w:r>
    </w:p>
    <w:p>
      <w:r>
        <w:t xml:space="preserve">Lähtökohta: Cathy joutui äskettäin taloudellisiin vaikeuksiin.  Alustava konteksti: Cathy tajusi, että hänen oli otettava toinen työ.  Alkuperäinen loppuratkaisu: Cathy näki ilmoituksen tarjoilijattaresta paikallisessa ravintolassa. Täytettyään hakemuksen Cathy pääsi heti haastatteluun. Cathy oli innoissaan kuullessaan, että hän oli saanut työpaikan.  Uusi lopetus: Cathy näki pankissa ilmoituksen matalakorkoisesta lainasta. Täytettyään hakemuksen Cathy tapasi lainavirkailijan välittömästi. Cathy oli innoissaan kuullessaan, että hän oli saanut lainan. </w:t>
      </w:r>
    </w:p>
    <w:p>
      <w:r>
        <w:rPr>
          <w:b/>
        </w:rPr>
        <w:t xml:space="preserve">Tulos</w:t>
      </w:r>
    </w:p>
    <w:p>
      <w:r>
        <w:t xml:space="preserve">Cathy tajusi tarvitsevansa lainaa.</w:t>
      </w:r>
    </w:p>
    <w:p>
      <w:r>
        <w:rPr>
          <w:b/>
        </w:rPr>
        <w:t xml:space="preserve">Esimerkki 7.1259</w:t>
      </w:r>
    </w:p>
    <w:p>
      <w:r>
        <w:t xml:space="preserve">Lähtökohta: John etsi puutavaraa Home Depotista lauantaiaamuna.  Alustava konteksti: Kuului valtava rysähdys ja jyrinä.  Alkuperäinen loppu: Kaikki Johnin ympärillä alkoivat panikoida ja juosta hulluna ympäriinsä. John kuuli kuulutuksen kaupan kaiuttimista. Ilmoituksessa sanottiin, että oli tapahtunut maanjäristys!  Uusi lopetus: Kaikki Johnin ympärillä alkoivat innostua ja juosta hulluna ympäriinsä. John kuuli kaupan kaiuttimista ilmoituksen. Ilmoituksessa sanottiin, että kaikesta on 50 prosentin alennusmyynti! </w:t>
      </w:r>
    </w:p>
    <w:p>
      <w:r>
        <w:rPr>
          <w:b/>
        </w:rPr>
        <w:t xml:space="preserve">Tulos</w:t>
      </w:r>
    </w:p>
    <w:p>
      <w:r>
        <w:t xml:space="preserve">Myynti oli valtava ja valtava.</w:t>
      </w:r>
    </w:p>
    <w:p>
      <w:r>
        <w:rPr>
          <w:b/>
        </w:rPr>
        <w:t xml:space="preserve">Esimerkki 7.1260</w:t>
      </w:r>
    </w:p>
    <w:p>
      <w:r>
        <w:t xml:space="preserve">Lähtökohta: Zach tarvitsi seuralaista veljensä häihin.  Alkuperäinen konteksti: Hän kävi ympäri kaupunkia juttelemassa tytöille.  Alkuperäinen loppu: Lopulta hän tapasi tytön, joka lähti häihin hänen kanssaan. Hääpäivä koitti, eikä tyttö vastannut puhelimeen. Tämä on tapahtunut ennenkin, Zach on hyvin surullinen, mutta aikoo nauttia häistä.  Uusi loppu: Hän oli iloinen siitä, että hänellä oli joku, jonka kanssa mennä häihin. Hääpäivä koitti, eikä hän vastannut puhelimeensa. Tämä on tapahtunut ennenkin, Zach on hyvin surullinen, mutta nauttii häistä. </w:t>
      </w:r>
    </w:p>
    <w:p>
      <w:r>
        <w:rPr>
          <w:b/>
        </w:rPr>
        <w:t xml:space="preserve">Tulos</w:t>
      </w:r>
    </w:p>
    <w:p>
      <w:r>
        <w:t xml:space="preserve">Hän löysi pojan, jonka hän otti seuralaisekseen.</w:t>
      </w:r>
    </w:p>
    <w:p>
      <w:r>
        <w:rPr>
          <w:b/>
        </w:rPr>
        <w:t xml:space="preserve">Esimerkki 7.1261</w:t>
      </w:r>
    </w:p>
    <w:p>
      <w:r>
        <w:t xml:space="preserve">Lähtökohta: Tom ja Mary lähtivät lomalle.  Alustava konteksti: He nousivat veneeseen ja ajelivat jokea pitkin.  Alkuperäinen loppuratkaisu: He vilkuttivat rannalla seisoville ihmisille. He saapuivat joen pohjalle. Tomilla ja Maryllä oli hauskaa.  Uusi lopetus: He vilkuttivat rannalla seisoville ihmisille. He pääsivät keskelle merta. Tomilla ja Maryllä oli hauskaa. </w:t>
      </w:r>
    </w:p>
    <w:p>
      <w:r>
        <w:rPr>
          <w:b/>
        </w:rPr>
        <w:t xml:space="preserve">Tulos</w:t>
      </w:r>
    </w:p>
    <w:p>
      <w:r>
        <w:t xml:space="preserve">He nousivat veneeseen ja purjehtivat merelle.</w:t>
      </w:r>
    </w:p>
    <w:p>
      <w:r>
        <w:rPr>
          <w:b/>
        </w:rPr>
        <w:t xml:space="preserve">Esimerkki 7.1262</w:t>
      </w:r>
    </w:p>
    <w:p>
      <w:r>
        <w:t xml:space="preserve">Lähtökohta: Michael opetteli taiteilijaksi.  Alkuperäinen konteksti: Hän yritti kuvanveistoa, mutta hänen kätensä eivät olleet tarpeeksi vakaat.  Alkuperäinen loppu: Hän yritti maalata, mutta hänellä ei ollut kärsivällisyyttä. Sitten hän päätti tehdä performanssitaidetta. Michael oli löytänyt paikkansa!  Uusi loppu: Hän yritti maalata, mutta se ei mennyt hyvin, koska hän käytti elintarvikeväriä. Sitten hän päätti tehdä performanssitaidetta. Michael oli löytänyt paikkansa! </w:t>
      </w:r>
    </w:p>
    <w:p>
      <w:r>
        <w:rPr>
          <w:b/>
        </w:rPr>
        <w:t xml:space="preserve">Tulos</w:t>
      </w:r>
    </w:p>
    <w:p>
      <w:r>
        <w:t xml:space="preserve">Hän maalasi elintarvikeväreillä.</w:t>
      </w:r>
    </w:p>
    <w:p>
      <w:r>
        <w:rPr>
          <w:b/>
        </w:rPr>
        <w:t xml:space="preserve">Esimerkki 7.1263</w:t>
      </w:r>
    </w:p>
    <w:p>
      <w:r>
        <w:t xml:space="preserve">Lähtökohta: Kivi vieri mäkeä alas.  Alkuperäinen konteksti: Se osui toiseen pienempään kiveen matkalla alas.  Alkuperäinen loppuratkaisu: Tämäkin kivi alkoi rullata mäkeä alas. Ensimmäinen kivi pysähtyi, kun se osui puuhun. Pienempi kivi jatkoi vierimistään mäkeä alas joelle.  Uusi loppu: Kaksi pienempää kiveä alkoi myös vieriä mäkeä alas. Ensimmäinen pienempi kivi pysähtyi, kun se osui puuhun. Toinen pienempi kivi jatkoi vierimistään mäkeä alas kohti pohjaa. </w:t>
      </w:r>
    </w:p>
    <w:p>
      <w:r>
        <w:rPr>
          <w:b/>
        </w:rPr>
        <w:t xml:space="preserve">Tulos</w:t>
      </w:r>
    </w:p>
    <w:p>
      <w:r>
        <w:t xml:space="preserve">Se pysähtyi pohjaan.</w:t>
      </w:r>
    </w:p>
    <w:p>
      <w:r>
        <w:rPr>
          <w:b/>
        </w:rPr>
        <w:t xml:space="preserve">Esimerkki 7.1264</w:t>
      </w:r>
    </w:p>
    <w:p>
      <w:r>
        <w:t xml:space="preserve">Lähtökohta: Cathyn tytär kertoi hänelle äskettäin erityisestä ystävästä.  Alustava konteksti: Cathyn mielestä oli outoa, että hänen tyttärellään oli edes ystävä.  Alkuperäinen loppuratkaisu: Cathy kysyi tyttäreltään useita kysymyksiä tämän ystävästä. Sitten Cathy tajusi, että hänen tyttärellään oli mielikuvitusystävä. Cathy hymyili, koska hän muisti myös oman mielikuvitusystävänsä.  Uusi lopetus: Cathy kysyi tyttäreltään useita kysymyksiä tämän ystävästä nähdäkseen, kertoisiko tämä totuuden. Cathy tajusi sitten, että hänen tyttärensä ei tuntenut ystäväänsä hyvin. Cathy hymyili, koska hän muisti, että hänellä oli ennen ollut mielikuvitusystäviä, joten tämä ei ole niin paha asia. </w:t>
      </w:r>
    </w:p>
    <w:p>
      <w:r>
        <w:rPr>
          <w:b/>
        </w:rPr>
        <w:t xml:space="preserve">Tulos</w:t>
      </w:r>
    </w:p>
    <w:p>
      <w:r>
        <w:t xml:space="preserve">Cathy tunsi tyttärensä, ystävänsä, äidin hyvin.</w:t>
      </w:r>
    </w:p>
    <w:p>
      <w:r>
        <w:rPr>
          <w:b/>
        </w:rPr>
        <w:t xml:space="preserve">Esimerkki 7.1265</w:t>
      </w:r>
    </w:p>
    <w:p>
      <w:r>
        <w:t xml:space="preserve">Lähtökohta: Beth päätti mennä sokkotreffeille.  Alustava konteksti: Hänellä ei ollut viime aikoina ollut ollut onnea.  Alkuperäinen loppu: Beth saapui illalliselle kello 20.00. Hän odotti 15 minuuttia, kunnes treffikumppani vihdoin ilmestyi paikalle. Hänen treffikumppaninsa oli töykeä koko illan, ja Beth vannoi pois sokkotreffit.  Uusi loppu: Hän saapui illalliselle klo 20.00. Hän odotti 15 minuuttia, kunnes hänen seurustelukumppaninsa vihdoin ilmestyi. Hänen treffikumppaninsa oli ystävällinen koko illan, ja Beth nautti sokkotreffeistä. </w:t>
      </w:r>
    </w:p>
    <w:p>
      <w:r>
        <w:rPr>
          <w:b/>
        </w:rPr>
        <w:t xml:space="preserve">Tulos</w:t>
      </w:r>
    </w:p>
    <w:p>
      <w:r>
        <w:t xml:space="preserve">Se ei ollut hänen juttunsa, mutta hän on aina hyvin onnekas.</w:t>
      </w:r>
    </w:p>
    <w:p>
      <w:r>
        <w:rPr>
          <w:b/>
        </w:rPr>
        <w:t xml:space="preserve">Esimerkki 7.1266</w:t>
      </w:r>
    </w:p>
    <w:p>
      <w:r>
        <w:t xml:space="preserve">Lähtökohta: Kelli rakasti syödä twizzlereitä.  Alkuperäinen konteksti: Ne olivat hänen lempikarkkejaan.  Alkuperäinen loppu: Viime yönä hän meni elokuviin ystävänsä kanssa. Hän tilasi twizzlereitä, mutta ne olivat viimeinen pussi. Kelli oli helpottunut saadessaan viimeisen pussin.  Uusi lopetus: Viime yönä hän meni elokuviin ystävänsä kanssa. Hän tilasi milk dudit, mutta ne olivat viimeinen pussi. Kelli oli helpottunut saadessaan viimeisen pussin. </w:t>
      </w:r>
    </w:p>
    <w:p>
      <w:r>
        <w:rPr>
          <w:b/>
        </w:rPr>
        <w:t xml:space="preserve">Tulos</w:t>
      </w:r>
    </w:p>
    <w:p>
      <w:r>
        <w:t xml:space="preserve">Hän lopetti hiljattain niiden syömisen sairastuttuaan rajusti mässäilyn jälkeen.</w:t>
      </w:r>
    </w:p>
    <w:p>
      <w:r>
        <w:rPr>
          <w:b/>
        </w:rPr>
        <w:t xml:space="preserve">Esimerkki 7.1267</w:t>
      </w:r>
    </w:p>
    <w:p>
      <w:r>
        <w:t xml:space="preserve">Lähtökohta: Mary sai tyttöystävältään sukupuolitaudin.  Alustava konteksti: Mary ei aluksi ymmärtänyt, mitä oli tapahtunut.  Alkuperäinen loppuratkaisu: Tyttöystävä vannoi, ettei Mary ollut pettänyt häntä. Kun Mary kysyi tyttöystävältään sukupuolitaudista, tämä tunnusti. Mary erosi tyttöystävästään, koska tämä oli pettänyt hänen luottamuksensa.  Uusi lopetus: Tyttöystävä vannoi, ettei tiennyt asiasta. Kun Mary kohtasi tyttöystävänsä sukupuolitaudista, tämä oli yllättynyt. Mary ja hänen tyttöystävänsä saivat hoitoa sukupuolitautiin. </w:t>
      </w:r>
    </w:p>
    <w:p>
      <w:r>
        <w:rPr>
          <w:b/>
        </w:rPr>
        <w:t xml:space="preserve">Tulos</w:t>
      </w:r>
    </w:p>
    <w:p>
      <w:r>
        <w:t xml:space="preserve">Hän oli raivoissaan ja ajatteli, että hänen oli täytynyt tietää, että hänellä oli se.</w:t>
      </w:r>
    </w:p>
    <w:p>
      <w:r>
        <w:rPr>
          <w:b/>
        </w:rPr>
        <w:t xml:space="preserve">Esimerkki 7.1268</w:t>
      </w:r>
    </w:p>
    <w:p>
      <w:r>
        <w:t xml:space="preserve">Lähtökohta: Izzyn lemmikkihamsteri karkasi eräänä yönä.  Alkuperäinen konteksti: Kahden päivän jälkeen sitä ei vieläkään löydetty.  Alkuperäinen loppu: Lopulta he laittoivat hamsterin ruokaa syvään kulhoon. Kulhoon oli pieni ramppi, mutta ulos ei päässyt. Aamulla hamsteri nukkui syvään kulhossa.  Uusi loppu: Vihdoin hän laittoi hamsterinruokaa syvään kulhoon. Kulhoon oli pieni luiska, jonka kautta pääsi kulhoon, mutta ulos ei päässyt. Aamulla hänen hamsterinsa nukkui syvää unta kulhossa. </w:t>
      </w:r>
    </w:p>
    <w:p>
      <w:r>
        <w:rPr>
          <w:b/>
        </w:rPr>
        <w:t xml:space="preserve">Tulos</w:t>
      </w:r>
    </w:p>
    <w:p>
      <w:r>
        <w:t xml:space="preserve">Kahden päivän kuluttua hänet vihdoin löydettiin.</w:t>
      </w:r>
    </w:p>
    <w:p>
      <w:r>
        <w:rPr>
          <w:b/>
        </w:rPr>
        <w:t xml:space="preserve">Esimerkki 7.1269</w:t>
      </w:r>
    </w:p>
    <w:p>
      <w:r>
        <w:t xml:space="preserve">Lähtökohta: Michael heräsi myöhään.  Alustava konteksti: Hän päätti jäädä sänkyyn.  Alkuperäinen loppu: Kun hän lopulta nousi ylös, hän jätti sängyn sotkuiseksi. Hänen tyttöystävänsä näki sängyn. Hän ei ollut tyytyväinen.  Uusi loppu: Kun mies viimein nousi ylös, hän peti sänkynsä siististi. Hänen tyttöystävänsä näki sängyn. Hän oli onnellinen. </w:t>
      </w:r>
    </w:p>
    <w:p>
      <w:r>
        <w:rPr>
          <w:b/>
        </w:rPr>
        <w:t xml:space="preserve">Tulos</w:t>
      </w:r>
    </w:p>
    <w:p>
      <w:r>
        <w:t xml:space="preserve">Hän päätti siivota sänkynsä.</w:t>
      </w:r>
    </w:p>
    <w:p>
      <w:r>
        <w:rPr>
          <w:b/>
        </w:rPr>
        <w:t xml:space="preserve">Esimerkki 7.1270</w:t>
      </w:r>
    </w:p>
    <w:p>
      <w:r>
        <w:t xml:space="preserve">Lähtökohta: Erin oli lukion opiskelija.  Alustava konteksti: Erin halusi läpäistä tietotekniikan kokeensa.  Alkuperäinen loppuratkaisu: Opiskellakseen Erin osti kaupasta tietotekniikan kirjan. Hän opiskeli koko yön ennen koettaan uuden kirjan avulla. Erin läpäisi kokeensa kiitettävällä arvosanalla opiskelutapojensa ansiosta.  Uusi lopetus: Opiskellakseen Erin osti opiskelijoilta papereita huijatakseen. Hän ei opiskellut lainkaan ennen kokeita . Erin reputti kokeensa, koska hänellä ei ollut vastauksia. </w:t>
      </w:r>
    </w:p>
    <w:p>
      <w:r>
        <w:rPr>
          <w:b/>
        </w:rPr>
        <w:t xml:space="preserve">Tulos</w:t>
      </w:r>
    </w:p>
    <w:p>
      <w:r>
        <w:t xml:space="preserve">Hän ei välittänyt koulusta, hän halusi vain pelata jalkapalloa, joten hän ei tehnyt muuta.</w:t>
      </w:r>
    </w:p>
    <w:p>
      <w:r>
        <w:rPr>
          <w:b/>
        </w:rPr>
        <w:t xml:space="preserve">Esimerkki 7.1271</w:t>
      </w:r>
    </w:p>
    <w:p>
      <w:r>
        <w:t xml:space="preserve">Lähtökohta: Kara teki isälleen lounaan töihin.  Alustava konteksti: Hän yritti parhaansa.  Alkuperäinen loppu: Mutta hän unohti majoneesin miehen sämpylään! Vaikka hänen isänsä todella piti majoneesista, hän söi sämpylän kuitenkin. Sitten hän kertoi Karalle, että se oli maistunut täydelliseltä!  Uusi loppu: Hän näki sen ja ajoi sen Karan työpaikalle Vaikka Karalla oli kiire, hän oli iloinen voidessaan syödä lounasta Karan kanssa Sitten hän kertoi Karalle, että se oli maistunut aivan täydelliseltä </w:t>
      </w:r>
    </w:p>
    <w:p>
      <w:r>
        <w:rPr>
          <w:b/>
        </w:rPr>
        <w:t xml:space="preserve">Tulos</w:t>
      </w:r>
    </w:p>
    <w:p>
      <w:r>
        <w:t xml:space="preserve">Mutta hänellä oli kiire, ja hän jätti sen tiskille.</w:t>
      </w:r>
    </w:p>
    <w:p>
      <w:r>
        <w:rPr>
          <w:b/>
        </w:rPr>
        <w:t xml:space="preserve">Esimerkki 7.1272</w:t>
      </w:r>
    </w:p>
    <w:p>
      <w:r>
        <w:t xml:space="preserve">Lähtökohta: David ja hänen poikansa ostivat vanhan Mustangin.  Alkuperäinen konteksti: He viettivät kuukausia sen jokaisen sentin kunnostamiseen.  Alkuperäinen loppuratkaisu: Kun hänen poikansa täytti 16 vuotta, David antoi hänelle avaimet. Poika törmäsi puuhun sinä yönä. David oli raivoissaan!  Uusi loppu: Sen sijaan hän osti Chargerin, ja kun hänen poikansa täytti 16, David antoi hänelle avaimet. Poika törmäsi puuhun sinä yönä. David oli raivoissaan! </w:t>
      </w:r>
    </w:p>
    <w:p>
      <w:r>
        <w:rPr>
          <w:b/>
        </w:rPr>
        <w:t xml:space="preserve">Tulos</w:t>
      </w:r>
    </w:p>
    <w:p>
      <w:r>
        <w:t xml:space="preserve">David tajusi, ettei pitänyt Mustangista, joten hän palautti sen.</w:t>
      </w:r>
    </w:p>
    <w:p>
      <w:r>
        <w:rPr>
          <w:b/>
        </w:rPr>
        <w:t xml:space="preserve">Esimerkki 7.1273</w:t>
      </w:r>
    </w:p>
    <w:p>
      <w:r>
        <w:t xml:space="preserve">Lähtökohta: Olen aina inhonnut kasviksia hampurilaisilla.  Alkuperäinen konteksti: Otin ne aina pois.  Alkuperäinen loppu: Eräänä päivänä pidin salaatin päällä. Se maistui hyvältä. Sen jälkeen pidin aina kasviksista hampurilaisillani.  Uusi loppu: Yhtenä päivänä pidin kaikki kasvikset päällä. Se maistui hyvältä. Sen jälkeen pidin aina kasviksista hampurilaisissani. </w:t>
      </w:r>
    </w:p>
    <w:p>
      <w:r>
        <w:rPr>
          <w:b/>
        </w:rPr>
        <w:t xml:space="preserve">Tulos</w:t>
      </w:r>
    </w:p>
    <w:p>
      <w:r>
        <w:t xml:space="preserve">Otin aina tomaatit, sipulit ja suolakurkut pois.</w:t>
      </w:r>
    </w:p>
    <w:p>
      <w:r>
        <w:rPr>
          <w:b/>
        </w:rPr>
        <w:t xml:space="preserve">Esimerkki 7.1274</w:t>
      </w:r>
    </w:p>
    <w:p>
      <w:r>
        <w:t xml:space="preserve">Lähtökohta: Jane oli pesemässä pyykkiä.  Alustava konteksti: Hän halusi kuivata vaatteensa pyykkinarulla.  Alkuperäinen lopputulos: Mutta alkoi tulla pimeää. Kun hän ripusti vaatteita, hän tunsi jotain jalkansa päällä. Hän kauhistui nähdessään kengässään lepakon.  Uusi loppu: Mutta se oli rikki. Hän meni ripustamaan vaatteita ulos ja tunsi jotain jalassaan. Hän kauhistui nähdessään kengässään lepakon... </w:t>
      </w:r>
    </w:p>
    <w:p>
      <w:r>
        <w:rPr>
          <w:b/>
        </w:rPr>
        <w:t xml:space="preserve">Tulos</w:t>
      </w:r>
    </w:p>
    <w:p>
      <w:r>
        <w:t xml:space="preserve">Hän halusi kuivata vaatteensa kuivausrummussa.</w:t>
      </w:r>
    </w:p>
    <w:p>
      <w:r>
        <w:rPr>
          <w:b/>
        </w:rPr>
        <w:t xml:space="preserve">Esimerkki 7.1275</w:t>
      </w:r>
    </w:p>
    <w:p>
      <w:r>
        <w:t xml:space="preserve">Lähtökohta: Billin vaimo Carly varoitti häntä siitä, että tänään sataa.  Alustava konteksti: Bill ei välittänyt tästä ja alkoi leikata nurmikkoa.  Alkuperäinen loppu: Muutamassa minuutissa sade alkoi sataa Billyn päälle. Billy kiirehti hakemaan työkalut vajasta ja meni taloon. Carly oli siellä ja katsoi Billyä katseella, joka sanoi, että minä sanoin sinulle.  Uusi lopetus: Muutamassa minuutissa sade alkoi sataa Billyn päälle. Billy kiirehti hakemaan jättämänsä työkalut vajaan ja meni taloon. Carly oli siellä ja katsoi Billyä katseella, joka sanoi, että minä sanoin sinulle niin. </w:t>
      </w:r>
    </w:p>
    <w:p>
      <w:r>
        <w:rPr>
          <w:b/>
        </w:rPr>
        <w:t xml:space="preserve">Tulos</w:t>
      </w:r>
    </w:p>
    <w:p>
      <w:r>
        <w:t xml:space="preserve">Bill suostui ja jäi sisälle.</w:t>
      </w:r>
    </w:p>
    <w:p>
      <w:r>
        <w:rPr>
          <w:b/>
        </w:rPr>
        <w:t xml:space="preserve">Esimerkki 7.1276</w:t>
      </w:r>
    </w:p>
    <w:p>
      <w:r>
        <w:t xml:space="preserve">Lähtökohta: Lähdimme ystäväni Jaken kanssa San Franciscoon juhlimaan.  Alkuperäinen konteksti: Tapasimme loistavan tanssijan, joka osasi tehdä Wormia.  Alkuperäinen loppu: Halusin tehdä häneen vaikutuksen, joten laskeuduin alas kokeillakseni liikettä. Onnistuin siinä, mutta tunsin, että jotain valui leuastani. Kun nousin ylös, tajusin, että olin puhkaissut leukani Wormia tehdessäni.  Uusi loppu: Halusin tehdä vaikutuksen häneen, joten laskeuduin alas kokeillakseni liikettä. Onnistuin siinä, mutta tunsin, että leuastani tippui jotain. Kun nousin ylös, tajusin, että olin puhkaissut leukani matoa tehdessäni. </w:t>
      </w:r>
    </w:p>
    <w:p>
      <w:r>
        <w:rPr>
          <w:b/>
        </w:rPr>
        <w:t xml:space="preserve">Tulos</w:t>
      </w:r>
    </w:p>
    <w:p>
      <w:r>
        <w:t xml:space="preserve">Tapasimme mielenkiintoisen naisen, joka osasi tehdä Wormia.</w:t>
      </w:r>
    </w:p>
    <w:p>
      <w:r>
        <w:rPr>
          <w:b/>
        </w:rPr>
        <w:t xml:space="preserve">Esimerkki 7.1277</w:t>
      </w:r>
    </w:p>
    <w:p>
      <w:r>
        <w:t xml:space="preserve">Lähtökohta: Cathy järjesti yllätysjuhlat poikaystävälleen.  Alkuperäinen konteksti: Cathy tarvitsi DJ:n soittamaan musiikkia juhliin.  Alkuperäinen loppuratkaisu: Cathy löysi DJ:n Craigslistilta. Tapaamisen jälkeen Cathy päätti palkata DJ:n juhliin. Cathy oli iloinen siitä, että hän löysi DJ:n poikaystävänsä syntymäpäiväjuhliin.  Uusi lopetus: Etsittyään Craigslistiltä Cathy löysi DJ:n. Tavatessaan DJ:n Cathy päätti palkata DJ:n juhliin. Cathy oli iloinen siitä, että hän löysi DJ:n poikaystävänsä syntymäpäiväjuhliin. </w:t>
      </w:r>
    </w:p>
    <w:p>
      <w:r>
        <w:rPr>
          <w:b/>
        </w:rPr>
        <w:t xml:space="preserve">Tulos</w:t>
      </w:r>
    </w:p>
    <w:p>
      <w:r>
        <w:t xml:space="preserve">Cathy tarvitsi DJ:n tanssimaan musiikkia juhliin.</w:t>
      </w:r>
    </w:p>
    <w:p>
      <w:r>
        <w:rPr>
          <w:b/>
        </w:rPr>
        <w:t xml:space="preserve">Esimerkki 7.1278</w:t>
      </w:r>
    </w:p>
    <w:p>
      <w:r>
        <w:t xml:space="preserve">Lähtökohta: Pepe halusi todella käydä Ranskassa.  Alkuperäinen konteksti: Hän rakensi itselleen pienen veneen ja ohjasi sen oikeaan suuntaan.  Alkuperäinen loppuratkaisu: Pepe purjehti veneellään yli kovien merenkäyntien ja vaarallisten vuorovesien. Hän hämmästyi löytääkseen itsensä Italiasta. Pepe tajusi käyttäneensä laskelmissaan amerikkalaisia standardiyksiköitä.  Uusi lopetus: Pepe lensi lentokoneella kovien myrskyjen ja turbulenssin läpi. Hän hämmästyi laskeutuessaan ja nähdessään Pariisin. Pepe tajusi, että hän oli tottunut amerikkalaisiin arkkitehtuurin standardimittoihin, ja hän hämmästyi. </w:t>
      </w:r>
    </w:p>
    <w:p>
      <w:r>
        <w:rPr>
          <w:b/>
        </w:rPr>
        <w:t xml:space="preserve">Tulos</w:t>
      </w:r>
    </w:p>
    <w:p>
      <w:r>
        <w:t xml:space="preserve">Hän lähti lennolle Pariisiin.</w:t>
      </w:r>
    </w:p>
    <w:p>
      <w:r>
        <w:rPr>
          <w:b/>
        </w:rPr>
        <w:t xml:space="preserve">Esimerkki 7.1279</w:t>
      </w:r>
    </w:p>
    <w:p>
      <w:r>
        <w:t xml:space="preserve">Lähtökohta: Marthalla oli kipuja ja särkyjä koko kehossaan.  Alkuperäinen konteksti: Valitettavasti hän ei pystynyt edes liikkumaan.  Alkuperäinen loppu: Sen seurauksena Martan oli ilmoitettava itsensä sairaaksi. Martha inhosi töistä poisjäämistä, mutta hänellä ei ollut vaihtoehtoa. Kun Martha oli saanut särkyjen kanssa valmiiksi, oli kulunut viikko.  Uusi lopetus: Sen seurauksena hänen ei tarvinnut ilmoittautua sairaaksi. Martha inhosi töistä poisjäämistä, joten hän jaksoi. Kun Martha oli saanut säryt hoidettua, se tapahtui viikkoa myöhemmin. </w:t>
      </w:r>
    </w:p>
    <w:p>
      <w:r>
        <w:rPr>
          <w:b/>
        </w:rPr>
        <w:t xml:space="preserve">Tulos</w:t>
      </w:r>
    </w:p>
    <w:p>
      <w:r>
        <w:t xml:space="preserve">Onneksi hän pystyi edelleen liikkumaan normaalisti.</w:t>
      </w:r>
    </w:p>
    <w:p>
      <w:r>
        <w:rPr>
          <w:b/>
        </w:rPr>
        <w:t xml:space="preserve">Esimerkki 7.1280</w:t>
      </w:r>
    </w:p>
    <w:p>
      <w:r>
        <w:t xml:space="preserve">Lähtökohta: Johnnyn ekaluokkalaiset menivät kurpitsamaalle.  Alustava konteksti: Jokainen sai valita kurpitsan.  Alkuperäinen loppuratkaisu: Ainoa sääntö oli, että heidän piti pystyä kantamaan se. Johnny löysi täydellisen kurpitsan, mutta ei pystynyt nostamaan sitä. Hän oli hyvin turhautunut, kun hänen piti valita pienempi.  Uusi loppu: Ainoa sääntö oli, että heidän oli hyväksyttävä se, mitä heille annettiin. Johnny löysi täydellisen kurpitsansa, mutta ei pystynyt poimimaan sitä. Hän oli hyvin turhautunut, kun hänelle annettiin pienempi. </w:t>
      </w:r>
    </w:p>
    <w:p>
      <w:r>
        <w:rPr>
          <w:b/>
        </w:rPr>
        <w:t xml:space="preserve">Tulos</w:t>
      </w:r>
    </w:p>
    <w:p>
      <w:r>
        <w:t xml:space="preserve">Oppilaat eivät saaneet valita kurpitsoja.</w:t>
      </w:r>
    </w:p>
    <w:p>
      <w:r>
        <w:rPr>
          <w:b/>
        </w:rPr>
        <w:t xml:space="preserve">Esimerkki 7.1281</w:t>
      </w:r>
    </w:p>
    <w:p>
      <w:r>
        <w:t xml:space="preserve">Lähtökohta: Jennifer halusi ostaa uuden puhelimen.  Alkuperäinen konteksti: Hänellä ei ollut tarpeeksi rahaa sen ostamiseen.  Alkuperäinen loppuratkaisu: Hän mainosti lapsenvahtipalvelujaan facebookissa. Jennifer sai useita töitä ja työskenteli ahkerasti koko kuukauden. Hänellä oli tarpeeksi rahaa puhelimen ostamiseen.  Uusi lopetus: Hän oli mainostanut lapsenvahtipalvelujaan facebookissa. Jennifer sai useita töitä ja työskenteli ahkerasti koko kuukauden. Näin hänellä oli tarpeeksi rahaa puhelimen ostamiseen. </w:t>
      </w:r>
    </w:p>
    <w:p>
      <w:r>
        <w:rPr>
          <w:b/>
        </w:rPr>
        <w:t xml:space="preserve">Tulos</w:t>
      </w:r>
    </w:p>
    <w:p>
      <w:r>
        <w:t xml:space="preserve">Hän oli säästänyt tarpeeksi rahaa sen ostamiseen.</w:t>
      </w:r>
    </w:p>
    <w:p>
      <w:r>
        <w:rPr>
          <w:b/>
        </w:rPr>
        <w:t xml:space="preserve">Esimerkki 7.1282</w:t>
      </w:r>
    </w:p>
    <w:p>
      <w:r>
        <w:t xml:space="preserve">Lähtökohta: Jalkapallokausi oli päättymässä, ja päätimme pitää juhlat.  Alkuperäinen konteksti: Joka kausi jalkapallojoukkueemme pitää pastajuhlat.  Alkuperäinen lopetus: Kutsuimme kaikki koolle kotiini tapahtumaa varten. Minä tein pastaa. Kun olin valmis, kaikki pitivät siitä.  Uusi lopetus: Kutsuimme kaikki koolle koulun kahvilaan tapahtumaa varten. Minä tein pastaa. Kun olin valmis, kaikki pitivät siitä. </w:t>
      </w:r>
    </w:p>
    <w:p>
      <w:r>
        <w:rPr>
          <w:b/>
        </w:rPr>
        <w:t xml:space="preserve">Tulos</w:t>
      </w:r>
    </w:p>
    <w:p>
      <w:r>
        <w:t xml:space="preserve">Joka kausi jalkapallojoukkueemme pitää pastajuhlat koululla.</w:t>
      </w:r>
    </w:p>
    <w:p>
      <w:r>
        <w:rPr>
          <w:b/>
        </w:rPr>
        <w:t xml:space="preserve">Esimerkki 7.1283</w:t>
      </w:r>
    </w:p>
    <w:p>
      <w:r>
        <w:t xml:space="preserve">Lähtökohta: Ned asui rauhallisella asuinalueella, jossa ei ollut paljon lapsia.  Alkuperäinen konteksti: Hän toivoi aina, että ulkona olisi enemmän lapsia, joiden kanssa leikkiä.  Alkuperäinen loppuratkaisu: Eräänä päivänä hän lähti kotoa ja näki, että naapuriin muutti uusi perhe. Hän käveli sinne ja tapasi Harry-nimisen pojan, joka oli hänen ikäisensä. He viettivät iltapäivän hyppien Harryn trampoliinilla ja heillä oli hauskaa!  Uusi loppu: Eräänä päivänä hän katsoi ulos ikkunastaan ja näki, että naapuriin muutti uusi perhe. Hän katsoi sinne ja näki Harry-nimisen pojan, joka oli hänen ikäisensä. Hän vietti iltapäivän katsellen Harrya hyppimässä trampoliinilla ja pitämällä hauskaa! </w:t>
      </w:r>
    </w:p>
    <w:p>
      <w:r>
        <w:rPr>
          <w:b/>
        </w:rPr>
        <w:t xml:space="preserve">Tulos</w:t>
      </w:r>
    </w:p>
    <w:p>
      <w:r>
        <w:t xml:space="preserve">Hän inhosi ihmisten seurassa olemista ja pysytteli aina sisällä.</w:t>
      </w:r>
    </w:p>
    <w:p>
      <w:r>
        <w:rPr>
          <w:b/>
        </w:rPr>
        <w:t xml:space="preserve">Esimerkki 7.1284</w:t>
      </w:r>
    </w:p>
    <w:p>
      <w:r>
        <w:t xml:space="preserve">Lähtökohta: Vapaa-ajallaan Cathy käy mielellään läpi GoFundMe-sivuja.  Alkuperäinen konteksti: Tänä päivänä Cathy näki työkaverinsa sivun.  Alkuperäinen lopputulos: Työtoveri tarvitsi rahaa sairaanhoitoon. Cathy päätti tehdä anonyymin lahjoituksen. Cathy tunsi olonsa paremmaksi tietäen voivansa auttaa työtoveriaan.  Uusi lopetus: Työtoveri tarvitsi rahaa lääketieteelliseen hoitoon. Cathy päätti, että työtoveri oli huijari. Cathy ei halunnut tuhlata rahojaan, jos hän ei ollut varma. </w:t>
      </w:r>
    </w:p>
    <w:p>
      <w:r>
        <w:rPr>
          <w:b/>
        </w:rPr>
        <w:t xml:space="preserve">Tulos</w:t>
      </w:r>
    </w:p>
    <w:p>
      <w:r>
        <w:t xml:space="preserve">Tänä päivänä Cathy näki työkaverinsa sivun, mutta päätti olla lahjoittamatta.</w:t>
      </w:r>
    </w:p>
    <w:p>
      <w:r>
        <w:rPr>
          <w:b/>
        </w:rPr>
        <w:t xml:space="preserve">Esimerkki 7.1285</w:t>
      </w:r>
    </w:p>
    <w:p>
      <w:r>
        <w:t xml:space="preserve">Lähtökohta: Nancy poimi paljon mustikoita.  Alustava konteksti: Hän vei ne kotiin ja pesi ne.  Alkuperäinen loppu: Sitten hän teki niistä piirakan. Hän tarjoili sen kaikille ystävilleen. He kehuivat, miten hyvää se oli.  Uusi loppu: Hän katui, ettei tehnyt piirakkaa heidän kanssaan. Hän olisi tarjoillut sitä kaikille ystävilleen. Hän kuvitteli, että he olisivat hurmioituneet siitä, miten hyvää se on. </w:t>
      </w:r>
    </w:p>
    <w:p>
      <w:r>
        <w:rPr>
          <w:b/>
        </w:rPr>
        <w:t xml:space="preserve">Tulos</w:t>
      </w:r>
    </w:p>
    <w:p>
      <w:r>
        <w:t xml:space="preserve">Hän vei ne kotiin ja söi ne.</w:t>
      </w:r>
    </w:p>
    <w:p>
      <w:r>
        <w:rPr>
          <w:b/>
        </w:rPr>
        <w:t xml:space="preserve">Esimerkki 7.1286</w:t>
      </w:r>
    </w:p>
    <w:p>
      <w:r>
        <w:t xml:space="preserve">Lähtökohta: Jack liittyi armeijaan juuri lukion jälkeen.  Alkuperäinen konteksti: Hän matkusti ympäri maailmaa ja näki uusia paikkoja.  Alkuperäinen loppu: Kun hän vihdoin jäi eläkkeelle, hän sai upseerieläkkeen. Hän istui ja kertoi pojanpojalleen tarinoita armeija-ajoistaan. Hänen pojanpoikansa liittyi myös armeijaan heti lukion jälkeen.  Uusi lopetus: Kun hän vihdoin jäi eläkkeelle, hän sai upseerin eläkkeen. Hän istui ja kertoi pojanpojalleen tarinoita armeija-ajoistaan. Hänen pojanpoikansa vihasi hänen tarinoitaan. </w:t>
      </w:r>
    </w:p>
    <w:p>
      <w:r>
        <w:rPr>
          <w:b/>
        </w:rPr>
        <w:t xml:space="preserve">Tulos</w:t>
      </w:r>
    </w:p>
    <w:p>
      <w:r>
        <w:t xml:space="preserve">Hän matkusti ympäri maailmaa ja näki uusia paikkoja, mutta hänen pojanpoikansa ei koskaan liity armeijaan.</w:t>
      </w:r>
    </w:p>
    <w:p>
      <w:r>
        <w:rPr>
          <w:b/>
        </w:rPr>
        <w:t xml:space="preserve">Esimerkki 7.1287</w:t>
      </w:r>
    </w:p>
    <w:p>
      <w:r>
        <w:t xml:space="preserve">Lähtökohta: David ajoi tietä pitkin.  Alustava konteksti: Hän alkoi kuulla tikittävää ääntä.  Alkuperäinen lopetus: Hän pysähtyi katsomaan, mikä se oli. Auto oli melkein tulessa. Hänen oli pakko soittaa apua.  Uusi lopetus: Hän pysähtyi katsomaan stereoita. Stereot olivat melkein irti. Hän korjasi sen itse. </w:t>
      </w:r>
    </w:p>
    <w:p>
      <w:r>
        <w:rPr>
          <w:b/>
        </w:rPr>
        <w:t xml:space="preserve">Tulos</w:t>
      </w:r>
    </w:p>
    <w:p>
      <w:r>
        <w:t xml:space="preserve">Hän alkoi kuulla äkillistä hiljaisuutta.</w:t>
      </w:r>
    </w:p>
    <w:p>
      <w:r>
        <w:rPr>
          <w:b/>
        </w:rPr>
        <w:t xml:space="preserve">Esimerkki 7.1288</w:t>
      </w:r>
    </w:p>
    <w:p>
      <w:r>
        <w:t xml:space="preserve">Lähtökohta: Julie oli cheerleader lukiossaan.  Alkuperäinen konteksti: Hän päätti hetken mielijohteesta vilauttaa jalkapallojoukkuetta.  Alkuperäinen loppu: Yksi poikien isistä näki, mitä cheerleader oli tehnyt. Poliisi pidätti Julien ja syytti häntä seksuaalirikoksesta. Nyt hän on elinikäisesti rikollisten rekisterissä.  Uusi loppu: Yksi poikien isistä näki, mitä cheerleader oli tehnyt. Koulun rehtori veti hänet syrjään ja käski hänen mennä kotiin ja että hän saa hammashoitoa. Nyt hänestä on tullut vähemmän mauton ihminen loppuelämäkseen. </w:t>
      </w:r>
    </w:p>
    <w:p>
      <w:r>
        <w:rPr>
          <w:b/>
        </w:rPr>
        <w:t xml:space="preserve">Tulos</w:t>
      </w:r>
    </w:p>
    <w:p>
      <w:r>
        <w:t xml:space="preserve">Hän päätti hetken mielijohteesta heittää jalkapallojoukkueen ulos.</w:t>
      </w:r>
    </w:p>
    <w:p>
      <w:r>
        <w:rPr>
          <w:b/>
        </w:rPr>
        <w:t xml:space="preserve">Esimerkki 7.1289</w:t>
      </w:r>
    </w:p>
    <w:p>
      <w:r>
        <w:t xml:space="preserve">Lähtökohta: Gina tapasi hengailla luusereiden kanssa.  Alkuperäinen konteksti: He antoivat Ginalle tupakkaa ja viinaa.  Alkuperäinen loppu: Ginan vanhemmat saivat tietää ja laativat suunnitelman. He soittivat luusereiden vanhemmille ja paljastivat heidät. Ja pelastivat Ginan huonolta tieltä.  Uusi loppu: Ginan vanhemmat saivat selville, että Gina sai myös savukkeita ja viinaa, joten he laativat suunnitelman. He soittivat luusereiden vanhemmille ja paljastivat heidät. Ja pelastivat Ginan pahalta tieltä. </w:t>
      </w:r>
    </w:p>
    <w:p>
      <w:r>
        <w:rPr>
          <w:b/>
        </w:rPr>
        <w:t xml:space="preserve">Tulos</w:t>
      </w:r>
    </w:p>
    <w:p>
      <w:r>
        <w:t xml:space="preserve">He antoivat Ginalle ruokaa ja juomaa.</w:t>
      </w:r>
    </w:p>
    <w:p>
      <w:r>
        <w:rPr>
          <w:b/>
        </w:rPr>
        <w:t xml:space="preserve">Esimerkki 7.1290</w:t>
      </w:r>
    </w:p>
    <w:p>
      <w:r>
        <w:t xml:space="preserve">Lähtökohta: Jon rakasti juhlia ahkerasti viikon jokaisena päivänä.  Alkuperäinen konteksti: Eräänä yönä hän pyörtyi ja joutui sairaalaan.  Alkuperäinen loppu: Hän huomasi kärsivänsä alkoholimyrkytyksestä. Kokemus oli niin traumaattinen, että hän päätti lopettaa ulkona käymisen. Hän lopetti myös juomisen ja eli paljon onnellisempaa elämää.  Uusi loppu: Hän huomasi kärsivänsä riippuvuudesta. Kokemus oli niin traumaattinen, että hän päätti lopettaa ulkona käymisen. Hän lopetti myös huumeet ja eli paljon onnellisempaa elämää. </w:t>
      </w:r>
    </w:p>
    <w:p>
      <w:r>
        <w:rPr>
          <w:b/>
        </w:rPr>
        <w:t xml:space="preserve">Tulos</w:t>
      </w:r>
    </w:p>
    <w:p>
      <w:r>
        <w:t xml:space="preserve">Eräänä yönä hän otti yliannostuksen heroiinia.</w:t>
      </w:r>
    </w:p>
    <w:p>
      <w:r>
        <w:rPr>
          <w:b/>
        </w:rPr>
        <w:t xml:space="preserve">Esimerkki 7.1291</w:t>
      </w:r>
    </w:p>
    <w:p>
      <w:r>
        <w:t xml:space="preserve">Lähtökohta: Tom käytti mielellään kuponkeja ostoksilla käydessään.  Alkuperäinen konteksti: Hän tulosti kotona muutaman kupongin.  Alkuperäinen lopputulos: Hän meni kauppaan ostamaan tuotteita. Tiskillä hän huomasi, että hän oli jättänyt kupongit kotiin. Tom päätti olla ostamatta mitään tuotteita sinä päivänä.  Uusi lopetus: Hän meni kauppaan ostamaan samat tuotteet. Tiskillä hän huomasi, että hän maksoi vähemmän kuin toisessa kaupassa, jossa oli kuponkeja. Tom päätti olla käyttämättä kuponkeja enää. </w:t>
      </w:r>
    </w:p>
    <w:p>
      <w:r>
        <w:rPr>
          <w:b/>
        </w:rPr>
        <w:t xml:space="preserve">Tulos</w:t>
      </w:r>
    </w:p>
    <w:p>
      <w:r>
        <w:t xml:space="preserve">Hän löysi kaupan, joka oli halpa, mutta kieltäytyi kupongeista.</w:t>
      </w:r>
    </w:p>
    <w:p>
      <w:r>
        <w:rPr>
          <w:b/>
        </w:rPr>
        <w:t xml:space="preserve">Esimerkki 7.1292</w:t>
      </w:r>
    </w:p>
    <w:p>
      <w:r>
        <w:t xml:space="preserve">Lähtökohta: Eräänä päivänä auto pysähtyi tielle.  Alkuperäinen konteksti: Juoksin sen luo ja nousin heti kyytiin.  Alkuperäinen loppu: Kuskin paikalla istui oikein mukava tyttö. Kävi ilmi, että hän ja minä olimme menossa samaan määränpäähän. Meistä tuli hyvät ystävät sinä päivänä.  Uusi loppu: Matkustajan paikalla oli erittäin mukava tyttö. Kävi ilmi, että hän ja minä olimme menossa samaan määränpäähän. Meistä tuli hyviä ystäviä sinä päivänä. </w:t>
      </w:r>
    </w:p>
    <w:p>
      <w:r>
        <w:rPr>
          <w:b/>
        </w:rPr>
        <w:t xml:space="preserve">Tulos</w:t>
      </w:r>
    </w:p>
    <w:p>
      <w:r>
        <w:t xml:space="preserve">Autoa ajoi ilkeä kaveri.</w:t>
      </w:r>
    </w:p>
    <w:p>
      <w:r>
        <w:rPr>
          <w:b/>
        </w:rPr>
        <w:t xml:space="preserve">Esimerkki 7.1293</w:t>
      </w:r>
    </w:p>
    <w:p>
      <w:r>
        <w:t xml:space="preserve">Lähtökohta: James oppi koulussa uuden sanan.  Alustava konteksti: Hän alkoi käyttää sitä koko ajan.  Alkuperäinen lopputulos: Se meni siihen pisteeseen, että hänen vanhempansa ärsyyntyivät siitä. Jamesin isä käski hänen vähentää sanan käyttöä vähäksi aikaa. James asetti sanan käyttökieltoon viikoksi.  Uusi loppu: Mutta hän käytti sitä niin usein, että se meni siihen pisteeseen, että hänen vanhempansa ärsyyntyivät siitä. Hänen isänsä käski hänen vähentää tuota sanaa vähäksi aikaa. James kielsi tuon sanan käytön viikoksi. </w:t>
      </w:r>
    </w:p>
    <w:p>
      <w:r>
        <w:rPr>
          <w:b/>
        </w:rPr>
        <w:t xml:space="preserve">Tulos</w:t>
      </w:r>
    </w:p>
    <w:p>
      <w:r>
        <w:t xml:space="preserve">Se oli kirosana, ja hänen vanhempansa nauroivat sille.</w:t>
      </w:r>
    </w:p>
    <w:p>
      <w:r>
        <w:rPr>
          <w:b/>
        </w:rPr>
        <w:t xml:space="preserve">Esimerkki 7.1294</w:t>
      </w:r>
    </w:p>
    <w:p>
      <w:r>
        <w:t xml:space="preserve">Lähtökohta: Sally kirjoitti kirjeen ystävälleen.  Alustava konteksti: Hän lähetti kirjeen postitse seuraavana päivänä.  Alkuperäinen lopetus: Kirje palautettiin toimittamattomana. Hän korjasi kirjekuoren osoitteen. Hän lähetti kirjeen takaisin seuraavana päivänä.  Uusi lopetus: Kirje palautettiin toimittamatta. Hän korjasi sähköpostin osoitteen. Hän lähetti kirjeen takaisin seuraavana päivänä. </w:t>
      </w:r>
    </w:p>
    <w:p>
      <w:r>
        <w:rPr>
          <w:b/>
        </w:rPr>
        <w:t xml:space="preserve">Tulos</w:t>
      </w:r>
    </w:p>
    <w:p>
      <w:r>
        <w:t xml:space="preserve">Hän lähetti kirjeen sähköpostitse seuraavana päivänä.</w:t>
      </w:r>
    </w:p>
    <w:p>
      <w:r>
        <w:rPr>
          <w:b/>
        </w:rPr>
        <w:t xml:space="preserve">Esimerkki 7.1295</w:t>
      </w:r>
    </w:p>
    <w:p>
      <w:r>
        <w:t xml:space="preserve">Lähtökohta: Smithin kotitaloudessa oli Taco-tiistai.  Alkuperäinen konteksti: Papa Smith huomaa unohtaneensa taco-kuoret!  Alkuperäinen loppuratkaisu: Mama Smith etsii ruokakomerosta ja löytää laatikollisen tortellini-pastaa. Smithin perhe päätti syödä sinä iltana sen sijaan spagettia. Siitä lähtien Smithit nimesivät Taco-tiistain uudelleen Tortellini-tiistain.  Uusi loppu: Smith-äiti katsoo ruokakaappiin ja löytää tomaattitölkin. Smithin perhe päätti syödä sinä iltana sen sijaan pizzaa. Illalla ei ollut lempinimeä. </w:t>
      </w:r>
    </w:p>
    <w:p>
      <w:r>
        <w:rPr>
          <w:b/>
        </w:rPr>
        <w:t xml:space="preserve">Tulos</w:t>
      </w:r>
    </w:p>
    <w:p>
      <w:r>
        <w:t xml:space="preserve">Papa Smith huomaa unohtaneensa tomaatit.</w:t>
      </w:r>
    </w:p>
    <w:p>
      <w:r>
        <w:rPr>
          <w:b/>
        </w:rPr>
        <w:t xml:space="preserve">Esimerkki 7.1296</w:t>
      </w:r>
    </w:p>
    <w:p>
      <w:r>
        <w:t xml:space="preserve">Lähtökohta: Uima-allas oli juuri asennettu.  Alkuperäinen konteksti: Ystävät olivat valmiita uimaan.  Alkuperäinen loppu: Se tuntuisi niin hyvältä kuumana päivänä! Mutta kun he saapuivat paikalle, he huomasivat veden olevan ruskeaa. Heidän täytyisi odottaa toinen päivä.  Uusi lopetus: He tiesivät, että se tuntuisi niin hyvältä kuumana päivänä! Mutta ei tänään sateessa. Heidän oli odotettava toista päivää. </w:t>
      </w:r>
    </w:p>
    <w:p>
      <w:r>
        <w:rPr>
          <w:b/>
        </w:rPr>
        <w:t xml:space="preserve">Tulos</w:t>
      </w:r>
    </w:p>
    <w:p>
      <w:r>
        <w:t xml:space="preserve">Oli sateista, eikä kukaan halunnut uida.</w:t>
      </w:r>
    </w:p>
    <w:p>
      <w:r>
        <w:rPr>
          <w:b/>
        </w:rPr>
        <w:t xml:space="preserve">Esimerkki 7.1297</w:t>
      </w:r>
    </w:p>
    <w:p>
      <w:r>
        <w:t xml:space="preserve">Lähtökohta: Maya pelkäsi kovasti luurankoja.  Alkuperäinen konteksti: Maya oli hyvin hermostunut Halloweenin aikaan.  Alkuperäinen loppu: Maya halusi päästä yli luurankopelostaan. Niinpä Maya yritti käydä Pariisin katakombeissa voittaakseen pelkonsa. Maya pelkäsi luurankoja liikaa, sai sydänkohtauksen ja kuoli.  Uusi loppu: Maya halusi päästä yli luurankopelostaan. Niinpä Maya yritti tulla siksi, mitä hän pelkäsi. Maya pelkäsi liikaa omaa asuaan, sai sydänkohtauksen ja kuoli. </w:t>
      </w:r>
    </w:p>
    <w:p>
      <w:r>
        <w:rPr>
          <w:b/>
        </w:rPr>
        <w:t xml:space="preserve">Tulos</w:t>
      </w:r>
    </w:p>
    <w:p>
      <w:r>
        <w:t xml:space="preserve">Hän päätti pukeutua sellaiseksi halloweenina.</w:t>
      </w:r>
    </w:p>
    <w:p>
      <w:r>
        <w:rPr>
          <w:b/>
        </w:rPr>
        <w:t xml:space="preserve">Esimerkki 7.1298</w:t>
      </w:r>
    </w:p>
    <w:p>
      <w:r>
        <w:t xml:space="preserve">Lähtökohta: Justin oli hermostunut valmistumisen jälkeisestä urastaan.  Alustava konteksti: Hän haki monia harjoittelupaikkoja, mutta sai kielteisen vastauksen kaikkiin.  Alkuperäinen loppuratkaisu: Hänen ystävänsä kannusti häntä hakemaan vielä yhteen ohjelmaan. Hän sai harjoittelupaikan viimeisestä ohjelmasta. Hän suoritti harjoittelunsa onnistuneesti.  Uusi lopetus: Hän sai lopulta harjoittelupaikan yhdestä ohjelmasta. Hän suoritti harjoittelunsa onnistuneesti </w:t>
      </w:r>
    </w:p>
    <w:p>
      <w:r>
        <w:rPr>
          <w:b/>
        </w:rPr>
        <w:t xml:space="preserve">Tulos</w:t>
      </w:r>
    </w:p>
    <w:p>
      <w:r>
        <w:t xml:space="preserve">Hän haki monia harjoittelupaikkoja eikä koskaan luovuttanut.</w:t>
      </w:r>
    </w:p>
    <w:p>
      <w:r>
        <w:rPr>
          <w:b/>
        </w:rPr>
        <w:t xml:space="preserve">Esimerkki 7.1299</w:t>
      </w:r>
    </w:p>
    <w:p>
      <w:r>
        <w:t xml:space="preserve">Lähtökohta: Ajattelin äitiäni ja päätin käydä hänen luonaan.  Alustava konteksti: Huomasin, että siitä oli jo jonkin aikaa.  Alkuperäinen loppu: Kun saavuin perille, hän oli innoissaan nähdessään minut. Söimme lounasta, keskustelimme viimeaikaisista tapahtumista ja nauroimme. Kun vierailu oli ohi, halasin häntä hyvästiksi.  Uusi lopetus: Kun saavuin, hän oli kuitenkin innoissaan nähdessään minut. Söimme lounasta, keskustelimme viimeaikaisista tapahtumista ja nauroimme. Kun vierailu oli ohi, halasin häntä hyvästiksi. </w:t>
      </w:r>
    </w:p>
    <w:p>
      <w:r>
        <w:rPr>
          <w:b/>
        </w:rPr>
        <w:t xml:space="preserve">Tulos</w:t>
      </w:r>
    </w:p>
    <w:p>
      <w:r>
        <w:t xml:space="preserve">Hän sanoi, ettei halua minun tulevan.</w:t>
      </w:r>
    </w:p>
    <w:p>
      <w:r>
        <w:rPr>
          <w:b/>
        </w:rPr>
        <w:t xml:space="preserve">Esimerkki 7.1300</w:t>
      </w:r>
    </w:p>
    <w:p>
      <w:r>
        <w:t xml:space="preserve">Lähtökohta: Rick katseli televisiota.  Alkuperäinen konteksti: Hän huomasi, ettei siellä ollut muuta katsottavaa kuin lastenohjelmia.  Alkuperäinen loppu: Yksi niistä ohjelmista, jotka hän muisti. Ja hänellä oli tapana katsoa sitä, kun hän oli lapsi. Rick nautti siitä, että häntä muistutettiin lapsuudestaan.  Uusi loppu: Yksi niistä ohjelmista, jotka hän muisti. Ja hänellä oli tapana katsoa sitä lapsena. Rick nautti siitä, että häntä muistutettiin lapsuudestaan. </w:t>
      </w:r>
    </w:p>
    <w:p>
      <w:r>
        <w:rPr>
          <w:b/>
        </w:rPr>
        <w:t xml:space="preserve">Tulos</w:t>
      </w:r>
    </w:p>
    <w:p>
      <w:r>
        <w:t xml:space="preserve">Hän odotti vaimoaan kotiin.</w:t>
      </w:r>
    </w:p>
    <w:p>
      <w:r>
        <w:rPr>
          <w:b/>
        </w:rPr>
        <w:t xml:space="preserve">Esimerkki 7.1301</w:t>
      </w:r>
    </w:p>
    <w:p>
      <w:r>
        <w:t xml:space="preserve">Lähtökohta: Dan sai tietää, että hänen isänsä oli muuttamassa.  Alustava konteksti: Hän tuli surulliseksi.  Alkuperäinen loppu: Hän päätti karata. Hänen äitinsä ei löytänyt häntä mistään. Dan tuli lopulta kotiin ja oli 6 viikkoa kotiarestissa.  Uusi loppu: Hän päätti, ettei hänen tarvitsisi karata. Hän ei halunnut isänsä ja äitinsä lähelleen. Isä oli iloinen, ettei hänen tarvinnut karata ja saada kotiarestia. </w:t>
      </w:r>
    </w:p>
    <w:p>
      <w:r>
        <w:rPr>
          <w:b/>
        </w:rPr>
        <w:t xml:space="preserve">Tulos</w:t>
      </w:r>
    </w:p>
    <w:p>
      <w:r>
        <w:t xml:space="preserve">Hän helpottui.</w:t>
      </w:r>
    </w:p>
    <w:p>
      <w:r>
        <w:rPr>
          <w:b/>
        </w:rPr>
        <w:t xml:space="preserve">Esimerkki 7.1302</w:t>
      </w:r>
    </w:p>
    <w:p>
      <w:r>
        <w:t xml:space="preserve">Lähtökohta: Bill ajaa töihin.  Alustava konteksti: Hänen autonsa alkaa pitää kovaa ääntä.  Alkuperäinen loppuratkaisu: Hän pysähtyy katsomaan, mikä on vialla. Hän avaa konepellin ja savua lentää kaikkialle. Hän soittaa triple a:lle ja odottaa apua.  Uusi lopetus: Hän pysähtyy katsomaan, mikä on vialla. Hän avaa konepellin ja savua lentää kaikkialle. Hän soittaa Triple A:lle ja odottaa apua. </w:t>
      </w:r>
    </w:p>
    <w:p>
      <w:r>
        <w:rPr>
          <w:b/>
        </w:rPr>
        <w:t xml:space="preserve">Tulos</w:t>
      </w:r>
    </w:p>
    <w:p>
      <w:r>
        <w:t xml:space="preserve">Hänen moottoripyöränsä on hyvin äänekäs.</w:t>
      </w:r>
    </w:p>
    <w:p>
      <w:r>
        <w:rPr>
          <w:b/>
        </w:rPr>
        <w:t xml:space="preserve">Esimerkki 7.1303</w:t>
      </w:r>
    </w:p>
    <w:p>
      <w:r>
        <w:t xml:space="preserve">Lähtökohta: Jessie luuli olevansa hyvin fiksu ja nokkela.  Alkuperäinen konteksti: Jessie oli hyvin äänekkäästi ilmaissut, ettei pitänyt vastustamastaan ehdokkaasta.  Alkuperäinen loppuratkaisu: Jessie kirjoitti, että vain kupillinen lämmintä oksennusta tukisi häntä. Eräs foorumin jäsen leikkasi häntä syvältä vastineellaan hänen ehdokkaastaan. Hän huomautti, ettei edes oksennuskuppi äänestäisi hänen valintaansa.  Uusi lopetus: Jessie totesi, että vain kupillinen lämmintä oksennusta kannattaisi häntä. Eräs foorumilainen viilteli häntä syvälle hänen ehdokkaastaan kertovalla retoriikallaan. Hän huomautti, ettei edes oksennuskuppi äänestäisi hänen valintaansa. </w:t>
      </w:r>
    </w:p>
    <w:p>
      <w:r>
        <w:rPr>
          <w:b/>
        </w:rPr>
        <w:t xml:space="preserve">Tulos</w:t>
      </w:r>
    </w:p>
    <w:p>
      <w:r>
        <w:t xml:space="preserve">Hän ei koskaan ajatellut ennen kuin puhui.</w:t>
      </w:r>
    </w:p>
    <w:p>
      <w:r>
        <w:rPr>
          <w:b/>
        </w:rPr>
        <w:t xml:space="preserve">Esimerkki 7.1304</w:t>
      </w:r>
    </w:p>
    <w:p>
      <w:r>
        <w:t xml:space="preserve">Lähtökohta: Eloise on avannut eläinkaupan yli vuoden ajan.  Alkuperäinen konteksti: Eloise saapui yleensä ajoissa töihin.  Alkuperäinen loppu: Eräänä päivänä hän unohti laittaa herätyskellon neljältä aamulla. Hän oli nukkunut yöunille. Hänen esimiehensä antoi hänelle viimeisen varoituksen.  Uusi loppu: Hän oli nukkunut yöunet. Hänen esimiehensä antoi hänelle ensimmäisen varoituksen. </w:t>
      </w:r>
    </w:p>
    <w:p>
      <w:r>
        <w:rPr>
          <w:b/>
        </w:rPr>
        <w:t xml:space="preserve">Tulos</w:t>
      </w:r>
    </w:p>
    <w:p>
      <w:r>
        <w:t xml:space="preserve">Hän saapui aina ajoissa, eikä häntä ollut koskaan moitittu myöhästymisestä.</w:t>
      </w:r>
    </w:p>
    <w:p>
      <w:r>
        <w:rPr>
          <w:b/>
        </w:rPr>
        <w:t xml:space="preserve">Esimerkki 7.1305</w:t>
      </w:r>
    </w:p>
    <w:p>
      <w:r>
        <w:t xml:space="preserve">Lähtökohta: Cathy päätti kävellä tänään eläinkaupan läpi.  Alustava konteksti: Cathy tykkäsi nähdä erilaisia eläimiä eläinkaupassa.  Alkuperäinen loppuratkaisu: Cathy näki tänään suloisimman koiranpennun, jonka hän oli koskaan nähnyt. Cathy päätti ostaa söpön pennun. Cathy oli niin innoissaan siitä, että hänestä tuli upouuden koiranpennun omistaja.  Uusi lopetus: Tänään Cathy näki söpöimmän koiranpennun, jonka hän oli koskaan nähnyt. Cathy päätti vapauttaa söpön koiranpennun. Cathy oli niin innoissaan siitä, että hänestä tuli upouuden koiranpennun omistaja. </w:t>
      </w:r>
    </w:p>
    <w:p>
      <w:r>
        <w:rPr>
          <w:b/>
        </w:rPr>
        <w:t xml:space="preserve">Tulos</w:t>
      </w:r>
    </w:p>
    <w:p>
      <w:r>
        <w:t xml:space="preserve">Cathy inhosi eläinkaupan eläinten näkemistä.</w:t>
      </w:r>
    </w:p>
    <w:p>
      <w:r>
        <w:rPr>
          <w:b/>
        </w:rPr>
        <w:t xml:space="preserve">Esimerkki 7.1306</w:t>
      </w:r>
    </w:p>
    <w:p>
      <w:r>
        <w:t xml:space="preserve">Lähtökohta: Sheri odotti innoissaan suurta päiväänsä.  Alkuperäinen konteksti: Hän odotti koko ikänsä menevänsä naimisiin.  Alkuperäinen loppuratkaisu: Hän oli ostanut kauneimman puvun. Hän oli tavannut unelmiensa miehen. Tästä tulisi hänen uuden avioelämänsä ensimmäinen päivä.  Uusi loppu: Hän oli ostanut kauneimman mekon. Hän oli tavannut unelmiensa naisen. Tästä tulisi hänen uuden avioelämänsä ensimmäinen päivä. </w:t>
      </w:r>
    </w:p>
    <w:p>
      <w:r>
        <w:rPr>
          <w:b/>
        </w:rPr>
        <w:t xml:space="preserve">Tulos</w:t>
      </w:r>
    </w:p>
    <w:p>
      <w:r>
        <w:t xml:space="preserve">Hän odotti koko ikänsä pääsevänsä naimisiin kauniin naisen kanssa.</w:t>
      </w:r>
    </w:p>
    <w:p>
      <w:r>
        <w:rPr>
          <w:b/>
        </w:rPr>
        <w:t xml:space="preserve">Esimerkki 7.1307</w:t>
      </w:r>
    </w:p>
    <w:p>
      <w:r>
        <w:t xml:space="preserve">Lähtökohta: Bob vietti päivän asentamalla taloonsa uuden valkoisen maton.  Alustava konteksti: Hän murisi, ponnisti ja hikoili, kunnes se oli valmis.  Alkuperäinen loppuratkaisu: Bob tarkasteli ylpeänä valmiiksi saamaansa työtä. Sen kunniaksi hän kaatoi itselleen lasillisen punaviiniä. Bobin puhelin säikäytti hänet ja hän kaatoi viinin matolle!  Uusi lopetus: Bob tarkasteli surullisena mattoa, jonka he juuri tahrivat. Turruttaakseen tuskansa hän kaatoi itselleen lasillisen punaviiniä. Bobin puhelin säikäytti hänet ja hän kaatoi viinin matolle! </w:t>
      </w:r>
    </w:p>
    <w:p>
      <w:r>
        <w:rPr>
          <w:b/>
        </w:rPr>
        <w:t xml:space="preserve">Tulos</w:t>
      </w:r>
    </w:p>
    <w:p>
      <w:r>
        <w:t xml:space="preserve">Heti kun hän oli lopettanut, hänen lapsensa juoksivat sisään mudan peitossa.</w:t>
      </w:r>
    </w:p>
    <w:p>
      <w:r>
        <w:rPr>
          <w:b/>
        </w:rPr>
        <w:t xml:space="preserve">Esimerkki 7.1308</w:t>
      </w:r>
    </w:p>
    <w:p>
      <w:r>
        <w:t xml:space="preserve">Lähtökohta: Kara halusi mennä uimaan.  Alkuperäinen konteksti: Hän meni järvelle.  Alkuperäinen loppu: Siellä hän sukelsi veteen. Hän ui melkein tunnin! Sen jälkeen hän tunsi itsensä virkistyneeksi ja onnelliseksi.  Uusi loppu: Järvellä hän sukelsi veteen. Hän ui melkein tunnin! Sen jälkeen hän tunsi itsensä virkistyneeksi ja onnelliseksi. </w:t>
      </w:r>
    </w:p>
    <w:p>
      <w:r>
        <w:rPr>
          <w:b/>
        </w:rPr>
        <w:t xml:space="preserve">Tulos</w:t>
      </w:r>
    </w:p>
    <w:p>
      <w:r>
        <w:t xml:space="preserve">Hän pysähtyi kaupassa matkalla järvelle hakemaan limsaa.</w:t>
      </w:r>
    </w:p>
    <w:p>
      <w:r>
        <w:rPr>
          <w:b/>
        </w:rPr>
        <w:t xml:space="preserve">Esimerkki 7.1309</w:t>
      </w:r>
    </w:p>
    <w:p>
      <w:r>
        <w:t xml:space="preserve">Lähtökohta: Siellä oli aina niin kylmä ja pimeä.  Alkuperäinen konteksti: Billy oli liian peloissaan.  Alkuperäinen loppu: Eräänä päivänä hän keräsi rohkeutensa ja meni kellariin. Siellä alhaalla ei ollut paljon mitään. Billy oppi, että rohkeus on tärkeää.  Uusi lopetus: Eräänä päivänä hän haukotteli ja pakotti itsensä menemään alas kellariin. Siellä alhaalla ei ollut paljonkaan. Billy oppi, että laiskuudella ei tällä kertaa ollut väliä. </w:t>
      </w:r>
    </w:p>
    <w:p>
      <w:r>
        <w:rPr>
          <w:b/>
        </w:rPr>
        <w:t xml:space="preserve">Tulos</w:t>
      </w:r>
    </w:p>
    <w:p>
      <w:r>
        <w:t xml:space="preserve">Billy ei pelännyt sitä, hän oli vain laiska.</w:t>
      </w:r>
    </w:p>
    <w:p>
      <w:r>
        <w:rPr>
          <w:b/>
        </w:rPr>
        <w:t xml:space="preserve">Esimerkki 7.1310</w:t>
      </w:r>
    </w:p>
    <w:p>
      <w:r>
        <w:t xml:space="preserve">Lähtökohta: Barry oli innokas rullalautailija.  Alkuperäinen konteksti: Barry ei kuitenkaan koskaan päässyt rullalautailemaan vapaasti.  Alkuperäinen loppu: Kun Barry käveli, hän huomasi uuden skeittipuiston kyltin. Barry oli tyytyväinen nähdessään, että puisto valmistuisi joulukuuhun mennessä. Barry oli tyytyväinen siihen, että hän voisi rullalautailla vapaasti.  Uusi lopetus: Kun Barry käveli, hän näki kyltin, jonka mukaan skeittipuisto suljettaisiin Barry oli järkyttynyt huomatessaan, että heiltä loppuisi rahat joulukuuhun mennessä Barry oli järkyttynyt siitä, että hän ei voisi skeitata vapaasti </w:t>
      </w:r>
    </w:p>
    <w:p>
      <w:r>
        <w:rPr>
          <w:b/>
        </w:rPr>
        <w:t xml:space="preserve">Tulos</w:t>
      </w:r>
    </w:p>
    <w:p>
      <w:r>
        <w:t xml:space="preserve">Hän pystyi aina löytämään useita hyviä skeittipuistoja.</w:t>
      </w:r>
    </w:p>
    <w:p>
      <w:r>
        <w:rPr>
          <w:b/>
        </w:rPr>
        <w:t xml:space="preserve">Esimerkki 7.1311</w:t>
      </w:r>
    </w:p>
    <w:p>
      <w:r>
        <w:t xml:space="preserve">Lähtökohta: Viime vuonna erityistarpeinen poikani lähti keppostelemaan.  Alkuperäinen konteksti: Tämä oli hänen ensimmäinen kertansa, kun hän lähti karkki tai kepponen -tapahtumaan yksin.  Alkuperäinen loppuratkaisu: Katselin etäältä, kun hän käytti viittomakieltä sanoakseen sanat. Hän oli niin onnellinen saatuaan paljon karkkia. Naapurusto oli hyvin ystävällistä hänelle sinä iltana.  Uusi loppu: Katselin häntä tarkasti, kun hän käytti viittomakieltä sanojen sanomiseksi. Hän oli niin onnellinen saatuaan paljon karkkia. Olin hyvin ystävällinen hänelle sinä iltana. </w:t>
      </w:r>
    </w:p>
    <w:p>
      <w:r>
        <w:rPr>
          <w:b/>
        </w:rPr>
        <w:t xml:space="preserve">Tulos</w:t>
      </w:r>
    </w:p>
    <w:p>
      <w:r>
        <w:t xml:space="preserve">Hän ei nauttinut siitä, joten tänä vuonna syömme vain omat karkkimme kotona.</w:t>
      </w:r>
    </w:p>
    <w:p>
      <w:r>
        <w:rPr>
          <w:b/>
        </w:rPr>
        <w:t xml:space="preserve">Esimerkki 7.1312</w:t>
      </w:r>
    </w:p>
    <w:p>
      <w:r>
        <w:t xml:space="preserve">Lähtökohta: Blaine harkitsi uuden auton ostamista.  Alkuperäinen konteksti: Blaine meni autoliikkeeseen.  Alkuperäinen loppuratkaisu: He tarkistivat hänen luottotietonsa ja sanoivat, että luottotietonne ovat surkeat. Kävi ilmi, että joku oli varastanut Blainen henkilöllisyyden. Blaine sai enemmän kuin mitä hän odotti mennessään autoliikkeeseen.  Uusi loppu: Pyöräliikkeen työntekijä auttoi häntä valitsemaan oikean pyörän. Seuraavana päivänä. joku varasti hänen uuden polkupyöränsä Blaine sai enemmän kuin hän odotti mentyään pyöräkauppaan. </w:t>
      </w:r>
    </w:p>
    <w:p>
      <w:r>
        <w:rPr>
          <w:b/>
        </w:rPr>
        <w:t xml:space="preserve">Tulos</w:t>
      </w:r>
    </w:p>
    <w:p>
      <w:r>
        <w:t xml:space="preserve">Blaine päätyi pyörään.</w:t>
      </w:r>
    </w:p>
    <w:p>
      <w:r>
        <w:rPr>
          <w:b/>
        </w:rPr>
        <w:t xml:space="preserve">Esimerkki 7.1313</w:t>
      </w:r>
    </w:p>
    <w:p>
      <w:r>
        <w:t xml:space="preserve">Lähtökohta: pohdin, minkä kokoisen kuorma-auton vuokraisin.  Alkuperäinen konteksti: Se oli reilut neljäkymmentä taalaa kalliimpi.  Alkuperäinen loppu: Ajattelin myös, että se olisi paljon vaikeampi ajaa. Monen mittailun ja turhautumisen jälkeen luovutin. Hankin isomman kokoisen kuorma-auton, jotta olisin ennemmin turvassa kuin pahoillani.  Uusi lopetus: Ajattelin myös, että se olisi paljon helpompi ajaa. Monen mittailun ja turhautumisen jälkeen luovutin. Hankin suuremman kokoisen kuorma-auton, jotta olisin ennemmin turvassa kuin pahoillani. </w:t>
      </w:r>
    </w:p>
    <w:p>
      <w:r>
        <w:rPr>
          <w:b/>
        </w:rPr>
        <w:t xml:space="preserve">Tulos</w:t>
      </w:r>
    </w:p>
    <w:p>
      <w:r>
        <w:t xml:space="preserve">Se maksoi reilut neljäkymmentä dollaria pienestä.</w:t>
      </w:r>
    </w:p>
    <w:p>
      <w:r>
        <w:rPr>
          <w:b/>
        </w:rPr>
        <w:t xml:space="preserve">Esimerkki 7.1314</w:t>
      </w:r>
    </w:p>
    <w:p>
      <w:r>
        <w:t xml:space="preserve">Lähtökohta: Sally on aina rakastanut ihmisten auttamista.  Alkuperäinen konteksti: Hän päätti lukion jälkeen hakeutua asiakaspalvelualalle.  Alkuperäinen loppuratkaisu: Hän työskentelee naisten tavaratalossa. Nainen, jota hän auttoi, tarjosi hänelle työtä. Nyt Sallylla on parempi työ henkilökohtaisena stylistinä.  Uusi lopetus: Hän työskentelee kodittomien parissa. Nainen, jonka hän tapasi siellä, tarjosi hänelle työtä. Nyt Sallylla on parempi työ sosiaalityöntekijänä. </w:t>
      </w:r>
    </w:p>
    <w:p>
      <w:r>
        <w:rPr>
          <w:b/>
        </w:rPr>
        <w:t xml:space="preserve">Tulos</w:t>
      </w:r>
    </w:p>
    <w:p>
      <w:r>
        <w:t xml:space="preserve">Hän päätti tehdä vapaaehtoistyötä paikallisessa turvakodissa, jossa autetaan köyhiä.</w:t>
      </w:r>
    </w:p>
    <w:p>
      <w:r>
        <w:rPr>
          <w:b/>
        </w:rPr>
        <w:t xml:space="preserve">Esimerkki 7.1315</w:t>
      </w:r>
    </w:p>
    <w:p>
      <w:r>
        <w:t xml:space="preserve">Lähtökohta: Jen etsi juomakuppiaan talosta.  Alkuperäinen konteksti: Hänen oli vaikea löytää sitä, koska useimmat kupit näyttivät samalta.  Alkuperäinen loppuratkaisu: Hän poimi yhden niistä ja alkoi juoda siitä. Valitettavasti hän alkoi tukehtua, koska kupissa oli nauloja. Minun oli autettava häntä yskimään se ulos Heimlichin manööverillä.  Uusi lopetus: Hän otti yhden niistä ja alkoi juoda siitä. Valitettavasti hän alkoi tukehtua, koska kupissa oli nauloja. Minun oli autettava häntä yskimään se ulos Heimlichin manööverillä. </w:t>
      </w:r>
    </w:p>
    <w:p>
      <w:r>
        <w:rPr>
          <w:b/>
        </w:rPr>
        <w:t xml:space="preserve">Tulos</w:t>
      </w:r>
    </w:p>
    <w:p>
      <w:r>
        <w:t xml:space="preserve">Hänen oli helppo löytää se, koska useimmat kupit näyttivät erilaisilta.</w:t>
      </w:r>
    </w:p>
    <w:p>
      <w:r>
        <w:rPr>
          <w:b/>
        </w:rPr>
        <w:t xml:space="preserve">Esimerkki 7.1316</w:t>
      </w:r>
    </w:p>
    <w:p>
      <w:r>
        <w:t xml:space="preserve">Lähtökohta: Ystäväni pyytää minua kertomaan hänelle tarinan.  Alustava konteksti: Minulla oli vaikeuksia keksiä jotain kerrottavaa.  Alkuperäinen loppu: Hän tuijotti minua kärsimättömästi, aivan kuin tuhlaisin hänen aikaansa. Sanoin hänelle, että se ei ollut reilua, koska hän oli tullut luokseni pyytämään sellaista. Kun hän lähti, ajattelin, että minun pitäisi harkita ystävyyttämme uudelleen.  Uusi loppu: Hän tuijotti minua kärsimättömästi, kuin tuhlaisin hänen aikaansa. Sanoin hänelle, että se ei ollut reilua, koska hän oli tullut luokseni pyytämään sellaista. Kun hän lähti, ajattelin, että minun pitäisi harkita ystävyyttämme uudelleen. </w:t>
      </w:r>
    </w:p>
    <w:p>
      <w:r>
        <w:rPr>
          <w:b/>
        </w:rPr>
        <w:t xml:space="preserve">Tulos</w:t>
      </w:r>
    </w:p>
    <w:p>
      <w:r>
        <w:t xml:space="preserve">Aloitin heti mukaansatempaavan tarinan.</w:t>
      </w:r>
    </w:p>
    <w:p>
      <w:r>
        <w:rPr>
          <w:b/>
        </w:rPr>
        <w:t xml:space="preserve">Esimerkki 7.1317</w:t>
      </w:r>
    </w:p>
    <w:p>
      <w:r>
        <w:t xml:space="preserve">Lähtökohta: Perhe lähti joka ilta pyöräretkelle.  Alkuperäinen konteksti: Joskus he kiersivät korttelin ympäri.  Alkuperäinen loppu: Toisinaan he kulkivat monta kilometriä. He käyttivät aina kypärää ja vilkkuvaloja. He nauttivat yhteisestä perheajasta.  Uusi lopetus: Toisinaan he pyöräilivät monta kilometriä. He käyttivät aina kypärää ja vilkkuvaloja pyörissään. He nauttivat yhteisestä perheajasta. </w:t>
      </w:r>
    </w:p>
    <w:p>
      <w:r>
        <w:rPr>
          <w:b/>
        </w:rPr>
        <w:t xml:space="preserve">Tulos</w:t>
      </w:r>
    </w:p>
    <w:p>
      <w:r>
        <w:t xml:space="preserve">Joskus he olisivat mieluummin ajaneet autoa.</w:t>
      </w:r>
    </w:p>
    <w:p>
      <w:r>
        <w:rPr>
          <w:b/>
        </w:rPr>
        <w:t xml:space="preserve">Esimerkki 7.1318</w:t>
      </w:r>
    </w:p>
    <w:p>
      <w:r>
        <w:t xml:space="preserve">Lähtökohta: Ystävämme Joe täytti viime viikolla 99 vuotta.  Alustava konteksti: Meidät kutsuttiin hänen syntymäpäiväjuhliinsa.  Alkuperäinen lopetus: Etsimme hyvää syntymäpäivälahjaa. Sain selville, että hän oli syyrialainen. Ostin hänelle pullon Arakia, jota hän arvosti kovasti.  Uusi lopetus: Etsimme hyvää syntymäpäivälahjaa. Sain selville, että hän oli syyrialainen. Lähetin hänelle pullon Arakia, jota hän arvosti kovasti. </w:t>
      </w:r>
    </w:p>
    <w:p>
      <w:r>
        <w:rPr>
          <w:b/>
        </w:rPr>
        <w:t xml:space="preserve">Tulos</w:t>
      </w:r>
    </w:p>
    <w:p>
      <w:r>
        <w:t xml:space="preserve">Meitä ei kutsuttu hänen syntymäpäiväjuhliinsa.</w:t>
      </w:r>
    </w:p>
    <w:p>
      <w:r>
        <w:rPr>
          <w:b/>
        </w:rPr>
        <w:t xml:space="preserve">Esimerkki 7.1319</w:t>
      </w:r>
    </w:p>
    <w:p>
      <w:r>
        <w:t xml:space="preserve">Lähtökohta: Kayla oli tulossa lukioon.  Alustava konteksti: Hän oli cheerleader yläasteella.  Alkuperäinen loppu: Hän oli kuitenkin huolissaan kokeilemisesta tänä vuonna. Kun oli hänen vuoronsa, Kayla antoi kaikkensa. Kun tulokset julkistettiin, hän pääsi mukaan.  Uusi loppu: Kayla oli kuitenkin huolissaan väittelyjoukkueeseen pyrkimisestä tänä vuonna. Kun oli hänen vuoronsa, Kayla antoi kaikkensa. Kun tulokset julkistettiin, hän pääsi mukaan. </w:t>
      </w:r>
    </w:p>
    <w:p>
      <w:r>
        <w:rPr>
          <w:b/>
        </w:rPr>
        <w:t xml:space="preserve">Tulos</w:t>
      </w:r>
    </w:p>
    <w:p>
      <w:r>
        <w:t xml:space="preserve">Hän oli fiksu oppilas yläasteella.</w:t>
      </w:r>
    </w:p>
    <w:p>
      <w:r>
        <w:rPr>
          <w:b/>
        </w:rPr>
        <w:t xml:space="preserve">Esimerkki 7.1320</w:t>
      </w:r>
    </w:p>
    <w:p>
      <w:r>
        <w:t xml:space="preserve">Lähtökohta: Jan ihaili ystävänsä korukokoelmaa.  Alustava konteksti: Kun hänet kutsuttiin gaalatilaisuuteen, Jan pyysi lainata kaulakorua.  Alkuperäinen loppuratkaisu: Ystävä ojensi Janille upean kaulakorun, johon oli pujotettu punaisia kiviä. Gaalan jälkeen Jan huomasi kaulakorun kadonneen kauhuissaan. Mutta ystävä vain nauroi ja sanoi, että kivet olivat väärennettyjä.  Uusi loppu: Ystävä ojensi Janille upean punaisilla kivillä koristellun kellon. Gaalan jälkeen Jan kauhistui kaulakorun puuttumista. Mutta ystävä vain nauroi ja sanoi, että kivet olivat väärennettyjä. </w:t>
      </w:r>
    </w:p>
    <w:p>
      <w:r>
        <w:rPr>
          <w:b/>
        </w:rPr>
        <w:t xml:space="preserve">Tulos</w:t>
      </w:r>
    </w:p>
    <w:p>
      <w:r>
        <w:t xml:space="preserve">Kun hänet kutsuttiin gaalatilaisuuteen, Jan pyysi lainata kelloa.</w:t>
      </w:r>
    </w:p>
    <w:p>
      <w:r>
        <w:rPr>
          <w:b/>
        </w:rPr>
        <w:t xml:space="preserve">Esimerkki 7.1321</w:t>
      </w:r>
    </w:p>
    <w:p>
      <w:r>
        <w:t xml:space="preserve">Lähtökohta: The Smiths lähtee aina kevätlomalla telttailemaan.  Alkuperäinen konteksti: Tänä vuonna he haluavat mennä jonnekin muualle.  Alkuperäinen loppu: He äänestivät uudesta paikasta ja valitsivat rannan. He vuokrasivat asunnon ja rakastivat sitä. Nyt he haluavat tehdä rannasta uuden perinteen.  Uusi loppu: He äänestivät uudesta paikasta ja valitsivat Appalakkien vuoret. He vuokrasivat teltan ja rakastivat sitä. Nyt he haluavat tehdä Appalakkivuorista uuden perinteen. </w:t>
      </w:r>
    </w:p>
    <w:p>
      <w:r>
        <w:rPr>
          <w:b/>
        </w:rPr>
        <w:t xml:space="preserve">Tulos</w:t>
      </w:r>
    </w:p>
    <w:p>
      <w:r>
        <w:t xml:space="preserve">Tänä vuonna he menivät taas telttailemaan.</w:t>
      </w:r>
    </w:p>
    <w:p>
      <w:r>
        <w:rPr>
          <w:b/>
        </w:rPr>
        <w:t xml:space="preserve">Esimerkki 7.1322</w:t>
      </w:r>
    </w:p>
    <w:p>
      <w:r>
        <w:t xml:space="preserve">Lähtökohta: Jamie oli kyllästynyt siihen, että hänellä oli aina niin suorat hiukset.  Alkuperäinen konteksti: Hän päätti, että hän halusi vaihteeksi tehdä permanentin.  Alkuperäinen loppu: Jamie meni kampaamoon, joka oli tunnettu permanenttien tekemisestä. Hän oli hyvin tyytyväinen siellä saamaansa permanenttiin. Jamie tunsi olonsa hyväksi, kun oli vaihtanut kampaustyyliään.  Uusi lopetus: Jamie meni kampaamoon, joka oli tunnettu parranajotyyleistä. Hän oli hyvin tyytyväinen siellä saamaansa parranajoon. Jamie tunsi olonsa hyväksi, kun oli vaihtanut tyyliään. </w:t>
      </w:r>
    </w:p>
    <w:p>
      <w:r>
        <w:rPr>
          <w:b/>
        </w:rPr>
        <w:t xml:space="preserve">Tulos</w:t>
      </w:r>
    </w:p>
    <w:p>
      <w:r>
        <w:t xml:space="preserve">Hän päätti, että hän halusi vaihteeksi ajaa parran.</w:t>
      </w:r>
    </w:p>
    <w:p>
      <w:r>
        <w:rPr>
          <w:b/>
        </w:rPr>
        <w:t xml:space="preserve">Esimerkki 7.1323</w:t>
      </w:r>
    </w:p>
    <w:p>
      <w:r>
        <w:t xml:space="preserve">Lähtökohta: Penne ei voinut hyvin.  Alkuperäinen konteksti: Hän ei voinut mennä kouluun.  Alkuperäinen lopputulos: Hänen äitinsä piti mennä töihin. Hän halusi jäädä pois töistä. Hän soitti ja hänen pomonsa oli todella vihainen.  Uusi loppu: Hänen äitinsä piti mennä töihin, joten hänellä ei ollut vaihtoehtoja. Hän ei halunnut jäädä pois töistä. Jos hän olisi soittanut, hänen pomonsa olisi ollut todella vihainen. </w:t>
      </w:r>
    </w:p>
    <w:p>
      <w:r>
        <w:rPr>
          <w:b/>
        </w:rPr>
        <w:t xml:space="preserve">Tulos</w:t>
      </w:r>
    </w:p>
    <w:p>
      <w:r>
        <w:t xml:space="preserve">Hänen oli kuitenkin mentävä kouluun.</w:t>
      </w:r>
    </w:p>
    <w:p>
      <w:r>
        <w:rPr>
          <w:b/>
        </w:rPr>
        <w:t xml:space="preserve">Esimerkki 7.1324</w:t>
      </w:r>
    </w:p>
    <w:p>
      <w:r>
        <w:t xml:space="preserve">Lähtökohta: Otin keittiöstä lautasellisen ruokaa.  Alustava konteksti: Etsin paikkaa olohuoneesta.  Alkuperäinen lopetus: Useat serkkuni söivät ruokani, kun menin vessaan. Heti kun pääsin ulos, tulin raivostuneeksi. Kukaan ei kuitenkaan tunnustanut syöneensä ruokaani, joten olin hämmentynyt.  Uusi loppu: Useat serkkuni söivät vessassa. Heti kun pääsin ulos, tulin uteliaaksi. Kukaan ei kuitenkaan syönyt ruokaani, joten olin tyytyväinen. </w:t>
      </w:r>
    </w:p>
    <w:p>
      <w:r>
        <w:rPr>
          <w:b/>
        </w:rPr>
        <w:t xml:space="preserve">Tulos</w:t>
      </w:r>
    </w:p>
    <w:p>
      <w:r>
        <w:t xml:space="preserve">Etsin paikkaa yksin huoneessani.</w:t>
      </w:r>
    </w:p>
    <w:p>
      <w:r>
        <w:rPr>
          <w:b/>
        </w:rPr>
        <w:t xml:space="preserve">Esimerkki 7.1325</w:t>
      </w:r>
    </w:p>
    <w:p>
      <w:r>
        <w:t xml:space="preserve">Lähtökohta: Ivan oli kastelemassa nurmikkoaan.  Alkuperäinen konteksti: Yhtäkkiä hänen talolleen tuli peuranpoikanen.  Alkuperäinen loppu: Ivan kuvasi peuranpoikasen puhelimellaan. Hän latasi videon sen jälkeen YouTubeen. Hänen videonsa peuranvauvasta sai miljoona katselukertaa.  Uusi lopetus: Naapuri kuvasi peuranpoikasen puhelimellaan. Hän latasi videon sen jälkeen YouTubeen. Hänen videonsa peuranvauvasta sai miljoona katsojaa. </w:t>
      </w:r>
    </w:p>
    <w:p>
      <w:r>
        <w:rPr>
          <w:b/>
        </w:rPr>
        <w:t xml:space="preserve">Tulos</w:t>
      </w:r>
    </w:p>
    <w:p>
      <w:r>
        <w:t xml:space="preserve">Yhtäkkiä peuranpoikanen nousi hänen talolleen, mutta hän ei koskaan saa siitä videokuvaa.</w:t>
      </w:r>
    </w:p>
    <w:p>
      <w:r>
        <w:rPr>
          <w:b/>
        </w:rPr>
        <w:t xml:space="preserve">Esimerkki 7.1326</w:t>
      </w:r>
    </w:p>
    <w:p>
      <w:r>
        <w:t xml:space="preserve">Lähtökohta: Silvia meni ostoksille.  Alustava konteksti: Kun hän katseli hedelmiä hedelmäosastolla, hänen jalkaansa alkoi sattua.  Alkuperäinen loppuratkaisu: Silvia katsoi ympärilleen ja näki, ettei kukaan katsonut. Hän riisui sandaalinsa ja pieni kivi putosi lattialle. Helpottuneena hän laittoi sandaalinsa takaisin jalkaan ja jatkoi ostoksiaan.  Uusi lopetus: Hän katsoi ympärilleen ja näki, ettei kukaan katsonut. Hän käänsi kätensä ja näki pienen haavan. Huojentuneena hän imi haavaa ja jatkoi ostoksia. </w:t>
      </w:r>
    </w:p>
    <w:p>
      <w:r>
        <w:rPr>
          <w:b/>
        </w:rPr>
        <w:t xml:space="preserve">Tulos</w:t>
      </w:r>
    </w:p>
    <w:p>
      <w:r>
        <w:t xml:space="preserve">Kun hän katseli hedelmiä hedelmäosastolla, hänen käteensä alkoi sattua.</w:t>
      </w:r>
    </w:p>
    <w:p>
      <w:r>
        <w:rPr>
          <w:b/>
        </w:rPr>
        <w:t xml:space="preserve">Esimerkki 7.1327</w:t>
      </w:r>
    </w:p>
    <w:p>
      <w:r>
        <w:t xml:space="preserve">Lähtökohta: Maria tuli viimein raskaaksi.  Alkuperäinen konteksti: Maria kärsi nyt kuitenkin pahoinvoinnista joka päivä.  Alkuperäinen loppu: Hänen miehensä huolestui, koska Maria oli laihtunut. Niinpä hän vei Marian lääkäriin. Maria otettiin hoitoon ja hänelle annettiin ravinteita.  Uusi loppu: Hänen miehensä oli huolissaan, koska Maria oli laihtunut. Niinpä hän vei hänet lääkäriin. Maria otettiin sisään ja hänelle annettiin infuusiona ravinteita. </w:t>
      </w:r>
    </w:p>
    <w:p>
      <w:r>
        <w:rPr>
          <w:b/>
        </w:rPr>
        <w:t xml:space="preserve">Tulos</w:t>
      </w:r>
    </w:p>
    <w:p>
      <w:r>
        <w:t xml:space="preserve">Hän kuitenkin syö paljon pahoinvointia joka päivä.</w:t>
      </w:r>
    </w:p>
    <w:p>
      <w:r>
        <w:rPr>
          <w:b/>
        </w:rPr>
        <w:t xml:space="preserve">Esimerkki 7.1328</w:t>
      </w:r>
    </w:p>
    <w:p>
      <w:r>
        <w:t xml:space="preserve">Lähtökohta: Anna pelkäsi nukkua yksin huoneessaan.  Alustava konteksti: Anna kuuli öisin outoa, pelottavaa koputusta ikkunaansa.  Alkuperäinen loppuratkaisu: Hän pelkäsi, että se oli aave tai hirviö! Lopulta hän sai kuitenkin tarpeeksi rohkeutta tutkiakseen asiaa. Järkytyksekseen hän huomasi, että se oli vain lintu, joka pesi hänen ikkunalaudallaan!  Uusi loppu: Hän pelkäsi, että hänen huoneessaan oli aave tai hirviö! Mutta lopulta hän keräsi tarpeeksi rohkeutta tutkiakseen asiaa. Ja järkytyksekseen hän näki, ettei siellä ollut mitään. </w:t>
      </w:r>
    </w:p>
    <w:p>
      <w:r>
        <w:rPr>
          <w:b/>
        </w:rPr>
        <w:t xml:space="preserve">Tulos</w:t>
      </w:r>
    </w:p>
    <w:p>
      <w:r>
        <w:t xml:space="preserve">Yöllä hän meni vanhempiensa sänkyyn.</w:t>
      </w:r>
    </w:p>
    <w:p>
      <w:r>
        <w:rPr>
          <w:b/>
        </w:rPr>
        <w:t xml:space="preserve">Esimerkki 7.1329</w:t>
      </w:r>
    </w:p>
    <w:p>
      <w:r>
        <w:t xml:space="preserve">Lähtökohta: Tom oli toimistotyöntekijä.  Alkuperäinen konteksti: Tomilla oli pitkä työmatka.  Alkuperäinen loppuratkaisu: Tom kuunteli matkalla radiota. Tom kuunteli mielellään NPR:ää aamuisin. Tom rakasti NPR:n kuuntelemista koko elämänsä ajan.  Uusi lopetus: Tom kuunteli iPodia matkalla. Tom kuunteli mielellään NPR:ää aamuisin. Tom alkoi rakastaa NPR:n kuuntelua koko elämänsä ajan. </w:t>
      </w:r>
    </w:p>
    <w:p>
      <w:r>
        <w:rPr>
          <w:b/>
        </w:rPr>
        <w:t xml:space="preserve">Tulos</w:t>
      </w:r>
    </w:p>
    <w:p>
      <w:r>
        <w:t xml:space="preserve">Hän ajoi polkupyörällä töihin joka päivä.</w:t>
      </w:r>
    </w:p>
    <w:p>
      <w:r>
        <w:rPr>
          <w:b/>
        </w:rPr>
        <w:t xml:space="preserve">Esimerkki 7.1330</w:t>
      </w:r>
    </w:p>
    <w:p>
      <w:r>
        <w:t xml:space="preserve">Lähtökohta: Lauren on illallisella poikaystävänsä kanssa.  Alustava konteksti: He päättivät kokeilla uutta meksikolaista ravintolaa.  Alkuperäinen loppuratkaisu: Molemmat nauttivat illallisesta ja lähtivät kotiin. Myöhemmin samana iltana Lauren alkaa tuntea olonsa hyvin kuumaksi. Kävi ilmi, että hän söi vähän alikypsää naudanlihaa ja on nyt sairas.  Uusi loppu: He nauttivat illallista ja menivät kotiin. Myöhemmin samana iltana Lauren alkaa tuntea olonsa erittäin kuumaksi. Kävi ilmi, että hän söi vähän alikypsennettyä naudanlihaa ja on nyt sairas. </w:t>
      </w:r>
    </w:p>
    <w:p>
      <w:r>
        <w:rPr>
          <w:b/>
        </w:rPr>
        <w:t xml:space="preserve">Tulos</w:t>
      </w:r>
    </w:p>
    <w:p>
      <w:r>
        <w:t xml:space="preserve">He päättivät kokeilla uutta italialaista ravintolaa.</w:t>
      </w:r>
    </w:p>
    <w:p>
      <w:r>
        <w:rPr>
          <w:b/>
        </w:rPr>
        <w:t xml:space="preserve">Esimerkki 7.1331</w:t>
      </w:r>
    </w:p>
    <w:p>
      <w:r>
        <w:t xml:space="preserve">Lähtökohta: Jennifer näki suloisen koiranpennun kaupassa.  Alustava konteksti: Hänen oli pakko saada se!  Alkuperäinen loppu: Hän kysyi isältään, voiko hän hankkia koiranpennun. Hänen isänsä sanoi, että hänen pitäisi huolehtia siitä. Jennifer sai söpön koiranpennun, jonka hän oli aina halunnut.  Uusi loppu: Hän etsi lisää pentuja. Ne olivat kaikki varattuja. Jennifer oli surullinen. </w:t>
      </w:r>
    </w:p>
    <w:p>
      <w:r>
        <w:rPr>
          <w:b/>
        </w:rPr>
        <w:t xml:space="preserve">Tulos</w:t>
      </w:r>
    </w:p>
    <w:p>
      <w:r>
        <w:t xml:space="preserve">Hän halusi pennun, mutta se oli jo menossa kotiin toiseen perheeseen.</w:t>
      </w:r>
    </w:p>
    <w:p>
      <w:r>
        <w:rPr>
          <w:b/>
        </w:rPr>
        <w:t xml:space="preserve">Esimerkki 7.1332</w:t>
      </w:r>
    </w:p>
    <w:p>
      <w:r>
        <w:t xml:space="preserve">Lähtökohta: Bob tunsi itsensä hyvin väsyneeksi joka päivä.  Alkuperäinen konteksti: Hän päätti elää terveellisemmin.  Alkuperäinen lopputulos: Bob poisti kaikki prosessoidut elintarvikkeet ruokavaliostaan. Bob alkoi syödä hedelmiä ja vihanneksia kaikilla aterioillaan. Bobilla oli enemmän energiaa ruokavalionsa muuttamisen jälkeen.  Uusi lopetus: Bobin ruokavaliossa oli vain prosessoituja elintarvikkeita. Bob alkoi syödä mikroaaltoruokia ja karkkia kaikilla aterioillaan. Bobilla oli vähemmän energiaa ruokavalionsa muuttamisen jälkeen. </w:t>
      </w:r>
    </w:p>
    <w:p>
      <w:r>
        <w:rPr>
          <w:b/>
        </w:rPr>
        <w:t xml:space="preserve">Tulos</w:t>
      </w:r>
    </w:p>
    <w:p>
      <w:r>
        <w:t xml:space="preserve">Hän päätti poistaa hedelmät ja vihannekset ruokavaliostaan.</w:t>
      </w:r>
    </w:p>
    <w:p>
      <w:r>
        <w:rPr>
          <w:b/>
        </w:rPr>
        <w:t xml:space="preserve">Esimerkki 7.1333</w:t>
      </w:r>
    </w:p>
    <w:p>
      <w:r>
        <w:t xml:space="preserve">Lähtökohta: Kerrostalossamme järjestettiin kesäkuussa jäätelöjuhlat.  Alustava konteksti: He palkkasivat jäätelöauton jakamaan ilmaista jäätelöä.  Alkuperäinen lopputulos: Jäätelöauto oli pysäköity ajotielle, joka oli suljettu liikenteeltä. Söimme jäätelöä ja katselimme, kun monet pienet lapset söivät. Juhlat kestivät kaksi tuntia, ja meillä oli hauskaa.  Uusi lopetus: Kuorma-auto olisi pitänyt pysäköidä ajotielle, joka oli joka tapauksessa suljettu liikenteeltä. Ostimme kaupasta jäätelöä ja katselimme, kun monet pienet lapset söivät. Juhlat kestivät kaksi tuntia, ja meillä oli hauskaa. </w:t>
      </w:r>
    </w:p>
    <w:p>
      <w:r>
        <w:rPr>
          <w:b/>
        </w:rPr>
        <w:t xml:space="preserve">Tulos</w:t>
      </w:r>
    </w:p>
    <w:p>
      <w:r>
        <w:t xml:space="preserve">He yrittivät vuokrata jäätelöauton, mutta sellaista ei ollut saatavilla.</w:t>
      </w:r>
    </w:p>
    <w:p>
      <w:r>
        <w:rPr>
          <w:b/>
        </w:rPr>
        <w:t xml:space="preserve">Esimerkki 7.1334</w:t>
      </w:r>
    </w:p>
    <w:p>
      <w:r>
        <w:t xml:space="preserve">Lähtökohta: Dave oli kiusaaja ja kiusasi luokkatovereitaan.  Alustava konteksti: Jopa aikuiseksi tultuaan hän käyttäytyi edelleen kuin kiusaaja.  Alkuperäinen loppu: Hän komenteli työtovereitaan ja uhkasi heitä, jos he puhuivat vastaan. Eräänä iltana hän humaltui naapuruston baarissa. Hän haukkui väärää tyyppiä, ja tämä hakkasi hänet.  Uusi loppu: Hän oli ystävällinen työtovereilleen ja kehui heitä, jos he puhuivat hänelle. Eräänä iltana hän juopui naapuribaarissa. Hän kehui oikeaa kaveria, ja tämä halasi häntä. </w:t>
      </w:r>
    </w:p>
    <w:p>
      <w:r>
        <w:rPr>
          <w:b/>
        </w:rPr>
        <w:t xml:space="preserve">Tulos</w:t>
      </w:r>
    </w:p>
    <w:p>
      <w:r>
        <w:t xml:space="preserve">Hän kasvoi siitä ja oli hyvin ystävällinen aikuinen.</w:t>
      </w:r>
    </w:p>
    <w:p>
      <w:r>
        <w:rPr>
          <w:b/>
        </w:rPr>
        <w:t xml:space="preserve">Esimerkki 7.1335</w:t>
      </w:r>
    </w:p>
    <w:p>
      <w:r>
        <w:t xml:space="preserve">Lähtökohta: Jeffillä oli Susan-niminen vaimo, jota hän rakasti syvästi.  Alkuperäinen konteksti: Susan menehtyi rintasyöpään viime vuonna.  Alkuperäinen loppu: Hän ei ole selvinnyt siitä hyvin ja on alkanut juoda. Hän menetti työpaikkansa, koska hän joi töissä. Nyt hän vain istuu kotona koko päivän ja juo.  Uusi loppu: Nainen oli sairas, mutta mies ei ole vieläkään selviytynyt hyvin ja alkoi juoda. Hän menetti työnsä, koska hän joi töissä. Nyt hän vain istuu koko päivän kotona ja juo. </w:t>
      </w:r>
    </w:p>
    <w:p>
      <w:r>
        <w:rPr>
          <w:b/>
        </w:rPr>
        <w:t xml:space="preserve">Tulos</w:t>
      </w:r>
    </w:p>
    <w:p>
      <w:r>
        <w:t xml:space="preserve">Hän oli iloinen siitä, että nainen kuoli.</w:t>
      </w:r>
    </w:p>
    <w:p>
      <w:r>
        <w:rPr>
          <w:b/>
        </w:rPr>
        <w:t xml:space="preserve">Esimerkki 7.1336</w:t>
      </w:r>
    </w:p>
    <w:p>
      <w:r>
        <w:t xml:space="preserve">Lähtökohta: Sophia on kiinnostunut muodista.  Alustava konteksti: Hän sai perinnön ja hänellä on ylimääräistä rahaa.  Alkuperäinen loppuratkaisu: Sophia päättää sijoittaa perintönsä muotialalle. Tämän seurauksena hän avaa oman muotiputiikin. Hänen putiikkinsa menestyy niin hyvin, että hän kolminkertaistaa perintönsä.  Uusi loppu: Hän päättää sijoittaa perintönsä muotoilualalle. Tämän seurauksena hän avaa oman suunnittelustudion. Hänen studionsa menestyy niin hyvin, että hän kolminkertaistaa perintönsä. </w:t>
      </w:r>
    </w:p>
    <w:p>
      <w:r>
        <w:rPr>
          <w:b/>
        </w:rPr>
        <w:t xml:space="preserve">Tulos</w:t>
      </w:r>
    </w:p>
    <w:p>
      <w:r>
        <w:t xml:space="preserve">Hän kävi koulua tullakseen suunnittelijaksi.</w:t>
      </w:r>
    </w:p>
    <w:p>
      <w:r>
        <w:rPr>
          <w:b/>
        </w:rPr>
        <w:t xml:space="preserve">Esimerkki 7.1337</w:t>
      </w:r>
    </w:p>
    <w:p>
      <w:r>
        <w:t xml:space="preserve">Lähtökohta: Dolores tunsi olevansa hyvä ihmisten kanssa.  Alkuperäinen konteksti: Hän päätti hankkia psykologin tutkinnon ihmissuhdetaitojensa vuoksi.  Alkuperäinen loppu: Dolores opiskeli ahkerasti useita vuosia. Valmistuttuaan hän sai töitä terapiasta. Dolores oli ylpeä voidessaan käyttää ihmissuhdetaitojaan terapeuttina.  Uusi lopetus: Dolores työskenteli ahkerasti useita vuosia. Kun hän menestyi paremmin, hän laajensi ravintolaansa useampaan paikkaan. Dolores oli ylpeä voidessaan käyttää ihmissuhdetaitojaan ravintolan omistajana. </w:t>
      </w:r>
    </w:p>
    <w:p>
      <w:r>
        <w:rPr>
          <w:b/>
        </w:rPr>
        <w:t xml:space="preserve">Tulos</w:t>
      </w:r>
    </w:p>
    <w:p>
      <w:r>
        <w:t xml:space="preserve">Hän oli ravintoloitsija ja hänellä oli paljon ystäviä.</w:t>
      </w:r>
    </w:p>
    <w:p>
      <w:r>
        <w:rPr>
          <w:b/>
        </w:rPr>
        <w:t xml:space="preserve">Esimerkki 7.1338</w:t>
      </w:r>
    </w:p>
    <w:p>
      <w:r>
        <w:t xml:space="preserve">Lähtökohta: Kesäkuun 21. päivänä rakennuksestamme jouduttiin sulkemaan vesi korjaustöiden vuoksi.  Alkuperäinen tilanne: Rakennuksessa on 250 asuntoa, ja ihmiset olivat järkyttyneitä.  Alkuperäinen lopputulos: Johto avasi kerhohuoneen ja tarjosi ilmaisen lounaan. Tarjolla oli voileipiä, sipsejä, limsaa ja keksejä. Juhla hiljensi valitukset, kunnes palvelu palautettiin myöhemmin.  Uusi lopetus: Johto avasi kerhohuoneen ja tarjosi ilmaisen lounaan. Tarjolla oli voileipiä, sipsejä, limsaa ja keksejä. Juhlissa oli hauskaa, kunnes palvelu palautettiin myöhemmin. </w:t>
      </w:r>
    </w:p>
    <w:p>
      <w:r>
        <w:rPr>
          <w:b/>
        </w:rPr>
        <w:t xml:space="preserve">Tulos</w:t>
      </w:r>
    </w:p>
    <w:p>
      <w:r>
        <w:t xml:space="preserve">Rakennuksessa on 250 asuntoa, ja ihmiset olivat huomaavaisia.</w:t>
      </w:r>
    </w:p>
    <w:p>
      <w:r>
        <w:rPr>
          <w:b/>
        </w:rPr>
        <w:t xml:space="preserve">Esimerkki 7.1339</w:t>
      </w:r>
    </w:p>
    <w:p>
      <w:r>
        <w:t xml:space="preserve">Lähtökohta: Lauren heräsi eräänä päivänä aikaisin lähteäkseen lenkille.  Alustava konteksti: Hän päätti juosta läheiseen puistoon.  Alkuperäinen loppuratkaisu: Puistossa oli joukko lapsia pelaamassa jalkapalloa. Lauren liittyi heidän seuraansa ja pelasi myös jalkapalloa. Hän oli iloinen, että oli lähtenyt juoksemaan.  Uusi loppu: Juoksumatto ei käynnistynyt. Lauren meni puistoon. Hän liittyi jalkapalloa pelaavaan lapsiryhmään. </w:t>
      </w:r>
    </w:p>
    <w:p>
      <w:r>
        <w:rPr>
          <w:b/>
        </w:rPr>
        <w:t xml:space="preserve">Tulos</w:t>
      </w:r>
    </w:p>
    <w:p>
      <w:r>
        <w:t xml:space="preserve">Hän päätti juosta juoksumatolla.</w:t>
      </w:r>
    </w:p>
    <w:p>
      <w:r>
        <w:rPr>
          <w:b/>
        </w:rPr>
        <w:t xml:space="preserve">Esimerkki 7.1340</w:t>
      </w:r>
    </w:p>
    <w:p>
      <w:r>
        <w:t xml:space="preserve">Lähtökohta: Nelson rakasti leipoa syntymäpäiväkakkuja.  Alkuperäinen konteksti: Nelson teki eilen kakun Harrietin parhaalle ystävälle Carolynille.  Alkuperäinen loppuratkaisu: Nelson vispasi maukkaan suklaakakkutaikinan. Hän kuitenkin unohti rasvata kakkuvuoat ennen kakkujen paistamista. Valitettavasti kakut jäivät kiinni kakkuvuokien pohjalle.  Uusi lopetus: Nelson vatkasi maukkaan suklaakakkutaikinan. Hän kuitenkin unohti rasvata kakkuvuoat ennen piirakan paistamista. Valitettavasti piirakka jäi kiinni kakkuvuokien pohjalle. </w:t>
      </w:r>
    </w:p>
    <w:p>
      <w:r>
        <w:rPr>
          <w:b/>
        </w:rPr>
        <w:t xml:space="preserve">Tulos</w:t>
      </w:r>
    </w:p>
    <w:p>
      <w:r>
        <w:t xml:space="preserve">Hän päätti tehdä piirakkaa ystävälleen tänä vuonna.</w:t>
      </w:r>
    </w:p>
    <w:p>
      <w:r>
        <w:rPr>
          <w:b/>
        </w:rPr>
        <w:t xml:space="preserve">Esimerkki 7.1341</w:t>
      </w:r>
    </w:p>
    <w:p>
      <w:r>
        <w:t xml:space="preserve">Lähtökohta: Kävin kerran patikoimassa Adirondacksissa.  Alustava konteksti: Kun pääsin loppupäähän, siellä oli lampi.  Alkuperäinen loppu: Menin uimaan ja nautin olostani. Kun tulin ulos, tajusin, että se oli täynnä iilimatoja. Tarkistin itseni uudestaan ja uudestaan ja jotenkin ei ollut yhtään.  Uusi lopetus: Kaukaa näin muiden uivan ja nauttivan. Kun katsoin lähemmäs, näin heidän kuhisevan iilimatoja. Vaikka en ollut lähelläkään lampea, tarkistin itseni uudestaan ja uudestaan, eikä minulla onneksi ollut yhtään. </w:t>
      </w:r>
    </w:p>
    <w:p>
      <w:r>
        <w:rPr>
          <w:b/>
        </w:rPr>
        <w:t xml:space="preserve">Tulos</w:t>
      </w:r>
    </w:p>
    <w:p>
      <w:r>
        <w:t xml:space="preserve">Kun pääsin loppupäähän, siellä oli lampi, jota välttelin, koska en osaa uida.</w:t>
      </w:r>
    </w:p>
    <w:p>
      <w:r>
        <w:rPr>
          <w:b/>
        </w:rPr>
        <w:t xml:space="preserve">Esimerkki 7.1342</w:t>
      </w:r>
    </w:p>
    <w:p>
      <w:r>
        <w:t xml:space="preserve">Lähtökohta: Tim oli taikuriesityksessä.  Alustava konteksti: Hän piti siitä niin paljon.  Alkuperäinen loppu: Tim päätti ryhtyä taikuriksi. Hän harjoitteli kovasti. Kun hän kasvoi isoksi, hän oli kaikkien aikojen paras taikuri.  Uusi loppu: Hän päätti ryhtyä jonglööriksi. Hän harjoitteli kovasti. Kun hän kasvoi isoksi, hän oli kaikkien aikojen paras jonglööri. </w:t>
      </w:r>
    </w:p>
    <w:p>
      <w:r>
        <w:rPr>
          <w:b/>
        </w:rPr>
        <w:t xml:space="preserve">Tulos</w:t>
      </w:r>
    </w:p>
    <w:p>
      <w:r>
        <w:t xml:space="preserve">Hän vihasi taikuutta niin paljon.</w:t>
      </w:r>
    </w:p>
    <w:p>
      <w:r>
        <w:rPr>
          <w:b/>
        </w:rPr>
        <w:t xml:space="preserve">Esimerkki 7.1343</w:t>
      </w:r>
    </w:p>
    <w:p>
      <w:r>
        <w:t xml:space="preserve">Lähtökohta: Stephen oli flunssainen.  Alkuperäinen konteksti: Hän kokeili kaikkia mahdollisia lääkkeitä.  Alkuperäinen loppu: Hän ei päässyt siitä eroon. Hän joutui kärsimään kuukauden ajan. Lopulta hän toipui sinä aikana.  Uusi loppu: Se hävisi nopeasti. Stephenillä on vankka immuunijärjestelmä. Hän ei ole koskaan voinut paremmin. </w:t>
      </w:r>
    </w:p>
    <w:p>
      <w:r>
        <w:rPr>
          <w:b/>
        </w:rPr>
        <w:t xml:space="preserve">Tulos</w:t>
      </w:r>
    </w:p>
    <w:p>
      <w:r>
        <w:t xml:space="preserve">Hän toipui kokeilematta lääkkeitä.</w:t>
      </w:r>
    </w:p>
    <w:p>
      <w:r>
        <w:rPr>
          <w:b/>
        </w:rPr>
        <w:t xml:space="preserve">Esimerkki 7.1344</w:t>
      </w:r>
    </w:p>
    <w:p>
      <w:r>
        <w:t xml:space="preserve">Edellytys: Janice lämmitti uunin valmiiksi ja laittoi taco-kuoret sisään.  Alkuperäinen konteksti: Uunin yläosasta alkoi nousta savua.  Alkuperäinen lopputulos: Janice meni tarkistamaan kuoret ja näki, että ne olivat tulessa. Hän avasi uunin ja joutui paniikkiin. Hänen miehensä käveli paikalle palosammuttimen kanssa ja sammutti palon.  Uusi lopetus: Janice meni tarkistamaan kuoret ja näki, että ne olivat tulessa. Hän avasi uunin ja joutui paniikkiin. Hänen miehensä käveli paikalle palosammuttimen kanssa ja sammutti palon. </w:t>
      </w:r>
    </w:p>
    <w:p>
      <w:r>
        <w:rPr>
          <w:b/>
        </w:rPr>
        <w:t xml:space="preserve">Tulos</w:t>
      </w:r>
    </w:p>
    <w:p>
      <w:r>
        <w:t xml:space="preserve">Hän otti ne uunista ja laittoi niihin tacotäytettä.</w:t>
      </w:r>
    </w:p>
    <w:p>
      <w:r>
        <w:rPr>
          <w:b/>
        </w:rPr>
        <w:t xml:space="preserve">Esimerkki 7.1345</w:t>
      </w:r>
    </w:p>
    <w:p>
      <w:r>
        <w:t xml:space="preserve">Lähtökohta: Jane päättää, että hän haluaa syödä jotain terveellistä.  Alustava konteksti: Jane etsii kaapista, mutta ei löydä mitään haluamaansa.  Alkuperäinen loppuratkaisu: Jane ostaa omenan ruokakaupasta. Hän pitää omenan raikkaasta mausta. Jane on onnellinen siitä, että hän söi jotain terveellistä.  Uusi loppu: Jane hakee jääkaapista maitoa. Hän rakastaa maidon raikasta viileyttä muroissa. Jane on onnellinen siitä, että hän söi jotain. </w:t>
      </w:r>
    </w:p>
    <w:p>
      <w:r>
        <w:rPr>
          <w:b/>
        </w:rPr>
        <w:t xml:space="preserve">Tulos</w:t>
      </w:r>
    </w:p>
    <w:p>
      <w:r>
        <w:t xml:space="preserve">Hän katsoo kaapista ja löytää muroja.</w:t>
      </w:r>
    </w:p>
    <w:p>
      <w:r>
        <w:rPr>
          <w:b/>
        </w:rPr>
        <w:t xml:space="preserve">Esimerkki 7.1346</w:t>
      </w:r>
    </w:p>
    <w:p>
      <w:r>
        <w:t xml:space="preserve">Lähtökohta: Viime vuonna tyttäreni antoi minulle syntymäpäivälahjan myöhässä.  Alustava konteksti: Hän sanoi, että se oli tilattu.  Alkuperäinen loppuratkaisu: Sitten hän sanoi unohtaneensa pakata sen. Lopulta sain sen kuusi kuukautta myöhemmin, ja olin iloisesti yllättynyt. Se oli minun nappulakuvani.  Uusi loppu: Sitten hän sanoi unohtaneensa pakata sen. Sain sen juuri ja juuri ajoissa ja olin iloisesti yllättynyt. Se oli bobblehead minusta. </w:t>
      </w:r>
    </w:p>
    <w:p>
      <w:r>
        <w:rPr>
          <w:b/>
        </w:rPr>
        <w:t xml:space="preserve">Tulos</w:t>
      </w:r>
    </w:p>
    <w:p>
      <w:r>
        <w:t xml:space="preserve">Hän sanoi, että se on jo huoneessani.</w:t>
      </w:r>
    </w:p>
    <w:p>
      <w:r>
        <w:rPr>
          <w:b/>
        </w:rPr>
        <w:t xml:space="preserve">Esimerkki 7.1347</w:t>
      </w:r>
    </w:p>
    <w:p>
      <w:r>
        <w:t xml:space="preserve">Lähtökohta: Jasminella oli pianokonsertti kuukauden kuluttua.  Alustava konteksti: Jasmine halusi todella näyttää kaikille, miten hyvin hän soitti.  Alkuperäinen loppuratkaisu: Joka iltapäivä hän harjoitteli kaikkia kappaleitaan. Hän soitti kaikki kappaleet moitteettomasti. Kaikki taputtivat kovaa ja antoivat hänelle seisovat aplodit.  Uusi lopetus: Joka iltapäivä hän harjoitteli kaikkia laulujaan. Hän soitti kaikki laulunsa kauheasti. Hän voi vain uneksia siitä, että kaikki taputtaisivat kovaa ja antaisivat hänelle seisovat aplodit. </w:t>
      </w:r>
    </w:p>
    <w:p>
      <w:r>
        <w:rPr>
          <w:b/>
        </w:rPr>
        <w:t xml:space="preserve">Tulos</w:t>
      </w:r>
    </w:p>
    <w:p>
      <w:r>
        <w:t xml:space="preserve">Hän ei halunnut näyttää kenellekään, miten huonosti hän pelasi.</w:t>
      </w:r>
    </w:p>
    <w:p>
      <w:r>
        <w:rPr>
          <w:b/>
        </w:rPr>
        <w:t xml:space="preserve">Esimerkki 7.1348</w:t>
      </w:r>
    </w:p>
    <w:p>
      <w:r>
        <w:t xml:space="preserve">Lähtökohta: Sandra keskusteli foorumilla ongelmasta muiden kirjoittajien kanssa.  Alustava konteksti: Jäsenet yrittivät auttaa toisiaan ongelman käsittelyssä.  Alkuperäinen loppuratkaisu: Väärinymmärrys, moderaattori antoi julkisesti moitteita yhdelle jäsenistä. Kun Sandra vastusti julkista moitteita, hänet bannattiin. Näin Sandra sai tietää, että moderaattorit ovat diktaattoreita.  Uusi lopetus: Väärinymmärrys, moderaattori nuhdeltiin julkisesti yhtä jäsentä. Kun Sandra vastusti julkista moitteita seuraavana päivänä, hänet bannattiin. Näin Sandra sai tietää, että moderaattorit ovat diktaattoreita. </w:t>
      </w:r>
    </w:p>
    <w:p>
      <w:r>
        <w:rPr>
          <w:b/>
        </w:rPr>
        <w:t xml:space="preserve">Tulos</w:t>
      </w:r>
    </w:p>
    <w:p>
      <w:r>
        <w:t xml:space="preserve">Jäsenet yrittivät auttaa häntä, mutta hän kirjautui ulos ennen kuin näki kaikki neuvot.</w:t>
      </w:r>
    </w:p>
    <w:p>
      <w:r>
        <w:rPr>
          <w:b/>
        </w:rPr>
        <w:t xml:space="preserve">Esimerkki 7.1349</w:t>
      </w:r>
    </w:p>
    <w:p>
      <w:r>
        <w:t xml:space="preserve">Lähtökohta: Poika seisoi takapihallaan.  Alkuperäinen konteksti: Hän katsoi ylös ja näki jotain leijuvan yläpuolellaan.  Alkuperäinen loppuratkaisu: Siinä oli valot ja se oli iso ja metallinen. Poika huusi ja juoksi sisälle. Hän näki sen lentävän taivaan poikki.  Uusi loppu: Ja sitten jotain suurta ja metallista, jossa oli valoja... Hän huusi ja juoksi sisään. Hän näki sen lentävän taivaan poikki. </w:t>
      </w:r>
    </w:p>
    <w:p>
      <w:r>
        <w:rPr>
          <w:b/>
        </w:rPr>
        <w:t xml:space="preserve">Tulos</w:t>
      </w:r>
    </w:p>
    <w:p>
      <w:r>
        <w:t xml:space="preserve">Hän näki miljoonia tähtiä loistavan kirkkaasti yläpuolellaan.</w:t>
      </w:r>
    </w:p>
    <w:p>
      <w:r>
        <w:rPr>
          <w:b/>
        </w:rPr>
        <w:t xml:space="preserve">Esimerkki 7.1350</w:t>
      </w:r>
    </w:p>
    <w:p>
      <w:r>
        <w:t xml:space="preserve">Lähtökohta: Paras ystäväni E tapailee aina huonoimpia tyttöjä.  Alkuperäinen konteksti: Hän tekee kuitenkin myös paljon virheitä.  Alkuperäinen loppu: Hän toi tyttöystävänsä Suen tynnyrijuhliin. Sue oli ollut raittiina puoli vuotta ja kävi AA:ssa. Seuraavana aamuna Suen toipumisen ensimmäinen päivä alkoi uudelleen.  Uusi lopetus: Hän toi tyttöystävänsä Suen tynnyrijuhliin. Sue oli ollut raittiina kuusi kuukautta ja oli AA:ssa, hän joi juhlissa. Seuraavana aamuna Suen toipumisen ensimmäinen päivä alkoi uudelleen. </w:t>
      </w:r>
    </w:p>
    <w:p>
      <w:r>
        <w:rPr>
          <w:b/>
        </w:rPr>
        <w:t xml:space="preserve">Tulos</w:t>
      </w:r>
    </w:p>
    <w:p>
      <w:r>
        <w:t xml:space="preserve">Sen täytyy olla huonoa onnea, koska hän on aina huomaavainen ja ajattelevainen.</w:t>
      </w:r>
    </w:p>
    <w:p>
      <w:r>
        <w:rPr>
          <w:b/>
        </w:rPr>
        <w:t xml:space="preserve">Esimerkki 7.1351</w:t>
      </w:r>
    </w:p>
    <w:p>
      <w:r>
        <w:t xml:space="preserve">Lähtökohta: Viime viikonloppuna Josiahilla oli kaksi rantapalloa.  Alustava konteksti: Hän käytti niitä mielellään leikkiessään altaassa.  Alkuperäinen loppuratkaisu: Hänen piti laittaa ne pois, kun hän oli lopettanut. Hänen äitinsä löysi ne sunnuntaina, kun ne lentelivät pihalla. Hän pamautti ne, koska oli kyllästynyt laittamaan niitä pois.  Uusi loppu: Hänen piti laittaa ne pois, kun hän oli valmis. Hänen äitinsä löysi ne sunnuntaina puhaltelemasta pihalla. Hän räjäytti ne, koska oli kyllästynyt laittamaan niitä pois. </w:t>
      </w:r>
    </w:p>
    <w:p>
      <w:r>
        <w:rPr>
          <w:b/>
        </w:rPr>
        <w:t xml:space="preserve">Tulos</w:t>
      </w:r>
    </w:p>
    <w:p>
      <w:r>
        <w:t xml:space="preserve">Hän kadotti ne uima-altaalla.</w:t>
      </w:r>
    </w:p>
    <w:p>
      <w:r>
        <w:rPr>
          <w:b/>
        </w:rPr>
        <w:t xml:space="preserve">Esimerkki 7.1352</w:t>
      </w:r>
    </w:p>
    <w:p>
      <w:r>
        <w:t xml:space="preserve">Lähtökohta: Joy lähti vuorille viime lauantaina.  Alustava konteksti: Hän tapasi siellä ollessaan todella hienon hiihto-opettajan.  Alkuperäinen loppuratkaisu: Joy opetti hänelle kaiken, mitä hän tietää hiihtämisestä. Sinä sunnuntaina Joy lähti hiihtämään aivan yksin. Hänellä oli fantastista aikaa!  Uusi loppu: Mies opetti Joylle kaiken, mitä hän tietää hiihtämisestä. Sinä sunnuntaina Joy lähti hiihtämään yksin. Hän viihtyi loistavasti! </w:t>
      </w:r>
    </w:p>
    <w:p>
      <w:r>
        <w:rPr>
          <w:b/>
        </w:rPr>
        <w:t xml:space="preserve">Tulos</w:t>
      </w:r>
    </w:p>
    <w:p>
      <w:r>
        <w:t xml:space="preserve">Hän tapasi siellä ollessaan naisen, joka oli aiemmin ollut hiihto-opettaja.</w:t>
      </w:r>
    </w:p>
    <w:p>
      <w:r>
        <w:rPr>
          <w:b/>
        </w:rPr>
        <w:t xml:space="preserve">Esimerkki 7.1353</w:t>
      </w:r>
    </w:p>
    <w:p>
      <w:r>
        <w:t xml:space="preserve">Lähtökohta: Howard on valmistautunut vuosittaiseen väittelyyn.  Alustava konteksti: Jokaisen opiskelijan on esitettävä oma asiantuntija-aiheensa.  Alkuperäinen loppuratkaisu: Howardin aihe on aurinkoenergia. Väittelypäivänä hän kadotti viittomakorttinsa. Onneksi hän oli tarpeeksi taitava aiheensa suhteen ja voitti väittelyn.  Uusi lopetus: Kukaan ei ollut hänen tilallaan. Hänen joukkueensa hävisi väittelyn. Se meni ohi. </w:t>
      </w:r>
    </w:p>
    <w:p>
      <w:r>
        <w:rPr>
          <w:b/>
        </w:rPr>
        <w:t xml:space="preserve">Tulos</w:t>
      </w:r>
    </w:p>
    <w:p>
      <w:r>
        <w:t xml:space="preserve">Hän sairastui eikä voinut mennä.</w:t>
      </w:r>
    </w:p>
    <w:p>
      <w:r>
        <w:rPr>
          <w:b/>
        </w:rPr>
        <w:t xml:space="preserve">Esimerkki 7.1354</w:t>
      </w:r>
    </w:p>
    <w:p>
      <w:r>
        <w:t xml:space="preserve">Lähtökohta: Jimmy ei ollut koskaan aiemmin pelannut jalkapalloa.  Alkuperäinen konteksti: Hän oli vihdoin tarpeeksi vanha jalkapalloon.  Alkuperäinen loppuratkaisu: Hän pääsi kentälle innoissaan pelaamaan. Hän heitti pallon kentällä juoksevalle ystävälleen. Hän sai sen kiinni ja teki touchdownin.  Uusi lopetus: Hän meni kentälle innoissaan pelaamaan. Hänen ystävänsä heitti pallon hänelle, ja hän lähti juoksemaan kenttää pitkin. Saatuaan sen kiinni ja juostuaan hän teki touchdownin. </w:t>
      </w:r>
    </w:p>
    <w:p>
      <w:r>
        <w:rPr>
          <w:b/>
        </w:rPr>
        <w:t xml:space="preserve">Tulos</w:t>
      </w:r>
    </w:p>
    <w:p>
      <w:r>
        <w:t xml:space="preserve">Hän oli vihdoin tarpeeksi vanha lippujalkapalloon, mutta ei tule koskaan heittämään touchdownia.</w:t>
      </w:r>
    </w:p>
    <w:p>
      <w:r>
        <w:rPr>
          <w:b/>
        </w:rPr>
        <w:t xml:space="preserve">Esimerkki 7.1355</w:t>
      </w:r>
    </w:p>
    <w:p>
      <w:r>
        <w:t xml:space="preserve">Lähtökohta: Ryan ei ollut ollut lomalla vuosiin.  Alkuperäinen konteksti: Hän pääsi töiden takia harvoin pois.  Alkuperäinen loppuratkaisu: Eräänä päivänä hän päätti, että hän tarvitsi lomaa rentoutuakseen. Hän suunnitteli matkaa rannalle. Matka oli hauska ja antoi Ryanille mahdollisuuden levätä ennen töihin paluuta.  Uusi lopetus: Eräänä päivänä hän päätti, että hän tarvitsi vapaata rentoutuakseen. Hän suunnitteli matkan rannalle. Matka oli hauska ja antoi Ryanin levätä ennen kuin hän palasi tyttöystävänsä luo. </w:t>
      </w:r>
    </w:p>
    <w:p>
      <w:r>
        <w:rPr>
          <w:b/>
        </w:rPr>
        <w:t xml:space="preserve">Tulos</w:t>
      </w:r>
    </w:p>
    <w:p>
      <w:r>
        <w:t xml:space="preserve">Hänen tyttöystävänsä päästi hänet harvoin pois.</w:t>
      </w:r>
    </w:p>
    <w:p>
      <w:r>
        <w:rPr>
          <w:b/>
        </w:rPr>
        <w:t xml:space="preserve">Esimerkki 7.1356</w:t>
      </w:r>
    </w:p>
    <w:p>
      <w:r>
        <w:t xml:space="preserve">Lähtökohta: Barney avasi kahvilan keskustaan.  Alkuperäinen konteksti: Hän oli erikoistunut latte artiin.  Alkuperäinen lopputulos: Hän pystyi tekemään monia eläimiä tai malleja. Hän oli hyvin suosittu. Hän avasi toisen toimipisteen alle vuotta myöhemmin.  Uusi lopetus: Hän pystyi tekemään monia eläimiä tai kuvioita vaahtomuoviin. Hän oli hyvin suosittu. Hän avasi toisen toimipisteen alle vuotta myöhemmin. </w:t>
      </w:r>
    </w:p>
    <w:p>
      <w:r>
        <w:rPr>
          <w:b/>
        </w:rPr>
        <w:t xml:space="preserve">Tulos</w:t>
      </w:r>
    </w:p>
    <w:p>
      <w:r>
        <w:t xml:space="preserve">Hän oli erikoistunut espresson valmistukseen.</w:t>
      </w:r>
    </w:p>
    <w:p>
      <w:r>
        <w:rPr>
          <w:b/>
        </w:rPr>
        <w:t xml:space="preserve">Esimerkki 7.1357</w:t>
      </w:r>
    </w:p>
    <w:p>
      <w:r>
        <w:t xml:space="preserve">Lähtökohta: Pam ei ole koskaan pitänyt meksikolaisesta ruoasta.  Alkuperäinen konteksti: Hän menisi meksikolaiseen ravintolaan, jos hänen ystävänsä todella haluaisivat.  Alkuperäinen loppu: Eräänä päivänä he menivät uuteen paikkaan, jossa oli aidompaa meksikolaista ruokaa. Pam piti aidosta tyylistä, jossa oli kermaista juustoa ja miedompaa kastiketta. Hän tajusi, että amerikkalaistunut versio oli se, josta hän ei pitänyt.  Uusi lopetus: Eräänä päivänä he menivät uuteen paikkaan, jossa oli aidompaa italialaista ruokaa. Pam rakasti autenttista tyyliä, jossa oli kermaista juustoa ja miedompaa kastiketta Hän tajusi, että se oli amerikkalaistunut versio, josta hän ei välittänyt. </w:t>
      </w:r>
    </w:p>
    <w:p>
      <w:r>
        <w:rPr>
          <w:b/>
        </w:rPr>
        <w:t xml:space="preserve">Tulos</w:t>
      </w:r>
    </w:p>
    <w:p>
      <w:r>
        <w:t xml:space="preserve">Hän menisi italialaiseen ravintolaan, jos hänen ystävänsä haluaisivat.</w:t>
      </w:r>
    </w:p>
    <w:p>
      <w:r>
        <w:rPr>
          <w:b/>
        </w:rPr>
        <w:t xml:space="preserve">Esimerkki 7.1358</w:t>
      </w:r>
    </w:p>
    <w:p>
      <w:r>
        <w:t xml:space="preserve">Lähtökohta: Eddie halusi kokeilla julkisen uima-altaan hyppylautaa.  Alkuperäinen konteksti: Hän oli nähnyt sukeltajien käyttävän sitä kepeästi ja kadehti heitä.  Alkuperäinen loppu: Hän kiipesi laudan päälle ja katsoi alas. Sitten hän yritti parhaansa mukaan sukeltaa sirosti. Eddie-parka päätyi sen sijaan tekemään suuren tykinkuulan!  Uusi lopetus: Hän päätti käyttää sen sijaan matalaa hyppylautaa. Sitten hän yritti parhaansa mukaan sukeltaa sirosti. Eddie-parka päätyi sen sijaan tekemään suuren tykinkuulan! </w:t>
      </w:r>
    </w:p>
    <w:p>
      <w:r>
        <w:rPr>
          <w:b/>
        </w:rPr>
        <w:t xml:space="preserve">Tulos</w:t>
      </w:r>
    </w:p>
    <w:p>
      <w:r>
        <w:t xml:space="preserve">Hän oli nähnyt sukeltajien tekevän sen kepeästi, mutta hän pelkäsi korkeita paikkoja liikaa.</w:t>
      </w:r>
    </w:p>
    <w:p>
      <w:r>
        <w:rPr>
          <w:b/>
        </w:rPr>
        <w:t xml:space="preserve">Esimerkki 7.1359</w:t>
      </w:r>
    </w:p>
    <w:p>
      <w:r>
        <w:t xml:space="preserve">Lähtökohta: Andy muisteli äitinsä talon kukoistavaa puutarhaa.  Alkuperäinen konteksti: Andy päätti, että hän perustaisi pihalleen puutarhan.  Alkuperäinen lopputulos: Kerättyään tarvikkeet ja siemenet Andy alkoi kaivaa. Andy oli juuri kaivamassa, kun hänen lapionsa osui esineeseen. Andy oli iloinen löytäessään pihaltaan jalokiviä hautaavan kassakaapin.  Uusi lopetus: Hän päätti istuttaa sen sijaan puun, joten Andy alkoi kaivaa. Andy oli kaivamassa, kun hänen lapionsa osui esineeseen. Andy oli iloinen löytäessään jalokivien kanssa haudatun kassakaapin pihaltaan. </w:t>
      </w:r>
    </w:p>
    <w:p>
      <w:r>
        <w:rPr>
          <w:b/>
        </w:rPr>
        <w:t xml:space="preserve">Tulos</w:t>
      </w:r>
    </w:p>
    <w:p>
      <w:r>
        <w:t xml:space="preserve">Andy päätti, että puutarha toi mieleen huonoja muistoja, ja unohti sen.</w:t>
      </w:r>
    </w:p>
    <w:p>
      <w:r>
        <w:rPr>
          <w:b/>
        </w:rPr>
        <w:t xml:space="preserve">Esimerkki 7.1360</w:t>
      </w:r>
    </w:p>
    <w:p>
      <w:r>
        <w:t xml:space="preserve">Lähtökohta: Suklaa oli Mindyn riippuvuus.  Alkuperäinen konteksti: Hän aneli isältään suklaata aina, kun he menivät kauppaan.  Alkuperäinen loppu: Eräänä päivänä isä kieltäytyi, ja Mindy varasti kaksi suklaapatukkaa. Vaikka hän yritti piilottaa ne, kassanhoitaja huomasi salakuljetuksen. Isä antoi Mindylle kahden kuukauden kotiarestia ja toivoi, että Mindy olisi oppinut läksynsä.  Uusi loppu: Eräänä päivänä hän kieltäytyi, ja Mindy varasti kaksi suklaapatukkaa. Vaikka hän yritti piilottaa ne, kassanhoitaja huomasi salakuljetuksen. Hänen äitinsä antoi Mindylle kahden kuukauden kotiarestia ja toivoi, että hän oppi läksynsä. </w:t>
      </w:r>
    </w:p>
    <w:p>
      <w:r>
        <w:rPr>
          <w:b/>
        </w:rPr>
        <w:t xml:space="preserve">Tulos</w:t>
      </w:r>
    </w:p>
    <w:p>
      <w:r>
        <w:t xml:space="preserve">Hän kerjäsi äidiltään suklaata joka kerta, kun he kävivät kaupassa.</w:t>
      </w:r>
    </w:p>
    <w:p>
      <w:r>
        <w:rPr>
          <w:b/>
        </w:rPr>
        <w:t xml:space="preserve">Esimerkki 7.1361</w:t>
      </w:r>
    </w:p>
    <w:p>
      <w:r>
        <w:t xml:space="preserve">Lähtökohta: Söin pihvi-juustovoileipää perheeni seurassa.  Alkuperäinen konteksti: Veljeni pyysi suupalaa.  Alkuperäinen loppuratkaisu: Koska minulla ei ollut hirveä nälkä, annoin hänelle voileipäni. Hän söi lopulta ison palan voileipää. Raivostuin ja nappasin sen häneltä pois.  Uusi loppu: Koska minulla ei ollut hirveä nälkä, annoin hänelle voileipäni. Hän söi lopulta ison palan voileipää. Raivostuin ja nappasin sen häneltä pois. </w:t>
      </w:r>
    </w:p>
    <w:p>
      <w:r>
        <w:rPr>
          <w:b/>
        </w:rPr>
        <w:t xml:space="preserve">Tulos</w:t>
      </w:r>
    </w:p>
    <w:p>
      <w:r>
        <w:t xml:space="preserve">Siskoni pyysi suupalaa.</w:t>
      </w:r>
    </w:p>
    <w:p>
      <w:r>
        <w:rPr>
          <w:b/>
        </w:rPr>
        <w:t xml:space="preserve">Esimerkki 7.1362</w:t>
      </w:r>
    </w:p>
    <w:p>
      <w:r>
        <w:t xml:space="preserve">Lähtökohta: Edna syntyi viimeisenä 14 lapsesta.  Alkuperäinen konteksti: Hän kasvoi paljon nuorempana kuin useimmat sisaruksensa.  Alkuperäinen loppu: Kun hänestä tuli aikuinen, muutama hänen sisaruksistaan oli kuollut. Edna eli 90-vuotiaaksi. Kun hän kuoli, hän oli viimeinen sisaruksistaan.  Uusi loppu: Kun Eddasta tuli aikuinen, muutama hänen sisaruksistaan oli kuollut. Edna eli 90-vuotiaaksi. Kun hän kuoli, hän oli viimeinen sisaruksistaan. </w:t>
      </w:r>
    </w:p>
    <w:p>
      <w:r>
        <w:rPr>
          <w:b/>
        </w:rPr>
        <w:t xml:space="preserve">Tulos</w:t>
      </w:r>
    </w:p>
    <w:p>
      <w:r>
        <w:t xml:space="preserve">Hän kasvoi suurella maatilalla kaupungin ulkopuolella.</w:t>
      </w:r>
    </w:p>
    <w:p>
      <w:r>
        <w:rPr>
          <w:b/>
        </w:rPr>
        <w:t xml:space="preserve">Esimerkki 7.1363</w:t>
      </w:r>
    </w:p>
    <w:p>
      <w:r>
        <w:t xml:space="preserve">Lähtökohta: Tein eilen retken taidemuseoon.  Alustava konteksti: Otin siellä ollessani paljon kuvia kuuluisista maalauksista.  Alkuperäinen lopetus: Näytin kuvat kaikille ystävilleni, ja he pitivät niiden katsomisesta. Kutsuin heidät mukaani ensi viikolla museoon. He ovat kaikki niin innoissaan päästäkseen katsomaan kuuluisia maalauksia.  Uusi lopetus: Näytin kuvat kaikille ystävilleni, ja he pitivät niiden näkemisestä. Kutsuin heidät mukaani ensi viikolla museoon. He ovat kaikki niin innoissaan nähdäkseen kuuluisat veistokset. </w:t>
      </w:r>
    </w:p>
    <w:p>
      <w:r>
        <w:rPr>
          <w:b/>
        </w:rPr>
        <w:t xml:space="preserve">Tulos</w:t>
      </w:r>
    </w:p>
    <w:p>
      <w:r>
        <w:t xml:space="preserve">Otin siellä ollessani paljon kuvia veistoksista.</w:t>
      </w:r>
    </w:p>
    <w:p>
      <w:r>
        <w:rPr>
          <w:b/>
        </w:rPr>
        <w:t xml:space="preserve">Esimerkki 7.1364</w:t>
      </w:r>
    </w:p>
    <w:p>
      <w:r>
        <w:t xml:space="preserve">Lähtökohta: Sammy oli menossa ulos tarkistamaan postia.  Alkuperäinen konteksti: Kun hän tarkisti postia, hän huomasi taaperonsa ulkona.  Alkuperäinen loppuratkaisu: Sammy oli tullut ulos avoimesta ovesta. Sammy huusi häntä menemään sisälle. Pikkulapsi oli järkyttynyt, mutta hän meni sisään.  Uusi lopetus: He olivat tulleet ulos avoimesta ovesta. Sammy huusi heitä menemään sisään. Pennut odottivat ja seurasivat Sammya, kun tämä meni sisään. </w:t>
      </w:r>
    </w:p>
    <w:p>
      <w:r>
        <w:rPr>
          <w:b/>
        </w:rPr>
        <w:t xml:space="preserve">Tulos</w:t>
      </w:r>
    </w:p>
    <w:p>
      <w:r>
        <w:t xml:space="preserve">Tarkistaessaan hän huomasi kaksi pentuaan ulkona.</w:t>
      </w:r>
    </w:p>
    <w:p>
      <w:r>
        <w:rPr>
          <w:b/>
        </w:rPr>
        <w:t xml:space="preserve">Esimerkki 7.1365</w:t>
      </w:r>
    </w:p>
    <w:p>
      <w:r>
        <w:t xml:space="preserve">Lähtökohta: Lindsay oli työtön eikä tiennyt, mitä tehdä.  Alkuperäinen konteksti: Hän päätti liittyä työvoimakeskukseen etsiäkseen vaihtoehtoja.  Alkuperäinen lopputulos: Työvoimakeskuksella oli koulurahaa saatavilla niille, jotka olivat siihen oikeutettuja. Lindsay sai lopulta tukea ja palasi kouluun. Hän sai työpaikan alaltaan kuusi kuukautta myöhemmin.  Uusi lopetus: Yrityksellä oli käytettävissä varoja niille, jotka olivat oikeutettuja jatkokoulutukseen. Lindsay oli lopulta oikeutettu niihin ja palasi kouluun. Hän sai lopulta ylennyksen yrityksessään kuusi kuukautta myöhemmin. </w:t>
      </w:r>
    </w:p>
    <w:p>
      <w:r>
        <w:rPr>
          <w:b/>
        </w:rPr>
        <w:t xml:space="preserve">Tulos</w:t>
      </w:r>
    </w:p>
    <w:p>
      <w:r>
        <w:t xml:space="preserve">Hän sai ensimmäisen työpaikan, jota haki seuraavana päivänä.</w:t>
      </w:r>
    </w:p>
    <w:p>
      <w:r>
        <w:rPr>
          <w:b/>
        </w:rPr>
        <w:t xml:space="preserve">Esimerkki 7.1366</w:t>
      </w:r>
    </w:p>
    <w:p>
      <w:r>
        <w:t xml:space="preserve">Lähtökohta: Ricky oli jatkuvasti huono oppilas.  Alustava konteksti: Hän myöhästyi aina tunnilta.  Alkuperäinen loppuratkaisu: Hän ei koskaan palauttanut läksyjään ajoissa. Hän ei koskaan kertonut vanhemmilleen, että hänellä oli ongelmia koulussa. Eräänä päivänä he saivat tietää, ja hänet lähetettiin sisäoppilaitokseen.  Uusi loppu: Hän ei koskaan palauttanut läksyjään ajoissa. Hän ei koskaan kertonut orpokodille, että hänellä oli ongelmia koulussa. Eräänä päivänä he saivat tietää, ja hänet potkittiin pois orpokodista. </w:t>
      </w:r>
    </w:p>
    <w:p>
      <w:r>
        <w:rPr>
          <w:b/>
        </w:rPr>
        <w:t xml:space="preserve">Tulos</w:t>
      </w:r>
    </w:p>
    <w:p>
      <w:r>
        <w:t xml:space="preserve">Hän asui orpokodissa ja myöhästyi aina tunnilta.</w:t>
      </w:r>
    </w:p>
    <w:p>
      <w:r>
        <w:rPr>
          <w:b/>
        </w:rPr>
        <w:t xml:space="preserve">Esimerkki 7.1367</w:t>
      </w:r>
    </w:p>
    <w:p>
      <w:r>
        <w:t xml:space="preserve">Lähtökohta: Hän poimi poisheitetyn lelun.  Alustava konteksti: Hän ei huomannut sotkua, kun hän ojensi sen lapselle matkalla sisälle.  Alkuperäinen loppuratkaisu: Toki hän alkoi kävellä ohi kaatuneiden huonekalujen. Hälyttyneenä hän juoksi takahuoneeseen. Siellä hän oli, reagoimatta, kun hän huusi ja huusi.  Uusi lopetus: Toki hänen poikansa oli riemuissaan saadessaan lelun. Hän juoksi takahuoneeseen lelun kanssa. Hän leikki lelulla. </w:t>
      </w:r>
    </w:p>
    <w:p>
      <w:r>
        <w:rPr>
          <w:b/>
        </w:rPr>
        <w:t xml:space="preserve">Tulos</w:t>
      </w:r>
    </w:p>
    <w:p>
      <w:r>
        <w:t xml:space="preserve">Hän näki sen tien varressa ja tiesi, että hänen poikansa pitäisi siitä.</w:t>
      </w:r>
    </w:p>
    <w:p>
      <w:r>
        <w:rPr>
          <w:b/>
        </w:rPr>
        <w:t xml:space="preserve">Esimerkki 7.1368</w:t>
      </w:r>
    </w:p>
    <w:p>
      <w:r>
        <w:t xml:space="preserve">Lähtökohta: Joskus oudoimmistakin asioista voi tulla suuria hittejä.  Alkuperäinen konteksti: Yritin tehdä uusia jäätelömakuja.  Alkuperäinen loppu: Innokas kokeilemaan, ryöstin kaappini ainekset. Sekoitin jäätelöön purkillisen oliiveja ja avokadon. Kummallista kyllä, siitä tuli hyvin suosittua.  Uusi lopetus: Innokas kokeilemaan, ryntäsin kaappeihini aineksia etsimään. Sekoitin purkillisen oliiveja avokadon kanssa juustokakkuun. Kummallista kyllä, siitä tuli hyvin suosittua. </w:t>
      </w:r>
    </w:p>
    <w:p>
      <w:r>
        <w:rPr>
          <w:b/>
        </w:rPr>
        <w:t xml:space="preserve">Tulos</w:t>
      </w:r>
    </w:p>
    <w:p>
      <w:r>
        <w:t xml:space="preserve">Yritin tehdä uusia juustokakkumakuja.</w:t>
      </w:r>
    </w:p>
    <w:p>
      <w:r>
        <w:rPr>
          <w:b/>
        </w:rPr>
        <w:t xml:space="preserve">Esimerkki 7.1369</w:t>
      </w:r>
    </w:p>
    <w:p>
      <w:r>
        <w:t xml:space="preserve">Lähtökohta: Vuonna 1996 Bostonissa järjestettiin Read your Way to Fenway.  Alkuperäinen konteksti: Kaksi kirjaa lukenut lapsi sai liput Red Soxin otteluun.  Alkuperäinen lopputulos: Poikani luki kaksi kirjaa ja sai kaksi lippua. Kaupunki tarjosi kuljetuksen Fenway Parkille. Poikani kasvoi Red Sox -faniksi ja lukijaksi.  Uusi lopetus: Poikani luki kaksikymmentä kirjaa ja sai kaksi lippua. Kaupunki järjesti kuljetuksen Fenway Parkiin. Poikani kasvoi Red Sox -faniksi ja lukijaksi. </w:t>
      </w:r>
    </w:p>
    <w:p>
      <w:r>
        <w:rPr>
          <w:b/>
        </w:rPr>
        <w:t xml:space="preserve">Tulos</w:t>
      </w:r>
    </w:p>
    <w:p>
      <w:r>
        <w:t xml:space="preserve">Jokainen lapsi, joka luki kaksikymmentä kirjaa, sai liput Red Soxin otteluun.</w:t>
      </w:r>
    </w:p>
    <w:p>
      <w:r>
        <w:rPr>
          <w:b/>
        </w:rPr>
        <w:t xml:space="preserve">Esimerkki 7.1370</w:t>
      </w:r>
    </w:p>
    <w:p>
      <w:r>
        <w:t xml:space="preserve">Lähtökohta: Steven ei ollut valmistunut lukiosta.  Alkuperäinen konteksti: Hän tiesi olevansa fiksu, vaikka hänellä ei ollut tutkintotodistusta.  Alkuperäinen loppu: Hän ei vain saanut kunnon työtä, jossa hän olisi voinut näyttää taitonsa. Hän päätti palata iltakouluun. Hän pysyi koulussa, kunnes hänestä tuli neurokirurgi.  Uusi loppu: Hän ei vain saanut kunnon työtä, jossa hän olisi voinut näyttää taitonsa. Hän päätti hankkia ylioppilastutkinnon ja mennä iltakouluun. Hän pysyi koulussa, kunnes hänestä tuli lääketieteellinen konsultti. </w:t>
      </w:r>
    </w:p>
    <w:p>
      <w:r>
        <w:rPr>
          <w:b/>
        </w:rPr>
        <w:t xml:space="preserve">Tulos</w:t>
      </w:r>
    </w:p>
    <w:p>
      <w:r>
        <w:t xml:space="preserve">Steven oli nero, mutta hän ei pitänyt koulusta, koska hän todella oli kaikkia fiksumpi, joten hän ryhtyi konsultiksi.</w:t>
      </w:r>
    </w:p>
    <w:p>
      <w:r>
        <w:rPr>
          <w:b/>
        </w:rPr>
        <w:t xml:space="preserve">Esimerkki 7.1371</w:t>
      </w:r>
    </w:p>
    <w:p>
      <w:r>
        <w:t xml:space="preserve">Lähtökohta: Esmae rakasti kirjojen lukemista.  Alkuperäinen konteksti: Eräänä päivänä kirjastossa oli kirjojen alennusmyynti, jossa oli kaikki klassikot.  Alkuperäinen loppu: Esmae lainasi vastahakoisesti äidiltään 20 dollaria, jotta hän voisi mennä alennusmyyntiin. Hän tuli kotiin valtavan pinon ihania kirjoja mukanaan. Nyt Esmae tekee mielellään ylimääräisiä kotitöitä maksaakseen äidilleen takaisin.  Uusi loppu: Esmae meni vastahakoisesti kirjaston alennusmyyntiin. Hän tuli kotiin valtavan pinon ihania kirjoja. Nyt Esmae lukee iloisesti kirjoja koko päivän. </w:t>
      </w:r>
    </w:p>
    <w:p>
      <w:r>
        <w:rPr>
          <w:b/>
        </w:rPr>
        <w:t xml:space="preserve">Tulos</w:t>
      </w:r>
    </w:p>
    <w:p>
      <w:r>
        <w:t xml:space="preserve">Eräänä päivänä kirjastossa oli ilmaisten kirjojen jako.</w:t>
      </w:r>
    </w:p>
    <w:p>
      <w:r>
        <w:rPr>
          <w:b/>
        </w:rPr>
        <w:t xml:space="preserve">Esimerkki 7.1372</w:t>
      </w:r>
    </w:p>
    <w:p>
      <w:r>
        <w:t xml:space="preserve">Lähtökohta: Kerry oli kiinteistönvälittäjä.  Alkuperäinen konteksti: Hänellä oli taito löytää hyviä kauppoja.  Alkuperäinen loppuratkaisu: Hän rakasti auttamisen tunnetta. Eräänä päivänä hän löysi nuorelle pariskunnalle remontoitavan talon. Se oli heidän ensimmäinen kotinsa, ja he rakastivat sitä.  Uusi loppu: Hän rakasti hyvän tutkimuksen tekemisen tunnetta. Eräänä päivänä hän löysi itselleen remonttiasunnon. Se oli hänen ensimmäinen kotinsa, ja hän rakasti sitä. </w:t>
      </w:r>
    </w:p>
    <w:p>
      <w:r>
        <w:rPr>
          <w:b/>
        </w:rPr>
        <w:t xml:space="preserve">Tulos</w:t>
      </w:r>
    </w:p>
    <w:p>
      <w:r>
        <w:t xml:space="preserve">Se ei tyydyttänyt häntä, joten hänestä tuli meribiologi.</w:t>
      </w:r>
    </w:p>
    <w:p>
      <w:r>
        <w:rPr>
          <w:b/>
        </w:rPr>
        <w:t xml:space="preserve">Esimerkki 7.1373</w:t>
      </w:r>
    </w:p>
    <w:p>
      <w:r>
        <w:t xml:space="preserve">Lähtökohta: Leilani heräsi aikaisin ensimmäistä koulupäiväänsä varten.  Alustava konteksti: Hän pukeutui ja valmistautui päivään.  Alkuperäinen loppu: Hänen äitinsä jätti hänet koulun eteen. Opettaja tervehti häntä luokan ovella. Leilani otti paikkansa ja oli valmis aloittamaan päivänsä.  Uusi loppu: Lopulta hänen äitinsä jätti hänet koulun eteen. Opettaja tervehti häntä luokan ovella. Leilani otti paikkansa ja oli valmis aloittamaan päivänsä. </w:t>
      </w:r>
    </w:p>
    <w:p>
      <w:r>
        <w:rPr>
          <w:b/>
        </w:rPr>
        <w:t xml:space="preserve">Tulos</w:t>
      </w:r>
    </w:p>
    <w:p>
      <w:r>
        <w:t xml:space="preserve">Hän itki eikä ollut valmis tähän päivään.</w:t>
      </w:r>
    </w:p>
    <w:p>
      <w:r>
        <w:rPr>
          <w:b/>
        </w:rPr>
        <w:t xml:space="preserve">Esimerkki 7.1374</w:t>
      </w:r>
    </w:p>
    <w:p>
      <w:r>
        <w:t xml:space="preserve">Lähtökohta: Chad oli kaverinsa kanssa kaupassa.  Alustava konteksti: Chad oli hyvin köyhä lapsi verrattuna kavereihinsa.  Alkuperäinen loppuratkaisu: Hänen kaverinsa saivat sipsejä ja dippiä. Chad tiesi, ettei hänellä ollut siihen varaa. Niinpä Chad työnsi dipin taskuunsa ja käveli ulos kaupasta.  Uusi loppu: Hän osti kavereilleen sipsejä ja dippiä. Chad tiesi, että hänellä oli varaa siihen. Niinpä Chad maksoi sipsit ja dipin ja käveli ulos kaupasta. </w:t>
      </w:r>
    </w:p>
    <w:p>
      <w:r>
        <w:rPr>
          <w:b/>
        </w:rPr>
        <w:t xml:space="preserve">Tulos</w:t>
      </w:r>
    </w:p>
    <w:p>
      <w:r>
        <w:t xml:space="preserve">Chad oli rikas ja osti välipaloja kaikille.</w:t>
      </w:r>
    </w:p>
    <w:p>
      <w:r>
        <w:rPr>
          <w:b/>
        </w:rPr>
        <w:t xml:space="preserve">Esimerkki 7.1375</w:t>
      </w:r>
    </w:p>
    <w:p>
      <w:r>
        <w:t xml:space="preserve">Lähtökohta: Jeff kirjoitti aina tekstiviestejä.  Alkuperäinen konteksti: Hänen ystävänsä varoittivat häntä kirjoittamasta tekstiviestejä ajon aikana.  Alkuperäinen loppuratkaisu: Hän ei koskaan kuunnellut heitä. Jeff tekstasi matkalla töihin. Hän ajoi kolarin, koska hän ei nähnyt edessään olevaa autoa.  Uusi loppu: Hän ei myöskään kuunnellut radiota. Jeff keskittyi matkalla töihin. Hänen vieressään ollut auto ajoi kolarin, koska he eivät nähneet auton pysähtyvän eteensä. </w:t>
      </w:r>
    </w:p>
    <w:p>
      <w:r>
        <w:rPr>
          <w:b/>
        </w:rPr>
        <w:t xml:space="preserve">Tulos</w:t>
      </w:r>
    </w:p>
    <w:p>
      <w:r>
        <w:t xml:space="preserve">Hän ei koskaan kirjoittanut tekstiviestejä ajaessaan.</w:t>
      </w:r>
    </w:p>
    <w:p>
      <w:r>
        <w:rPr>
          <w:b/>
        </w:rPr>
        <w:t xml:space="preserve">Esimerkki 7.1376</w:t>
      </w:r>
    </w:p>
    <w:p>
      <w:r>
        <w:t xml:space="preserve">Lähtökohta: Jack halusi katsoa MM-kisat televisiosta.  Alustava konteksti: Hänen siskonsa halusi myös katsoa televisiosta komediasarjaa.  Alkuperäinen loppuratkaisu: He kiistelivät siitä, kumman piti käyttää sitä enemmän. He veivät riitansa isän puheille saadakseen päätöksen. Heidän isänsä vaihtoi kanavaa, joten kumpikaan ei saanut haluamaansa.  Uusi loppu: He olivat onnellisia, ettei heidän tarvinnut riidellä. He kertoivat isälleen, että molemmat halusivat katsoa MM-kisat. Heidän isänsä päätti katsoa sen heidän kanssaan. </w:t>
      </w:r>
    </w:p>
    <w:p>
      <w:r>
        <w:rPr>
          <w:b/>
        </w:rPr>
        <w:t xml:space="preserve">Tulos</w:t>
      </w:r>
    </w:p>
    <w:p>
      <w:r>
        <w:t xml:space="preserve">Myös hänen siskonsa halusi nähdä MM-kisat.</w:t>
      </w:r>
    </w:p>
    <w:p>
      <w:r>
        <w:rPr>
          <w:b/>
        </w:rPr>
        <w:t xml:space="preserve">Esimerkki 7.1377</w:t>
      </w:r>
    </w:p>
    <w:p>
      <w:r>
        <w:t xml:space="preserve">Lähtökohta: Bobin oli tulostettava päätösasiakirjat allekirjoitusta varten.  Alkuperäinen konteksti: Hänen tulostimensa ei toiminut yhteistyössä.  Alkuperäinen lopputulos: Bob löi tulostinta kovaa. Tulostimesta kuului pieni hiontaääni ja se piippasi miellyttävästi. Sen jälkeen Bob pystyi tulostamaan kaikki asiakirjat.  Uusi lopetus: Bob taputti tulostinta hyvin hellästi. Se antoi miellyttävän piippauksen. Bob oli iloinen, että hän pystyi tulostamaan kaikki asiakirjat. </w:t>
      </w:r>
    </w:p>
    <w:p>
      <w:r>
        <w:rPr>
          <w:b/>
        </w:rPr>
        <w:t xml:space="preserve">Tulos</w:t>
      </w:r>
    </w:p>
    <w:p>
      <w:r>
        <w:t xml:space="preserve">Hänen tulostimensa tulosti asiakirjat täydellisesti.</w:t>
      </w:r>
    </w:p>
    <w:p>
      <w:r>
        <w:rPr>
          <w:b/>
        </w:rPr>
        <w:t xml:space="preserve">Esimerkki 7.1378</w:t>
      </w:r>
    </w:p>
    <w:p>
      <w:r>
        <w:t xml:space="preserve">Lähtökohta: Tutustuin kuoromusiikkiin vuonna 1978.  Alkuperäinen konteksti: Kävin kuorokonsertissa naapurikuntani kirkossa.  Alkuperäinen lopputulos: Kun kuulin naisten laulavan, sydämeni hyppäsi. Olin hyvin liikuttunut ja kävin sinä vuonna monissa kuorokonserteissa. Oraariot ja requiem-messut liikuttavat minua edelleen.  Uusi lopetus: Kun kuulin, että yksi oli tulossa kaupunkiini, sydämeni hyppäsi. Olin hyvin innoissani ja osallistuin kaupunkini ensimmäiseen kuorokonserttiin. Oraariot ja requiem-messut liikuttavat minua aina. </w:t>
      </w:r>
    </w:p>
    <w:p>
      <w:r>
        <w:rPr>
          <w:b/>
        </w:rPr>
        <w:t xml:space="preserve">Tulos</w:t>
      </w:r>
    </w:p>
    <w:p>
      <w:r>
        <w:t xml:space="preserve">En ole koskaan käynyt kuorokonsertissa.</w:t>
      </w:r>
    </w:p>
    <w:p>
      <w:r>
        <w:rPr>
          <w:b/>
        </w:rPr>
        <w:t xml:space="preserve">Esimerkki 7.1379</w:t>
      </w:r>
    </w:p>
    <w:p>
      <w:r>
        <w:t xml:space="preserve">Lähtökohta: Juhlin koko päivän ja koko yön.  Alkuperäinen konteksti: Olin niin päihtynyt, etten tuntenut kasvojani.  Alkuperäinen loppu: Menetin sen takia työni ja ystäväni. Se sai minut vain haluamaan juoda lisää. Lakkasin kieltämästä, että minulla oli ongelma, ja ilmoittauduin laitokseen.  Uusi loppu: Surun takia menetin työni ja ystäväni. Se sai minut vain haluamaan juoda lisää. Lakkasin kieltämästä, että minulla oli ongelma, ja ilmoittauduin laitokseen. </w:t>
      </w:r>
    </w:p>
    <w:p>
      <w:r>
        <w:rPr>
          <w:b/>
        </w:rPr>
        <w:t xml:space="preserve">Tulos</w:t>
      </w:r>
    </w:p>
    <w:p>
      <w:r>
        <w:t xml:space="preserve">Lopetin sen jälkeen, kun löysin ystäväni kuolleena yliannostukseen.</w:t>
      </w:r>
    </w:p>
    <w:p>
      <w:r>
        <w:rPr>
          <w:b/>
        </w:rPr>
        <w:t xml:space="preserve">Esimerkki 7.1380</w:t>
      </w:r>
    </w:p>
    <w:p>
      <w:r>
        <w:t xml:space="preserve">Lähtökohta: Tim halusi todella pihvin päivälliseksi.  Alkuperäinen konteksti: Hän pysähtyi ruokakauppaan töiden jälkeen ja haki yhden pihvin kokattavaksi.  Alkuperäinen loppuratkaisu: Kun hän avasi paketin kotona, hän haistoi jotain kamalaa. Pihvi oli mätä! Tim-parka joutui palauttamaan pihvin ruokakauppaan.  Uusi loppu: Kun hän avasi kotiinkuljetuspaketin, hän haistoi jotain kamalaa. Pihvi oli mätä! Tim-parka joutui palauttamaan pihvin pihviravintolaan. </w:t>
      </w:r>
    </w:p>
    <w:p>
      <w:r>
        <w:rPr>
          <w:b/>
        </w:rPr>
        <w:t xml:space="preserve">Tulos</w:t>
      </w:r>
    </w:p>
    <w:p>
      <w:r>
        <w:t xml:space="preserve">Hän pysähtyi paikalliseen pihviravintolaan ja osti ison pihvin.</w:t>
      </w:r>
    </w:p>
    <w:p>
      <w:r>
        <w:rPr>
          <w:b/>
        </w:rPr>
        <w:t xml:space="preserve">Esimerkki 7.1381</w:t>
      </w:r>
    </w:p>
    <w:p>
      <w:r>
        <w:t xml:space="preserve">Lähtökohta: Malik juoksi epätyypillisesti kohti rähinää.  Alkuperäinen konteksti: Hän kuuli äitinsä huutavan hänen nimeään lähestyessään.  Alkuperäinen loppu: Väkijoukon keskeltä raivattiin hänelle tie. Hänen äitinsä paljastui vihdoin, hikoillen ja hämmentyneenä. Hän käveli hitaasti kohti äitiä, käsi ojennettuna kosketusta varten.  Uusi lopetus: Hänelle raivattiin polku väkijoukon keskeltä. Hänen äitinsä paljastui viimein hymyillen ja nauraen. Hän käveli hitaasti häntä kohti, käsi ojennettuna kosketusta varten. </w:t>
      </w:r>
    </w:p>
    <w:p>
      <w:r>
        <w:rPr>
          <w:b/>
        </w:rPr>
        <w:t xml:space="preserve">Tulos</w:t>
      </w:r>
    </w:p>
    <w:p>
      <w:r>
        <w:t xml:space="preserve">Hän kuuli äitinsä nauravan, kun hän lähestyi.</w:t>
      </w:r>
    </w:p>
    <w:p>
      <w:r>
        <w:rPr>
          <w:b/>
        </w:rPr>
        <w:t xml:space="preserve">Esimerkki 7.1382</w:t>
      </w:r>
    </w:p>
    <w:p>
      <w:r>
        <w:t xml:space="preserve">Lähtökohta: Katen äiti halusi hänen auttavan olohuoneen maalaamisessa.  Alkuperäinen konteksti: Kate yritti keksiä tekosyitä.  Alkuperäinen loppuratkaisu: Äiti torjui jokaisen. Työstä ei ollut ulospääsyä. Kate nyrpisti otsaansa, kun hän vietti iltapäivänsä olohuoneen maalaamiseen.  Uusi lopetus: Hänen äitinsä oli todella kiitollinen. Maalaus oli yksi Katen lempitöistä. Kate jutteli ja nauroi äitinsä kanssa, kun hän vietti iltapäivänsä olohuoneen maalaamisessa. </w:t>
      </w:r>
    </w:p>
    <w:p>
      <w:r>
        <w:rPr>
          <w:b/>
        </w:rPr>
        <w:t xml:space="preserve">Tulos</w:t>
      </w:r>
    </w:p>
    <w:p>
      <w:r>
        <w:t xml:space="preserve">Kate auttoi mielellään maalaamisessa.</w:t>
      </w:r>
    </w:p>
    <w:p>
      <w:r>
        <w:rPr>
          <w:b/>
        </w:rPr>
        <w:t xml:space="preserve">Esimerkki 7.1383</w:t>
      </w:r>
    </w:p>
    <w:p>
      <w:r>
        <w:t xml:space="preserve">Lähtökohta: Andyn tyttärellä oli huomenna koulussa vuotuinen leijapäivä.  Alustava konteksti: Andy päätti, että tänä vuonna hän tekee tyttärelle leijan.  Alkuperäinen loppu: Andyn tytär halusi perhosen, joten Andy teki sellaisen. Kun Andy oli valmis, hän vei leijan tyttärensä kouluun. Andyn tytär oli innoissaan nähdessään perhosleijansa.  Uusi loppu: Andyn tytär oli halunnut perhosleijan. Andystä tuntui pahalta, joten hän vei leijan tyttärensä kouluun. Andyn tytär oli innoissaan nähdessään perhosleijansa. </w:t>
      </w:r>
    </w:p>
    <w:p>
      <w:r>
        <w:rPr>
          <w:b/>
        </w:rPr>
        <w:t xml:space="preserve">Tulos</w:t>
      </w:r>
    </w:p>
    <w:p>
      <w:r>
        <w:t xml:space="preserve">Hänen tyttärensä vaati kiukkukohtauksen aikana perhosta, joten hän antoi tytön olla tänä vuonna ilman leijaa.</w:t>
      </w:r>
    </w:p>
    <w:p>
      <w:r>
        <w:rPr>
          <w:b/>
        </w:rPr>
        <w:t xml:space="preserve">Esimerkki 7.1384</w:t>
      </w:r>
    </w:p>
    <w:p>
      <w:r>
        <w:t xml:space="preserve">Lähtökohta: Derrick haluaa todella oppia kirjoittamaan.  Alustava konteksti: Derrick ostaa itselleen hienon näppäimistön.  Alkuperäinen loppuratkaisu: Derrick harjoittelee yötä päivää kuukausia. Derrick on kehittynyt paljon siitä, kun hän aloitti. Derrick on hyvin onnellinen siitä, että hän oppi kirjoittamaan.  Uusi lopetus: Derrick harjoittelee joka päivä kuukausia. Derrick on kehittynyt paljon siitä lähtien, kun hän aloitti. Derrick on hyvin tyytyväinen siihen, että hän oppi kirjoittamaan. </w:t>
      </w:r>
    </w:p>
    <w:p>
      <w:r>
        <w:rPr>
          <w:b/>
        </w:rPr>
        <w:t xml:space="preserve">Tulos</w:t>
      </w:r>
    </w:p>
    <w:p>
      <w:r>
        <w:t xml:space="preserve">Derrick menee kirjastoon ja varaa näppäimistön yhdeksi tunniksi päivässä.</w:t>
      </w:r>
    </w:p>
    <w:p>
      <w:r>
        <w:rPr>
          <w:b/>
        </w:rPr>
        <w:t xml:space="preserve">Esimerkki 7.1385</w:t>
      </w:r>
    </w:p>
    <w:p>
      <w:r>
        <w:t xml:space="preserve">Lähtökohta: Charles oli rakastunut Marleneen.  Alkuperäinen konteksti: Mutta hän ei myöntänyt sitä Marlenelle.  Alkuperäinen loppu: Hän luuli olevansa liian köyhä pitääkseen huolta Marlenesta. Mutta Marlene piti hänestä ja oli mustasukkainen tytöille, joiden kanssa hän jutteli. Marlene julkaisi videon, jossa hän suuteli erästä miestä, jotta Charles olisi mustasukkainen.  Uusi lopetus: Hän luuli haluavansa huolehtia Marlenesta Marlene piti hänestä ja oli iloinen, kun Charles myönsi sen. Marlene julkaisi videon, jossa hän suuteli Charlesia heidän ensitreffeillään. </w:t>
      </w:r>
    </w:p>
    <w:p>
      <w:r>
        <w:rPr>
          <w:b/>
        </w:rPr>
        <w:t xml:space="preserve">Tulos</w:t>
      </w:r>
    </w:p>
    <w:p>
      <w:r>
        <w:t xml:space="preserve">Hän aikoi myöntää sen naiselle.</w:t>
      </w:r>
    </w:p>
    <w:p>
      <w:r>
        <w:rPr>
          <w:b/>
        </w:rPr>
        <w:t xml:space="preserve">Esimerkki 7.1386</w:t>
      </w:r>
    </w:p>
    <w:p>
      <w:r>
        <w:t xml:space="preserve">Lähtökohta: Nella oli kaupungin paras hyppyrimäkihyppääjä.  Alkuperäinen konteksti: Hän osasi uskomattomia temppuja.  Alkuperäinen loppu: Nella tykkäsi esitellä itseään leikkikentällä. Eräänä päivänä hän kompastui ja kaatui. Sen jälkeen hän oli liian nolo hyppimään köyttä.  Uusi loppu: Hän tykkäsi leikkikentällä keulimisesta. Eräänä päivänä hän kompastui ja kaatui. Hän jatkoi harjoittelua. </w:t>
      </w:r>
    </w:p>
    <w:p>
      <w:r>
        <w:rPr>
          <w:b/>
        </w:rPr>
        <w:t xml:space="preserve">Tulos</w:t>
      </w:r>
    </w:p>
    <w:p>
      <w:r>
        <w:t xml:space="preserve">Hän yrittää tehdä temppuja.</w:t>
      </w:r>
    </w:p>
    <w:p>
      <w:r>
        <w:rPr>
          <w:b/>
        </w:rPr>
        <w:t xml:space="preserve">Esimerkki 7.1387</w:t>
      </w:r>
    </w:p>
    <w:p>
      <w:r>
        <w:t xml:space="preserve">Lähtökohta: Tricia soitti ystävälleen ja kutsui hänet puistoon piknikille.  Alustava konteksti: Hän pakkasi piknik-koriinsa ruokaa molemmille.  Alkuperäinen loppuratkaisu: He tapasivat puistossa ja söivät piknikpöydässä. He siivosivat sotkunsa ja päättivät lähteä kävelylle. He kävelivät polkua päivällisen jälkeen ja puhuivat elämästä.  Uusi lopetus: He tapasivat puistossa ja söivät piknik-pöydässä. He siivosivat sotkunsa ja päättivät lähteä kävelylle. Illallisen jälkeen he kävelivät polkua pitkin ja puhuivat elämästä. </w:t>
      </w:r>
    </w:p>
    <w:p>
      <w:r>
        <w:rPr>
          <w:b/>
        </w:rPr>
        <w:t xml:space="preserve">Tulos</w:t>
      </w:r>
    </w:p>
    <w:p>
      <w:r>
        <w:t xml:space="preserve">Hän pakkasi piknik-koriinsa ruokaa vain itselleen.</w:t>
      </w:r>
    </w:p>
    <w:p>
      <w:r>
        <w:rPr>
          <w:b/>
        </w:rPr>
        <w:t xml:space="preserve">Esimerkki 7.1388</w:t>
      </w:r>
    </w:p>
    <w:p>
      <w:r>
        <w:t xml:space="preserve">Lähtökohta: Tomin pomo varoitti häntä toistuvasti juomisesta kaupassa.  Alustava konteksti: Eräänä iltana aloitti uusi tyttö, ja Tom teki työvuoron hänen kanssaan.  Alkuperäinen loppuratkaisu: Tom humaltui ja huusi asiakkaalle turhasta. Uusi tyttö soitti pomolle, joka tuli kauppaan. Tom sai saman tien potkut, ja uusi tyttö otti hänen paikkansa.  Uusi loppu: Hän oli kännissä ja huusi asiakkaalle turhasta. Uusi kaveri soitti pomolle, joka tuli liikkeeseen. Tom sai saman tien potkut, ja uusi kaveri otti hänen paikkansa. </w:t>
      </w:r>
    </w:p>
    <w:p>
      <w:r>
        <w:rPr>
          <w:b/>
        </w:rPr>
        <w:t xml:space="preserve">Tulos</w:t>
      </w:r>
    </w:p>
    <w:p>
      <w:r>
        <w:t xml:space="preserve">Eräänä iltana aloitti uusi mies, ja Tom työskenteli hänen kanssaan vuorossa.</w:t>
      </w:r>
    </w:p>
    <w:p>
      <w:r>
        <w:rPr>
          <w:b/>
        </w:rPr>
        <w:t xml:space="preserve">Esimerkki 7.1389</w:t>
      </w:r>
    </w:p>
    <w:p>
      <w:r>
        <w:t xml:space="preserve">Lähtökohta: Kellonmyyjä kadulla yritti kiinnittää huomioni.  Alustava konteksti: Hän näytti minulle upouuden kellon ja halusi minun ostavan sen.  Alkuperäinen lopetus: Koska se oli alennuksessa, päätin ostaa sen. Huomasin, että se oli väärennös huuhdeltuani käteni vedellä. Kultainen maali poistui välittömästi.  Uusi lopetus: Hän seurasi minua jatkuvasti, joten päätin ostaa sen. Tajusin, että se oli väärennös huuhdeltuani käteni vedellä. Kultainen maali poistui välittömästi. </w:t>
      </w:r>
    </w:p>
    <w:p>
      <w:r>
        <w:rPr>
          <w:b/>
        </w:rPr>
        <w:t xml:space="preserve">Tulos</w:t>
      </w:r>
    </w:p>
    <w:p>
      <w:r>
        <w:t xml:space="preserve">Kävelin pois, enkä välittänyt hänestä, kun hän yritti näyttää minulle uutta kelloa.</w:t>
      </w:r>
    </w:p>
    <w:p>
      <w:r>
        <w:rPr>
          <w:b/>
        </w:rPr>
        <w:t xml:space="preserve">Esimerkki 7.1390</w:t>
      </w:r>
    </w:p>
    <w:p>
      <w:r>
        <w:t xml:space="preserve">Lähtökohta: Puisto teki yökilpikonnavahteja muninta-aikana.  Alkuperäinen konteksti: Kaikki kokoontuivat metsänvartijan asemalle luennolle kilpikonnista.  Alkuperäinen loppuratkaisu: Kaikki odottivat jännittyneinä, että metsänvartija havaitsisi kilpikonnan rannalla. Vihdoin kuului puhelu, että kilpikonna oli löydetty. Kaikki nousivat autoihinsa ja riensivät paikalle katsomaan kilpikonnaa.  Uusi lopetus: Netistä seuraten kaikki odottivat innoissaan, että metsänvartija havaitsisi kilpikonnan rannalla. Lopulta tuli puhelu, että kilpikonna oli paikannettu. Kaikki nousivat autoihinsa ja riensivät paikalle katsomaan kilpikonnaa. </w:t>
      </w:r>
    </w:p>
    <w:p>
      <w:r>
        <w:rPr>
          <w:b/>
        </w:rPr>
        <w:t xml:space="preserve">Tulos</w:t>
      </w:r>
    </w:p>
    <w:p>
      <w:r>
        <w:t xml:space="preserve">Kukaan ei tullut paikalle, koska he saattoivat vain katsoa netistä.</w:t>
      </w:r>
    </w:p>
    <w:p>
      <w:r>
        <w:rPr>
          <w:b/>
        </w:rPr>
        <w:t xml:space="preserve">Esimerkki 7.1391</w:t>
      </w:r>
    </w:p>
    <w:p>
      <w:r>
        <w:t xml:space="preserve">Lähtökohta: Ursulalla oli papukaija nimeltä Ariel.  Alkuperäinen konteksti: Se osasi toistaa kaiken, mitä sanoit.  Alkuperäinen loppu: Se rakasti laulamista. Ursula opetti sen sanomaan kop-kop-vitsin. Ariel oli suuri hitti juhlissa!  Uusi loppu: Hän rakasti lentämistä. Ursula opetti hänet tekemään temppuja. Ariel oli juhlissa suuri hitti. </w:t>
      </w:r>
    </w:p>
    <w:p>
      <w:r>
        <w:rPr>
          <w:b/>
        </w:rPr>
        <w:t xml:space="preserve">Tulos</w:t>
      </w:r>
    </w:p>
    <w:p>
      <w:r>
        <w:t xml:space="preserve">Hän ei pystynyt puhumaan.</w:t>
      </w:r>
    </w:p>
    <w:p>
      <w:r>
        <w:rPr>
          <w:b/>
        </w:rPr>
        <w:t xml:space="preserve">Esimerkki 7.1392</w:t>
      </w:r>
    </w:p>
    <w:p>
      <w:r>
        <w:t xml:space="preserve">Lähtökohta: Myymälä asensi uudet turvakamerat.  Alkuperäinen konteksti: Kamerat saivat työntekijän kiinni varastamisesta.  Alkuperäinen lopputulos: Työntekijä sai potkut. Työntekijä haastoi kaupan oikeuteen syrjinnästä. Työntekijä hävisi oikeusjutun.  Uusi lopetus: Työntekijä soitti poliisille. Työntekijä kertoi poliisille, mitä hän näki. Työntekijä sai kiitosta näkemästään. </w:t>
      </w:r>
    </w:p>
    <w:p>
      <w:r>
        <w:rPr>
          <w:b/>
        </w:rPr>
        <w:t xml:space="preserve">Tulos</w:t>
      </w:r>
    </w:p>
    <w:p>
      <w:r>
        <w:t xml:space="preserve">He saivat asiakkaan kiinni varastamisesta.</w:t>
      </w:r>
    </w:p>
    <w:p>
      <w:r>
        <w:rPr>
          <w:b/>
        </w:rPr>
        <w:t xml:space="preserve">Esimerkki 7.1393</w:t>
      </w:r>
    </w:p>
    <w:p>
      <w:r>
        <w:t xml:space="preserve">Lähtökohta: Sam kutsuttiin peliin korvaamaan yksi hänen ystävistään.  Alkuperäinen konteksti: Hän juoksi niin nopeasti kuin pystyi päästäkseen maaliin.  Alkuperäinen loppuratkaisu: Yksi toisen joukkueen pelaajista kompastui häneen. Hän nousi ylös ja juoksi maalille. Hän potkaisi palloa ja teki voittomaalin.  Uusi lopetus: Yksi toisen joukkueen pelaajista kompastui häneen. Hän nousi ylös ja juoksi jälleen korille. Hän heitti pallon ja teki voittomaalin. </w:t>
      </w:r>
    </w:p>
    <w:p>
      <w:r>
        <w:rPr>
          <w:b/>
        </w:rPr>
        <w:t xml:space="preserve">Tulos</w:t>
      </w:r>
    </w:p>
    <w:p>
      <w:r>
        <w:t xml:space="preserve">Hän juoksi niin nopeasti kuin pystyi päästäkseen korille.</w:t>
      </w:r>
    </w:p>
    <w:p>
      <w:r>
        <w:rPr>
          <w:b/>
        </w:rPr>
        <w:t xml:space="preserve">Esimerkki 7.1394</w:t>
      </w:r>
    </w:p>
    <w:p>
      <w:r>
        <w:t xml:space="preserve">Lähtökohta: Harry valitti auton omistamisesta aiheutuvista kustannuksista.  Alkuperäinen konteksti: Hän myi Roverinsa heti ensimmäisellä kerralla, kun hän ajoi kaupunkiin.  Alkuperäinen loppu: Sitten Harry meni polkupyöräkauppaan ja osti hienon Schwinnin. Mutta Harry unohti, ettei hänellä enää ollut Roveriaan, jolla hän pääsi kotiin. Niinpä Harryn oli poljettava yli kuusikymmentä mailia päästäkseen kotiovelleen.  Uusi lopetus: Sitten Harry meni autoliikkeeseen ja osti hienon sedanin. Mutta Harry unohti, että hänellä oli auto, ja yritti kävellä kotiin. Harry joutui kävelemään takaisin autoliikkeeseen. </w:t>
      </w:r>
    </w:p>
    <w:p>
      <w:r>
        <w:rPr>
          <w:b/>
        </w:rPr>
        <w:t xml:space="preserve">Tulos</w:t>
      </w:r>
    </w:p>
    <w:p>
      <w:r>
        <w:t xml:space="preserve">Mutta hän tarvitsi autoa töihin.</w:t>
      </w:r>
    </w:p>
    <w:p>
      <w:r>
        <w:rPr>
          <w:b/>
        </w:rPr>
        <w:t xml:space="preserve">Esimerkki 7.1395</w:t>
      </w:r>
    </w:p>
    <w:p>
      <w:r>
        <w:t xml:space="preserve">Lähtökohta: David tarvitsi jotain uutta.  Alkuperäinen konteksti: Hän oli juuri eronnut pitkäaikaisesta tyttöystävästään.  Alkuperäinen loppuratkaisu: Hän päätti, että hänen oli otettava haaste vastaan. Hän soitti kavereilleen ja kertoi haluavansa kiivetä. Hän kiipesi korkeimman vuoren huipulle.  Uusi loppu: Hän päätti, että hänen oli otettava haaste vastaan. Hän soitti kavereilleen ja kertoi haluavansa mennä sokkotreffeille. Hän ja hänen sokkotreffejään yhdisti halu kiivetä korkeimman vuoren huipulle. </w:t>
      </w:r>
    </w:p>
    <w:p>
      <w:r>
        <w:rPr>
          <w:b/>
        </w:rPr>
        <w:t xml:space="preserve">Tulos</w:t>
      </w:r>
    </w:p>
    <w:p>
      <w:r>
        <w:t xml:space="preserve">Hänen oli aika tavata joku.</w:t>
      </w:r>
    </w:p>
    <w:p>
      <w:r>
        <w:rPr>
          <w:b/>
        </w:rPr>
        <w:t xml:space="preserve">Esimerkki 7.1396</w:t>
      </w:r>
    </w:p>
    <w:p>
      <w:r>
        <w:t xml:space="preserve">Lähtökohta: Aloitin päiväni ajattelemalla, että menen ostoksille.  Alkuperäinen konteksti: Kun käynnistin autoni, huomasin, että auto sekoittui pahasti.  Alkuperäinen loppuratkaisu: Astuin ulos ja huomasin, että minulla oli puhjennut rengas. Otin vararenkaan esiin ja vaihdoin vanhan renkaan tilalle. Kaksikymmentä minuuttia myöhemmin lähdin lopulta ostoksille.  Uusi lopetus: Astuin ulos ja varmistin, että rengas oli puhjennut. Otin vararenkaan esiin ja vaihdoin vanhan renkaan tilalle. Kaksikymmentä minuuttia myöhemmin lähdin vihdoin ostoksille. </w:t>
      </w:r>
    </w:p>
    <w:p>
      <w:r>
        <w:rPr>
          <w:b/>
        </w:rPr>
        <w:t xml:space="preserve">Tulos</w:t>
      </w:r>
    </w:p>
    <w:p>
      <w:r>
        <w:t xml:space="preserve">Kun käynnistin autoni, huomasin, että autossa oli rengas puhki.</w:t>
      </w:r>
    </w:p>
    <w:p>
      <w:r>
        <w:rPr>
          <w:b/>
        </w:rPr>
        <w:t xml:space="preserve">Esimerkki 7.1397</w:t>
      </w:r>
    </w:p>
    <w:p>
      <w:r>
        <w:t xml:space="preserve">Lähtökohta: Linda oli hyvin ahkera nainen.  Alkuperäinen konteksti: Hänestä tuntui, ettei hän saanut oikeudenmukaista palkkaa.  Alkuperäinen loppuratkaisu: Hän ryntäsi pomonsa toimistoon. Hän vaati palkankorotusta, joka olisi yhtä suuri kuin hänen miespuolisilla kollegoillaan. Linda irtisanottiin hänen käytöksensä vuoksi.  Uusi lopetus: Työtoveri ryntäsi hänen pomonsa toimistoon. Vaati palkankorotusta Lindan palkankorotuksen verran. Hänet irtisanottiin käytöksensä vuoksi. </w:t>
      </w:r>
    </w:p>
    <w:p>
      <w:r>
        <w:rPr>
          <w:b/>
        </w:rPr>
        <w:t xml:space="preserve">Tulos</w:t>
      </w:r>
    </w:p>
    <w:p>
      <w:r>
        <w:t xml:space="preserve">Hänestä tuntui, että hänellä oli täydellinen työ.</w:t>
      </w:r>
    </w:p>
    <w:p>
      <w:r>
        <w:rPr>
          <w:b/>
        </w:rPr>
        <w:t xml:space="preserve">Esimerkki 7.1398</w:t>
      </w:r>
    </w:p>
    <w:p>
      <w:r>
        <w:t xml:space="preserve">Lähtökohta: Ed valitsi kirjan kirjakaupasta.  Alustava konteksti: Hän löysi puistosta rauhallisen paikan lukemista varten.  Alkuperäinen loppuratkaisu: Sadettimet syttyivät siellä, missä hän oli. Hän juoksi pois alueelta kastuessaan. Hän löysi toisen paikan lukeakseen märkää kirjaansa.  Uusi loppu: Kaiuttimet olivat liian kovalla hänen sisarensa huoneessa. Hän juoksi ulos talosta, koska se oli liian kovaa. Hän löysi toisen paikan, jossa lukea kirjaansa rauhassa. </w:t>
      </w:r>
    </w:p>
    <w:p>
      <w:r>
        <w:rPr>
          <w:b/>
        </w:rPr>
        <w:t xml:space="preserve">Tulos</w:t>
      </w:r>
    </w:p>
    <w:p>
      <w:r>
        <w:t xml:space="preserve">Hän vei kirjan kotiin luettavaksi.</w:t>
      </w:r>
    </w:p>
    <w:p>
      <w:r>
        <w:rPr>
          <w:b/>
        </w:rPr>
        <w:t xml:space="preserve">Esimerkki 7.1399</w:t>
      </w:r>
    </w:p>
    <w:p>
      <w:r>
        <w:t xml:space="preserve">Lähtökohta: John rakasti katsella elokuvia ja puhua niistä.  Alkuperäinen konteksti: Hän päätti tehdä oman elokuvansa.  Alkuperäinen loppu: John kuvasi ystäviään lausumassa repliikkejä ja näyttelemässä kohtauksia. He kaikki kokoontuivat yhteen katsomaan lopputulosta. He nauroivat ja olivat yhtä mieltä siitä, että elokuva oli todella kauhea.  Uusi loppu: John tutki elokuvatähtiä, jotka lausuivat repliikkejä ja näyttelivät kohtauksia. Hän kokosi muistiinpanonsa ja kirjoitti lopputuotoksen. Hänen lukijansa nauroivat ja olivat yhtä mieltä siitä, että hän oli arvostellut todella kauhean elokuvan. </w:t>
      </w:r>
    </w:p>
    <w:p>
      <w:r>
        <w:rPr>
          <w:b/>
        </w:rPr>
        <w:t xml:space="preserve">Tulos</w:t>
      </w:r>
    </w:p>
    <w:p>
      <w:r>
        <w:t xml:space="preserve">Hän päätti ryhtyä elokuvakriitikoksi ja tehdä oman arvosteluohjelman.</w:t>
      </w:r>
    </w:p>
    <w:p>
      <w:r>
        <w:rPr>
          <w:b/>
        </w:rPr>
        <w:t xml:space="preserve">Esimerkki 7.1400</w:t>
      </w:r>
    </w:p>
    <w:p>
      <w:r>
        <w:t xml:space="preserve">Lähtökohta: Samantha ajoi valtatietä pitkin.  Alustava konteksti: Hänellä oli musiikki soimassa ja hän lauloi mukana.  Alkuperäinen loppu: Sitten hän näki savua tulevan autonsa konepelliltä. Hän pysähtyi ja itki. Hän soitti isälleen, jotta tämä tulisi pelastamaan hänet tien sivuun.  Uusi loppu: Sitten hän näki savua tulevan autonsa konepelliltä. Hän käveli takaisin ja itki. Hän soitti isälleen, että hän tulisi pelastamaan ja tarkistaisi autonsa pihatieltä. </w:t>
      </w:r>
    </w:p>
    <w:p>
      <w:r>
        <w:rPr>
          <w:b/>
        </w:rPr>
        <w:t xml:space="preserve">Tulos</w:t>
      </w:r>
    </w:p>
    <w:p>
      <w:r>
        <w:t xml:space="preserve">Hän pysäköi autonsa ajotielle ja meni sisään taloon.</w:t>
      </w:r>
    </w:p>
    <w:p>
      <w:r>
        <w:rPr>
          <w:b/>
        </w:rPr>
        <w:t xml:space="preserve">Esimerkki 7.1401</w:t>
      </w:r>
    </w:p>
    <w:p>
      <w:r>
        <w:t xml:space="preserve">Lähtökohta: Bob mittasi kuorma-autonsa sängyn pituutta mittanauhalla.  Alustava konteksti: Mittanauha juuttui johonkin kuorma-autossa.  Alkuperäinen loppuratkaisu: Bob veti sitä kovempaa kuin olisi pitänyt. Mittanauha vääntyi ja taipui itsekseen. Bob heitti sen pois, kun hän ei saanut sitä vedettyä takaisin.  Uusi loppu: Bob veti sitä kovempaa kuin olisi pitänyt. Mittanauha vääntyi ja taipui itsekseen. Bob heitti sen pois, kun hän ei saanut sitä vedettyä takaisin. </w:t>
      </w:r>
    </w:p>
    <w:p>
      <w:r>
        <w:rPr>
          <w:b/>
        </w:rPr>
        <w:t xml:space="preserve">Tulos</w:t>
      </w:r>
    </w:p>
    <w:p>
      <w:r>
        <w:t xml:space="preserve">Mittanauha poistettiin kuorma-autossa.</w:t>
      </w:r>
    </w:p>
    <w:p>
      <w:r>
        <w:rPr>
          <w:b/>
        </w:rPr>
        <w:t xml:space="preserve">Esimerkki 7.1402</w:t>
      </w:r>
    </w:p>
    <w:p>
      <w:r>
        <w:t xml:space="preserve">Lähtökohta: Tyler oli aina ylipainoinen.  Alkuperäinen konteksti: Hän rakasti ruoanlaittoa, joten hän oppi valmistamaan terveellistä ruokaa.  Alkuperäinen loppuratkaisu: Hän alkoi seurata syömisiään puhelimensa sovelluksessa. Hän kävi kävelylenkeillä naapurustossaan. Muutamassa kuukaudessa hän oli laihtunut 40 kiloa.  Uusi lopetus: Hän alkoi seurata syömisiään puhelimensa sovelluksella. Hän kävi kävelyillä naapurustossaan. Muutaman kuukauden kuluttua hän ei ollut laihtunut, joten hän meni lääkäriin. </w:t>
      </w:r>
    </w:p>
    <w:p>
      <w:r>
        <w:rPr>
          <w:b/>
        </w:rPr>
        <w:t xml:space="preserve">Tulos</w:t>
      </w:r>
    </w:p>
    <w:p>
      <w:r>
        <w:t xml:space="preserve">Hänellä oli kilpirauhasen vajaatoiminta, joka teki laihduttamisen mahdottomaksi.</w:t>
      </w:r>
    </w:p>
    <w:p>
      <w:r>
        <w:rPr>
          <w:b/>
        </w:rPr>
        <w:t xml:space="preserve">Esimerkki 7.1403</w:t>
      </w:r>
    </w:p>
    <w:p>
      <w:r>
        <w:t xml:space="preserve">Lähtökohta: Marcus istui rauhallisesti lentokoneessa.  Alustava konteksti: Yhtäkkiä lapsi alkoi potkia takapenkillä.  Alkuperäinen loppuratkaisu: Marcus kertoi asiasta vanhemmille, jotka eivät välittäneet hänestä. Niinpä Marcus sai idean. Hän huusi lapselle, joka lopetti viimein.  Uusi lopetus: Marcus kertoi vanhemmille, jotka eivät välittäneet hänestä. Joten Marcus sai idean. Hän siirsi paikkaa. </w:t>
      </w:r>
    </w:p>
    <w:p>
      <w:r>
        <w:rPr>
          <w:b/>
        </w:rPr>
        <w:t xml:space="preserve">Tulos</w:t>
      </w:r>
    </w:p>
    <w:p>
      <w:r>
        <w:t xml:space="preserve">Yhtäkkiä mies alkoi potkia takapenkkiä.</w:t>
      </w:r>
    </w:p>
    <w:p>
      <w:r>
        <w:rPr>
          <w:b/>
        </w:rPr>
        <w:t xml:space="preserve">Esimerkki 7.1404</w:t>
      </w:r>
    </w:p>
    <w:p>
      <w:r>
        <w:t xml:space="preserve">Lähtökohta: Barry oli menossa naimisiin morsiamensa kanssa kahden viikon kuluttua.  Alkuperäinen konteksti: Barry tarvitsi kipeästi viulunsoittajaa vastaanotolle.  Alkuperäinen loppuratkaisu: Etsittyään Craigslistista Barry löysi viulunsoittajan. Tapaamisen jälkeen Barry oli tyytyväinen soittimeen. Barry ei malttanut odottaa, että hän voisi yllättää vaimonsa viulunsoittajan kanssa.  Uusi loppu: Etsittyään Craigslistiltä Barry löysi laulajan. Tavatessaan laulajan Barry oli tyytyväinen valintaansa. Barry ei malttanut odottaa, että voisi yllättää vaimonsa laulajan kanssa. </w:t>
      </w:r>
    </w:p>
    <w:p>
      <w:r>
        <w:rPr>
          <w:b/>
        </w:rPr>
        <w:t xml:space="preserve">Tulos</w:t>
      </w:r>
    </w:p>
    <w:p>
      <w:r>
        <w:t xml:space="preserve">Barry tarvitsi kipeästi laulajaa vastaanottoa varten.</w:t>
      </w:r>
    </w:p>
    <w:p>
      <w:r>
        <w:rPr>
          <w:b/>
        </w:rPr>
        <w:t xml:space="preserve">Esimerkki 7.1405</w:t>
      </w:r>
    </w:p>
    <w:p>
      <w:r>
        <w:t xml:space="preserve">Lähtökohta: Halusin katsoa elokuvan.  Alkuperäinen konteksti: Menin elokuvateatteriin tarkistamatta esitysaikoja.  Alkuperäinen loppuratkaisu: Kun pääsin sinne, myöhästyin matineasta 30 minuuttia. Päätin mennä seuraavaan näytökseen. Nautin elokuvasta todella paljon.  Uusi loppu: Kun saavuin paikalle, myöhästyin siitä 30 minuuttia. Päätin mennä seuraavaan näytökseen. Nautin todella elokuvasta. </w:t>
      </w:r>
    </w:p>
    <w:p>
      <w:r>
        <w:rPr>
          <w:b/>
        </w:rPr>
        <w:t xml:space="preserve">Tulos</w:t>
      </w:r>
    </w:p>
    <w:p>
      <w:r>
        <w:t xml:space="preserve">Menin elokuvateatteriin katsomaan suosikkiohjelmaani.</w:t>
      </w:r>
    </w:p>
    <w:p>
      <w:r>
        <w:rPr>
          <w:b/>
        </w:rPr>
        <w:t xml:space="preserve">Esimerkki 7.1406</w:t>
      </w:r>
    </w:p>
    <w:p>
      <w:r>
        <w:t xml:space="preserve">Lähtökohta: Ann harjoitteli hyppyään konserttia varten.  Alustava konteksti: Kun hän laskeutui, hän kuuli oudon kolahduksen.  Alkuperäinen loppu: Ann tunsi kipua ja näki varpaansa alkavan sinertää. Ann tiesi, että hänen varpaansa oli murtunut. Hän meni lääkäriin, jossa vahvistettiin, että hänen varpaansa oli murtunut.  Uusi loppu: Hän liukastui, tunsi kipua ja näki varpaansa alkavan muuttua siniseksi. Ann tiesi, että hänen varpaansa oli murtunut. Hän meni lääkäriin, joka vahvisti, että hänen varpaansa oli murtunut. </w:t>
      </w:r>
    </w:p>
    <w:p>
      <w:r>
        <w:rPr>
          <w:b/>
        </w:rPr>
        <w:t xml:space="preserve">Tulos</w:t>
      </w:r>
    </w:p>
    <w:p>
      <w:r>
        <w:t xml:space="preserve">Laskeutuessaan hän kumartui.</w:t>
      </w:r>
    </w:p>
    <w:p>
      <w:r>
        <w:rPr>
          <w:b/>
        </w:rPr>
        <w:t xml:space="preserve">Esimerkki 7.1407</w:t>
      </w:r>
    </w:p>
    <w:p>
      <w:r>
        <w:t xml:space="preserve">Lähtökohta: Denis piti kovasti sinimustasta tennismailastaan.  Alkuperäinen konteksti: Mutta hän pelasi niin paljon, että tennismaila hajosi lopulta.  Alkuperäinen loppu: Hän halusi pelastaa mailan, mutta se oli liian vaurioitunut. Hänellä ei ollut vaihtoehtoa ja hän osti uuden tennismailan. Nyt hän pelaa vaaleanpunaisella ja sinisellä mailalla ja tuntee itsensä hölmöksi.  Uusi lopetus: Hän halusi pelastaa rungon, mutta pelasi kamalasti. Hänellä ei ollut muuta vaihtoehtoa kuin yrittää kovemmin eikä huolehtia mailasta. Nyt hän pelaa huolettomasti ja tietää, että hän voi saada uuden mailan, jos hän tarvitsee sellaista. </w:t>
      </w:r>
    </w:p>
    <w:p>
      <w:r>
        <w:rPr>
          <w:b/>
        </w:rPr>
        <w:t xml:space="preserve">Tulos</w:t>
      </w:r>
    </w:p>
    <w:p>
      <w:r>
        <w:t xml:space="preserve">Mutta hän pelasi varovasti, jotta hänen tennismailansa ei tuhoutuisi.</w:t>
      </w:r>
    </w:p>
    <w:p>
      <w:r>
        <w:rPr>
          <w:b/>
        </w:rPr>
        <w:t xml:space="preserve">Esimerkki 7.1408</w:t>
      </w:r>
    </w:p>
    <w:p>
      <w:r>
        <w:t xml:space="preserve">Lähtökohta: Ben halusi laivastoon.  Alkuperäinen konteksti: Hän treenasi koko viikon saadakseen lisää kuntoa.  Alkuperäinen loppuratkaisu: Ben päätti, että se oli liian rankkaa ja halusi lopettaa. Hänen äitinsä käski häntä olemaan koskaan lopettamatta. Ben ilmoittautui mukaan ja läpäisi kuntotestin!  Uusi lopetus: Ben päätti kuitenkin, että se oli liian vaikeaa ja halusi lopettaa. Hänen äitinsä käski häntä olemaan koskaan lopettamatta. Ben pysyi mukana ja läpäisi jokaisen kuntotestin! </w:t>
      </w:r>
    </w:p>
    <w:p>
      <w:r>
        <w:rPr>
          <w:b/>
        </w:rPr>
        <w:t xml:space="preserve">Tulos</w:t>
      </w:r>
    </w:p>
    <w:p>
      <w:r>
        <w:t xml:space="preserve">Hänet hyväksyttiin heti, kun hän täytti 18 vuotta.</w:t>
      </w:r>
    </w:p>
    <w:p>
      <w:r>
        <w:rPr>
          <w:b/>
        </w:rPr>
        <w:t xml:space="preserve">Esimerkki 7.1409</w:t>
      </w:r>
    </w:p>
    <w:p>
      <w:r>
        <w:t xml:space="preserve">Lähtökohta: Leslie meni suosikkikynsisalonkiinsa, koska hän oli valmis vaihtoon.  Alkuperäinen konteksti: Salongissa oli monia uusia värejä, joten hän valitsi yhden niistä.  Alkuperäinen loppuratkaisu: Leslie istui alas kynsiteknikon kanssa ja vaihtoi kuulumisia edellisestä käynnistä. Kynsiteknikko työskenteli ahkerasti levittäessään uutta lakkaa. Leslie oli tyytyväinen uuteen ulkonäköönsä ja antoi kynsiteknikolle tippiä.  Uusi lopetus: Leslie istui eri kampaamossa kynsiteknikon kanssa ja kertoi edellisestä käynnistä. Kynsiteknikko levitti uutta lakkaa ahkerasti. Leslie oli tyytyväinen uuteen lookkiinsa ja antoi tippiä kynsiteknikolle. </w:t>
      </w:r>
    </w:p>
    <w:p>
      <w:r>
        <w:rPr>
          <w:b/>
        </w:rPr>
        <w:t xml:space="preserve">Tulos</w:t>
      </w:r>
    </w:p>
    <w:p>
      <w:r>
        <w:t xml:space="preserve">Salongissa oli hyvin vähän värejä, joten hän lähti.</w:t>
      </w:r>
    </w:p>
    <w:p>
      <w:r>
        <w:rPr>
          <w:b/>
        </w:rPr>
        <w:t xml:space="preserve">Esimerkki 7.1410</w:t>
      </w:r>
    </w:p>
    <w:p>
      <w:r>
        <w:t xml:space="preserve">Lähtökohta: Steven oli lukion viimeisellä luokalla.  Alustava konteksti: Hänellä oli ongelmia kahden luokkansa sijainnin kanssa.  Alkuperäinen loppu: Toinen oli toisessa kerroksessa ja toinen sen jälkeen toisella puolella. Hänen täytyi kiirehtiä joka päivä yrittäessään ehtiä seuraavalle tunnille. Lopulta hän pyysi rehtoria muuttamaan, missä jaksossa kukin luokka oli.  Uusi lopetus: Yksi piilopaikka oli toisessa kerroksessa ja toinen toisella puolella. Hän joutui kiirehtimään joka päivä yrittäessään päästä piilopaikoilleen. Lopulta hän pyysi vahtimestaria vaihtamaan, mikä paikka kukin piilopaikka oli. </w:t>
      </w:r>
    </w:p>
    <w:p>
      <w:r>
        <w:rPr>
          <w:b/>
        </w:rPr>
        <w:t xml:space="preserve">Tulos</w:t>
      </w:r>
    </w:p>
    <w:p>
      <w:r>
        <w:t xml:space="preserve">Hän lintsasi suurimman osan tunneista tupakoidakseen.</w:t>
      </w:r>
    </w:p>
    <w:p>
      <w:r>
        <w:rPr>
          <w:b/>
        </w:rPr>
        <w:t xml:space="preserve">Esimerkki 7.1411</w:t>
      </w:r>
    </w:p>
    <w:p>
      <w:r>
        <w:t xml:space="preserve">Lähtökohta: Sam pyysi Bobilta neuvoja taloa koskevassa asiassa.  Alkuperäinen konteksti: Bob katsoi nettilistausta.  Alkuperäinen lopputulos: Bobin mielestä se näytti aivan liian halvalta hintaan nähden. Bob kysyi Samilta, miksi se oli niin halpa. Sam huomautti, että talo oli Kansasissa.  Uusi lopetus: Hänen mielestään se näytti aivan liian halvalta hintaan nähden. Bob kysyi Samilta, miksi se oli niin edullinen. Sam huomautti, että talo oli Panhandlessa. </w:t>
      </w:r>
    </w:p>
    <w:p>
      <w:r>
        <w:rPr>
          <w:b/>
        </w:rPr>
        <w:t xml:space="preserve">Tulos</w:t>
      </w:r>
    </w:p>
    <w:p>
      <w:r>
        <w:t xml:space="preserve">Bob kehotti häntä ostamaan talon Floridasta.</w:t>
      </w:r>
    </w:p>
    <w:p>
      <w:r>
        <w:rPr>
          <w:b/>
        </w:rPr>
        <w:t xml:space="preserve">Esimerkki 7.1412</w:t>
      </w:r>
    </w:p>
    <w:p>
      <w:r>
        <w:t xml:space="preserve">Lähtökohta: Jackson rakastaa pitää baseballhattua kaikkialla, minne hän menee.  Alkuperäinen konteksti: Eräänä päivänä hänet kutsutaan hienolle illalliselle.  Alkuperäinen loppu: Hänen ystävänsä suosittelee hänelle hatun riisumista. Jackson ottaa sen vastahakoisesti pois. Hän päättää, että on ihan ok olla välillä pitämättä hattua.  Uusi loppu: Hänen ystävänsä suosittelee hattunsa riisumista. Jackson ottaa sen vastahakoisesti pois. Hän päättää, että on ihan ok olla välillä pitämättä hattua. </w:t>
      </w:r>
    </w:p>
    <w:p>
      <w:r>
        <w:rPr>
          <w:b/>
        </w:rPr>
        <w:t xml:space="preserve">Tulos</w:t>
      </w:r>
    </w:p>
    <w:p>
      <w:r>
        <w:t xml:space="preserve">Kukaan ei tiennyt, että Jackson ei koskaan riisunut hattuaan, koska hän oli kalju ja hänen päähänsä oli tatuoitu alaston nainen.</w:t>
      </w:r>
    </w:p>
    <w:p>
      <w:r>
        <w:rPr>
          <w:b/>
        </w:rPr>
        <w:t xml:space="preserve">Esimerkki 7.1413</w:t>
      </w:r>
    </w:p>
    <w:p>
      <w:r>
        <w:t xml:space="preserve">Lähtökohta: Yritin saada kotitehtäväni valmiiksi.  Alkuperäinen konteksti: Enoni kuitenkin keskeytti minut puhuakseen historiasta.  Alkuperäinen loppu: Koska hän oli humalassa, hän poikkesi jatkuvasti aiheiden välillä. Raivostuin, mutta teeskentelin kuuntelevani. Lopulta hän lopetti.  Uusi lopetus: Juopunut setäni keskeytti minut puhumaan. Raivostuin, mutta teeskentelin kuuntelevani. Lopulta hän lopetti. </w:t>
      </w:r>
    </w:p>
    <w:p>
      <w:r>
        <w:rPr>
          <w:b/>
        </w:rPr>
        <w:t xml:space="preserve">Tulos</w:t>
      </w:r>
    </w:p>
    <w:p>
      <w:r>
        <w:t xml:space="preserve">Minulla oli vain vähän jäljellä, ja se oli helppoa.</w:t>
      </w:r>
    </w:p>
    <w:p>
      <w:r>
        <w:rPr>
          <w:b/>
        </w:rPr>
        <w:t xml:space="preserve">Esimerkki 7.1414</w:t>
      </w:r>
    </w:p>
    <w:p>
      <w:r>
        <w:t xml:space="preserve">Lähtökohta: James sai uuden kissanpennun eläinkaupasta.  Alustava konteksti: Eräänä päivänä Jamesin kissanpentu karkasi kotoaan.  Alkuperäinen loppu: James etsi kissanpentua kaikkialta naapurustosta. Hän jätti kuistille ruokaa houkutellakseen sen takaisin. Sinä yönä hän löysi kissanpennun syömässä ruokaa kuistilta.  Uusi loppu: James lähti etsimään kissanpentua kaikkialta naapurustosta. Hän jätti kuistille ruokaa houkutellakseen sen takaisin. Sinä yönä hän löysi kissanpennun syömässä ruokaa kuistilta. </w:t>
      </w:r>
    </w:p>
    <w:p>
      <w:r>
        <w:rPr>
          <w:b/>
        </w:rPr>
        <w:t xml:space="preserve">Tulos</w:t>
      </w:r>
    </w:p>
    <w:p>
      <w:r>
        <w:t xml:space="preserve">Eräänä päivänä hänen kissanpentunsa hyppäsi keittiön pöydälle.</w:t>
      </w:r>
    </w:p>
    <w:p>
      <w:r>
        <w:rPr>
          <w:b/>
        </w:rPr>
        <w:t xml:space="preserve">Esimerkki 7.1415</w:t>
      </w:r>
    </w:p>
    <w:p>
      <w:r>
        <w:t xml:space="preserve">Lähtökohta: Viime viikonloppuna henkilöstöpäällikkö Sierra oli työvuorossa.  Alustava konteksti: Hän toi mukanaan saksanpaimenkoiransa Bearin.  Alkuperäinen lopputulos: Karhu makasi, mutta kun työntekijä nousi ylös, Karhu hyökkäsi. Se puri espanjalaista työntekijää ja mustaa työntekijää. Musta työntekijä otti yhteyttä asianajajaan, hän koki Karhun kurittaneen häntä.  Uusi lopetus: Tiikeri makasi maassa, mutta kun työntekijä nousi ylös, Tiikeri hyökkäsi kimppuun. Hän puri latinolaista ja mustaa työntekijää. Musta työntekijä otti yhteyttä asianajajaan, hän tunsi Tigerin kurittaneen häntä. </w:t>
      </w:r>
    </w:p>
    <w:p>
      <w:r>
        <w:rPr>
          <w:b/>
        </w:rPr>
        <w:t xml:space="preserve">Tulos</w:t>
      </w:r>
    </w:p>
    <w:p>
      <w:r>
        <w:t xml:space="preserve">Hän toi mukanaan saksanpaimenkoiransa nimeltä Tiger.</w:t>
      </w:r>
    </w:p>
    <w:p>
      <w:r>
        <w:rPr>
          <w:b/>
        </w:rPr>
        <w:t xml:space="preserve">Esimerkki 7.1416</w:t>
      </w:r>
    </w:p>
    <w:p>
      <w:r>
        <w:t xml:space="preserve">Lähtökohta: Anthony siirtyi konsertin etuosaan.  Alkuperäinen konteksti: Hän tanssi yleisön mukana.  Alkuperäinen loppuratkaisu: Joku iski häntä kyynärpäällä kovaa suuhun. Häntä huimasi, joten hän lähti kotiin. Seuraavana päivänä hänen huulensa oli hyvin lihava.  Uusi lopetus: Hänen ilkeä veljensä löi häntä kyynärpäällä kovaa suuhun. Hänen ystäväänsä huimasi, joten hän meni nukkumaan. Seuraavana päivänä hänen huulensa oli hyvin lihava. </w:t>
      </w:r>
    </w:p>
    <w:p>
      <w:r>
        <w:rPr>
          <w:b/>
        </w:rPr>
        <w:t xml:space="preserve">Tulos</w:t>
      </w:r>
    </w:p>
    <w:p>
      <w:r>
        <w:t xml:space="preserve">Mutta kovaääninen musiikki aiheutti hänelle päänsärkyä, joten hän lähti kotiin.</w:t>
      </w:r>
    </w:p>
    <w:p>
      <w:r>
        <w:rPr>
          <w:b/>
        </w:rPr>
        <w:t xml:space="preserve">Esimerkki 7.1417</w:t>
      </w:r>
    </w:p>
    <w:p>
      <w:r>
        <w:t xml:space="preserve">Lähtökohta: Jack halusi todella päästä baseball-joukkueeseen.  Alkuperäinen konteksti: Hän harjoitteli tunnin verran joka päivä ystäviensä kanssa.  Alkuperäinen loppu: Karsintapäivänä hän teki vaikutuksen valmennusryhmään. He pyysivät häntä liittymään joukkueeseen, kun hän oli lyönyt kolme kunnaria. Jack hymyili, kun hänelle ojennettiin peliasu ja harjoitusohjelma.  Uusi lopetus: Hän tuotti valmentajille pettymyksen koe-esiintymispäivänä. He pyysivät häntä olemaan liittymättä joukkueeseen hänen lyötyään kolme kertaa ulos. Jack nyrmistyi, kun he eivät antaneet hänelle peliasua ja harjoitusaikataulua. </w:t>
      </w:r>
    </w:p>
    <w:p>
      <w:r>
        <w:rPr>
          <w:b/>
        </w:rPr>
        <w:t xml:space="preserve">Tulos</w:t>
      </w:r>
    </w:p>
    <w:p>
      <w:r>
        <w:t xml:space="preserve">Hän oli liian heikko pelaamaan peliä.</w:t>
      </w:r>
    </w:p>
    <w:p>
      <w:r>
        <w:rPr>
          <w:b/>
        </w:rPr>
        <w:t xml:space="preserve">Esimerkki 7.1418</w:t>
      </w:r>
    </w:p>
    <w:p>
      <w:r>
        <w:t xml:space="preserve">Lähtökohta: Andy valmistui hiljattain taidekoulusta.  Alustava konteksti: Andy päätti hakea paikallisen lukion taideopettajan paikkaa.  Alkuperäinen loppuratkaisu: Andy valittiin rehtorin haastatteluun työpaikkaa varten. Kuukauden odottelun jälkeen Andy sai odottamansa puhelun. Andy oli innoissaan siitä, että hänet oli palkattu uudeksi taideaineiden opettajaksi!  Uusi lopetus: Matkustamisen jälkeen Andy valittiin rehtorin haastatteluun työpaikkaa varten. Kuukauden odottelun jälkeen Andy sai odottamansa puhelun. Andy oli innoissaan siitä, että hänet palkattiin uudeksi taideopettajaksi! </w:t>
      </w:r>
    </w:p>
    <w:p>
      <w:r>
        <w:rPr>
          <w:b/>
        </w:rPr>
        <w:t xml:space="preserve">Tulos</w:t>
      </w:r>
    </w:p>
    <w:p>
      <w:r>
        <w:t xml:space="preserve">Hän päätti pitää muutaman vuoden tauon ja vain matkustaa.</w:t>
      </w:r>
    </w:p>
    <w:p>
      <w:r>
        <w:rPr>
          <w:b/>
        </w:rPr>
        <w:t xml:space="preserve">Esimerkki 7.1419</w:t>
      </w:r>
    </w:p>
    <w:p>
      <w:r>
        <w:t xml:space="preserve">Lähtökohta: Jake on aina vihannut hämähäkkejä.  Alkuperäinen konteksti: Jaken kämppis Derek tiesi tästä pelosta.  Alkuperäinen loppuratkaisu: Derek ripotteli Jaken sänkyyn pieniä muovihämähäkkejä. Jake huusi kauhusta nähdessään sänkynsä. Derek sai koko tapahtuman videolle ja esittää sitä joka päivä.  Uusi lopetus: Derek varmisti usein, että Jaken huoneessa ei ole hämähäkkejä. Jake huusi kauhusta nähdessään yhden sängyssään. Derek sai tapauksesta vihiä ja tarkistaa sen nyt joka päivä. </w:t>
      </w:r>
    </w:p>
    <w:p>
      <w:r>
        <w:rPr>
          <w:b/>
        </w:rPr>
        <w:t xml:space="preserve">Tulos</w:t>
      </w:r>
    </w:p>
    <w:p>
      <w:r>
        <w:t xml:space="preserve">Jaken kämppäkaveri Derek suhtautui hyvin ymmärtäväisesti tähän pelkoon.</w:t>
      </w:r>
    </w:p>
    <w:p>
      <w:r>
        <w:rPr>
          <w:b/>
        </w:rPr>
        <w:t xml:space="preserve">Esimerkki 7.1420</w:t>
      </w:r>
    </w:p>
    <w:p>
      <w:r>
        <w:t xml:space="preserve">Lähtökohta: Työskentelin Janen ja Mikeyn kanssa vuonna 1975.  Alkuperäinen konteksti: Työskentelimme varastossa.  Alkuperäinen loppu: Eräänä päivänä Jane ja Mikey irtisanoutuivat ja lähtivät Bostonista eivätkä koskaan palanneet. Neljäkymmentä vuotta myöhemmin löysin Janen Facebookista. Lähetin Janelle ystäväpyynnön.  Uusi loppu: Eräänä päivänä Jane ja Mikey lopettivat ja lähtivät Bostonista, eivätkä koskaan palanneet. Neljäkymmentä vuotta myöhemmin löysin Janen Facebookista. Lähetin Janelle ystäväpyynnön. </w:t>
      </w:r>
    </w:p>
    <w:p>
      <w:r>
        <w:rPr>
          <w:b/>
        </w:rPr>
        <w:t xml:space="preserve">Tulos</w:t>
      </w:r>
    </w:p>
    <w:p>
      <w:r>
        <w:t xml:space="preserve">Työskentelimme yrityksessä.</w:t>
      </w:r>
    </w:p>
    <w:p>
      <w:r>
        <w:rPr>
          <w:b/>
        </w:rPr>
        <w:t xml:space="preserve">Esimerkki 7.1421</w:t>
      </w:r>
    </w:p>
    <w:p>
      <w:r>
        <w:t xml:space="preserve">Lähtökohta: Olin lapsena raskas.  Alkuperäinen konteksti: Olin 20-vuotiaana 60 kiloa ylipainoinen.  Alkuperäinen lopputulos: Eräänä päivänä menin laivamatkalle, ja minun piti istua keskellä. Minua nolotti ja aloin laihduttaa. Laihdutin 40 kiloa.  Uusi lopetus: Eräänä päivänä menin laivamatkalle, ja he panivat minut istumaan ulkoreunalle. Olin ylpeä siitä, että olin sellainen. Olin laihtunut 40 kiloa. </w:t>
      </w:r>
    </w:p>
    <w:p>
      <w:r>
        <w:rPr>
          <w:b/>
        </w:rPr>
        <w:t xml:space="preserve">Tulos</w:t>
      </w:r>
    </w:p>
    <w:p>
      <w:r>
        <w:t xml:space="preserve">20-vuotiaana olin menettänyt kaikki vauvapainoni.</w:t>
      </w:r>
    </w:p>
    <w:p>
      <w:r>
        <w:rPr>
          <w:b/>
        </w:rPr>
        <w:t xml:space="preserve">Esimerkki 7.1422</w:t>
      </w:r>
    </w:p>
    <w:p>
      <w:r>
        <w:t xml:space="preserve">Lähtökohta: Tom osti talon.  Alkuperäinen konteksti: Tom osti myös maalia, jotta hän voisi maalata talon.  Alkuperäinen lopetus: Hän kiipesi tikkaille ja maalasi talon. Talossa on nyt uusi maalikerros. Tom on hyvin ylpeä työstään.  Uusi lopetus: Maalarit kiipesivät tikkaille ja maalasivat talon. Talossa on nyt uusi maalikerros. Tom on hyvin ylpeä talostaan. </w:t>
      </w:r>
    </w:p>
    <w:p>
      <w:r>
        <w:rPr>
          <w:b/>
        </w:rPr>
        <w:t xml:space="preserve">Tulos</w:t>
      </w:r>
    </w:p>
    <w:p>
      <w:r>
        <w:t xml:space="preserve">Hän osti myös maalaripalvelut taloonsa.</w:t>
      </w:r>
    </w:p>
    <w:p>
      <w:r>
        <w:rPr>
          <w:b/>
        </w:rPr>
        <w:t xml:space="preserve">Esimerkki 7.1423</w:t>
      </w:r>
    </w:p>
    <w:p>
      <w:r>
        <w:t xml:space="preserve">Lähtökohta: Kirurgille annettiin työkalu.  Alkuperäinen konteksti: Hermostuneena hän tarttui skalpelliin.  Alkuperäinen loppu: Avustajat katselivat häntä odotus kasvoillaan. Kirurgi huokaisi kuultavasti ja rauhoittui. Hän alkoi leikata, ja kaikki hermostuneisuus hälveni.  Uusi loppu: Avustajat katselivat häntä, odotus kasvoillaan. Kirurgi huokaisi äänekkäästi ja rauhoittui ennen kuin palasi takaisin. Hän aloitti leikkauksen, kaikki hermostuneisuus haihtui. </w:t>
      </w:r>
    </w:p>
    <w:p>
      <w:r>
        <w:rPr>
          <w:b/>
        </w:rPr>
        <w:t xml:space="preserve">Tulos</w:t>
      </w:r>
    </w:p>
    <w:p>
      <w:r>
        <w:t xml:space="preserve">Hermostuneena hän laski skalpellin ja käveli pois.</w:t>
      </w:r>
    </w:p>
    <w:p>
      <w:r>
        <w:rPr>
          <w:b/>
        </w:rPr>
        <w:t xml:space="preserve">Esimerkki 7.1424</w:t>
      </w:r>
    </w:p>
    <w:p>
      <w:r>
        <w:t xml:space="preserve">Lähtökohta: Kävin viime viikolla ensimmäisillä treffeillä rakkaani kanssa.  Alustava konteksti: Menimme aasialaiseen ravintolaan.  Alkuperäinen loppu: Rakastan aasialaista ruokaa, mutta tämä ruoka ei ollut hyvää. En uskaltanut sanoa mitään, joten en välittänyt huonosta ruoasta. Vaikka ruoka oli huonoa, minulla oli silti hauskaa.  Uusi lopetus: Rakastan aasialaista ruokaa ja hän rakastaa italialaista ruokaa, mutta tämä ruoka ei ollut hyvää. Pelkäsin sanoa mitään, joten en välittänyt huonosta ruoasta. Vaikka ruoka oli huonoa, minulla oli silti hauskaa. </w:t>
      </w:r>
    </w:p>
    <w:p>
      <w:r>
        <w:rPr>
          <w:b/>
        </w:rPr>
        <w:t xml:space="preserve">Tulos</w:t>
      </w:r>
    </w:p>
    <w:p>
      <w:r>
        <w:t xml:space="preserve">Menimme italialaiseen ravintolaan.</w:t>
      </w:r>
    </w:p>
    <w:p>
      <w:r>
        <w:rPr>
          <w:b/>
        </w:rPr>
        <w:t xml:space="preserve">Esimerkki 7.1425</w:t>
      </w:r>
    </w:p>
    <w:p>
      <w:r>
        <w:t xml:space="preserve">Lähtökohta: Terrance oli salaa rakastunut luokkatoveriinsa.  Alkuperäinen konteksti: Vuoden lopussa hän löysi rohkeutta pyytää tyttöä tanssiaisiin.  Alkuperäinen loppuratkaisu: Tyttö oli yllättynyt, mutta hyväksyi hänen tarjouksensa. Kun Terrence tuli hakemaan tyttöä, hän antoi tytölle kukan. Tyttö suuteli häntä poskelle ja Terrence oli taivaassa.  Uusi loppu: Tyttö yllätti hänet ja pyysi häntä itse. Kun Terrence tuli hakemaan tyttöä, hän antoi tytölle kukan. Tyttö suuteli häntä poskelle ja Terrence oli taivaassa. </w:t>
      </w:r>
    </w:p>
    <w:p>
      <w:r>
        <w:rPr>
          <w:b/>
        </w:rPr>
        <w:t xml:space="preserve">Tulos</w:t>
      </w:r>
    </w:p>
    <w:p>
      <w:r>
        <w:t xml:space="preserve">Vuoden lopussa hän ei vieläkään ollut löytänyt rohkeutta pyytää tyttöä tanssiaisiin.</w:t>
      </w:r>
    </w:p>
    <w:p>
      <w:r>
        <w:rPr>
          <w:b/>
        </w:rPr>
        <w:t xml:space="preserve">Esimerkki 7.1426</w:t>
      </w:r>
    </w:p>
    <w:p>
      <w:r>
        <w:t xml:space="preserve">Lähtökohta: Vaughnilla ei ollut paljon ystäviä.  Alkuperäinen konteksti: Hän puhui aina suoraan ja oli hyvin epäkohtelias.  Alkuperäinen loppu: Jotta hän saisi ystäviä, hänen äitinsä antoi hänelle vinkkejä. Mutta Vaughn ei kuunnellut ja jatkoi töykeyttään. Hän pelaa nyt hyvin usein yksin eikä hänellä ole vieläkään ystäviä.  Uusi loppu: Jotta Vaughn saisi ystäviä, hänen äitinsä antoi hänelle vinkkejä. Mutta Vaughn ei kuunnellut ja jatkoi kiltteyttä. Hän pelaa nyt hyvin usein yksin eikä hänellä ole vieläkään ystäviä. </w:t>
      </w:r>
    </w:p>
    <w:p>
      <w:r>
        <w:rPr>
          <w:b/>
        </w:rPr>
        <w:t xml:space="preserve">Tulos</w:t>
      </w:r>
    </w:p>
    <w:p>
      <w:r>
        <w:t xml:space="preserve">Hän sanoi aina mielipiteensä ja oli erittäin mukava.</w:t>
      </w:r>
    </w:p>
    <w:p>
      <w:r>
        <w:rPr>
          <w:b/>
        </w:rPr>
        <w:t xml:space="preserve">Esimerkki 7.1427</w:t>
      </w:r>
    </w:p>
    <w:p>
      <w:r>
        <w:t xml:space="preserve">Lähtökohta: Nancy etsi juomaansa.  Alkuperäinen konteksti: Hän näki television päällä kupin, joka näytti samalta kuin hänen omansa.  Alkuperäinen loppu: Hän tarttui siihen heti. Hän kuitenkin nielaisi muutaman naulan yrittäessään juoda sitä. Hänen siskonsa kertoi, että kuppi oli keittiössä.  Uusi loppu: Hän pudotti kupin. Hän oli niellyt muutaman naulan yrittäessään juoda siitä. Hänen kupinsa oli keittiössä. </w:t>
      </w:r>
    </w:p>
    <w:p>
      <w:r>
        <w:rPr>
          <w:b/>
        </w:rPr>
        <w:t xml:space="preserve">Tulos</w:t>
      </w:r>
    </w:p>
    <w:p>
      <w:r>
        <w:t xml:space="preserve">Hän löysi sen jääkaapin sisältä ja ahmi sen kokonaan alas.</w:t>
      </w:r>
    </w:p>
    <w:p>
      <w:r>
        <w:rPr>
          <w:b/>
        </w:rPr>
        <w:t xml:space="preserve">Esimerkki 7.1428</w:t>
      </w:r>
    </w:p>
    <w:p>
      <w:r>
        <w:t xml:space="preserve">Lähtökohta: Abe kuuli raapimista ovella.  Alustava konteksti: Hän avasi oven ja löysi pienen kissanpennun.  Alkuperäinen loppu: Hän kauhoi kissan ja antoi sille kulhollisen maitoa. Hän yritti silittää sitä, mutta se raapi sitä ja sihisi. Abe laittoi kissanpennun takaisin ulos ja käski sen häipyä.  Uusi loppu: Abe kauhoi sen ylös ja antoi sille kulhollisen maitoa. Hän yritti silittää sitä, mutta se raapi sitä ja suuttui. Abe laittoi opossumin takaisin ulos ja käski sen häipyä. </w:t>
      </w:r>
    </w:p>
    <w:p>
      <w:r>
        <w:rPr>
          <w:b/>
        </w:rPr>
        <w:t xml:space="preserve">Tulos</w:t>
      </w:r>
    </w:p>
    <w:p>
      <w:r>
        <w:t xml:space="preserve">Hän löysi opossumin ovensa edestä.</w:t>
      </w:r>
    </w:p>
    <w:p>
      <w:r>
        <w:rPr>
          <w:b/>
        </w:rPr>
        <w:t xml:space="preserve">Esimerkki 7.1429</w:t>
      </w:r>
    </w:p>
    <w:p>
      <w:r>
        <w:t xml:space="preserve">Lähtökohta: Cathy rakasti tanssia.  Alkuperäinen konteksti: Cathy näki hiljattain Zumba-julisteen kuntosalillaan.  Alkuperäinen loppuratkaisu: Cathy päätti kokeilla Zumba-tuntia. Cathyn opettaja oli vaikuttunut hänen liikkeistään ja pyysi häntä opettamaan. Cathy oli innoissaan siitä, että hän opettaisi ensimmäistä Zumba-tuntiansa.  Uusi lopetus: Cathy päätti kokeilla tanssilajeja. Cathyn opettaja oli vaikuttunut hänen liikkeistään ja pyysi häntä opettamaan. Cathy oli niin innoissaan siitä, että hän opettaisi ensimmäistä tanssikurssiaan. </w:t>
      </w:r>
    </w:p>
    <w:p>
      <w:r>
        <w:rPr>
          <w:b/>
        </w:rPr>
        <w:t xml:space="preserve">Tulos</w:t>
      </w:r>
    </w:p>
    <w:p>
      <w:r>
        <w:t xml:space="preserve">Hän näki hiljattain flyerin seurakuntakeskuksessa järjestettävistä tanssikokeiluista.</w:t>
      </w:r>
    </w:p>
    <w:p>
      <w:r>
        <w:rPr>
          <w:b/>
        </w:rPr>
        <w:t xml:space="preserve">Esimerkki 7.1430</w:t>
      </w:r>
    </w:p>
    <w:p>
      <w:r>
        <w:t xml:space="preserve">Lähtökohta: Allan ja Fran ovat olleet naimisissa 20 vuotta.  Alustava konteksti: He tulevat toimeen keskenään ja pitävät toisiaan parhaina ystävinään.  Alkuperäinen loppuratkaisu: Mutta he eivät enää ole yhteydessä toisiinsa rakastavaisina. He ovat yhdessä päättäneet erota. Molemmat myöntävät, että he ovat parempia ystävinä.  Uusi lopetus: Mutta he eivät ole enää henkisesti yhteydessä toisiinsa. He ovat yhdessä päättäneet hakeutua terapiaan. Molemmat myöntävät, että he ovat parempia yhdessä. </w:t>
      </w:r>
    </w:p>
    <w:p>
      <w:r>
        <w:rPr>
          <w:b/>
        </w:rPr>
        <w:t xml:space="preserve">Tulos</w:t>
      </w:r>
    </w:p>
    <w:p>
      <w:r>
        <w:t xml:space="preserve">He päättivät hiljattain uudistaa vihkivalansa.</w:t>
      </w:r>
    </w:p>
    <w:p>
      <w:r>
        <w:rPr>
          <w:b/>
        </w:rPr>
        <w:t xml:space="preserve">Esimerkki 7.1431</w:t>
      </w:r>
    </w:p>
    <w:p>
      <w:r>
        <w:t xml:space="preserve">Lähtökohta: Toimiston potluckit olivat perjantaina.  Alustava konteksti: Heather päätti tuoda jälkiruoaksi juustokakun.  Alkuperäinen loppuratkaisu: Hän valvoi myöhään torstai-iltana leipoakseen juustokakun. Heather toi juustokakun töihin perjantaiaamuna. Kaikki nauttivat Heatherin tekemän jälkiruoan syömisestä.  Uusi lopetus: Hän pysähtyi leipomoon torstai-iltana matkalla kotiin ostamaan sitä. Heather toi juustokakun töihin perjantaiaamuna. Kaikki nauttivat Heatherin ostaman jälkiruoan syömisestä. </w:t>
      </w:r>
    </w:p>
    <w:p>
      <w:r>
        <w:rPr>
          <w:b/>
        </w:rPr>
        <w:t xml:space="preserve">Tulos</w:t>
      </w:r>
    </w:p>
    <w:p>
      <w:r>
        <w:t xml:space="preserve">Heather päätti ostaa jälkiruoaksi juustokakun.</w:t>
      </w:r>
    </w:p>
    <w:p>
      <w:r>
        <w:rPr>
          <w:b/>
        </w:rPr>
        <w:t xml:space="preserve">Esimerkki 7.1432</w:t>
      </w:r>
    </w:p>
    <w:p>
      <w:r>
        <w:t xml:space="preserve">Lähtökohta: Ystäväni Sally ja hänen miehensä veivät poikansa Denveriin.  Alkuperäinen konteksti: Heidän poikansa futsaljoukkue oli kansallisessa välierässä.  Alkuperäinen loppuratkaisu: Futsal on jalkapallon sisäpelimuoto. Joukkue hävisi välierässä, ja kaikkien piti lähteä kotiin. Sally ja hänen miehensä olivat silti hyvin ylpeitä.  Uusi lopetus: Futsal on jalkapallon sisäpelimuoto. Joukkue hävisi välierässä, ja kaikkien piti lähteä kotiin. Sally ja hänen miehensä olivat silti hyvin ylpeitä. </w:t>
      </w:r>
    </w:p>
    <w:p>
      <w:r>
        <w:rPr>
          <w:b/>
        </w:rPr>
        <w:t xml:space="preserve">Tulos</w:t>
      </w:r>
    </w:p>
    <w:p>
      <w:r>
        <w:t xml:space="preserve">Heidän poikansa futsaljoukkue menestyi hyvin.</w:t>
      </w:r>
    </w:p>
    <w:p>
      <w:r>
        <w:rPr>
          <w:b/>
        </w:rPr>
        <w:t xml:space="preserve">Esimerkki 7.1433</w:t>
      </w:r>
    </w:p>
    <w:p>
      <w:r>
        <w:t xml:space="preserve">Lähtökohta: Paha myrsky alkoi yöllä.  Alustava konteksti: Se puhalsi sähkölinjan yli.  Alkuperäinen loppu: Miken sähköt katkesivat! Mutta työmiehet tulivat korjaamaan sen heti. Aamuun mennessä sähköt oli palautettu.  Uusi loppu: Puu osui sähkölinjaan, ja Miken sähköt katkesivat! Mutta työmiehet tulivat korjaamaan sen heti. Aamuun mennessä sähköt oli palautettu. </w:t>
      </w:r>
    </w:p>
    <w:p>
      <w:r>
        <w:rPr>
          <w:b/>
        </w:rPr>
        <w:t xml:space="preserve">Tulos</w:t>
      </w:r>
    </w:p>
    <w:p>
      <w:r>
        <w:t xml:space="preserve">Se kaatoi valtavan puun.</w:t>
      </w:r>
    </w:p>
    <w:p>
      <w:r>
        <w:rPr>
          <w:b/>
        </w:rPr>
        <w:t xml:space="preserve">Esimerkki 7.1434</w:t>
      </w:r>
    </w:p>
    <w:p>
      <w:r>
        <w:t xml:space="preserve">Lähtökohta: LEo halusi liittyä soittokuntaan.  Alkuperäinen konteksti: Hän harjoitteli usein kapulan pyörittämistä.  Alkuperäinen loppuratkaisu: Koe-esiintymispäivänä hän oli varma mahdollisuuksistaan. Hän teki parhaansa bändin eteen. Ja hänen ilokseen hänet otettiin bändiin!  Uusi loppu: Koe-esiintymispäivänä hän oli epävarma mahdollisuuksistaan. Hän teki parhaansa bändin eteen. Ja hänen yllätyksekseen hänet päästettiin bändiin! </w:t>
      </w:r>
    </w:p>
    <w:p>
      <w:r>
        <w:rPr>
          <w:b/>
        </w:rPr>
        <w:t xml:space="preserve">Tulos</w:t>
      </w:r>
    </w:p>
    <w:p>
      <w:r>
        <w:t xml:space="preserve">Hän ajatteli, ettei hänellä ollut mahdollisuuksia, joten hän ei vaivautunut harjoittelemaan.</w:t>
      </w:r>
    </w:p>
    <w:p>
      <w:r>
        <w:rPr>
          <w:b/>
        </w:rPr>
        <w:t xml:space="preserve">Esimerkki 7.1435</w:t>
      </w:r>
    </w:p>
    <w:p>
      <w:r>
        <w:t xml:space="preserve">Lähtökohta: Courtney tarvitsi leikkauksen nenäänsä.  Alkuperäinen konteksti: Hän oli ollut auto-onnettomuudessa ja loukannut nenänsä.  Alkuperäinen loppu: Kun hän heräsi leikkauksesta, siteet poistettiin. Hän näytti Michael Jacksonilta! Courtney oli liian kauhuissaan poistuakseen talosta sen jälkeen.  Uusi loppu: Hän oli innoissaan kuullessaan, että se oli korjattu. Sitten hän katsoi peiliin lääkärin sanottua, että hän oli kunnossa, ja tajusi näyttävänsä Michael Jacksonilta! Courtney oli liian kauhuissaan lähteäkseen talosta sen jälkeen. </w:t>
      </w:r>
    </w:p>
    <w:p>
      <w:r>
        <w:rPr>
          <w:b/>
        </w:rPr>
        <w:t xml:space="preserve">Tulos</w:t>
      </w:r>
    </w:p>
    <w:p>
      <w:r>
        <w:t xml:space="preserve">Hänen onnekseen hän joutui auto-onnettomuuteen, jossa hänen nenänsä järjestyi uudelleen ja näytti paremmalta.</w:t>
      </w:r>
    </w:p>
    <w:p>
      <w:r>
        <w:rPr>
          <w:b/>
        </w:rPr>
        <w:t xml:space="preserve">Esimerkki 7.1436</w:t>
      </w:r>
    </w:p>
    <w:p>
      <w:r>
        <w:t xml:space="preserve">Lähtökohta: Eric tiesi harjoittelun merkityksen.  Alkuperäinen konteksti: Hän käytti paljon aikaa repliikkiensä harjoitteluun.  Alkuperäinen lopetus: Suuren näytelmän päivä koitti. Hän astui parrasvaloihin. Hän oli varma repliikeistään ja teki hienoa työtä.  Uusi lopetus: Suuren näytelmän päivä koitti. Hän astui parrasvaloihin. Hän mokasi repliikkinsä ja tuotti pettymyksen kaikille. </w:t>
      </w:r>
    </w:p>
    <w:p>
      <w:r>
        <w:rPr>
          <w:b/>
        </w:rPr>
        <w:t xml:space="preserve">Tulos</w:t>
      </w:r>
    </w:p>
    <w:p>
      <w:r>
        <w:t xml:space="preserve">Hän ei kuitenkaan harjoitellut vuorosanojaan.</w:t>
      </w:r>
    </w:p>
    <w:p>
      <w:r>
        <w:rPr>
          <w:b/>
        </w:rPr>
        <w:t xml:space="preserve">Esimerkki 7.1437</w:t>
      </w:r>
    </w:p>
    <w:p>
      <w:r>
        <w:t xml:space="preserve">Lähtökohta: Arden makasi sängyssä, kun hänen vaimonsa työskenteli joukkoistamissivustonsa parissa.  Alkuperäinen konteksti: Arden alkoi kyllästyä ja kaipasi vaimonsa huomiota.  Alkuperäinen loppuratkaisu: Arden yritti katsella televisiota ajanvietteeksi, kun vaimo sai työnsä valmiiksi. Sitten hän kääntyi vaimonsa puoleen ja alkoi puhua tälle. Hänen vaimonsa tajusi, että Arden halusi häntä, ja lopetti työnsä ollakseen Ardenin kanssa.  Uusi lopetus: Mies yritti katsella televisiota ajanvietteeksi, kun vaimo sai työnsä valmiiksi. Sitten hän kääntyi vaimonsa puoleen ja alkoi puhua tälle. Vaimo tajusi, että mies halusi häntä, ja lopetti työnteon ollakseen hänen kanssaan. </w:t>
      </w:r>
    </w:p>
    <w:p>
      <w:r>
        <w:rPr>
          <w:b/>
        </w:rPr>
        <w:t xml:space="preserve">Tulos</w:t>
      </w:r>
    </w:p>
    <w:p>
      <w:r>
        <w:t xml:space="preserve">Arden oli laiska, eikä hänellä ollut ongelmia elää vaimonsa varassa.</w:t>
      </w:r>
    </w:p>
    <w:p>
      <w:r>
        <w:rPr>
          <w:b/>
        </w:rPr>
        <w:t xml:space="preserve">Esimerkki 7.1438</w:t>
      </w:r>
    </w:p>
    <w:p>
      <w:r>
        <w:t xml:space="preserve">Lähtökohta: Janie jäi ruuhkaan matkalla töihin.  Alustava konteksti: Hänellä oli erittäin tärkeä kokous sinä päivänä.  Alkuperäinen loppuratkaisu: Janie oli niin järkyttynyt siitä, että hän myöhästyisi. Hän oli kokouksen tärkein osa. Hän saapui paikalle 20 minuuttia myöhässä.  Uusi lopetus: Hän oli niin järkyttynyt siitä, että hän oli jumissa liikenteessä. Hän oli risteyksen pääosassa. Hän ilmestyi lopulta ostoskeskukseen. </w:t>
      </w:r>
    </w:p>
    <w:p>
      <w:r>
        <w:rPr>
          <w:b/>
        </w:rPr>
        <w:t xml:space="preserve">Tulos</w:t>
      </w:r>
    </w:p>
    <w:p>
      <w:r>
        <w:t xml:space="preserve">Onneksi hänellä ei ollut mitään tärkeää tekemistä sinä aamuna.</w:t>
      </w:r>
    </w:p>
    <w:p>
      <w:r>
        <w:rPr>
          <w:b/>
        </w:rPr>
        <w:t xml:space="preserve">Esimerkki 7.1439</w:t>
      </w:r>
    </w:p>
    <w:p>
      <w:r>
        <w:t xml:space="preserve">Lähtökohta: Flonnie oli itsepäinen nainen.  Alkuperäinen konteksti: Vanhetessaan hän menetti näkönsä.  Alkuperäinen loppu: Hänen perheensä oli huolissaan siitä, että hän oli sokea ja yksin. Flonnie kieltäytyi kenenkään avusta ja teki kaiken itse. Flonnie eli 96-vuotiaaksi ja kuoli yksin.  Uusi loppu: Hänen perheensä oli huolissaan siitä, että hän oli kuuro ja yksin. Flonnie kieltäytyi kenenkään avusta ja teki kaiken itse. Flonnie eli 96-vuotiaaksi ja kuoli yksin. </w:t>
      </w:r>
    </w:p>
    <w:p>
      <w:r>
        <w:rPr>
          <w:b/>
        </w:rPr>
        <w:t xml:space="preserve">Tulos</w:t>
      </w:r>
    </w:p>
    <w:p>
      <w:r>
        <w:t xml:space="preserve">Ikääntyessään hän menetti kuulonsa.</w:t>
      </w:r>
    </w:p>
    <w:p>
      <w:r>
        <w:rPr>
          <w:b/>
        </w:rPr>
        <w:t xml:space="preserve">Esimerkki 7.1440</w:t>
      </w:r>
    </w:p>
    <w:p>
      <w:r>
        <w:t xml:space="preserve">Lähtökohta: Phil rakastaa urheilua ystäviensä kanssa.  Alkuperäinen konteksti: Kaikki hänen ystävänsä rakastavat koripalloa, mutta Phil pitää jalkapallosta.  Alkuperäinen loppu: Phil kutsui kaikki ystävänsä pelaamaan jalkapalloa kanssaan perjantaina. He kaikki tulivat paikalle ja pelasivat jalkapalloa. Nyt Philin ystävät rakastavat jalkapallon pelaamista!  Uusi lopetus: Phil kutsui kaikki ystävänsä pelaamaan koripalloa kanssaan perjantaina. He kaikki tulivat paikalle ja pelasivat koripalloa. Philin ystävät rakastavat edelleen koripalloa! </w:t>
      </w:r>
    </w:p>
    <w:p>
      <w:r>
        <w:rPr>
          <w:b/>
        </w:rPr>
        <w:t xml:space="preserve">Tulos</w:t>
      </w:r>
    </w:p>
    <w:p>
      <w:r>
        <w:t xml:space="preserve">Kaikki hänen ystävänsä, Phil mukaan lukien, rakastavat koripalloa mutta eivät pidä jalkapallosta.</w:t>
      </w:r>
    </w:p>
    <w:p>
      <w:r>
        <w:rPr>
          <w:b/>
        </w:rPr>
        <w:t xml:space="preserve">Esimerkki 7.1441</w:t>
      </w:r>
    </w:p>
    <w:p>
      <w:r>
        <w:t xml:space="preserve">Lähtökohta: Joe oli jäämässä kodittomaksi.  Alkuperäinen konteksti: Hän soitti paikallisiin valtion resursseihin yrittäessään löytää jotakin.  Alkuperäinen loppuratkaisu: Nainen, jonka kanssa hän puhui, oli hyvin kohtelias, mutta ei pystynyt auttamaan. Hän kertoi Joelle, että osavaltion palvelut olivat täysin ylikuormitettuja. Joe päätti polttaa itsensä elävältä ja sytyttää myös talon tuleen!  Uusi lopetus: Nainen, jolle Joe puhui, oli hyvin kohtelias ja yritti muuttaa hänen mielensä. Hän kertoi Joelle lähettävänsä jonkun mahdollisimman pian. Joe päätti olla odottamatta ja poltti itsensä elävältä sytyttäen myös talon tuleen! </w:t>
      </w:r>
    </w:p>
    <w:p>
      <w:r>
        <w:rPr>
          <w:b/>
        </w:rPr>
        <w:t xml:space="preserve">Tulos</w:t>
      </w:r>
    </w:p>
    <w:p>
      <w:r>
        <w:t xml:space="preserve">Hän soitti paikallisiin valtion resursseihin varoittaakseen jotakuta siitä, mitä hän aikoo tehdä.</w:t>
      </w:r>
    </w:p>
    <w:p>
      <w:r>
        <w:rPr>
          <w:b/>
        </w:rPr>
        <w:t xml:space="preserve">Esimerkki 7.1442</w:t>
      </w:r>
    </w:p>
    <w:p>
      <w:r>
        <w:t xml:space="preserve">Lähtökohta: Ian kyllästyi kaikkiin tv-ohjelmiin.  Alkuperäinen konteksti: Niinpä hän päätti katsoa videoita verkossa.  Alkuperäinen loppu: Ian päätyi katselemaan Youtube-videoita useita tunteja. Ja hän päätti irtisanoa kaapelitilauksensa. Hän kytki tietokoneensa televisioonsa ja piti hauskaa.  Uusi loppu: Hän päätyi lukemaan useita tunteja WikiHow-sivuja. Hän päätti peruuttaa kaapelitilauksensa. Hän kytki tietokoneensa televisioonsa ja piti hauskaa. </w:t>
      </w:r>
    </w:p>
    <w:p>
      <w:r>
        <w:rPr>
          <w:b/>
        </w:rPr>
        <w:t xml:space="preserve">Tulos</w:t>
      </w:r>
    </w:p>
    <w:p>
      <w:r>
        <w:t xml:space="preserve">Hän ei voinut katsoa videoita verkossa.</w:t>
      </w:r>
    </w:p>
    <w:p>
      <w:r>
        <w:rPr>
          <w:b/>
        </w:rPr>
        <w:t xml:space="preserve">Esimerkki 7.1443</w:t>
      </w:r>
    </w:p>
    <w:p>
      <w:r>
        <w:t xml:space="preserve">Lähtökohta: Robert rakastaa suklaata niin paljon.  Alkuperäinen konteksti: Eräänä päivänä hän meni huoltoasemalle.  Alkuperäinen loppu: Hän löysi sieltä satoja suklaita. Sen sijaan, että hän olisi laittanut bensaa, hän tuhlasi kaikki rahansa suklaaseen. Lopulta hänellä ei ollut rahaa bensaan ja hän jäi jumiin.  Uusi loppu: Kummallista kyllä, hän löysi sieltä satoja suklaita. Lompakon kantamisen sijaan hän täytti taskunsa suklaalla. Lopulta hänellä ei ollut rahaa bensaan ja hän jäi jumiin. </w:t>
      </w:r>
    </w:p>
    <w:p>
      <w:r>
        <w:rPr>
          <w:b/>
        </w:rPr>
        <w:t xml:space="preserve">Tulos</w:t>
      </w:r>
    </w:p>
    <w:p>
      <w:r>
        <w:t xml:space="preserve">Eräänä päivänä hän meni postiasemalle.</w:t>
      </w:r>
    </w:p>
    <w:p>
      <w:r>
        <w:rPr>
          <w:b/>
        </w:rPr>
        <w:t xml:space="preserve">Esimerkki 7.1444</w:t>
      </w:r>
    </w:p>
    <w:p>
      <w:r>
        <w:t xml:space="preserve">Lähtökohta: Leonard istui alas piirtämään kuvaa.  Alustava konteksti: Hän yritti piirtää sammakon, mutta se näytti lopulta lohikäärmeeltä.  Alkuperäinen loppu: Hänen taideopettajansa kehui hänen upeaa lohikäärmettään. Hän ilmoitti sen taidenäyttelyyn. Leonardia nolotti, että hänen virheensä sai ylistäviä arvosteluja.  Uusi loppu: Leonard päätti kuitenkin yrittää uudelleen, ja hänen taideopettajansa kehui hänen upeaa lohikäärmettään. Hän ilmoitti sen taidemessuille. Leonardia nolotti, että hänen virheensä sai ylistäviä arvosteluja. </w:t>
      </w:r>
    </w:p>
    <w:p>
      <w:r>
        <w:rPr>
          <w:b/>
        </w:rPr>
        <w:t xml:space="preserve">Tulos</w:t>
      </w:r>
    </w:p>
    <w:p>
      <w:r>
        <w:t xml:space="preserve">Hän ei ollut kovin hyvä ja luovutti nopeasti.</w:t>
      </w:r>
    </w:p>
    <w:p>
      <w:r>
        <w:rPr>
          <w:b/>
        </w:rPr>
        <w:t xml:space="preserve">Esimerkki 7.1445</w:t>
      </w:r>
    </w:p>
    <w:p>
      <w:r>
        <w:t xml:space="preserve">Lähtökohta: Dean tapasi kadulla miehen, joka sanoi tarvitsevansa apua.  Alustava konteksti: Dean tunsi sääliä miehen puolesta, joten hän antoi tälle työpaikan kirkossaan.  Alkuperäinen loppu: Seuraavana päivänä Dean astui kirkkoon ja järkyttyi. Kaikki arvokas oli varastettu! Dean ei nähnyt miestä enää koskaan.  Uusi loppu: Seuraavana päivänä Dean meni samalle kadulle ja järkyttyi. Kaikki arvokas oli varastettu newrby-kaupasta! Dean ei nähnyt miestä enää koskaan, mutta epäili, että hän oli syyllinen. </w:t>
      </w:r>
    </w:p>
    <w:p>
      <w:r>
        <w:rPr>
          <w:b/>
        </w:rPr>
        <w:t xml:space="preserve">Tulos</w:t>
      </w:r>
    </w:p>
    <w:p>
      <w:r>
        <w:t xml:space="preserve">Hän tunsi huonoa omaatuntoa, mutta ei tehnyt mitään.</w:t>
      </w:r>
    </w:p>
    <w:p>
      <w:r>
        <w:rPr>
          <w:b/>
        </w:rPr>
        <w:t xml:space="preserve">Esimerkki 7.1446</w:t>
      </w:r>
    </w:p>
    <w:p>
      <w:r>
        <w:t xml:space="preserve">Lähtökohta: Nina pelkäsi koiperhosia.  Alkuperäinen konteksti: Eräänä yönä hänen huoneessaan oli iso koi.  Alkuperäinen loppu: Nina huusi ja juoksi ulos! Hän sai isänsä menemään sisään ja ajamaan koin ulos ikkunasta. Vasta sitten hän palasi huoneeseensa.  Uusi loppu: Nina huusi ja juoksi ulos! Hän pakotti naapurinsa menemään sisään ja hätistämään koin ulos ikkunasta. Vasta sitten hän palasi huoneeseensa. </w:t>
      </w:r>
    </w:p>
    <w:p>
      <w:r>
        <w:rPr>
          <w:b/>
        </w:rPr>
        <w:t xml:space="preserve">Tulos</w:t>
      </w:r>
    </w:p>
    <w:p>
      <w:r>
        <w:t xml:space="preserve">Hän oli eräänä iltana yksin kotona, kun hänen huoneeseensa lensi koi.</w:t>
      </w:r>
    </w:p>
    <w:p>
      <w:r>
        <w:rPr>
          <w:b/>
        </w:rPr>
        <w:t xml:space="preserve">Esimerkki 7.1447</w:t>
      </w:r>
    </w:p>
    <w:p>
      <w:r>
        <w:t xml:space="preserve">Lähtökohta: Patikointi oli yksi Samin lempipuuhista.  Alkuperäinen konteksti: Hän odotti kovasti, että pääsisi tuona päivänä.  Alkuperäinen loppuratkaisu: Hän lähti aikaisin aamulla hyödyntääkseen kauniin päivän. Lounasaikaan hän pysähtyi luonnonkauniille näköalapaikalle syömään voileipänsä. Päivän huipennus oli kaunis auringonlasku!  Uusi lopetus: Hän lähti aikaisin aamulla hyödyntääkseen kauniin päivän. Lounasaikaan hän pysähtyi luonnonkauniille näköalapaikalle pystyttämään leirinsä. Päivän huipennus oli kaunis auringonlasku! </w:t>
      </w:r>
    </w:p>
    <w:p>
      <w:r>
        <w:rPr>
          <w:b/>
        </w:rPr>
        <w:t xml:space="preserve">Tulos</w:t>
      </w:r>
    </w:p>
    <w:p>
      <w:r>
        <w:t xml:space="preserve">Hän oli juuri lopettamassa upeaa aamuvaellusta.</w:t>
      </w:r>
    </w:p>
    <w:p>
      <w:r>
        <w:rPr>
          <w:b/>
        </w:rPr>
        <w:t xml:space="preserve">Esimerkki 7.1448</w:t>
      </w:r>
    </w:p>
    <w:p>
      <w:r>
        <w:t xml:space="preserve">Lähtökohta: Jessica sai vihdoin vanhempansa suostumaan siihen, että hän saa pitää kissan.  Alkuperäinen konteksti: Jessica oli hyvin innoissaan, kun he menivät eläinkauppaan.  Alkuperäinen loppu: Jessica valitsi kauniin mustavalkoisen kissanpennun, jolla oli siniset silmät. Jessica piti kissanpentua sylissään sillä aikaa, kun hänen vanhempansa keskustelivat myyjän kanssa. Jessica leikki kissanpennullaan kotimatkalla.  Uusi loppu: Jessica valitsi kauniin mustavalkoisen kissanpennun, jolla oli siniset silmät. Jessica piti kissanpentua sylissään, kun hänen vanhempansa täyttivät kissanpennun adoptiopaperit Jessica leikki kissanpennun kanssa kotimatkalla. </w:t>
      </w:r>
    </w:p>
    <w:p>
      <w:r>
        <w:rPr>
          <w:b/>
        </w:rPr>
        <w:t xml:space="preserve">Tulos</w:t>
      </w:r>
    </w:p>
    <w:p>
      <w:r>
        <w:t xml:space="preserve">Hän oli niin innoissaan, kun he menivät koirankoppiin.</w:t>
      </w:r>
    </w:p>
    <w:p>
      <w:r>
        <w:rPr>
          <w:b/>
        </w:rPr>
        <w:t xml:space="preserve">Esimerkki 7.1449</w:t>
      </w:r>
    </w:p>
    <w:p>
      <w:r>
        <w:t xml:space="preserve">Lähtökohta: Kimin oli mentävä lääkärin vastaanotolle verikokeeseen.  Alkuperäinen konteksti: Kim oli hyvin peloissaan.  Alkuperäinen loppu: Hän ojensi kätensä. Ja lääkäri työnsi neulan hänen suoneen. Sen jälkeen hän ihmetteli, miksi hänellä oli mitään pelättävää.  Uusi loppu: Sinä yönä hän näki unta siitä, että piti kättään ojennettuna lääkärin vastaanotolla. Ja lääkäri työnsi neulan hänen suoneen. Sen jälkeen hän ihmetteli, miksi hänen piti pelätä mitään. </w:t>
      </w:r>
    </w:p>
    <w:p>
      <w:r>
        <w:rPr>
          <w:b/>
        </w:rPr>
        <w:t xml:space="preserve">Tulos</w:t>
      </w:r>
    </w:p>
    <w:p>
      <w:r>
        <w:t xml:space="preserve">Hän oli liian peloissaan ja joutui perumaan tapaamisensa.</w:t>
      </w:r>
    </w:p>
    <w:p>
      <w:r>
        <w:rPr>
          <w:b/>
        </w:rPr>
        <w:t xml:space="preserve">Esimerkki 7.1450</w:t>
      </w:r>
    </w:p>
    <w:p>
      <w:r>
        <w:t xml:space="preserve">Lähtökohta: George halusi pelata videopeliä.  Alkuperäinen konteksti: Äiti ilmoitti Georgeen, että hänen oli tehtävä kotityöt.  Alkuperäinen loppuratkaisu: George siivosi makuuhuoneensa. George tiskasi. George pystyi pelaamaan videopeliään.  Uusi lopetus: Yrjö siivosi makuuhuoneensa joka tapauksessa, koska hän oli kiltti poika. Yrjö tiskasi. George pelasi vihdoin videopeliään. </w:t>
      </w:r>
    </w:p>
    <w:p>
      <w:r>
        <w:rPr>
          <w:b/>
        </w:rPr>
        <w:t xml:space="preserve">Tulos</w:t>
      </w:r>
    </w:p>
    <w:p>
      <w:r>
        <w:t xml:space="preserve">Hänen äitinsä unohtaa, että hänen piti tehdä kotityöt.</w:t>
      </w:r>
    </w:p>
    <w:p>
      <w:r>
        <w:rPr>
          <w:b/>
        </w:rPr>
        <w:t xml:space="preserve">Esimerkki 7.1451</w:t>
      </w:r>
    </w:p>
    <w:p>
      <w:r>
        <w:t xml:space="preserve">Lähtökohta: Tänään on kadunsiivouspäivä naapurustossani.  Alustava konteksti: Kuorma-auto ajaa ohi ilmoittaen päivästä.  Alkuperäinen lopetus: Kolme autoa on saanut sakot. Hinausauto tuli ja vei yhden autoista. Toinen on matkalla.  Uusi lopetus: Yksi autoista sai sakot vanhentuneen ajokortin vuoksi. Hinausauto kävi ja vei yhden autoista. Toinen on matkalla. </w:t>
      </w:r>
    </w:p>
    <w:p>
      <w:r>
        <w:rPr>
          <w:b/>
        </w:rPr>
        <w:t xml:space="preserve">Tulos</w:t>
      </w:r>
    </w:p>
    <w:p>
      <w:r>
        <w:t xml:space="preserve">Kaikki siirsivät autojaan välttääkseen sakot.</w:t>
      </w:r>
    </w:p>
    <w:p>
      <w:r>
        <w:rPr>
          <w:b/>
        </w:rPr>
        <w:t xml:space="preserve">Esimerkki 7.1452</w:t>
      </w:r>
    </w:p>
    <w:p>
      <w:r>
        <w:t xml:space="preserve">Lähtökohta: Thad oli tottunut olemaan yksin ainoana lapsena kotitaloudessaan.  Alkuperäinen konteksti: Hän kaipasi ystäviä.  Alkuperäinen loppu: Eräänä päivänä kävellessään koulusta kotiin hän näki partiolaisjulisteen. Hän kysyi vanhemmiltaan, voisiko hän liittyä mukaan. Thadilla on nyt paljon ystäviä partiossa.  Uusi loppu: Eräänä päivänä kävellessään koulusta kotiin hän näki partiojulisteen. Hän kysyi vanhemmiltaan, voisiko hän liittyä. Thadilla on nyt vielä enemmän ystäviä partiossa. </w:t>
      </w:r>
    </w:p>
    <w:p>
      <w:r>
        <w:rPr>
          <w:b/>
        </w:rPr>
        <w:t xml:space="preserve">Tulos</w:t>
      </w:r>
    </w:p>
    <w:p>
      <w:r>
        <w:t xml:space="preserve">Hänellä oli kuitenkin paljon ystäviä.</w:t>
      </w:r>
    </w:p>
    <w:p>
      <w:r>
        <w:rPr>
          <w:b/>
        </w:rPr>
        <w:t xml:space="preserve">Esimerkki 7.1453</w:t>
      </w:r>
    </w:p>
    <w:p>
      <w:r>
        <w:t xml:space="preserve">Lähtökohta: Dianen perhe päätti lähteä rannalle.  Alkuperäinen konteksti: He pakkasivat auton ja lähtivät matkaan.  Alkuperäinen loppu: He saapuivat rannalle ja saivat paikan. Pian sen jälkeen he kävelivät rantaviivaa pitkin. Diane löysi useita haiden hampaita ja esitteli niitä perheelleen.  Uusi lopetus: He saapuivat rannalle ja saivat paikan. Pian sen jälkeen he kävelivät rantaviivaa pitkin. Diane löysi useita haiden hampaita ja esitteli niitä perheelleen. </w:t>
      </w:r>
    </w:p>
    <w:p>
      <w:r>
        <w:rPr>
          <w:b/>
        </w:rPr>
        <w:t xml:space="preserve">Tulos</w:t>
      </w:r>
    </w:p>
    <w:p>
      <w:r>
        <w:t xml:space="preserve">He pakkasivat matkalaukkunsa ja lähtivät lentokentälle.</w:t>
      </w:r>
    </w:p>
    <w:p>
      <w:r>
        <w:rPr>
          <w:b/>
        </w:rPr>
        <w:t xml:space="preserve">Esimerkki 7.1454</w:t>
      </w:r>
    </w:p>
    <w:p>
      <w:r>
        <w:t xml:space="preserve">Lähtökohta: Minulla oli loppukoe.  Alustava konteksti: Päätin olla menemättä.  Alkuperäinen loppu: Arvosanani oli niin hyvä, että pystyin jättämään kokeen väliin. Valitettavasti en lukenut opetussuunnitelmaa oikein. Hylkäsin kurssin, koska loppukoe oli arvokkaampi kuin luulin.  Uusi lopetus: Arvosanani oli niin korkea, että pystyin jättämään kokeen väliin. Valitettavasti en lukenut aineistoa oikein. Hylkäsin kurssin, koska loppukoe oli arvokkaampi kuin luulin. </w:t>
      </w:r>
    </w:p>
    <w:p>
      <w:r>
        <w:rPr>
          <w:b/>
        </w:rPr>
        <w:t xml:space="preserve">Tulos</w:t>
      </w:r>
    </w:p>
    <w:p>
      <w:r>
        <w:t xml:space="preserve">Päätin osallistua kokeeseen, vaikka minun ei tarvinnut.</w:t>
      </w:r>
    </w:p>
    <w:p>
      <w:r>
        <w:rPr>
          <w:b/>
        </w:rPr>
        <w:t xml:space="preserve">Esimerkki 7.1455</w:t>
      </w:r>
    </w:p>
    <w:p>
      <w:r>
        <w:t xml:space="preserve">Lähtökohta: Phil piti nauhuria paidan taskussaan koko päivän.  Alkuperäinen konteksti: Yöllä hän sammutti sen ja kirjoitti päivän muistiin.  Alkuperäinen loppu: Hän yritti esittää näytelmää käyttäen käsikirjoituksena transkriptiota. Esitys oli menestys taidemaailmassa. Philin yhdestä päivästä oli tullut surullisen kuuluisa.  Uusi lopetus: Hän yritti kuivata sen ennen nauhan soittamista. Nauhuri oli liian vaurioitunut. Phil raivostui. </w:t>
      </w:r>
    </w:p>
    <w:p>
      <w:r>
        <w:rPr>
          <w:b/>
        </w:rPr>
        <w:t xml:space="preserve">Tulos</w:t>
      </w:r>
    </w:p>
    <w:p>
      <w:r>
        <w:t xml:space="preserve">Hän unohti, että se oli siellä, ja pesi sen vahingossa.</w:t>
      </w:r>
    </w:p>
    <w:p>
      <w:r>
        <w:rPr>
          <w:b/>
        </w:rPr>
        <w:t xml:space="preserve">Esimerkki 7.1456</w:t>
      </w:r>
    </w:p>
    <w:p>
      <w:r>
        <w:t xml:space="preserve">Lähtökohta: Tomin perhe pakotti hänet ostamaan lottokupongin.  Alkuperäinen konteksti: Hän päätti viimein tehdä ostoksen.  Alkuperäinen loppu: Koska hän ei ole huolissaan, hän heitti arvan pois. Joku kaupan sisällä päätti poimia sen. Muutamaa päivää myöhemmin hänen lottonumeronsa julkistettiin.  Uusi lopetus: Hän ei välittänyt kupongista ja heitti sen pois. Joku kaupan sisällä päätti noutaa sen. Muutamaa päivää myöhemmin tuo lottokuponki oli valtava voittaja! </w:t>
      </w:r>
    </w:p>
    <w:p>
      <w:r>
        <w:rPr>
          <w:b/>
        </w:rPr>
        <w:t xml:space="preserve">Tulos</w:t>
      </w:r>
    </w:p>
    <w:p>
      <w:r>
        <w:t xml:space="preserve">Lopulta hän päätti tehdä myynnin.</w:t>
      </w:r>
    </w:p>
    <w:p>
      <w:r>
        <w:rPr>
          <w:b/>
        </w:rPr>
        <w:t xml:space="preserve">Esimerkki 7.1457</w:t>
      </w:r>
    </w:p>
    <w:p>
      <w:r>
        <w:t xml:space="preserve">Lähtökohta: Marian vauva oli itkenyt koko yön.  Alustava konteksti: Hän ei tiennyt, miksi, joten hän tarkisti pojan lämmön.  Alkuperäinen loppuratkaisu: Lämpötila näytti todella korkealta, joten hän arveli pojan olevan sairas. Hän juoksi kauppaan ja osti lääkettä. Kotona hän antoi pojalle lääkettä, ja poika näytti rauhoittuvan hieman.  Uusi loppu: Hän oli laihtunut, joten hän arveli hänen olevan sairas. Hän juoksi kauppaan ja osti lääkettä. Kotona hän antoi hänelle lääkettä, ja hän näytti rauhoittuvan hieman. </w:t>
      </w:r>
    </w:p>
    <w:p>
      <w:r>
        <w:rPr>
          <w:b/>
        </w:rPr>
        <w:t xml:space="preserve">Tulos</w:t>
      </w:r>
    </w:p>
    <w:p>
      <w:r>
        <w:t xml:space="preserve">Hän ei tiennyt miksi, joten hän punnitsi miehen.</w:t>
      </w:r>
    </w:p>
    <w:p>
      <w:r>
        <w:rPr>
          <w:b/>
        </w:rPr>
        <w:t xml:space="preserve">Esimerkki 7.1458</w:t>
      </w:r>
    </w:p>
    <w:p>
      <w:r>
        <w:t xml:space="preserve">Lähtökohta: Maxwell on aina katsonut surffausta televisiosta.  Alkuperäinen konteksti: Hän rakasti ajatusta surffaamisesta oikeassa elämässä.  Alkuperäinen loppuratkaisu: Hän päätti muuttaa Kaliforniaan saavuttaakseen unelmansa. Hän kuuli paikasta nimeltä Surf City. Niinpä hän pakkasi laukkunsa ja lähti rannikolle.  Uusi loppu: Hän päätti muuttaa Kaliforniaan, jossa säästöt olivat paremmat. Hän kuuli paikasta nimeltä Surf City. Niinpä hän pakkasi laukkunsa ja lähti rannikolle. </w:t>
      </w:r>
    </w:p>
    <w:p>
      <w:r>
        <w:rPr>
          <w:b/>
        </w:rPr>
        <w:t xml:space="preserve">Tulos</w:t>
      </w:r>
    </w:p>
    <w:p>
      <w:r>
        <w:t xml:space="preserve">Hän kävi surffaamassa meressä joka aamu.</w:t>
      </w:r>
    </w:p>
    <w:p>
      <w:r>
        <w:rPr>
          <w:b/>
        </w:rPr>
        <w:t xml:space="preserve">Esimerkki 7.1459</w:t>
      </w:r>
    </w:p>
    <w:p>
      <w:r>
        <w:t xml:space="preserve">Lähtökohta: Tom rentoutui takapihallaan.  Alkuperäinen konteksti: Hän katseli lintuja kuistillaan.  Alkuperäinen loppuratkaisu: Yhtäkkiä lintu kakkasi hänen päähänsä. Tom juoksi taloonsa siivoamaan sotkun. Tom päätti sen jälkeen katsella lintuja turvallisesta kodistaan.  Uusi lopetus: Yhtäkkiä lintu kakkasi hänen sateenvarjonsa päälle. Tom juoksi sisälle taloonsa siivoamaan sotkun. Tom päätti sen jälkeen katsella lintuja turvallisesta kodistaan. </w:t>
      </w:r>
    </w:p>
    <w:p>
      <w:r>
        <w:rPr>
          <w:b/>
        </w:rPr>
        <w:t xml:space="preserve">Tulos</w:t>
      </w:r>
    </w:p>
    <w:p>
      <w:r>
        <w:t xml:space="preserve">Hän oli ruskettumassa sateenvarjon alla.</w:t>
      </w:r>
    </w:p>
    <w:p>
      <w:r>
        <w:rPr>
          <w:b/>
        </w:rPr>
        <w:t xml:space="preserve">Esimerkki 7.1460</w:t>
      </w:r>
    </w:p>
    <w:p>
      <w:r>
        <w:t xml:space="preserve">Lähtökohta: Kelly löysi lehdestä hyvän käytetyn auton.  Alkuperäinen konteksti: Hän kävi katsomassa sitä ja ihastui siihen.  Alkuperäinen loppuratkaisu: Hänellä ei kuitenkaan ollut tarpeeksi rahaa maksaa sitä. Hän tarjosi myyjälle pienempää summaa, ja myyjä hyväksyi sen! Kelly pääsi ajamaan pois uudella autollaan!  Uusi lopetus: Hänellä ei kuitenkaan ollut tarpeeksi rahaa maksaa toista autoa. Hän tarjosi kuitenkin myyjälle pienempää summaa, ja myyjä hyväksyi sen! Kelly pääsi ajamaan pois uudella autollaan! </w:t>
      </w:r>
    </w:p>
    <w:p>
      <w:r>
        <w:rPr>
          <w:b/>
        </w:rPr>
        <w:t xml:space="preserve">Tulos</w:t>
      </w:r>
    </w:p>
    <w:p>
      <w:r>
        <w:t xml:space="preserve">Valitettavasti auto oli jo ostettu, kun Kelly saapui parkkipaikalle.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docId:DB5F6E8AEC73C7CC5F48A36C5E1B2E30</keywords>
  <dc:description>generated by python-docx</dc:description>
  <lastModifiedBy/>
  <revision>1</revision>
  <dcterms:created xsi:type="dcterms:W3CDTF">2013-12-23T23:15:00.0000000Z</dcterms:created>
  <dcterms:modified xsi:type="dcterms:W3CDTF">2013-12-23T23:15:00.0000000Z</dcterms:modified>
  <category/>
</coreProperties>
</file>