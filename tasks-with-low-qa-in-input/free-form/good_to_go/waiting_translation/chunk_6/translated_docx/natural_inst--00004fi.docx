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3.1554</w:t>
      </w:r>
    </w:p>
    <w:p>
      <w:r>
        <w:t xml:space="preserve">Järjestelmä: "Kiitos, että soitit Cambridgen tiedotusjärjestelmään. Puhelunne nauhoitetaan tutkimustarkoituksiin. Saatat kysyä tietoja ruokapaikasta, kuten ravintolasta, pubista tai kahvilasta. Miten voin auttaa?" Käyttäjä: "Kyllä, etsin kasvisruokaravintolaa Girtonin alueelta" Järjestelmä: "Rainbow Cafe, joka sijaitsee Girtonin kaupunginosassa, on loistava ravintola. Se tarjoilee perinteistä ja kasvisruokaa. "Käyttäjä: "Saanko osoitteen ja puhelinnumeron "Järjestelmä: "Rainbow Cafe sijaitsee osoitteessa 9a King's Parade ja sen puhelinnumero on 01223321551. "Käyttäjä: "Kiitos, näkemiin".</w:t>
      </w:r>
    </w:p>
    <w:p>
      <w:r>
        <w:rPr>
          <w:b/>
        </w:rPr>
        <w:t xml:space="preserve">Tulos</w:t>
      </w:r>
    </w:p>
    <w:p>
      <w:r>
        <w:t xml:space="preserve">Haluat löytää kasvisruokaravintolan, ja sen pitäisi sijaita Girtonin alueella. Haluat tietää osoitteen ja puhelinnumeron.</w:t>
      </w:r>
    </w:p>
    <w:p>
      <w:r>
        <w:rPr>
          <w:b/>
        </w:rPr>
        <w:t xml:space="preserve">Esimerkki 3.1555</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Barnwellin alueella" Järjestelmä: "The Wheatsheaf on erinomainen ravintola, se sijaitsee Barnwellin kaupunginosassa ja on kohtuuhintainen." Käyttäjä: "minkälaista ruokaa ja mikä on puhelinnumero" Järjestelmä: "The Wheatsheaf tarjoilee perinteistä ruokaa ja sen puhelinnumero on 01223812196." Käyttäjä: "kiitos, näkemiin.</w:t>
      </w:r>
    </w:p>
    <w:p>
      <w:r>
        <w:rPr>
          <w:b/>
        </w:rPr>
        <w:t xml:space="preserve">Tulos</w:t>
      </w:r>
    </w:p>
    <w:p>
      <w:r>
        <w:t xml:space="preserve">Haluat löytää kohtuuhintaisen ravintolan, ja sen pitäisi sijaita Barnwellin alueella. Haluat tietää puhelinnumeron ja ruokalajin.</w:t>
      </w:r>
    </w:p>
    <w:p>
      <w:r>
        <w:rPr>
          <w:b/>
        </w:rPr>
        <w:t xml:space="preserve">Esimerkki 3.1556</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"etsin halpaa pubia, jossa on internet-yhteys "Järjestelmä: "The Bakers, jossa on internet-yhteys, on halpaa hintaluokkaa. Se on erinomainen pubi. "Käyttäjä: "mikä on osoite "Järjestelmä: "The Bakers sijaitsee osoitteessa 176 East Road. "Käyttäjä: "mikä on puhelinnumero "Järjestelmä: "The Bakersin puhelinnumero on 01223304121. "Käyttäjä: "millä alueella se sijaitsee "Järjestelmä: "The Bakers sijaitsee kaupungin riverside-osassa. "Käyttäjä: "kiitos näkemiin".</w:t>
      </w:r>
    </w:p>
    <w:p>
      <w:r>
        <w:rPr>
          <w:b/>
        </w:rPr>
        <w:t xml:space="preserve">Tulos</w:t>
      </w:r>
    </w:p>
    <w:p>
      <w:r>
        <w:t xml:space="preserve">Etsit halpaa pubia, ja siinä pitäisi olla internet-yhteys. Haluat tietää paikan osoitteen, puhelinnumeron ja alueen.</w:t>
      </w:r>
    </w:p>
    <w:p>
      <w:r>
        <w:rPr>
          <w:b/>
        </w:rPr>
        <w:t xml:space="preserve">Esimerkki 3.1557</w:t>
      </w:r>
    </w:p>
    <w:p>
      <w:r>
        <w:t xml:space="preserve">Järjestelmä: "Kiitos, että soitit Cambridgen tiedotusjärjestelmään. Puhelunne nauhoitetaan tutkimustarkoituksiin. Saatat kysyä tietoja ruokapaikasta, kuten ravintolasta, pubista tai kahvilasta. Miten voin auttaa?" Käyttäjä: "käsittämätön kasvisravintola" Järjestelmä: "Rainbow Cafe, joka tarjoilee perinteistä ruokaa, on hyvä ravintola. Se tarjoilee kasvisruokaa. "Käyttäjä: "kyllä osoite "Järjestelmä: "The Rainbow Cafe sijaitsee osoitteessa 9a King's Parade. "Käyttäjä: "ja postinumero "Järjestelmä: "The Rainbow Cafe sijaitsee alueella, jonka postinumero on CB2 1SJ. "Käyttäjä: "uh uh uh kiitos näkemiin.</w:t>
      </w:r>
    </w:p>
    <w:p>
      <w:r>
        <w:rPr>
          <w:b/>
        </w:rPr>
        <w:t xml:space="preserve">Tulos</w:t>
      </w:r>
    </w:p>
    <w:p>
      <w:r>
        <w:t xml:space="preserve">Etsit kasvisravintolaa. Et välitä hintaluokasta. Haluat tietää osoitteen ja postinumeron.</w:t>
      </w:r>
    </w:p>
    <w:p>
      <w:r>
        <w:rPr>
          <w:b/>
        </w:rPr>
        <w:t xml:space="preserve">Esimerkki 3.1558</w:t>
      </w:r>
    </w:p>
    <w:p>
      <w:r>
        <w:t xml:space="preserve">Järjestelmä: "Kiitos, että soitit Cambridgen tiedotusjärjestelmään. Puhelunne nauhoitetaan tutkimustarkoituksiin. Saatat kysyä tietoja ruokapaikasta, kuten ravintolasta, pubista tai kahvilasta. Miten voin auttaa?" Käyttäjä: "Ravintolat" Järjestelmä: "Etsitkö paikkaa tietyn paikan läheltä?" Käyttäjä: "Etsin. Esimerkiksi Michaelhouse Centre, Pembroke College tai Queens' College. "Käyttäjä: "ei texmex-ravintolaa "Järjestelmä: "Nanna Mexico, joka tarjoilee meksikolaista ja tex mex -ruokaa, on loistava ravintola. "Käyttäjä: "um osoite, kiitos "Järjestelmä: "Nanna Mexico sijaitsee osoitteessa 33 Regent Street. "Käyttäjä: "mikä on hinta "Järjestelmä: "Nanna Mexico on loistava paikka. Pääruokien hinnat vaihtelevat 5 punnasta 35 puntaan 15 puntaan 50 ja cappuccinon hinta on 2 puntaa 95." Käyttäjä: "kiitos" Järjestelmä: "Nanna Mexico on loistava ravintola." Käyttäjä: "kiitos" Järjestelmä: "Nanna Mexico, joka tarjoilee meksikolaista ja tex mex -ruokaa, on erinomainen ravintola." Käyttäjä: "näkemiin</w:t>
      </w:r>
    </w:p>
    <w:p>
      <w:r>
        <w:rPr>
          <w:b/>
        </w:rPr>
        <w:t xml:space="preserve">Tulos</w:t>
      </w:r>
    </w:p>
    <w:p>
      <w:r>
        <w:t xml:space="preserve">Etsit meksikolaista/Tex-Mex-ravintolaa. Et välitä hintaluokasta. Varmista, että saat paikan osoitteen ja hinnan.</w:t>
      </w:r>
    </w:p>
    <w:p>
      <w:r>
        <w:rPr>
          <w:b/>
        </w:rPr>
        <w:t xml:space="preserve">Esimerkki 3.1559</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italialaista ruokaa tarjoava kahvila." Järjestelmä: "Etsittekö jotakin tiettyä paikkaa lähellä olevaa paikkaa? Esimerkiksi Kansanmuseo, Cherry Hinton Water Play tai Hughes Hall. "Käyttäjä: "ei "Järjestelmä: "Clowns on erinomainen kahvila ja loistava ravintola. Se tarjoilee italialaista ruokaa. "Käyttäjä: "onko se halpa "Järjestelmä: "Clowns on halpaa hintaluokkaa. "Käyttäjä: "mikä on osoite puhelinnumero ja alue "Järjestelmä: "Clowns sijaitsee osoitteessa 54 King Street ja sen puhelinnumero on 01223355711. "Käyttäjä: "sil "Järjestelmä: "Clowns on loistava kahvila ja erinomainen ravintola. Se tarjoilee italialaista ruokaa. Se on halpaa hintaluokkaa. "Käyttäjä: "mikä on osoite ja puhelinnumero "Järjestelmä: "Clowns sijaitsee osoitteessa 54 King Street ja sen puhelinnumero on 01223355711. "Käyttäjä: "millä alueella "Järjestelmä: "Clowns on kaupungin keskiosassa. "Käyttäjä: "kiitos näkemiin</w:t>
      </w:r>
    </w:p>
    <w:p>
      <w:r>
        <w:rPr>
          <w:b/>
        </w:rPr>
        <w:t xml:space="preserve">Tulos</w:t>
      </w:r>
    </w:p>
    <w:p>
      <w:r>
        <w:t xml:space="preserve">Etsit kahvilaa, jossa tarjoillaan italialaista ruokaa, ja sen pitäisi olla edullinen. Haluat tietää osoitteen, puhelinnumeron ja alueen.</w:t>
      </w:r>
    </w:p>
    <w:p>
      <w:r>
        <w:rPr>
          <w:b/>
        </w:rPr>
        <w:t xml:space="preserve">Esimerkki 3.1560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"sil "Järjestelmä: "Voinko auttaa sinua muussa? "Käyttäjä: "pikaruokaravintola "Järjestelmä: "Anna kun vahvistan. Etsit mereneläviä tarjoavaa paikkaa. "Käyttäjä: "pikaruokaravintola "Järjestelmä: "Anna minun vahvistaa. Etsit kahvilaruokapaikkaa.'Käyttäjä: 'pikaruokapaikka'Järjestelmä: 'Burger King on loistava ravintola, jossa tarjoillaan pikaruokaa.'Käyttäjä: 'pikaruokapaikka'Järjestelmä: 'Burger King, jossa tarjoillaan pikaruokaa, on erinomainen ravintola.'Käyttäjä: 'puhelinnumero ja postinumero'Järjestelmä: 'Burger Kingin puhelinnumero on 01223322666 ja se sijaitsee alueella, jonka postinumero on CB1 1PS.'Käyttäjä: 'puhelinnumero'Järjestelmä: 'Burger Kingin puhelinnumero on 01223322666.'Käyttäjä: 'kiitos näkemiin'</w:t>
      </w:r>
    </w:p>
    <w:p>
      <w:r>
        <w:rPr>
          <w:b/>
        </w:rPr>
        <w:t xml:space="preserve">Tulos</w:t>
      </w:r>
    </w:p>
    <w:p>
      <w:r>
        <w:t xml:space="preserve">Etsit pikaruokaravintolaa. Et välitä alueesta. Varmista, että saat paikan puhelinnumeron ja postinumeron.</w:t>
      </w:r>
    </w:p>
    <w:p>
      <w:r>
        <w:rPr>
          <w:b/>
        </w:rPr>
        <w:t xml:space="preserve">Esimerkki 3.1561</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televisio." Järjestelmä: "Etsitkö paikkaa tietyn paikan läheltä? Esimerkiksi Corpus Christi, klassisen arkeologian museo tai Queens' College.'Käyttäjä: 'ei'Järjestelmä: 'The Bakers on erinomainen pubi.'Käyttäjä: 'ei'Järjestelmä: 'The Bakers on loistava pubi.'Käyttäjä: 'onko siellä televisio'Järjestelmä: 'The Bakersissa on televisio.'Käyttäjä: 'loistava mikä on puhelinnumero'Järjestelmä: 'The Bakersin puhelinnumero on 01223304121.'Käyttäjä: 'kiitos näkemiin'</w:t>
      </w:r>
    </w:p>
    <w:p>
      <w:r>
        <w:rPr>
          <w:b/>
        </w:rPr>
        <w:t xml:space="preserve">Tulos</w:t>
      </w:r>
    </w:p>
    <w:p>
      <w:r>
        <w:t xml:space="preserve">Etsit pubia, ja siinä pitäisi olla televisio. Et välitä siitä, ovatko lapset sallittuja. Varmista, että saat paikan puhelinnumeron.</w:t>
      </w:r>
    </w:p>
    <w:p>
      <w:r>
        <w:rPr>
          <w:b/>
        </w:rPr>
        <w:t xml:space="preserve">Esimerkki 3.1562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"kyllä minä uh im yritän löytää meksikolaisen ravintolan kalliissa hintaluokassa "Järjestelmä: "Nanna Mexico, joka tarjoilee meksikolaista ja tex mex -ruokaa, on hyvä ravintola. Se on kalliissa hintaluokassa. "Käyttäjä: "Saanko paikan puhelinnumeron ja alueen "Järjestelmä: "Nanna Mexicon puhelinnumero on 01223902150. Pääruokien hinnat vaihtelevat 5 punnasta 35 puntaan 15 puntaan 50 ja cappuccinon hinta on 2 puntaa 95." Käyttäjä: "ravintolan alue "Järjestelmä: "Meksikolaista ja tex mex -ruokaa tarjoava Nanna Mexico on erinomainen ravintola. Se on kalliissa hintaluokassa. "Käyttäjä: "ravintolan osoite "Järjestelmä: "Nanna Mexico sijaitsee osoitteessa 33 Regent Street. "Käyttäjä: "uh kiitos näkemiin".</w:t>
      </w:r>
    </w:p>
    <w:p>
      <w:r>
        <w:rPr>
          <w:b/>
        </w:rPr>
        <w:t xml:space="preserve">Tulos</w:t>
      </w:r>
    </w:p>
    <w:p>
      <w:r>
        <w:t xml:space="preserve">Haluat löytää meksikolaisen/Tex-Mex-ravintolan, ja sen pitäisi olla hinnaltaan kallis. Varmista, että saat puhelinnumeron ja alueen.</w:t>
      </w:r>
    </w:p>
    <w:p>
      <w:r>
        <w:rPr>
          <w:b/>
        </w:rPr>
        <w:t xml:space="preserve">Esimerkki 3.1563</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Dittonin alueelta" Järjestelmä: "Vahvistan. Etsit paikkaa Fen Dittonin alueelta. "Käyttäjä: "for a "Järjestelmä: "Anna minun vahvistaa. Etsit Fen Dittonin alueella sijaitsevaa tapahtumapaikkaa.'Käyttäjä: 'kyllä'Järjestelmä: 'Fen Dittonin alueella ei ole yhtään ravintolaa, joka tarjoaisi palveluja ilmaiseksi.'Käyttäjä: 'mikä tahansa hintaluokka'Järjestelmä: 'Voinko auttaa sinua muussa?'Käyttäjä: 'etsin alueella sijaitsevaa ravintolaa, jossa tarjoillaan mitä tahansa ruokaa'Järjestelmä: 'The Lion and Lamb -ravintola, joka sijaitsee Fen Dittonin kaupunginosassa, on loistava ravintola.'Käyttäjä: 'mikä on osoite'Järjestelmä: 'The Lion and Lamb -ravintola sijaitsee High Streetillä, Milton. Pääruokien hinnat vaihtelevat 5 punnasta 15 puntaan, ja halvimman oluen hinta on 3 puntaa. "Käyttäjä: "mikä on puhelinnumero "Järjestelmä: "The Lion and Lambin puhelinnumero on 01223860202. "Käyttäjä: "kiitos, näkemiin</w:t>
      </w:r>
    </w:p>
    <w:p>
      <w:r>
        <w:rPr>
          <w:b/>
        </w:rPr>
        <w:t xml:space="preserve">Tulos</w:t>
      </w:r>
    </w:p>
    <w:p>
      <w:r>
        <w:t xml:space="preserve">Haluat löytää ravintolan, jossa tarjoillaan mitä tahansa ruokaa, ja sen pitäisi olla Fendittonin alueella. Haluat tietää osoitteen, puhelinnumeron ja hintaluokan.</w:t>
      </w:r>
    </w:p>
    <w:p>
      <w:r>
        <w:rPr>
          <w:b/>
        </w:rPr>
        <w:t xml:space="preserve">Esimerkki 3.1564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"Etsittekö paikkaa tietyn paikan läheltä?" Käyttäjä: "Etsin. Esimerkiksi Castle Galleries, Corpus Christi tai Gallery at twelve A High Street. "Käyttäjä: "im looking for a pub "Järjestelmä: "The Bakers is an outstanding pub. "Käyttäjä: "im looking for a pub with a internet connection "Järjestelmä: "What part of town do you have in mind?". Esimerkiksi King's Hedges tai New Chesterton.'Käyttäjä: 'etsin pubia, jossa pitäisi olla internet-yhteys ja jossa lapset voivat käydä'Järjestelmä: 'The Bakers, jossa lapset voivat käydä Internet-yhteyden kanssa, on erinomainen pubi.'Käyttäjä: 'mikä on osoite, puhelinnumero ja hinta'Järjestelmä: 'The Bakers sijaitsee osoitteessa 176 East Road ja sen puhelinnumero on 01223304121. Pääruokien hinnat vaihtelevat 6 punnasta 8 puntaan 49 puntaan ja halvimman oluen hinta on 2 puntaa 25 puntaa." 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3.1565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pubin tai ravintolan. "Käyttäjä: "Etsin pubia "Järjestelmä: "Mitä kaupunginosaa ajattelit?" Järjestelmä: "Mitä kaupunginosaa ajattelit? Esimerkiksi jotain keskustan, Fen Dittonin tai King's Hedgesin alueelta. "Käyttäjä: "Ei sillä ole väliä "Järjestelmä: "The Alma on loistava pubi. "Käyttäjä: "Saako sinne tuoda lapsia "Järjestelmä: "Ei. Olen pahoillani, mutta The Alman alueesta ei ole tietoja.'Käyttäjä: 'tarvitsen pubin, jossa saa olla lapsia'Järjestelmä: 'Alma, jossa saa olla lapsia, on erinomainen pubi.'Käyttäjä: 'onko siellä televisio'Järjestelmä: 'Alma on loistava pubi.'Käyttäjä: 'etsin pubia, jossa saa olla lapsia ja jossa on televisio'Järjestelmä: 'Almassa saa olla lapsia. Se on loistava pubi.'Käyttäjä: 'mikä on puhelinnumero'Järjestelmä: 'The Alman puhelinnumero on 01223316722.'Käyttäjä: 'mikä on hintaluokka'Järjestelmä: 'The Alma on kohtuuhintainen. Pääruokien hinnat vaihtelevat 3,75 ja 8,95 punnan välillä, ja edullisimman oluen hinta on 3 puntaa." Käyttäjä: "kiitos näkemiin</w:t>
      </w:r>
    </w:p>
    <w:p>
      <w:r>
        <w:rPr>
          <w:b/>
        </w:rPr>
        <w:t xml:space="preserve">Tulos</w:t>
      </w:r>
    </w:p>
    <w:p>
      <w:r>
        <w:t xml:space="preserve">Etsit pubia, ja siinä pitäisi olla lasten pääsy ja televisio. Haluat tietää paikan puhelinnumeron ja hintaluokan.</w:t>
      </w:r>
    </w:p>
    <w:p>
      <w:r>
        <w:rPr>
          <w:b/>
        </w:rPr>
        <w:t xml:space="preserve">Esimerkki 3.1566</w:t>
      </w:r>
    </w:p>
    <w:p>
      <w:r>
        <w:t xml:space="preserve">Järjestelmä: "Kiitos, että soitit Cambridgen tiedotusjärjestelmään. Puhelunne nauhoitetaan tutkimustarkoituksiin. Saatat kysyä tietoja ruokapaikasta, kuten ravintolasta, pubista tai kahvilasta. Miten voin auttaa?" Käyttäjä: "Etsin pikaruokaravintolaa." Järjestelmä: "Mitä kaupunginosaa tarkoitat? Esimerkiksi Chesterton tai riverside. "Käyttäjä: "ei kiinnosta "Järjestelmä: "Girtonin alueella ei ole ravintolaa, jossa tarjoiltaisiin pikaruokaa. "Käyttäjä: "ei kiinnosta "Järjestelmä: "Blue Spice, joka sijaitsee Girtonin kaupunginosassa, on erinomainen ravintola.'Käyttäjä: 'etsin pikaruokaravintolaa'Järjestelmä: 'Girtonin alueella ei ole ravintolaa, jossa tarjoillaan pikaruokaa.'Käyttäjä: 'valitse toinen alue'Järjestelmä: 'Voinko auttaa teitä vielä jossakin muussa?'Käyttäjä: 'etsin pikaruokaravintolaa'Järjestelmä: 'Girtonin alueella ei ole ravintolaa, jossa tarjoillaan pikaruokaa.'Käyttäjä: 'kiitos, näkemiin'</w:t>
      </w:r>
    </w:p>
    <w:p>
      <w:r>
        <w:rPr>
          <w:b/>
        </w:rPr>
        <w:t xml:space="preserve">Tulos</w:t>
      </w:r>
    </w:p>
    <w:p>
      <w:r>
        <w:t xml:space="preserve">Haluat löytää pikaruokaravintolan. Et välitä hintaluokasta. Haluat tietää osoitteen ja puhelinnumeron.</w:t>
      </w:r>
    </w:p>
    <w:p>
      <w:r>
        <w:rPr>
          <w:b/>
        </w:rPr>
        <w:t xml:space="preserve">Esimerkki 3.1567</w:t>
      </w:r>
    </w:p>
    <w:p>
      <w:r>
        <w:t xml:space="preserve">Järjestelmä: "Kiitos, että soitit Cambridgen tiedotusjärjestelmään. Puhelunne nauhoitetaan tutkimustarkoituksiin. Saatat kysyä tietoja ruokapaikasta, kuten ravintolasta, pubista tai kahvilasta. Miten voin auttaa?" Käyttäjä: "halpa ravintola ymmärtämättömällä alueella" Järjestelmä: "Minkälaista ruokaa haluaisitte?" Käyttäjä: "Halpaa ravintolaa. Esimerkiksi kahvilaruokaa, välimerellistä tai espanjalaista. "Käyttäjä: "en välitä "Järjestelmä: "La Raza on erinomainen ravintola ja se on halpaa hintaluokkaa. "Käyttäjä: "onko tämä kaupungin keskusta-alueella "Järjestelmä: "La Raza on kaupungin keskusta-alueella. "Käyttäjä: "voisitko ystävällisesti kertoa minulle paikan osoitteen ja hinnan "Järjestelmä: "La Raza on osoitteessa 4-6, The Basement, Rose Crescent. Pääruokien hinta vaihtelee 1 punnasta 95 puntaan 95 ja 13 puntaan 95 ja aikuisten sisäänpääsy on 4 puntaa." Käyttäjä: "kaikki hyvin kiitos näkemiin</w:t>
      </w:r>
    </w:p>
    <w:p>
      <w:r>
        <w:rPr>
          <w:b/>
        </w:rPr>
        <w:t xml:space="preserve">Tulos</w:t>
      </w:r>
    </w:p>
    <w:p>
      <w:r>
        <w:t xml:space="preserve">Haluat löytää halvan ravintolan, ja sen pitäisi sijaita kaupungin keskusta-alueella. Haluat tietää paikan osoitteen ja hinnan.</w:t>
      </w:r>
    </w:p>
    <w:p>
      <w:r>
        <w:rPr>
          <w:b/>
        </w:rPr>
        <w:t xml:space="preserve">Esimerkki 3.1568</w:t>
      </w:r>
    </w:p>
    <w:p>
      <w:r>
        <w:t xml:space="preserve">Järjestelmä: "Kiitos, että soitit Cambridgen tiedotusjärjestelmään. Puhelunne nauhoitetaan tutkimustarkoituksiin. Saatat kysyä tietoja ruokapaikasta, kuten ravintolasta, pubista tai kahvilasta. Miten voin auttaa?" Käyttäjä: "Haluaisin löytää ravintolan, jossa tarjoillaan mitä tahansa ruokaa." Järjestelmä: "Etsittekö ravintolaa tietyn paikan läheltä?" Käyttäjä: "Etsin. Esimerkiksi All Saints Church, Artworks tai Cherry Hinton Water Play. "Käyttäjä: "ja sen pitäisi olla Newnhamin alueella "Järjestelmä: "The Red Bull, joka sijaitsee Newnhamin kaupunginosassa, on erinomainen ravintola. "Käyttäjä: "Saisinko puhelinnumeron ja hintaluokan "Järjestelmä: "The Red Bullin puhelinnumero on 01223902124.". Pääruokien hinnat vaihtelevat 4,25 ja 11,95 punnan välillä, cappuccinon hinta on 1,95 puntaa ja halvimman oluen hinta on 2,65 puntaa. "Käyttäjä: "Saanko puhelinnumeron ja hintaluokan "Järjestelmä: "The Red Bullin puhelinnumero on 01223902124.". Pääruokien hinnat vaihtelevat 4 punnasta 25 puntaan ja 11 puntaan 95, ja cappuccinon hinta on 1 punta 95 ja halvimman tuopin oluen hinta on 2 puntaa 65." Käyttäjä: "ok kiitos" Järjestelmä: "The Red Bull, joka sijaitsee Newnhamin kaupunginosassa, on erinomainen ravintola." Käyttäjä: "sil" Järjestelmä: "The Red Bull on erinomainen ravintola, ja se sijaitsee Newnhamin kaupunginosassa." Käyttäjä: "kiitos, näkemiin".</w:t>
      </w:r>
    </w:p>
    <w:p>
      <w:r>
        <w:rPr>
          <w:b/>
        </w:rPr>
        <w:t xml:space="preserve">Tulos</w:t>
      </w:r>
    </w:p>
    <w:p>
      <w:r>
        <w:t xml:space="preserve">Etsit mitä tahansa ruokaa tarjoavaa ravintolaa, ja sen pitäisi sijaita Newnhamin alueella. Varmista, että saat paikan puhelinnumeron ja hintaluokan.</w:t>
      </w:r>
    </w:p>
    <w:p>
      <w:r>
        <w:rPr>
          <w:b/>
        </w:rPr>
        <w:t xml:space="preserve">Esimerkki 3.1569</w:t>
      </w:r>
    </w:p>
    <w:p>
      <w:r>
        <w:t xml:space="preserve">Järjestelmä: "Kiitos, että soitit Cambridgen tiedotusjärjestelmään. Puhelunne nauhoitetaan tutkimustarkoituksiin. Saatat kysyä tietoja ruokapaikasta, kuten ravintolasta, pubista tai kahvilasta. Miten voin auttaa?" Käyttäjä: "id haluaisin kohtuuhintaisen kahvilan." Järjestelmä: "Minkälaista ruokaa haluaisit?" Käyttäjä: "Millaista ruokaa haluaisit? Esimerkiksi itäaasialaista, lähi-itämaista tai kasvisruokaa.'Käyttäjä: 'en välitä'Järjestelmä: 'Carringtons, joka on erinomainen kahvila ja loistava ravintola, on kohtuuhintainen.'Käyttäjä: 'saanko puhelinnumeron ja ruoan tyypin'Järjestelmä: 'Carringtonsin puhelinnumero on 01223361792.'Käyttäjä: 'minkä tyyppistä ruokaa tarjoillaan'Järjestelmä: 'Carringtonsissa tarjoillaan kahvilaruokaa ja siellä tarjoillaan englantilaista ruokaa.'Käyttäjä: 'kiitos, näkemiin'</w:t>
      </w:r>
    </w:p>
    <w:p>
      <w:r>
        <w:rPr>
          <w:b/>
        </w:rPr>
        <w:t xml:space="preserve">Tulos</w:t>
      </w:r>
    </w:p>
    <w:p>
      <w:r>
        <w:t xml:space="preserve">Haluat löytää kohtuuhintaisen kahvilan. Et välitä alueesta. Haluat tietää puhelinnumeron ja ruokalajin.</w:t>
      </w:r>
    </w:p>
    <w:p>
      <w:r>
        <w:rPr>
          <w:b/>
        </w:rPr>
        <w:t xml:space="preserve">Esimerkki 3.1570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"Etsin englantilaista ravintolaa missä tahansa hintaluokassa "Järjestelmä: "Carringtons, joka tarjoilee kahvilaruokaa, on erinomainen kahvila". Tämä paikka, jossa tarjoillaan englantilaista ruokaa, on erinomainen ravintola. "Käyttäjä: "mikä on osoite ja hintaluokka "Järjestelmä: "Carringtons sijaitsee osoitteessa 23 Market Street. Pääruokien hinnat vaihtelevat 4 puntaa 25 ja 6 puntaa 25 välillä, ja cappuccinon hinta on 1 puntaa 95." Käyttäjä: "kiitos, näkemiin</w:t>
      </w:r>
    </w:p>
    <w:p>
      <w:r>
        <w:rPr>
          <w:b/>
        </w:rPr>
        <w:t xml:space="preserve">Tulos</w:t>
      </w:r>
    </w:p>
    <w:p>
      <w:r>
        <w:t xml:space="preserve">Etsit englantilaista ravintolaa. Et välitä hintaluokasta. Haluat tietää osoitteen ja hinnan.</w:t>
      </w:r>
    </w:p>
    <w:p>
      <w:r>
        <w:rPr>
          <w:b/>
        </w:rPr>
        <w:t xml:space="preserve">Esimerkki 3.1571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 pubi tai ravintola.'Käyttäjä: 'italialainen ravintola'Järjestelmä: 'Haluaisitko italialaista vai X-ruokaa?'Käyttäjä: 'noise sil'Järjestelmä: 'Haluaisitko italialaista vai X-ruokaa?'Käyttäjä: 'noise sil'Järjestelmä: 'Haluaisitko italialaista vai X-ruokaa?'Käyttäjä: 'noise sil'Järjestelmä: 'Haluaisitko italialaista vai X-ruokaa?'Käyttäjä: 'noise italian'Järjestelmä: 'Anna kun vahvistan. Et välitä sijainnista ja etsit tapahtumapaikkaa." Käyttäjä: "ääni sil" Järjestelmä: "Caffe Uno, jossa tarjoillaan italialaista ruokaa, on erinomainen ravintola." Käyttäjä: "italialainen melu" Järjestelmä: "Caffe Uno, jossa tarjoillaan italialaista ruokaa, on erinomainen ravintola." Käyttäjä: "ääni sil" Järjestelmä: "Caffe Uno on osoitteessa 32 Bridge Street." Käyttäjä: "melu hintaluokka" Järjestelmä: "Caffe Uno on erinomainen tapahtumapaikka. Pääruokien hinta vaihtelee 6 puntaa 95 ja 16 puntaa 95 välillä ja viinilasillisen hinta vaihtelee 3 puntaa 25 ja 6 puntaa 50 välillä." Käyttäjä: "noise whats the price range "System: "Caffe Uno on kohtalaisessa hintaluokassa." Käyttäjä: "noise sil "System: "Caffe Uno on erinomainen ravintola." Käyttäjä: "noise sil "System: "Caffe Uno on loistava ravintola." Käyttäjä: "nosie sil "System: "Caffe Uno on erinomainen ravintola." Käyttäjä: "kiitos näkemiin</w:t>
      </w:r>
    </w:p>
    <w:p>
      <w:r>
        <w:rPr>
          <w:b/>
        </w:rPr>
        <w:t xml:space="preserve">Tulos</w:t>
      </w:r>
    </w:p>
    <w:p>
      <w:r>
        <w:t xml:space="preserve">Haluat löytää italialaisen ravintolan, ja sen pitäisi olla kalliin hintainen. Varmista, että saat osoitteen ja alueen.</w:t>
      </w:r>
    </w:p>
    <w:p>
      <w:r>
        <w:rPr>
          <w:b/>
        </w:rPr>
        <w:t xml:space="preserve">Esimerkki 3.1572</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lapset ovat sallittuja" Järjestelmä: "The Baron of Beef, jossa lapset ovat sallittuja, on halpaa hintaluokkaa. Se on hyvä pubi. "Käyttäjä: "Haluaisin osoitteen, puhelinnumeron ja hinnan "Järjestelmä: "The Baron of Beef sijaitsee Bridge Streetillä ja sen puhelinnumero on 01223505022. Pääruokien hinnat vaihtelevat 4 punnasta 99 puntaan 99 ja 7 puntaan 99 ja halvimman oluen hinta on 2 puntaa 55.'Käyttäjä: 'kiitos näkemiin'</w:t>
      </w:r>
    </w:p>
    <w:p>
      <w:r>
        <w:rPr>
          <w:b/>
        </w:rPr>
        <w:t xml:space="preserve">Tulos</w:t>
      </w:r>
    </w:p>
    <w:p>
      <w:r>
        <w:t xml:space="preserve">Etsit halpaa pubia, ja siinä pitäisi sallia lapset. Varmista, että saat paikan osoitteen, puhelinnumeron ja hinnan.</w:t>
      </w:r>
    </w:p>
    <w:p>
      <w:r>
        <w:rPr>
          <w:b/>
        </w:rPr>
        <w:t xml:space="preserve">Esimerkki 3.1573</w:t>
      </w:r>
    </w:p>
    <w:p>
      <w:r>
        <w:t xml:space="preserve">Järjestelmä: "Kiitos, että soitit Cambridgen tiedotusjärjestelmään. Puhelunne nauhoitetaan tutkimustarkoituksiin. Saatat kysyä tietoja ruokapaikasta, kuten ravintolasta, pubista tai kahvilasta. Miten voin auttaa?" Käyttäjä: "Etsin pubia jollakin alueella, jossa on sallittu lasten pääsy." Järjestelmä: "Etsitkö pubia vai ravintolaa?" Käyttäjä: "pubi" Järjestelmä: "Etsitkö paikkaa, jossa on internet-yhteys?" Käyttäjä: "En" Järjestelmä: "The Bakers on erinomainen pubi.'Käyttäjä: 'sallitaanko siellä lapset'Järjestelmä: 'The Bakers sallii lapset.'Käyttäjä: 'mikä on osoite'Järjestelmä: 'The Bakers sijaitsee osoitteessa 176 East Road.'Käyttäjä: 'onko siellä televisio'Järjestelmä: 'The Bakersissa on televisio.'Käyttäjä: 'kiitos näkemiin'</w:t>
      </w:r>
    </w:p>
    <w:p>
      <w:r>
        <w:rPr>
          <w:b/>
        </w:rPr>
        <w:t xml:space="preserve">Tulos</w:t>
      </w:r>
    </w:p>
    <w:p>
      <w:r>
        <w:t xml:space="preserve">Etsit pubia miltä tahansa alueelta, ja sen pitäisi sallia lapset. Varmista, että saat osoitteen ja sen, onko siellä televisio.</w:t>
      </w:r>
    </w:p>
    <w:p>
      <w:r>
        <w:rPr>
          <w:b/>
        </w:rPr>
        <w:t xml:space="preserve">Esimerkki 3.1574</w:t>
      </w:r>
    </w:p>
    <w:p>
      <w:r>
        <w:t xml:space="preserve">Järjestelmä: "Kiitos, että soitit Cambridgen tiedotusjärjestelmään. Puhelunne nauhoitetaan tutkimustarkoituksiin. Saatat kysyä tietoja ruokapaikasta, kuten ravintolasta, pubista tai kahvilasta. Miten voin auttaa?" Käyttäjä: "kiinalainen noutoruokaravintola" Järjestelmä: "Vahvistan. Etsit kiinalaista take away -ravintolaa." Käyttäjä: "Kyllä" Järjestelmä: "Etsitkö paikkaa tietyn paikan läheltä?". Esimerkiksi Broughton House, Churchill College tai Primavera.'Käyttäjä: 'primavera'System: 'Yippee Noodle Bar, joka tarjoaa kiinalaista take away -ruokaa ja japanilaista ruokaa, on loistava ravintola.'Käyttäjä: 'osoite'System: 'Yippee Noodle Bar sijaitsee osoitteessa 7-9 King Street.'Käyttäjä: 'puhelinnumero'System: 'Yippee Noodle Barin puhelinnumero on 01223518111.'Käyttäjä: 'alue'System: 'Yippee Noodle Bar on loistava ravintola.'Käyttäjä: 'alue'System: 'Yippee Noodle Bar on loistava ravintola, jossa tarjoillaan kiinalaista take away -ruokaa ja japanilaista ruokaa.'Käyttäjä: 'tapahtumapaikan alue'System: 'Yippee Noodle Bar sijaitsee kaupungin keskustassa.'Käyttäjä: 'kiitos goodbuy'</w:t>
      </w:r>
    </w:p>
    <w:p>
      <w:r>
        <w:rPr>
          <w:b/>
        </w:rPr>
        <w:t xml:space="preserve">Tulos</w:t>
      </w:r>
    </w:p>
    <w:p>
      <w:r>
        <w:t xml:space="preserve">Etsit kiinalaista noutoruokaravintolaa. Et välitä hintaluokasta. Haluat tietää paikan osoitteen, puhelinnumeron ja alueen.</w:t>
      </w:r>
    </w:p>
    <w:p>
      <w:r>
        <w:rPr>
          <w:b/>
        </w:rPr>
        <w:t xml:space="preserve">Esimerkki 3.1575</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"käsittämätön "Järjestelmä: "Voinko auttaa sinua muussa? "Käyttäjä: "kansainvälinen ravintola "Järjestelmä: "Mitä kaupunginosaa ajattelet? Esimerkiksi Cherry Hinton tai Girton.'Käyttäjä: 'etsii kansainvälistä ravintolaa'Järjestelmä: 'Mitä kaupunginosaa ajattelit? Esimerkiksi jotain Barnwellin, Castle Hillin tai riversiden alueella. "Käyttäjä: "ei väliä "Järjestelmä: "Giraffe on erinomainen ravintola, jossa tarjoillaan kansainvälistä ruokaa. "Käyttäjä: "ei kiinnosta "Järjestelmä: "Giraffe, jossa tarjoillaan kansainvälistä ruokaa, on erinomainen ravintola.'Käyttäjä: 'mikä on puhelinnumero ja postinumero'Järjestelmä: 'Giraffen puhelinnumero on 01223300707 ja se sijaitsee alueella, jonka postinumero on CB1 1NP.'Käyttäjä: 'onko se kohtuuhintainen'Järjestelmä: 'Giraffe kuuluu kohtuuhintaiseen hintaluokkaan.'Käyttäjä: 'kiitos näkemiin'</w:t>
      </w:r>
    </w:p>
    <w:p>
      <w:r>
        <w:rPr>
          <w:b/>
        </w:rPr>
        <w:t xml:space="preserve">Tulos</w:t>
      </w:r>
    </w:p>
    <w:p>
      <w:r>
        <w:t xml:space="preserve">Haluat löytää kansainvälisen ravintolan, ja sen hinnan pitäisi olla kohtuullinen. Varmista, että saat puhelinnumeron ja postinumeron.</w:t>
      </w:r>
    </w:p>
    <w:p>
      <w:r>
        <w:rPr>
          <w:b/>
        </w:rPr>
        <w:t xml:space="preserve">Esimerkki 3.1576</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Järjestelmä: "Millaista hintaluokkaa etsit? Esimerkiksi ilmaista.'Käyttäjä: 'dont care'Järjestelmä: 'The Dojo Noodle Bar on hyvä ravintola, jossa tarjoillaan fuusioruokaa.'Käyttäjä: 'tarvitsen osoitteen, puhelinnumeron ja hinnan'Järjestelmä: 'The Dojo Noodle Bar sijaitsee osoitteessa Miller's Yard ja sen puhelinnumero on 01223363471. Pääruokien hinnat vaihtelevat 5 punnasta 70 puntaan ja 7 puntaan. "Käyttäjä: "kiitos näkemiin</w:t>
      </w:r>
    </w:p>
    <w:p>
      <w:r>
        <w:rPr>
          <w:b/>
        </w:rPr>
        <w:t xml:space="preserve">Tulos</w:t>
      </w:r>
    </w:p>
    <w:p>
      <w:r>
        <w:t xml:space="preserve">Etsit fuusioravintolaa. Et välitä hintaluokasta. Haluat tietää osoitteen, puhelinnumeron ja hinnan.</w:t>
      </w:r>
    </w:p>
    <w:p>
      <w:r>
        <w:rPr>
          <w:b/>
        </w:rPr>
        <w:t xml:space="preserve">Esimerkki 3.1577</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meriruokaravintola, ja sen pitäisi olla kalliissa hintaluokassa." Järjestelmä: "Vahvistan asian. Etsit kalliiseen hintaluokkaan kuuluvaa paikkaa. "Käyttäjä: "Kyllä "Järjestelmä: "Minkälaista ruokaa haluaisit? Esimerkiksi italialaista, välimerellistä tai perinteistä. "Käyttäjä: "käsittämätön sil "Järjestelmä: "Minkä tyyppistä ruokaa haluaisit?". Esimerkiksi kiinalainen, kansainvälinen tai perinteinen.'Käyttäjä: 'meriruokaa'Järjestelmä: 'Loch Fyne on erinomainen ravintola. Se tarjoilee mereneläviä. Se on kalliissa hintaluokassa. "Käyttäjä: "voinko saada paikan osoitteen puhelinnumeron ja hinnan? "Järjestelmä: "Loch Fyne sijaitsee osoitteessa 37 Trumpington Street. Sen puhelinnumero on 01223902103. Pääruokien hinnat vaihtelevat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3.1578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pubia tai ravintolaa. "Käyttäjä: "im etsin kahvilaruokaravintolaa, jonka hintaluokka on mikä tahansa. "Järjestelmä: "Subway on hyvä ravintola, siellä tarjoillaan kahvilaruokaa ja se on halpaa hintaluokkaa. "Käyttäjä: "ja puhelinnumero "Järjestelmä: "Subwayn puhelinnumero on 01223461323". Pääruokien hinnat vaihtelevat 1 punnasta 99 puntaan ja 5 puntaan 60 puntaan. "Käyttäjä: "ja osoite "Järjestelmä: "Subway on loistava ravintola. "Käyttäjä: "osoite "Järjestelmä: "Subway sijaitsee osoitteessa 40-42 Mill Road. "Käyttäjä: "ok kiitos näkemiin".</w:t>
      </w:r>
    </w:p>
    <w:p>
      <w:r>
        <w:rPr>
          <w:b/>
        </w:rPr>
        <w:t xml:space="preserve">Tulos</w:t>
      </w:r>
    </w:p>
    <w:p>
      <w:r>
        <w:t xml:space="preserve">Haluat löytää kahvilaravintolan. Et välitä hintaluokasta. Haluat tietää puhelinnumeron ja osoitteen.</w:t>
      </w:r>
    </w:p>
    <w:p>
      <w:r>
        <w:rPr>
          <w:b/>
        </w:rPr>
        <w:t xml:space="preserve">Esimerkki 3.1579</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Newnhamissa" Järjestelmä: "Minkälaista ruokaa haluaisit?" Käyttäjä: "Etsin ravintolaa Newnhamissa. Esimerkiksi vain juomia ja välipaloja, intialaista tai turkkilaista. "Käyttäjä: "sillä ei ole väliä "Järjestelmä: "The Red Bull on erinomainen ravintola ja se sijaitsee Newnhamin kaupunginosassa. "Käyttäjä: "öö mikä on puhelinnumero "Järjestelmä: "The Red Bullin puhelinnumero on 01223902124. "Käyttäjä: "ruoan tyyppi "Järjestelmä: "The Red Bull on erinomainen ravintola ja se sijaitsee Newnhamin kaupunginosassa".'Käyttäjä: 'sil'Järjestelmä: 'The Red Bull, joka sijaitsee Newnhamin kaupunginosassa, on loistava ravintola.'Käyttäjä: 'minkä tyyppistä ruokaa'Järjestelmä: 'The Red Bull on loistava ravintola.'Käyttäjä: 'minkä tyyppistä ruokaa heillä on'Järjestelmä: 'The Red Bull tarjoilee italialaista ruokaa.'Käyttäjä: 'kiitos näkemiin'</w:t>
      </w:r>
    </w:p>
    <w:p>
      <w:r>
        <w:rPr>
          <w:b/>
        </w:rPr>
        <w:t xml:space="preserve">Tulos</w:t>
      </w:r>
    </w:p>
    <w:p>
      <w:r>
        <w:t xml:space="preserve">Haluat löytää ravintolan Newnhamista. Et välitä hintaluokasta. Varmista, että saat puhelinnumeron ja ruokalajin.</w:t>
      </w:r>
    </w:p>
    <w:p>
      <w:r>
        <w:rPr>
          <w:b/>
        </w:rPr>
        <w:t xml:space="preserve">Esimerkki 3.1580</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Järjestelmä: "Mitä kaupunginosaa ajattelette?" Käyttäjä: "Kyllä, etsin ravintolaa. Esimerkiksi jotain Addenbrooke's, Barnwell tai Castle Hillin alueelta. "Käyttäjä: "kohtalaisesti "Järjestelmä: "Etsitkö jotain tiettyä paikkaa läheltä jotakin tiettyä paikkaa?". Esimerkiksi Broughton House, Clare College tai Gonville and Caius College. "Käyttäjä: "addonbrookesin alue "Järjestelmä: "Nando's Restaurant, Cambridge Leisure Park on loistava ravintola". Se on Addenbrooken kaupunginosassa. Se on kohtuullisessa hintaluokassa. "Käyttäjä: "osoite "System: "Nando's Restaurant, Cambridge Leisure Park sijaitsee osoitteessa Unit G5, Cambridge Leisure Park, Clifton Way. "Käyttäjä: "puhelinnumero "System: "Nando's Restaurant, Cambridge Leisure Parkin puhelinnumero on 01223246568. "Käyttäjä: "ja hinta "System: "Nando's Restaurant, Cambridge Leisure Park on erinomainen paikka. Pääruokien hinnat vaihtelevat 3 punnasta 50 puntaan ja 12 puntaan 45 puntaan. "Käyttäjä: 'kiitos näkemiin'</w:t>
      </w:r>
    </w:p>
    <w:p>
      <w:r>
        <w:rPr>
          <w:b/>
        </w:rPr>
        <w:t xml:space="preserve">Tulos</w:t>
      </w:r>
    </w:p>
    <w:p>
      <w:r>
        <w:t xml:space="preserve">Haluat löytää kohtuuhintaisen ravintolan, ja sen pitäisi sijaita Addenbrookesin alueella. Haluat tietää osoitteen, puhelinnumeron ja hinnan.</w:t>
      </w:r>
    </w:p>
    <w:p>
      <w:r>
        <w:rPr>
          <w:b/>
        </w:rPr>
        <w:t xml:space="preserve">Esimerkki 3.1581</w:t>
      </w:r>
    </w:p>
    <w:p>
      <w:r>
        <w:t xml:space="preserve">Järjestelmä: "Kiitos, että soitit Cambridgen tiedotusjärjestelmään. Puhelunne nauhoitetaan tutkimustarkoituksiin. Saatat kysyä tietoja ruokapaikasta, kuten ravintolasta, pubista tai kahvilasta. Miten voin auttaa?" Käyttäjä: "Kyllä, haluaisin kansainvälisen ravintolan." Järjestelmä: "Etsittekö jotain tiettyä paikkaa läheltä? Esimerkiksi Great Saint Mary's Church, King's College tai The Fitzwilliam Museum. "Käyttäjä: "Haluaisin kohtuuhintaisen ravintolan Newnhamin alueella "Järjestelmä: "The Red Bull on hyvä ravintola, se sijaitsee Newnhamin kaupunginosassa ja on kohtuuhintainen. "Käyttäjä: "Mikä on osoite ja puhelinnumero "Järjestelmä: "The Red Bull sijaitsee osoitteessa 11 Barton Road, Newnham ja sen puhelinnumero on 01223902124. "Käyttäjä: "Kiitos, näkemiin".</w:t>
      </w:r>
    </w:p>
    <w:p>
      <w:r>
        <w:rPr>
          <w:b/>
        </w:rPr>
        <w:t xml:space="preserve">Tulos</w:t>
      </w:r>
    </w:p>
    <w:p>
      <w:r>
        <w:t xml:space="preserve">Etsit kohtuuhintaista ravintolaa, ja sen pitäisi sijaita Newnhamin alueella. Varmista, että saat paikan osoitteen ja puhelinnumeron.</w:t>
      </w:r>
    </w:p>
    <w:p>
      <w:r>
        <w:rPr>
          <w:b/>
        </w:rPr>
        <w:t xml:space="preserve">Esimerkki 3.1582</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ravintola Fendittonista, enkä välitä hintaluokasta." Järjestelmä: "Mikä kaupunginosa sinulla on mielessäsi?" Käyttäjä: "Mikä kaupunginosa sinulla on mielessäsi? Esimerkiksi jotain Addenbrooke's, Arbury tai New Chestertonin alueelta. "Käyttäjä: "Sen on vain oltava Fendittonissa "Järjestelmä: "Minkälaista ruokaa haluaisit?". Esimerkiksi mannermaista, kreikkalaista tai japanilaista ruokaa. "Käyttäjä: "mitä tahansa "Järjestelmä: "Girtonin alueella ei ole ravintolaa, jossa tarjoiltaisiin ranskalaista ruokaa. "Käyttäjä: "kiitos, näkemiin".</w:t>
      </w:r>
    </w:p>
    <w:p>
      <w:r>
        <w:rPr>
          <w:b/>
        </w:rPr>
        <w:t xml:space="preserve">Tulos</w:t>
      </w:r>
    </w:p>
    <w:p>
      <w:r>
        <w:t xml:space="preserve">Haluat löytää ravintolan Fendittonista. Et välitä hintaluokasta. Haluat tietää paikan osoitteen ja puhelinnumeron.</w:t>
      </w:r>
    </w:p>
    <w:p>
      <w:r>
        <w:rPr>
          <w:b/>
        </w:rPr>
        <w:t xml:space="preserve">Esimerkki 3.1583</w:t>
      </w:r>
    </w:p>
    <w:p>
      <w:r>
        <w:t xml:space="preserve">Järjestelmä: "Kiitos, että soitit Cambridgen tiedotusjärjestelmään. Puhelunne nauhoitetaan tutkimustarkoituksiin. Saatat kysyä tietoja ruokapaikasta, kuten ravintolasta, pubista tai kahvilasta. Miten voin auttaa?" Käyttäjä: "Pidä kiirettä" Järjestelmä: "Minkälaista paikkaa etsit? Esimerkiksi kahvilaa tai pubia.'Käyttäjä: 'im looking for an english restaurant'Järjestelmä: 'What part of town do you have in mind? Esimerkiksi Castle Hill tai Trumpington.'Käyttäjä: 'En välitä'Järjestelmä: 'Carringtons, joka tarjoilee kahvilaruokaa, on erinomainen kahvila ja loistava ravintola. Se tarjoilee englantilaista ruokaa. "Käyttäjä: "ok tarvitsen puhelinnumeron ja alueen "Järjestelmä: "Carringtonsin puhelinnumero on 01223361792. "Käyttäjä: "tarvitsen paikan alueen "Järjestelmä: "Carringtons on kaupungin keskiosassa. "Käyttäjä: "ok kiitos näkemiin".</w:t>
      </w:r>
    </w:p>
    <w:p>
      <w:r>
        <w:rPr>
          <w:b/>
        </w:rPr>
        <w:t xml:space="preserve">Tulos</w:t>
      </w:r>
    </w:p>
    <w:p>
      <w:r>
        <w:t xml:space="preserve">Etsit englantilaista ravintolaa. Et välitä hintaluokasta. Varmista, että saat paikan puhelinnumeron ja alueen.</w:t>
      </w:r>
    </w:p>
    <w:p>
      <w:r>
        <w:rPr>
          <w:b/>
        </w:rPr>
        <w:t xml:space="preserve">Esimerkki 3.1584</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jossa on internetyhteys ja televisio." Järjestelmä: "Mitä kaupunginosaa ajattelette?" Käyttäjä: "Mitä kaupunginosaa ajattelette? Esimerkiksi jotain Arburyn, Barnwellin tai jokirannan alueella. "Käyttäjä: "jokiranta "Järjestelmä: "The Avery on erinomainen pubi, ja se sijaitsee jokirannan kaupunginosassa. "Käyttäjä: "mikä on sitten puhelinnumero ja hinta "Järjestelmä: "The Averyn puhelinnumero on 01223323405. Pääruokien hinnat vaihtelevat 4 punnasta 49 puntaan ja 7 puntaan 49 puntaan, ja halvimman viinilasillisen hinta on 3 puntaa 30 puntaa ja halvimman tuopin hinta on 2 puntaa 40 puntaa." Käyttäjä: "Kiitos, näkemiin".</w:t>
      </w:r>
    </w:p>
    <w:p>
      <w:r>
        <w:rPr>
          <w:b/>
        </w:rPr>
        <w:t xml:space="preserve">Tulos</w:t>
      </w:r>
    </w:p>
    <w:p>
      <w:r>
        <w:t xml:space="preserve">Etsit thaimaalaista ravintolaa, ja sen pitäisi olla hinnaltaan kallis. Varmista, että saat osoitteen ja hinnan.</w:t>
      </w:r>
    </w:p>
    <w:p>
      <w:r>
        <w:rPr>
          <w:b/>
        </w:rPr>
        <w:t xml:space="preserve">Esimerkki 3.1585</w:t>
      </w:r>
    </w:p>
    <w:p>
      <w:r>
        <w:t xml:space="preserve">Järjestelmä: "Kiitos, että soitit Cambridgen tiedotusjärjestelmään. Puhelunne nauhoitetaan tutkimustarkoituksiin. Saatat kysyä tietoja ruokapaikasta, kuten ravintolasta, pubista tai kahvilasta. Miten voin auttaa?" Käyttäjä: "Taustahälyä" Järjestelmä: "Voinko auttaa teitä muussa?" Käyttäjä: "Mikä on kohtuuhintainen ravintola Cherry Hintonissa?" Järjestelmä: "The Six Bells, High Saint, joka sijaitsee Cherry Hintonin kaupunginosassa, on erinomainen ravintola". Se kuuluu kohtalaiseen hintaluokkaan. "Käyttäjä: 'mikä on osoite'Järjestelmä: 'The Six Bells, High Saint sijaitsee osoitteessa 9 High Saint, Fulbourn.'Käyttäjä: 'mikä on puhelinnumero'Järjestelmä: 'The Six Bells, High Saint -ravintolan puhelinnumero on 01223880244.'Käyttäjä: 'minkä tyyppistä ruokaa tarjoillaan'Järjestelmä: 'The Six Bells, High Saint -ravintolassa tarjoillaan pubiruokaa.'Käyttäjä: 'kiitos, näkemiin'</w:t>
      </w:r>
    </w:p>
    <w:p>
      <w:r>
        <w:rPr>
          <w:b/>
        </w:rPr>
        <w:t xml:space="preserve">Tulos</w:t>
      </w:r>
    </w:p>
    <w:p>
      <w:r>
        <w:t xml:space="preserve">Haluat löytää kohtuuhintaisen ravintolan, ja sen pitäisi sijaita Cherry Hintonin alueella. Varmista, että saat osoitteen, puhelinnumeron ja ruokatyypin.</w:t>
      </w:r>
    </w:p>
    <w:p>
      <w:r>
        <w:rPr>
          <w:b/>
        </w:rPr>
        <w:t xml:space="preserve">Esimerkki 3.1586</w:t>
      </w:r>
    </w:p>
    <w:p>
      <w:r>
        <w:t xml:space="preserve">Järjestelmä: "Kiitos, että soitit Cambridgen tiedotusjärjestelmään. Puhelunne nauhoitetaan tutkimustarkoituksiin. Saatat kysyä tietoja ruokapaikasta, kuten ravintolasta, pubista tai kahvilasta. Miten voin auttaa?" Käyttäjä: "pubi" Järjestelmä: "Mitä kaupunginosaa tarkoitat? Esimerkiksi jotain Castle Hillin, New Chestertonin tai Romseyn alueella. "Käyttäjä: "i dont care "Järjestelmä: "The Alma on loistava pubi. "Käyttäjä: "internet-yhteys "Järjestelmä: "The Bakers, jossa on internet-yhteys, on loistava pubi. "Käyttäjä: "tv "Järjestelmä: "The Bakers, jossa on internet-yhteys ja televisio, on loistava pubi.'Käyttäjä: 'osoite'Järjestelmä: 'The Bakers sijaitsee osoitteessa 176 East Road.'Käyttäjä: 'puhelinnumero'Järjestelmä: 'The Bakersin puhelinnumero on 01223304121.'Käyttäjä: 'postinumero'Järjestelmä: 'The Bakers sijaitsee alueella, jonka postinumero on CB1 1BG.'Käyttäjä: 'kiitos näkemiin'</w:t>
      </w:r>
    </w:p>
    <w:p>
      <w:r>
        <w:rPr>
          <w:b/>
        </w:rPr>
        <w:t xml:space="preserve">Tulos</w:t>
      </w:r>
    </w:p>
    <w:p>
      <w:r>
        <w:t xml:space="preserve">Etsit pubia, ja siinä pitäisi olla internet-yhteys ja televisio. Haluat tietää paikan osoitteen, puhelinnumeron ja postinumeron.</w:t>
      </w:r>
    </w:p>
    <w:p>
      <w:r>
        <w:rPr>
          <w:b/>
        </w:rPr>
        <w:t xml:space="preserve">Esimerkki 3.1587</w:t>
      </w:r>
    </w:p>
    <w:p>
      <w:r>
        <w:t xml:space="preserve">Järjestelmä: "Kiitos, että soitit Cambridgen tiedotusjärjestelmään. Puhelunne nauhoitetaan tutkimustarkoituksiin. Saatat kysyä tietoja ruokapaikasta, kuten ravintolasta, pubista tai kahvilasta. Miten voin auttaa?" Käyttäjä: "voinko saada kalliin itäaasialaisen ravintolan?" Järjestelmä: "Shiraz, jossa tarjoillaan itäaasialaista ruokaa, on hyvä ravintola. Se kuuluu kalliiseen hintaluokkaan. "Käyttäjä: "Saanko osoitteen? "Järjestelmä: "Shiraz sijaitsee osoitteessa 84 Regent Street. "Käyttäjä: "Saanko puhelinnumeron? "Järjestelmä: "Shirazin puhelinnumero on 01223902104. "Käyttäjä: "Saanko hintaluokan? "Järjestelmä: "Shiraz on loistava paikka. Pääruokien hinta vaihtelee 9 punnasta 14 puntaan 15. "Käyttäjä: "taustamelu "Järjestelmä: "Shiraz on erinomainen ravintola, se tarjoilee itäaasialaista ruokaa ja se on kalliissa hintaluokassa. "Käyttäjä: "saanko hintapaikan "Järjestelmä: "Shiraz on erinomainen paikka. Pääruokien hinta vaihtelee 9 punnasta 14 puntaan 15.'Käyttäjä: 'kiitos näkemiin'</w:t>
      </w:r>
    </w:p>
    <w:p>
      <w:r>
        <w:rPr>
          <w:b/>
        </w:rPr>
        <w:t xml:space="preserve">Tulos</w:t>
      </w:r>
    </w:p>
    <w:p>
      <w:r>
        <w:t xml:space="preserve">Haluat löytää itäaasialaisen ravintolan, ja sen pitäisi olla kallis. Varmista, että saat paikan osoitteen, puhelinnumeron ja hinnan.</w:t>
      </w:r>
    </w:p>
    <w:p>
      <w:r>
        <w:rPr>
          <w:b/>
        </w:rPr>
        <w:t xml:space="preserve">Esimerkki 3.1588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"noise sil "Järjestelmä: "Millaista paikkaa etsit?". Esimerkiksi kahvilaa tai pubia. "Käyttäjä: "Saanko kasvisravintolan Girtonin alueella "Järjestelmä: "Rainbow Cafe on loistava ravintola, se sijaitsee Girtonin kaupunginosassa ja tarjoaa perinteistä ja kasvisruokaa.'Käyttäjä: 'saanko osoitteen ja puhelinnumeron'Järjestelmä: 'Rainbow Cafe sijaitsee osoitteessa 9a King's Parade ja sen puhelinnumero on 01223321551.'Käyttäjä: 'mikä on postinumero'Järjestelmä: 'Rainbow Cafe sijaitsee alueella, jonka postinumero on CB2 1SJ.'Käyttäjä: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3.1589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"Etsittekö paikkaa tietyn paikan läheltä?" Käyttäjä: "Etsin. Esimerkiksi All Saints Church, Cafe Jello tai People's Portraits Exhibition. "Käyttäjä: "noise sil "Järjestelmä: "The Bakers on erinomainen pubi. "Käyttäjä: "noise no i need a french restaruant "Järjestelmä: "Ei ole pubia, joka tarjoaa palveluja ilmaiseksi.'Käyttäjä: 'im looking for a french restaurant in the addensbrookes area'System: 'Can I help you with anything else?'Käyttäjä: 'restaurants in the addonsbookes area'System: 'There is no pub in the Addenbrooke's area.'Käyttäjä: 'do you have any restaurants'System: 'Can I help you with anything else?'Käyttäjä: 'ravintoloita addonsbookesin alueella'Järjestelmä: 'Lucky Star, joka sijaitsee Addenbrooken kaupunginosassa, on erinomainen ravintola.'Käyttäjä: 'sil'Järjestelmä: 'Lucky Star on erinomainen ravintola, ja se sijaitsee Addenbrooken kaupunginosassa.'Käyttäjä: 'saanko puhelinnumeron'Järjestelmä: 'Lucky Starin puhelinnumero on 01223244277.'Käyttäjä: 'onko se ranskalainen ravintola'Järjestelmä: 'Lucky Star, joka tarjoilee kiinalaista ruokaa, on loistava ravintola.'Käyttäjä: 'onko teillä ranskalaisia ravintoloita Addonbrookesin alueella'Järjestelmä: 'Alimentum on erinomainen ravintola, ja se sijaitsee Addenbrooken kaupunginosassa. Se tarjoilee mannermaista ja ranskalaista ruokaa. "Käyttäjä: "onko se ranskalainen ravintola "Järjestelmä: "Alimentum on erinomainen ravintola, se tarjoilee mannermaista ruokaa ja se tarjoilee ranskalaista ruokaa. "Käyttäjä: "onko teillä ranskalaisia ravintoloita addonbrooken alueella "Järjestelmä: "Alimentum, joka on Addenbrooken kaupunginosassa, on erinomainen ravintola. Se tarjoilee mannermaista ja ranskalaista ruokaa. "Käyttäjä: "onko teillä muita "Järjestelmä: "Ei ole yhtään ravintolaa, joka tarjoilee ranskalaista ruokaa halpaan hintaluokkaan. "Käyttäjä: "mihin tahansa hintaluokkaan "Järjestelmä: "Voinko auttaa teitä muussa asiassa? "Käyttäjä: "kyllä um ranskalainen ravintola mihin tahansa hintaluokkaan addonbrooken alueella "Järjestelmä: "Alimentum on loistava ravintola, se on Addenbrooken kaupunginosassa ja se tarjoilee mannermaista ja ranskalaista ruokaa.'User: 'may i have the postal code'System: 'Alimentum on erinomainen ravintola, se on Addenbrooken kaupunginosassa ja siellä tarjoillaan mannermaista ja ranskalaista ruokaa.'User: 'may i have the post code'System: 'Alimentum on alueella, jonka postinumero on CB2 8PB. Pääruokien hinnat vaihtelevat 17 punnasta 50 puntaan 21 puntaan ja viinilasillisen hinta vaihtelee 6 punnasta 50 puntaan 10 puntaan 50." Käyttäjä: "kiitos näkemiin</w:t>
      </w:r>
    </w:p>
    <w:p>
      <w:r>
        <w:rPr>
          <w:b/>
        </w:rPr>
        <w:t xml:space="preserve">Tulos</w:t>
      </w:r>
    </w:p>
    <w:p>
      <w:r>
        <w:t xml:space="preserve">Etsit ranskalaista ravintolaa, ja sen pitäisi olla Addenbrookesin alueella. Varmista, että saat puhelinnumeron ja postinumeron.</w:t>
      </w:r>
    </w:p>
    <w:p>
      <w:r>
        <w:rPr>
          <w:b/>
        </w:rPr>
        <w:t xml:space="preserve">Esimerkki 3.1590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alueella" Järjestelmä: "Hakka on hyvä ravintola, se sijaitsee New Chestertonin kaupunginosassa ja on kohtuuhintainen." Käyttäjä: "Saisinko paikan puhelinnumeron ja postinumeron?" Järjestelmä: "Hakan puhelinnumero on 01223568988, ja se sijaitsee alueella, jonka postinumero on CB4 1JY." Käyttäjä: "Okei, kiitos, näkemiin".</w:t>
      </w:r>
    </w:p>
    <w:p>
      <w:r>
        <w:rPr>
          <w:b/>
        </w:rPr>
        <w:t xml:space="preserve">Tulos</w:t>
      </w:r>
    </w:p>
    <w:p>
      <w:r>
        <w:t xml:space="preserve">Etsit kohtuuhintaista ravintolaa, ja sen pitäisi sijaita New Chestertonin alueella. Varmista, että saat paikan puhelinnumeron ja postinumeron.</w:t>
      </w:r>
    </w:p>
    <w:p>
      <w:r>
        <w:rPr>
          <w:b/>
        </w:rPr>
        <w:t xml:space="preserve">Esimerkki 3.1591</w:t>
      </w:r>
    </w:p>
    <w:p>
      <w:r>
        <w:t xml:space="preserve">Järjestelmä: "Kiitos, että soitit Cambridgen tiedotusjärjestelmään. Puhelunne nauhoitetaan tutkimustarkoituksiin. Saatat kysyä tietoja ruokapaikasta, kuten ravintolasta, pubista tai kahvilasta. Miten voin auttaa?" Käyttäjä: "Etsin halpaa pubia ja siinä pitäisi olla internetyhteys haluat tietää haluan tietää paikan osoitteen puhelinnumeron ja alueen." Järjestelmä: "The Bakers on halpaa hintaluokkaa ja siinä on internetyhteys ja se on hyvä pubi." Käyttäjä: "Kyllä" Järjestelmä: "The Bakers sijaitsee osoitteessa 176 East Road ja sen puhelinnumero on 01223304121.'Käyttäjä: 'toista se'Järjestelmä: 'The Bakers on erinomainen pubi.'Käyttäjä: 'tarvitsen puhelinnumeron uudestaan kiitos'Järjestelmä: 'The Bakersin puhelinnumero on 01223304121.'Käyttäjä: 'onko siinä internet-yhteys'Järjestelmä: 'The Bakersissa on internet-yhteys.'Käyttäjä: 'öö, onko se halpa'Järjestelmä: 'The Baron of Beef, joka on halpaa hintaluokkaa, on loistava pubi.'Käyttäjä: 'kiitos näkemiin'</w:t>
      </w:r>
    </w:p>
    <w:p>
      <w:r>
        <w:rPr>
          <w:b/>
        </w:rPr>
        <w:t xml:space="preserve">Tulos</w:t>
      </w:r>
    </w:p>
    <w:p>
      <w:r>
        <w:t xml:space="preserve">Etsit halpaa pubia, ja siinä pitäisi olla internet-yhteys. Haluat tietää paikan osoitteen, puhelinnumeron ja alueen.</w:t>
      </w:r>
    </w:p>
    <w:p>
      <w:r>
        <w:rPr>
          <w:b/>
        </w:rPr>
        <w:t xml:space="preserve">Esimerkki 3.1592</w:t>
      </w:r>
    </w:p>
    <w:p>
      <w:r>
        <w:t xml:space="preserve">Järjestelmä: "Kiitos, että soitit Cambridgen tiedotusjärjestelmään. Puhelunne nauhoitetaan tutkimustarkoituksiin. Saatat kysyä tietoja ruokapaikasta, kuten ravintolasta, pubista tai kahvilasta. Miten voin auttaa?" Käyttäjä: "Hei, etsin pikaruokaravintolaa." Järjestelmä: "Millaista hintaluokkaa etsit? Esimerkiksi halpaa, ilmaista tai kohtuullista.'Käyttäjä: 'Jep'Järjestelmä: 'Missä kaupunginosassa olet ajatellut käydä? Esimerkiksi jotain Addenbrooke's, Castle Hill tai Chestertonin alueella. "Käyttäjä: "oi kohtalainen hintaluokka "Järjestelmä: "Kohtalaisessa hintaluokassa ei ole pikaruokaa tarjoavaa ravintolaa. "Käyttäjä: "taustamelu "Järjestelmä: "Voinko auttaa teitä vielä jossakin muussa? "Käyttäjä: "ok entä hi'Järjestelmä: "Burger King, joka tarjoilee pikaruokaa, on loistava ravintola. "Käyttäjä: "hintaluokka "Järjestelmä: "Burger King on loistava ravintola". Pääruokien hinnat vaihtelevat 1 punnasta 99 puntaan ja 6 puntaan 79 puntaan. "Käyttäjä: "mikä on hintaluokka siellä "Järjestelmä: "Burger King on halpaa hintaluokkaa. Pääruokien hinnat vaihtelevat 1 punnasta 99 puntaan ja 6 puntaan 79 puntaan. "Käyttäjä: "ok cool, saanko puhelinnumeron ja osoitteen "Järjestelmä: "Burger King sijaitsee The Grafton Centressä, ja sen puhelinnumero on 01223322666". Pääruokien hinnat vaihtelevat 1 punnasta 99 puntaan ja 6 puntaan 79 puntaan. "Käyttäjä: "Saanko puhelinnumeron ja osoitteen "Järjestelmä: "Burger King sijaitsee The Grafton Centre -kadulla, ja sen puhelinnumero on 01223322666. "Käyttäjä: "Kiitos, näkemiin.</w:t>
      </w:r>
    </w:p>
    <w:p>
      <w:r>
        <w:rPr>
          <w:b/>
        </w:rPr>
        <w:t xml:space="preserve">Tulos</w:t>
      </w:r>
    </w:p>
    <w:p>
      <w:r>
        <w:t xml:space="preserve">Haluat löytää pikaruokaravintolan. Et välitä alueesta. Varmista, että saat paikan osoitteen, puhelinnumeron ja hintaluokan.</w:t>
      </w:r>
    </w:p>
    <w:p>
      <w:r>
        <w:rPr>
          <w:b/>
        </w:rPr>
        <w:t xml:space="preserve">Esimerkki 3.1593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"system" Järjestelmä: "Etsitkö paikkaa tietyn paikan läheltä? Esimerkiksi Magdalene College, Michaelhouse Centre tai Milton Country Park. "Käyttäjä: "system im looking for a moderate priced restaurant in the new chesterton area simultaneous system and speaker "System: "New Chestertonin alueella ei ole pubia. "Käyttäjä: "only a moderate priced restaurant "System: "Hakka, joka on New Chestertonin kaupunginosassa, on loistava ravintola. Se on kohtalaisessa hintaluokassa. "Käyttäjä: 'kiitos mikä on sen puhelinnumero'Järjestelmä: 'Hakan puhelinnumero on 01223568988.'Käyttäjä: 'järjestelmä'Järjestelmä: 'The Alma, joka on kohtalaisessa hintaluokassa, on loistava pubi.'Käyttäjä: 'minkä hintainen ravintola on New Chestertonin alueella'Järjestelmä: 'The Alma on erinomainen paikka. Pääruokien hinta vaihtelee 3 puntaa 75 ja 8 puntaa 95 välillä, ja halvimman tuopin oluen hinta on 3 puntaa." Käyttäjä: "Järjestelmä kiitos näkemiin</w:t>
      </w:r>
    </w:p>
    <w:p>
      <w:r>
        <w:rPr>
          <w:b/>
        </w:rPr>
        <w:t xml:space="preserve">Tulos</w:t>
      </w:r>
    </w:p>
    <w:p>
      <w:r>
        <w:t xml:space="preserve">Haluat löytää kohtuuhintaisen ravintolan, ja sen pitäisi sijaita New Chestertonin alueella. Haluat tietää paikan puhelinnumeron ja hinnan.</w:t>
      </w:r>
    </w:p>
    <w:p>
      <w:r>
        <w:rPr>
          <w:b/>
        </w:rPr>
        <w:t xml:space="preserve">Esimerkki 3.1594</w:t>
      </w:r>
    </w:p>
    <w:p>
      <w:r>
        <w:t xml:space="preserve">Järjestelmä: "Kiitos, että soitit Cambridgen tiedotusjärjestelmään. Puhelunne nauhoitetaan tutkimustarkoituksiin. Saatat kysyä tietoja ruokapaikasta, kuten ravintolasta, pubista tai kahvilasta. Miten voin auttaa?" Käyttäjä: "käsittämätön kansainvälinen" Järjestelmä: "Mitä kaupunginosaa ajattelette?" Käyttäjä: "Mitä kaupunginosaa tarkoitatte? Esimerkiksi jotain Arburyn, Cherry Hintonin tai Girtonin alueelta. "Käyttäjä: "sil "Järjestelmä: "Minkälaista hintaluokkaa etsit? Esimerkiksi ilmainen tai kohtuullinen.'Käyttäjä: 'um thinking the cherry hinton area'Järjestelmä: 'Minkälaista ruokaa haluaisit? Esimerkiksi: Meksikolaista ja Tex Mexiä, amerikkalaista tai välimerellistä.'Käyttäjä: 'kallista'Järjestelmä: 'Cherry Hintonin alueella ei ole ravintolaa kalliissa hintaluokassa.'Käyttäjä: 'sil'Järjestelmä: 'Voinko auttaa sinua muussa?'Käyttäjä: 'en välitä ab'Järjestelmä: 'Minkälaista hintaluokkaa etsit? Esimerkiksi halpaa tai ilmaista. "Käyttäjä: "knock i dont care about the price range i j'Järjestelmä: "Minkälaista hintaluokkaa etsit? Esimerkiksi kallis tai ilmainen.'User: 'i dont care about the price range'System: 'Millaista hintaluokkaa etsit? Esimerkiksi halpa, ilmainen tai kohtalainen.'User: 'dont care about the price range unintelligible'System: 'Millaista hintaluokkaa etsit? Esimerkiksi kallista tai ilmaista. "Käyttäjä: "en välitä en välitä "Järjestelmä: "Anna minun vahvistaa. Et välitä sijainnista ja etsit tapahtumapaikkaa." Käyttäjä: "i dont care laughing" Järjestelmä: "Let me confirm. Et välitä paikasta ja etsit tapahtumapaikkaa. "Käyttäjä: "Lyön sinua kohta lättyyn nauraen "Järjestelmä: "Anna minun vahvistaa. Et välitä paikasta. Etsit tapahtumapaikkaa." Käyttäjä: "hengästyttävä ei, en välitä hinnasta, enkä ymmärrä." Järjestelmä: "Anna kun vahvistan. Et välitä sijainnista ja etsit tapahtumapaikkaa. "Käyttäjä: "kyllä melua "Järjestelmä: "Mikä kaupunginosa sinulla on mielessäsi?". Esimerkiksi jotain Cherry Hintonin, Newnhamin tai Romseyn alueelta. "Käyttäjä: "klikkaa anna minun kokeilla jotain kiitos näkemiin "Järjestelmä: "Minkälaista ruokaa haluaisit? Esimerkiksi kiinalainen noutoruoka, kansainvälinen tai thaimaalainen." Käyttäjä: "kiitos, näkemiin.</w:t>
      </w:r>
    </w:p>
    <w:p>
      <w:r>
        <w:rPr>
          <w:b/>
        </w:rPr>
        <w:t xml:space="preserve">Tulos</w:t>
      </w:r>
    </w:p>
    <w:p>
      <w:r>
        <w:t xml:space="preserve">Haluat löytää kahvilaravintolan. Et välitä hintaluokasta. Haluat tietää paikan osoitteen ja alueen.</w:t>
      </w:r>
    </w:p>
    <w:p>
      <w:r>
        <w:rPr>
          <w:b/>
        </w:rPr>
        <w:t xml:space="preserve">Esimerkki 3.1595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Fen Dittonin alueelta" Järjestelmä: "Vahvistan. Etsit Fen Dittonin alueella sijaitsevaa paikkaa." Käyttäjä: "Kyllä" Järjestelmä: "The Lion and Lamb, joka sijaitsee Fen Dittonin kaupunginosassa, on erinomainen ravintola." Käyttäjä: "Kyllä" Järjestelmä: "The Lion and Lamb, joka sijaitsee Fen Dittonin kaupunginosassa, on erinomainen ravintola. Se on kohtuullisessa hintaluokassa. "Käyttäjä: "hienoa, mitä ruokalajia "Järjestelmä: "The Lion and Lamb tarjoilee pubiruokaa. "Käyttäjä: "ja puhelinnumero "Järjestelmä: "The Lion and Lambin puhelinnumero on 01223860202. "Käyttäjä: "kiitos, näkemiin".</w:t>
      </w:r>
    </w:p>
    <w:p>
      <w:r>
        <w:rPr>
          <w:b/>
        </w:rPr>
        <w:t xml:space="preserve">Tulos</w:t>
      </w:r>
    </w:p>
    <w:p>
      <w:r>
        <w:t xml:space="preserve">Haluat löytää kohtuuhintaisen ravintolan, ja sen pitäisi olla Fendittonin alueella. Varmista, että saat puhelinnumeron ja ruokalajin.</w:t>
      </w:r>
    </w:p>
    <w:p>
      <w:r>
        <w:rPr>
          <w:b/>
        </w:rPr>
        <w:t xml:space="preserve">Esimerkki 3.1596</w:t>
      </w:r>
    </w:p>
    <w:p>
      <w:r>
        <w:t xml:space="preserve">Järjestelmä: "Kiitos, että soitit Cambridgen tiedotusjärjestelmään. Puhelunne nauhoitetaan tutkimustarkoituksiin. Saatat kysyä tietoja ruokapaikasta, kuten ravintolasta, pubista tai kahvilasta. Miten voin auttaa?" Käyttäjä: "Etsin kiinalaista take away -ravintolaa, ja sen pitäisi olla kohtuuhintainen" Järjestelmä: "Yippee Noodle Bar, joka tarjoaa kiinalaista take away -ravintolaa ja japanilaista ruokaa, on erinomainen ravintola. Se on kohtuullisessa hintaluokassa. "Käyttäjä: "ok millä alueella se sijaitsee "Järjestelmä: "Yippee Noodle Bar sijaitsee kaupungin keskiosassa. "Käyttäjä: "ok mikä on osoite "Järjestelmä: "Yippee Noodle Bar sijaitsee osoitteessa 7-9 King Street. "Käyttäjä: "ok kiitos, näkemiin".</w:t>
      </w:r>
    </w:p>
    <w:p>
      <w:r>
        <w:rPr>
          <w:b/>
        </w:rPr>
        <w:t xml:space="preserve">Tulos</w:t>
      </w:r>
    </w:p>
    <w:p>
      <w:r>
        <w:t xml:space="preserve">Etsit kiinalaista noutoruokaravintolaa, ja sen pitäisi olla kohtuuhintainen. Haluat tietää paikan osoitteen ja alueen.</w:t>
      </w:r>
    </w:p>
    <w:p>
      <w:r>
        <w:rPr>
          <w:b/>
        </w:rPr>
        <w:t xml:space="preserve">Esimerkki 3.1597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Järjestelmä: "Alma, joka on kohtuuhintainen, on loistava pubi." Käyttäjä: "Mikä on paikan osoite?" Järjestelmä: "Alma on Russell Courtissa." Käyttäjä: "Mikä on paikan hinta?" Järjestelmä: "Alma on erinomainen paikka." Järjestelmä: "Alma on loistava paikka. Pääruokien hinnat vaihtelevat 3,75 ja 8,95 punnan välillä, ja halvimman oluen hinta on 3 puntaa." Käyttäjä: "kiitos, näkemiin.</w:t>
      </w:r>
    </w:p>
    <w:p>
      <w:r>
        <w:rPr>
          <w:b/>
        </w:rPr>
        <w:t xml:space="preserve">Tulos</w:t>
      </w:r>
    </w:p>
    <w:p>
      <w:r>
        <w:t xml:space="preserve">Etsit kohtuuhintaista pubia. Et välitä siitä, ovatko lapset sallittuja. Varmista, että saat paikan osoitteen ja hinnan.</w:t>
      </w:r>
    </w:p>
    <w:p>
      <w:r>
        <w:rPr>
          <w:b/>
        </w:rPr>
        <w:t xml:space="preserve">Esimerkki 3.1598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"Millaista paikkaa etsit?". Esimerkiksi kahvila tai pubi.'Käyttäjä: 'taustamelu'Järjestelmä: 'Millaista paikkaa etsit? Esimerkiksi kahvila tai pubi.'Käyttäjä: 'pohjoiseurooppalainen ravintola'Järjestelmä: 'Millainen kaupunginosa sinulla on mielessäsi? Esimerkiksi jotain Arburyn, New Chestertonin tai Trumpingtonin alueelta. "Käyttäjä: "pohjoiseurooppalainen ravintola "Järjestelmä: "Polonia on erinomainen ravintola, jossa tarjoillaan pohjoiseurooppalaista ruokaa. "Käyttäjä: "taustamelu "Järjestelmä: "Polonia, jossa tarjoillaan pohjoiseurooppalaista ruokaa, on loistava ravintola".'Käyttäjä: 'käsittämätöntä'Järjestelmä: 'Polonia on loistava ravintola ja se tarjoilee pohjoiseurooppalaista ruokaa.'Käyttäjä: 'taustamelua'Järjestelmä: 'Polonia, joka tarjoilee pohjoiseurooppalaista ruokaa, on loistava ravintola.'Käyttäjä: 'kiitos näkemiin'</w:t>
      </w:r>
    </w:p>
    <w:p>
      <w:r>
        <w:rPr>
          <w:b/>
        </w:rPr>
        <w:t xml:space="preserve">Tulos</w:t>
      </w:r>
    </w:p>
    <w:p>
      <w:r>
        <w:t xml:space="preserve">Etsit pohjoiseurooppalaista ravintolaa, ja sen pitäisi olla edullinen. Haluat tietää osoitteen ja alueen.</w:t>
      </w:r>
    </w:p>
    <w:p>
      <w:r>
        <w:rPr>
          <w:b/>
        </w:rPr>
        <w:t xml:space="preserve">Esimerkki 3.1599</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Castle Hillin alueelta." Järjestelmä: "Mitä kaupunginosaa ajattelette?" Järjestelmä: "Mitä kaupunginosaa ajattelette? Esimerkiksi jotain Arburyn, Chestertonin tai King's Hedgesin alueelta. "Käyttäjä: "Castle Hillin alue "Järjestelmä: "Mikä kaupunginosa sinulla on mielessäsi? Esimerkiksi jotain Cherry Hintonin, King's Hedgesin tai Trumpingtonin alueelta. "Käyttäjä: "castle hill "Järjestelmä: "Mikä kaupunginosa sinulla on mielessäsi"? Esimerkiksi Addenbrooke's tai Castle Hill. "Käyttäjä: "castle hill "Järjestelmä: "Cotto on erinomainen ravintola, jossa tarjoillaan nykyaikaista ruokaa. "Käyttäjä: "ah mikä on osoite puhelinnumero ja postinumero "Järjestelmä: "Cotto, joka sijaitsee alueella, jonka postinumero on CB1 1BG, on osoitteessa 183 East Road. Sen puhelinnumero on 01223302010." Käyttäjä: "Kiitos, näkemiin".</w:t>
      </w:r>
    </w:p>
    <w:p>
      <w:r>
        <w:rPr>
          <w:b/>
        </w:rPr>
        <w:t xml:space="preserve">Tulos</w:t>
      </w:r>
    </w:p>
    <w:p>
      <w:r>
        <w:t xml:space="preserve">Etsit nykyaikaista ravintolaa, ja sen pitäisi sijaita Castle Hillin alueella. Haluat tietää paikan osoitteen, puhelinnumeron ja postinumeron.</w:t>
      </w:r>
    </w:p>
    <w:p>
      <w:r>
        <w:rPr>
          <w:b/>
        </w:rPr>
        <w:t xml:space="preserve">Esimerkki 3.1600</w:t>
      </w:r>
    </w:p>
    <w:p>
      <w:r>
        <w:t xml:space="preserve">Järjestelmä: "Kiitos, että soitit Cambridgen tiedotusjärjestelmään. Puhelunne nauhoitetaan tutkimustarkoituksiin. Saatat kysyä tietoja ruokapaikasta, kuten ravintolasta, pubista tai kahvilasta. Miten voin auttaa?" Käyttäjä: "Taustamelu jep" Järjestelmä: "Millaista paikkaa etsit?" Käyttäjä: "Millaista paikkaa etsit? Esimerkiksi pubia tai ravintolaa. "Käyttäjä: "Lähi-idän ravintolaa "Järjestelmä: "Anna minun vahvistaa. Et välitä alueesta. Etsit tapahtumapaikkaa. "Käyttäjä: "taustamelu "System: "Al Casbah on erinomainen ravintola, jossa tarjoillaan välimerellistä ja lähi-idän ruokaa. "Käyttäjä: "taustamelu "System: "Al Casbah, jossa tarjoillaan välimerellistä ja lähi-idän ruokaa, on erinomainen ravintola. "Käyttäjä: "Romseyn alueella "System: "Al Casbah, joka sijaitsee Romseyn kaupunginosassa, on loistava ravintola. Siellä tarjoillaan välimerellistä ja itämaista ruokaa. "Käyttäjä: "mikä on osoite "Järjestelmä: "Al Casbah sijaitsee osoitteessa 62 Mill Road. "Käyttäjä: "mikä on hintaluokka "Järjestelmä: "Al Casbah on kohtuullisessa hintaluokassa. Pääruokien hinnat vaihtelevat 8 puntaa 95 ja 12 puntaa 95 välillä. "Käyttäjä: "taustamelu "Järjestelmä: "Romseyn kaupunginosassa sijaitseva Al Casbah on hyvä ravintola. Paikka, jossa tarjoillaan välimerellistä ja keski-itämaista ruokaa, on kohtalaisessa hintaluokassa. "Käyttäjä: 'taustamelu'Järjestelmä: "Al Casbah, joka sijaitsee Romseyn kaupunginosassa, on erinomainen ravintola. Tämä paikka, jossa tarjoillaan välimerellistä ja lähi-itämaista ruokaa, on keskihintainen. "Käyttäjä: "kiitos näkemiin</w:t>
      </w:r>
    </w:p>
    <w:p>
      <w:r>
        <w:rPr>
          <w:b/>
        </w:rPr>
        <w:t xml:space="preserve">Tulos</w:t>
      </w:r>
    </w:p>
    <w:p>
      <w:r>
        <w:t xml:space="preserve">Etsit lähi-idän ravintolaa, ja sen pitäisi sijaita Romseyn alueella. Varmista, että saat paikan osoitteen ja hintaluokan.</w:t>
      </w:r>
    </w:p>
    <w:p>
      <w:r>
        <w:rPr>
          <w:b/>
        </w:rPr>
        <w:t xml:space="preserve">Esimerkki 3.1601</w:t>
      </w:r>
    </w:p>
    <w:p>
      <w:r>
        <w:t xml:space="preserve">Järjestelmä: "Kiitos, että soitit Cambridgen tiedotusjärjestelmään. Puhelunne nauhoitetaan tutkimustarkoituksiin. Saatat kysyä tietoja ruokapaikasta, kuten ravintolasta, pubista tai kahvilasta. Miten voin auttaa?" Käyttäjä: "huh" Järjestelmä: "Minkälaista paikkaa etsit? Esimerkiksi kahvilaa, pubia tai ravintolaa." Käyttäjä: "Etsin pubia." Järjestelmä: "Etsitkö paikkaa, joka on lähellä tiettyä paikkaa?" Järjestelmä: "Etsitkö paikkaa tietyn paikan läheltä? Esimerkiksi Castle Galleries, Little Saint Mary's tai Sidney Sussex College. "Käyttäjä: "Etsin pubia "Järjestelmä: "Vahvistan asian. Et välitä internet-yhteydestä ja etsit tapahtumapaikkaa. "Käyttäjä: "ei "Järjestelmä: "Etsitkö paikkaa tietyn tapahtumapaikan läheltä? Esimerkiksi Gallery at twelve A High Street, People's Portraits Exhibition tai Primavera. "Käyttäjä: "siinä pitäisi kuitenkin olla internet-yhteys "Järjestelmä: "The Bakers on loistava pubi, jossa on internet-yhteys. "Käyttäjä: "sallitaanko siellä lapset "Järjestelmä: "The Bakers sijaitsee osoitteessa 176 East Road. "Käyttäjä: "sallitaanko siellä lapset "Järjestelmä: "The Baron of Beef sallii lapset, ja se on loistava pubi. "Käyttäjä: "onko siinä internet-yhteys "Järjestelmä: "The Baron of Beefissä ei ole internet-yhteyttä.'Käyttäjä: 'antakaa sitten toinen vaihtoehto'Järjestelmä: 'The Baron of Beef on erinomainen pubi.'Käyttäjä: 'haluan pubin, jossa on internet ja jossa on mahdollisuus käyttää lapsia'Järjestelmä: 'The Bakers, jossa on mahdollisuus käyttää lapsia, on erinomainen pubi, jossa on internetyhteys.'Käyttäjä: 'voitteko antaa osoitteen'Järjestelmä: 'The Bakers sijaitsee osoitteessa 176 East Road'.'Käyttäjä: 'puhelinnumero'Järjestelmä: 'The Bakersin puhelinnumero on 01223304121.'Käyttäjä: 'ja mikä on hinta'Järjestelmä: 'The Bakers on erinomainen pubi'. Pääruokien hinta vaihtelee 6 punnasta 8 puntaan 49 puntaan ja halvimman tuopin hinta on 2 puntaa 25 puntaa." Käyttäjä: "näkemiin, kiitos".</w:t>
      </w:r>
    </w:p>
    <w:p>
      <w:r>
        <w:rPr>
          <w:b/>
        </w:rPr>
        <w:t xml:space="preserve">Tulos</w:t>
      </w:r>
    </w:p>
    <w:p>
      <w:r>
        <w:t xml:space="preserve">Etsit pubia, jossa pitäisi olla internetyhteys ja jossa lapset ovat sallittuja. Varmista, että saat osoitteen, puhelinnumeron ja hinnan.</w:t>
      </w:r>
    </w:p>
    <w:p>
      <w:r>
        <w:rPr>
          <w:b/>
        </w:rPr>
        <w:t xml:space="preserve">Esimerkki 3.1602</w:t>
      </w:r>
    </w:p>
    <w:p>
      <w:r>
        <w:t xml:space="preserve">Järjestelmä: "Kiitos, että soitit Cambridgen tiedotusjärjestelmään. Puhelunne nauhoitetaan tutkimustarkoituksiin. Saatat kysyä tietoja ruokapaikasta, kuten ravintolasta, pubista tai kahvilasta. Miten voin auttaa?" Käyttäjä: "Haluaisin löytää pikaruokaravintolan edulliseen hintaluokkaan" Järjestelmä: "HK Fusion, joka tarjoilee kiinalaista ruokaa, on hyvä ravintola. Se kuuluu halpaan hintaluokkaan. "Käyttäjä: "Mikä on osoite "Järjestelmä: "HK Fusion sijaitsee osoitteessa 21 Burleigh Street. Pääruokien hinnat vaihtelevat 5 punnasta 8 puntaan. "Käyttäjä: "kiitos näkemiin</w:t>
      </w:r>
    </w:p>
    <w:p>
      <w:r>
        <w:rPr>
          <w:b/>
        </w:rPr>
        <w:t xml:space="preserve">Tulos</w:t>
      </w:r>
    </w:p>
    <w:p>
      <w:r>
        <w:t xml:space="preserve">Haluat löytää pikaruokaravintolan, ja sen pitäisi olla halpa. Varmista, että saat paikan osoitteen ja hinnan.</w:t>
      </w:r>
    </w:p>
    <w:p>
      <w:r>
        <w:rPr>
          <w:b/>
        </w:rPr>
        <w:t xml:space="preserve">Esimerkki 3.1603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'unintelligible'Järjestelmä: 'Millaista paikkaa etsit? Esimerkiksi pubi tai ravintola.'Käyttäjä: 'im looking for a pub'Järjestelmä: 'Etsitkö paikkaa, joka on lähellä tiettyä tapahtumapaikkaa? Esimerkiksi Kansanmuseo, Christ's College tai Corpus Christi. "Käyttäjä: "etsin pubia, jossa on internet-yhteys "Järjestelmä: "The Bakers, jossa on internet-yhteys, on erinomainen pubi. "Käyttäjä: "ei "Järjestelmä: "The Bakers, jossa on internet-yhteys, on loistava pubi. "Käyttäjä: "onko siellä tv:tä "Järjestelmä: "The Bakersissa on televisio".'Käyttäjä: 'onko siellä tv'Järjestelmä: 'The Bakersissa on televisio.'Käyttäjä: 'mikä on osoite'Järjestelmä: 'The Bakers sijaitsee osoitteessa 176 East Road.'Käyttäjä: 'mikä on hintaluokka'Järjestelmä: 'The Bakers kuuluu halpaan hintaluokkaan.'Käyttäjä: 'sil'Järjestelmä: 'The Bakers on loistava pubi.'Käyttäjä: 'kiitos näkemiin'.</w:t>
      </w:r>
    </w:p>
    <w:p>
      <w:r>
        <w:rPr>
          <w:b/>
        </w:rPr>
        <w:t xml:space="preserve">Tulos</w:t>
      </w:r>
    </w:p>
    <w:p>
      <w:r>
        <w:t xml:space="preserve">Etsit pubia, ja siinä pitäisi olla internet-yhteys ja televisio. Haluat tietää paikan osoitteen ja hintaluokan.</w:t>
      </w:r>
    </w:p>
    <w:p>
      <w:r>
        <w:rPr>
          <w:b/>
        </w:rPr>
        <w:t xml:space="preserve">Esimerkki 3.1604</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enkä välitä alueesta." Järjestelmä: "Mikä kaupunginosa sinulla on mielessäsi?" Käyttäjä: "En tiedä. Esimerkiksi jotain Barnwellin, Fen Dittonin tai Girtonin alueelta. "Käyttäjä: "Mistä tahansa "Järjestelmä: "Carringtons on erinomainen kahvila ja loistava ravintola, se tarjoilee kahvilaruokaa ja se tarjoilee englantilaista ruokaa. "Käyttäjä: "Kiitos, näkemiin".</w:t>
      </w:r>
    </w:p>
    <w:p>
      <w:r>
        <w:rPr>
          <w:b/>
        </w:rPr>
        <w:t xml:space="preserve">Tulos</w:t>
      </w:r>
    </w:p>
    <w:p>
      <w:r>
        <w:t xml:space="preserve">Haluat löytää englantilaisen ravintolan. Et välitä alueesta. Varmista, että saat paikan osoitteen, puhelinnumeron ja hinnan.</w:t>
      </w:r>
    </w:p>
    <w:p>
      <w:r>
        <w:rPr>
          <w:b/>
        </w:rPr>
        <w:t xml:space="preserve">Esimerkki 3.1605</w:t>
      </w:r>
    </w:p>
    <w:p>
      <w:r>
        <w:t xml:space="preserve">Järjestelmä: "Kiitos, että soitit Cambridgen tiedotusjärjestelmään. Puhelunne nauhoitetaan tutkimustarkoituksiin. Saatat kysyä tietoja ruokapaikasta, kuten ravintolasta, pubista tai kahvilasta. Miten voin auttaa?" Käyttäjä: "kahvila, jossa tarjoillaan italialaista ruokaa ja sen pitäisi olla kalliissa hintaluokassa" Järjestelmä: "Caffe Nero on erinomainen kahvila, siellä tarjoillaan italialaista ruokaa ja sen pitäisi olla kalliissa hintaluokassa." Käyttäjä: "puhelinnumero ja postinumero, kiitos" Järjestelmä: "Caffe Neron puhelinnumero on 01223307728 ja se sijaitsee alueella, jonka postinumero on CB2 3PA. Pääruokien hinnat vaihtelevat 3 punnasta 50 puntaan 85 puntaan ja cappuccinon hinta on 2 puntaa 15." Käyttäjä: "noise sil" Järjestelmä: "Italialaista ruokaa tarjoava Caffe Nero on hyvä kahvila. Se on kalliissa hintaluokassa. "Käyttäjä: "postinumero "Järjestelmä: "Caffe Nero sijaitsee alueella, jonka postinumero on CB2 3PA. "Käyttäjä: "kiitos ja näkemiin".</w:t>
      </w:r>
    </w:p>
    <w:p>
      <w:r>
        <w:rPr>
          <w:b/>
        </w:rPr>
        <w:t xml:space="preserve">Tulos</w:t>
      </w:r>
    </w:p>
    <w:p>
      <w:r>
        <w:t xml:space="preserve">Haluat löytää kahvilan, jossa tarjoillaan italialaista ruokaa, ja sen pitäisi olla kallis. Haluat tietää puhelinnumeron ja postinumeron.</w:t>
      </w:r>
    </w:p>
    <w:p>
      <w:r>
        <w:rPr>
          <w:b/>
        </w:rPr>
        <w:t xml:space="preserve">Esimerkki 3.1606</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Addenbrookesin alueelta "Järjestelmä: "The Peking Restaurant on erinomainen ravintola, se sijaitsee Addenbrooken kaupunginosassa ja se on halpaa hintaluokkaa. "Käyttäjä: "ok kiitos mikä on paikan osoite ja puhelinnumero "Järjestelmä: "The Peking Restaurant, joka sijaitsee alueella, jonka postinumero on CB2 8NX, sijaitsee osoitteessa Unit 3, The Belvedere, Homerton Street. Sen puhelinnumero on 01223902166. "Käyttäjä: "ok kiitos, näkemiin.</w:t>
      </w:r>
    </w:p>
    <w:p>
      <w:r>
        <w:rPr>
          <w:b/>
        </w:rPr>
        <w:t xml:space="preserve">Tulos</w:t>
      </w:r>
    </w:p>
    <w:p>
      <w:r>
        <w:t xml:space="preserve">Haluat löytää halvan ravintolan, ja sen pitäisi olla Addenbrookesin alueella. Haluat tietää paikan osoitteen, puhelinnumeron ja postinumeron.</w:t>
      </w:r>
    </w:p>
    <w:p>
      <w:r>
        <w:rPr>
          <w:b/>
        </w:rPr>
        <w:t xml:space="preserve">Esimerkki 3.1607</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cherry hinton" Järjestelmä: "Minkälaista ruokaa haluatte?" Käyttäjä: "im looking for a restaurant in cherry hinton". Esimerkiksi pikaruokaa, italialaista tai kasvisruokaa.'Käyttäjä: 'ei väliä'Järjestelmä: 'HK Fusion on loistava ravintola ja se sijaitsee Cherry Hintonin kaupunginosassa.'Käyttäjä: 'minkä tyyppistä ruokaa'Järjestelmä: 'HK Fusion tarjoilee kiinalaista ruokaa.'Käyttäjä: 'mikä on osoite'Järjestelmä: 'HK Fusion sijaitsee osoitteessa 21 Burleigh Street.'Käyttäjä: 'mikä on puhelinnumero'Järjestelmä: 'HK Fusionin puhelinnumero on 01223355909.'Käyttäjä: 'kiitos, näkemiin'</w:t>
      </w:r>
    </w:p>
    <w:p>
      <w:r>
        <w:rPr>
          <w:b/>
        </w:rPr>
        <w:t xml:space="preserve">Tulos</w:t>
      </w:r>
    </w:p>
    <w:p>
      <w:r>
        <w:t xml:space="preserve">Etsitkö ravintolaa kohteessa Cherry Hinton. Et välitä hintaluokasta. Haluat tietää paikan osoitteen, puhelinnumeron ja ruokatyypin.</w:t>
      </w:r>
    </w:p>
    <w:p>
      <w:r>
        <w:rPr>
          <w:b/>
        </w:rPr>
        <w:t xml:space="preserve">Esimerkki 3.1608</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Järjestelmä: "Etsittekö jotain tiettyä paikkaa lähellä olevaa paikkaa? Esimerkiksi Tekniikan museota, klassisen arkeologian museota tai Saint John's Collegea. "Käyttäjä: "ei "Järjestelmä: "Eraina Taverna on erinomainen ravintola, jossa tarjoillaan kreikkalaista ruokaa. "Käyttäjä: "osoite "Järjestelmä: "Eraina Taverna sijaitsee osoitteessa 2 Free School Lane.'Käyttäjä: 'puhelinnumero'Järjestelmä: 'Eraina Tavernan puhelinnumero on 01223902126.'Käyttäjä: 'postinumero'Järjestelmä: 'Eraina Taverna sijaitsee alueella, jonka postinumero on CB2 3QA.'Käyttäjä: 'kiitos näkemiin'</w:t>
      </w:r>
    </w:p>
    <w:p>
      <w:r>
        <w:rPr>
          <w:b/>
        </w:rPr>
        <w:t xml:space="preserve">Tulos</w:t>
      </w:r>
    </w:p>
    <w:p>
      <w:r>
        <w:t xml:space="preserve">Etsit kreikkalaista ravintolaa. Et välitä hintaluokasta. Haluat tietää osoitteen, puhelinnumeron ja postinumeron.</w:t>
      </w:r>
    </w:p>
    <w:p>
      <w:r>
        <w:rPr>
          <w:b/>
        </w:rPr>
        <w:t xml:space="preserve">Esimerkki 3.1609</w:t>
      </w:r>
    </w:p>
    <w:p>
      <w:r>
        <w:t xml:space="preserve">Järjestelmä: "Kiitos, että soitit Cambridgen tiedotusjärjestelmään. Puhelunne nauhoitetaan tutkimustarkoituksiin. Saatat kysyä tietoja ruokapaikasta, kuten ravintolasta, pubista tai kahvilasta. Miten voin auttaa?" Käyttäjä: "Etsi mannermainen ravintola kalliissa hintaluokassa" Järjestelmä: "Alimentum on erinomainen ravintola, jossa tarjoillaan mannermaista ruokaa. Tämä ranskalaista ruokaa tarjoava paikka on kalliissa hintaluokassa. "Käyttäjä: "Saanko puhelinnumeron ja alueen "Järjestelmä: "Alimentumin puhelinnumero on 01223413000. Pääruokien hinnat vaihtelevat 17 punnasta 50 puntaan 21 puntaan ja viinilasillisen hinta vaihtelee 6 punnasta 50 puntaan 10 puntaan 50." Käyttäjä: "Millä alueella se sijaitsee?" Järjestelmä: "Alimentum sijaitsee Addenbrooken kaupunginosassa." Käyttäjä: "Kiitos, näkemiin</w:t>
      </w:r>
    </w:p>
    <w:p>
      <w:r>
        <w:rPr>
          <w:b/>
        </w:rPr>
        <w:t xml:space="preserve">Tulos</w:t>
      </w:r>
    </w:p>
    <w:p>
      <w:r>
        <w:t xml:space="preserve">Etsit mannermaista ravintolaa, ja sen pitäisi olla kalliin hintainen. Varmista, että saat puhelinnumeron ja alueen.</w:t>
      </w:r>
    </w:p>
    <w:p>
      <w:r>
        <w:rPr>
          <w:b/>
        </w:rPr>
        <w:t xml:space="preserve">Esimerkki 3.1610</w:t>
      </w:r>
    </w:p>
    <w:p>
      <w:r>
        <w:t xml:space="preserve">Järjestelmä: "Kiitos, että soitit Cambridgen tiedotusjärjestelmään. Puhelunne nauhoitetaan tutkimustarkoituksiin. Saatat kysyä tietoja ruokapaikasta, kuten ravintolasta, pubista tai kahvilasta. Miten voin auttaa?" Käyttäjä: "Tarvitsen italialaista ravintolaa" Järjestelmä: "Mitä kaupunginosaa ajattelette?" Käyttäjä: "Mitä kaupunginosaa ajattelette? Esimerkiksi jotain Barnwellin, Romseyn tai Trumpingtonin alueelta. "Käyttäjä: "trumpington "Järjestelmä: "Trumpingtonin alueella ei ole ravintolaa, jossa tarjoiltaisiin italialaista ruokaa. "Käyttäjä: "keskusta "Järjestelmä: "Voinko auttaa sinua jossakin muussa asiassa? "Käyttäjä: "italialainen ravintola keskusta-alueella "Järjestelmä: "Strada, joka sijaitsee kaupungin keskusta-alueella, on erinomainen ravintola. Se tarjoilee italialaista ruokaa. "Käyttäjä: "puhelinnumero "Järjestelmä: "Strada sijaitsee osoitteessa 17 Trinity Street ja sen puhelinnumero on 01223352166. "Käyttäjä: "kiitos, näkemiin</w:t>
      </w:r>
    </w:p>
    <w:p>
      <w:r>
        <w:rPr>
          <w:b/>
        </w:rPr>
        <w:t xml:space="preserve">Tulos</w:t>
      </w:r>
    </w:p>
    <w:p>
      <w:r>
        <w:t xml:space="preserve">Haluat löytää italialaisen ravintolan, ja sen pitäisi olla kalliin hintainen. Varmista, että saat paikan puhelinnumeron ja hinnan.</w:t>
      </w:r>
    </w:p>
    <w:p>
      <w:r>
        <w:rPr>
          <w:b/>
        </w:rPr>
        <w:t xml:space="preserve">Esimerkki 3.1611</w:t>
      </w:r>
    </w:p>
    <w:p>
      <w:r>
        <w:t xml:space="preserve">Järjestelmä: "Kiitos, että soitit Cambridgen tiedotusjärjestelmään. Puhelunne nauhoitetaan tutkimustarkoituksiin. Saatat kysyä tietoja ruokapaikasta, kuten ravintolasta, pubista tai kahvilasta. Miten voin auttaa?" Käyttäjä: "eep restaurant" Järjestelmä: "Mitä kaupunginosaa tarkoitat? Esimerkiksi jotain Barnwellin, King's Hedgesin tai New Chestertonin alueelta. "Käyttäjä: "Castle Hillin alue "Järjestelmä: "Minkälaista hintaluokkaa etsit? Esimerkiksi kallista tai ilmaista.'Käyttäjä: 'halpaa'Järjestelmä: 'Mitä kaupunginosaa sinulla on mielessäsi? Esimerkiksi: Barnwell, vai keskusta.'Käyttäjä: 'castle hill area'Järjestelmä: 'Etsitkö paikkaa, joka on lähellä tiettyä tapahtumapaikkaa? Esimerkiksi Gonville and Caius College tai Lammas Land Park.'Käyttäjä: 'castle hill area'Järjestelmä: 'La Raza on hyvä ravintola ja se on halpaa hintaluokkaa.'Käyttäjä: 'osoite'Järjestelmä: 'La Raza sijaitsee osoitteessa 4-6, The Basement, Rose Crescent ja sen puhelinnumero on 01223464550.'Käyttäjä: 'hinta'Järjestelmä: 'La Raza on hyvä paikka. Pääruokien hinnat vaihtelevat 1 punnasta 95 puntaan 95 ja 13 puntaan 95 ja aikuisten sisäänpääsy on 4 puntaa.'Käyttäjä: 'kiitos näkemiin'</w:t>
      </w:r>
    </w:p>
    <w:p>
      <w:r>
        <w:rPr>
          <w:b/>
        </w:rPr>
        <w:t xml:space="preserve">Tulos</w:t>
      </w:r>
    </w:p>
    <w:p>
      <w:r>
        <w:t xml:space="preserve">Haluat löytää halvan ravintolan, ja sen pitäisi olla Castle Hillin alueella. Varmista, että saat osoitteen, puhelinnumeron ja hinnan.</w:t>
      </w:r>
    </w:p>
    <w:p>
      <w:r>
        <w:rPr>
          <w:b/>
        </w:rPr>
        <w:t xml:space="preserve">Esimerkki 3.1612</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Järjestelmä: "Vahvistan asian. Etsit mereneläviä tarjoavaa paikkaa. "Käyttäjä: "enkä välitä hintaluokasta "Järjestelmä: "Loch Fyne, joka tarjoilee mereneläviä, on loistava ravintola. "Käyttäjä: "etsin fuusioravintolaa "Järjestelmä: "Mikä kaupunginosa sinulla on mielessäsi? Esimerkiksi Addenbrooke's tai New Chesterton.'Käyttäjä: 'addenbrooke'Järjestelmä: 'The Dojo Noodle Bar, joka tarjoilee fuusioruokaa, on erinomainen ravintola.'Käyttäjä: 'osoite alueella'Järjestelmä: 'The Dojo Noodle Bar on erinomainen ravintola ja se tarjoilee fuusioruokaa.'Käyttäjä: 'mikä se on'Järjestelmä: 'Dojo Noodle Bar on erinomainen ravintola ja se tarjoilee fuusioruokaa.'Käyttäjä: 'osoite ja alueen paikka'Järjestelmä: 'Dojo Noodle Bar on erinomainen ravintola ja se tarjoilee fuusioruokaa.'Käyttäjä: 'mikä se osoite on'Järjestelmä: 'Anna minun vahvistaa. Et välitä sijainnista. Etsit tapahtumapaikkaa." Käyttäjä: "kyllä" Järjestelmä: "Dojo Noodle Bar, joka tarjoilee fuusioruokaa, on loistava ravintola." Käyttäjä: "mikä on tapahtumapaikan osoite ja alue?" Järjestelmä: "Dojo Noodle Bar sijaitsee Miller's Yardilla." Käyttäjä: "kiitos näkemiin</w:t>
      </w:r>
    </w:p>
    <w:p>
      <w:r>
        <w:rPr>
          <w:b/>
        </w:rPr>
        <w:t xml:space="preserve">Tulos</w:t>
      </w:r>
    </w:p>
    <w:p>
      <w:r>
        <w:t xml:space="preserve">Haluat löytää fuusioravintolan. Et välitä hintaluokasta. Haluat tietää paikan osoitteen ja alueen.</w:t>
      </w:r>
    </w:p>
    <w:p>
      <w:r>
        <w:rPr>
          <w:b/>
        </w:rPr>
        <w:t xml:space="preserve">Esimerkki 3.1613</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kahvilaa, pubia tai ravintolaa. "Käyttäjä: "im looking for a chinese take away restaurant "System: "Would you like chinese or X food? "Käyttäjä: "chinese chinese restaurant "System: "Would you like a free price range, or you don't care? "Käyttäjä: "i dont care "System: "What part of town do you have in mind?". Esimerkiksi Arbury.'Käyttäjä: 'en välitä sijainnista'Järjestelmä: 'J-ravintola, jossa tarjoillaan kiinalaista ruokaa, on erinomainen ravintola.'Käyttäjä: 'saanko osoitteen puhelinnumeron ja postinumeron'Järjestelmä: 'J-ravintola, joka sijaitsee alueella, jonka postinumero on CB2 1DP, on osoitteessa 86, Regent Street. Sen puhelinnumero on 01223307273.'Käyttäjä: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3.1614</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Järjestelmä: "Minkälaista ruokaa haluatte? Esimerkiksi meksikolaista ja tex mex -ruokaa, kreikkalaista tai turkkilaista ruokaa.'Käyttäjä: 'tex mex'Järjestelmä: 'Ei ole olemassa meksikolaista ja tex mex -ruokaa tarjoavaa ravintolaa, joka tarjoaisi palveluja ilmaiseksi.'Käyttäjä: 'turkkilainen'Järjestelmä: 'Agora on hyvä ravintola, jossa tarjoillaan turkkilaista ruokaa.'Käyttäjä: 'mikä on osoite'Järjestelmä: 'The Agora sijaitsee osoitteessa 4 King's Parade.'Käyttäjä: 'mikä on puhelinnumero'Järjestelmä: 'The Agoran puhelinnumero on 01223308448.'Käyttäjä: 'kiitos ja näkemiin'</w:t>
      </w:r>
    </w:p>
    <w:p>
      <w:r>
        <w:rPr>
          <w:b/>
        </w:rPr>
        <w:t xml:space="preserve">Tulos</w:t>
      </w:r>
    </w:p>
    <w:p>
      <w:r>
        <w:t xml:space="preserve">Etsit ilmaista ravintolaa. Et välitä alueesta. Varmista, että saat paikan osoitteen ja puhelinnumeron.</w:t>
      </w:r>
    </w:p>
    <w:p>
      <w:r>
        <w:rPr>
          <w:b/>
        </w:rPr>
        <w:t xml:space="preserve">Esimerkki 3.1615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"im looking for a cheap restaurant and it should be in the fen ditton area'System: "The Milton Park English and Thai Restaurant is an outstanding restaurant and it is in the Fen Ditton part of town." Järjestelmä: "The Milton Park English and Thai Restaurant is an outstanding restaurant and it is in the Fen Ditton part of town. Se on halpaa hintaluokkaa. "Käyttäjä: "mikä on puhelinnumero ja osoite "Järjestelmä: "The Milton Park English and Thai Restaurant sijaitsee Milton Park Golf Course, Ely Road, Milton, ja sen puhelinnumero on 01223864602. "Käyttäjä: "kiitos ja näkemiin.</w:t>
      </w:r>
    </w:p>
    <w:p>
      <w:r>
        <w:rPr>
          <w:b/>
        </w:rPr>
        <w:t xml:space="preserve">Tulos</w:t>
      </w:r>
    </w:p>
    <w:p>
      <w:r>
        <w:t xml:space="preserve">Etsit halpaa ravintolaa, ja sen pitäisi olla Fendittonin alueella. Varmista, että saat puhelinnumeron ja osoitteen.</w:t>
      </w:r>
    </w:p>
    <w:p>
      <w:r>
        <w:rPr>
          <w:b/>
        </w:rPr>
        <w:t xml:space="preserve">Esimerkki 3.1616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Kings Hedgesin alueelta" Järjestelmä: "The Ranch, joka sijaitsee King's Hedgesin kaupunginosassa, on hyvä ravintola. Se on kohtuuhintainen. "Käyttäjä: "Tarvitsen osoitteen, puhelinnumeron ja hinnan "Järjestelmä: "The Ranch sijaitsee osoitteessa 100 Histon Road ja sen puhelinnumero on 01223322772. Pääruokien hinta vaihtelee 6 punnasta 12 puntaan 50.'Käyttäjä: 'kiitos näkemiin'</w:t>
      </w:r>
    </w:p>
    <w:p>
      <w:r>
        <w:rPr>
          <w:b/>
        </w:rPr>
        <w:t xml:space="preserve">Tulos</w:t>
      </w:r>
    </w:p>
    <w:p>
      <w:r>
        <w:t xml:space="preserve">Etsit kohtuuhintaista ravintolaa, ja sen pitäisi sijaita Kings Hedgesin alueella. Varmista, että saat osoitteen, puhelinnumeron ja hinnan.</w:t>
      </w:r>
    </w:p>
    <w:p>
      <w:r>
        <w:rPr>
          <w:b/>
        </w:rPr>
        <w:t xml:space="preserve">Esimerkki 3.1617</w:t>
      </w:r>
    </w:p>
    <w:p>
      <w:r>
        <w:t xml:space="preserve">Järjestelmä: "Kiitos, että soitit Cambridgen tiedotusjärjestelmään. Puhelunne nauhoitetaan tutkimustarkoituksiin. Saatat kysyä tietoja ruokapaikasta, kuten ravintolasta, pubista tai kahvilasta. Miten voin auttaa?" Käyttäjä: "kiinalainen takeif away -ravintola" Järjestelmä: "Vahvistan. Etsit kiinalaista take away -ravintolaa." Käyttäjä: "Kyllä" Järjestelmä: "Mikä kaupunginosa sinulla on mielessäsi"? Esimerkiksi jotain Barnwellin, King's Hedgesin tai Riversiden alueella. "Käyttäjä: "Romseyn alue "Järjestelmä: "Kymmoy on loistava ravintola, se sijaitsee Romseyn kaupunginosassa, se tarjoaa kiinalaista take away -ravintolaa ja fuusio-ruokaa. "Käyttäjä: "puhelinnumero "Järjestelmä: "Kymmoy Noodle Barin puhelinnumero on 01223311911. "Käyttäjä: "hinta "Järjestelmä: "Kymmoy Noodle Bar on erinomainen paikka. Pääruokien hinta vaihtelee 7 punnasta 10 puntaan ja 9 puntaan 70 puntaan.'Käyttäjä: 'kiitos hyvästi'</w:t>
      </w:r>
    </w:p>
    <w:p>
      <w:r>
        <w:rPr>
          <w:b/>
        </w:rPr>
        <w:t xml:space="preserve">Tulos</w:t>
      </w:r>
    </w:p>
    <w:p>
      <w:r>
        <w:t xml:space="preserve">Haluat löytää kiinalaisen noutoruokaravintolan, ja sen pitäisi sijaita Romseyn alueella. Haluat tietää puhelinnumeron ja hinnan.</w:t>
      </w:r>
    </w:p>
    <w:p>
      <w:r>
        <w:rPr>
          <w:b/>
        </w:rPr>
        <w:t xml:space="preserve">Esimerkki 3.1618</w:t>
      </w:r>
    </w:p>
    <w:p>
      <w:r>
        <w:t xml:space="preserve">Järjestelmä: "Kiitos, että soitit Cambridgen tiedotusjärjestelmään. Puhelunne nauhoitetaan tutkimustarkoituksiin. Saatat kysyä tietoja ruokapaikasta, kuten ravintolasta, pubista tai kahvilasta. Miten voin auttaa?" Käyttäjä: "Kyllä, tarvitsen välimerellisen ravintolan osoitteen." Järjestelmä: "Mitä kaupunginosaa tarkoitatte?" Käyttäjä: "Kyllä, tarvitsen välimerellisen ravintolan osoitteen. Esimerkiksi Castle Hill tai keskustaa.'Käyttäjä: 'sillä ei ole väliä'Järjestelmä: 'Nando's Restaurant, Saint Andrews Street, joka tarjoilee välimerellistä ruokaa, on erinomainen ravintola.'Käyttäjä: 'saanko osoitteen'Järjestelmä: 'Nando's Restaurant, Saint Andrews Street sijaitsee osoitteessa 33-34 Saint Andrews Street.'Käyttäjä: 'kiitos, näkemiin'.</w:t>
      </w:r>
    </w:p>
    <w:p>
      <w:r>
        <w:rPr>
          <w:b/>
        </w:rPr>
        <w:t xml:space="preserve">Tulos</w:t>
      </w:r>
    </w:p>
    <w:p>
      <w:r>
        <w:t xml:space="preserve">Haluat löytää välimerellisen ravintolan. Et välitä hintaluokasta. Varmista, että saat osoitteen ja alueen.</w:t>
      </w:r>
    </w:p>
    <w:p>
      <w:r>
        <w:rPr>
          <w:b/>
        </w:rPr>
        <w:t xml:space="preserve">Esimerkki 3.1619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"Mitä kaupunginosaa ajattelette? Esimerkiksi jotain Barnwellin, keskustan tai Newnhamin alueelta. "Käyttäjä: "im looking for a fusion restaurant "Järjestelmä: "Are you looking for a pub or a restaurant? "Käyttäjä: "a restaurant "Järjestelmä: "What part of town do you have in mind?". Esimerkiksi jotain Barnwellin, keskustan tai Trumpingtonin alueelta.'Käyttäjä: 'fuusioravintola'Järjestelmä: 'Dojo Noodle Bar, joka tarjoilee fuusioruokaa, on hyvä ravintola. Se on halpaa hintaluokkaa. "Käyttäjä: "en välitä hintaluokasta onko sinulla muita "Järjestelmä: "The Dojo Noodle Bar, joka tarjoilee fuusioruokaa, on erinomainen ravintola. Se kuuluu halpaan hintaluokkaan. "Käyttäjä: "Onko teillä puhelinnumeroa? "Järjestelmä: "Dojo Noodle Barin puhelinnumero on 01223363471. "Käyttäjä: "Onko se ravintola? "Järjestelmä: "Kyllä. Dojo Noodle Bar on erinomainen ravintola. "Käyttäjä: "Mikä on osoite? "Järjestelmä: "Dojo Noodle Bar sijaitsee Miller's Yardilla. "Käyttäjä: "Kiitos, näkemiin.</w:t>
      </w:r>
    </w:p>
    <w:p>
      <w:r>
        <w:rPr>
          <w:b/>
        </w:rPr>
        <w:t xml:space="preserve">Tulos</w:t>
      </w:r>
    </w:p>
    <w:p>
      <w:r>
        <w:t xml:space="preserve">Etsit fuusioravintolaa. Et välitä hintaluokasta. Varmista, että saat puhelinnumeron ja osoitteen.</w:t>
      </w:r>
    </w:p>
    <w:p>
      <w:r>
        <w:rPr>
          <w:b/>
        </w:rPr>
        <w:t xml:space="preserve">Esimerkki 3.1620</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"Mitä kaupunginosaa ajattelette?" Käyttäjä: "Missä päin kaupunkia? Esimerkiksi Cherry Hinton tai Girton.'Käyttäjä: 'mikä tahansa alue mikä tahansa hinta'Järjestelmä: 'The Baron of Beef on erinomainen pubi.'Käyttäjä: 'onko siellä internet-yhteys'Järjestelmä: 'The Baron of Beefissä ei ole internet-yhteyttä. Pääruokien hinnat vaihtelevat 4 punnasta 99 puntaan 99 ja 7 puntaan 99 ja halvimman tuopin oluen hinta on 2 puntaa 55. "Käyttäjä: "sil "Järjestelmä: "The Baron of Beef on loistava pubi. "Käyttäjä: "onko täällä pubia, jossa on internetyhteys "Järjestelmä: "The Baron of Beef, jossa ei ole internetyhteyttä, on loistava pubi. "Käyttäjä: "onko siellä internetyhteyttä "Järjestelmä: "The Baron of Beefissä ei ole internetyhteyttä.'Käyttäjä: 'haluan pubin'Järjestelmä: 'The Baron of Beef, jossa ei ole internet-yhteyttä, on loistava pubi.'Käyttäjä: 'haluan pubin, jossa on internet-yhteys'Järjestelmä: 'The Bakers, jossa on internet-yhteys, on loistava pubi.'Käyttäjä: 'toinen'Järjestelmä: 'The Bakersin puhelinnumero on 01223304121.'Käyttäjä: 'mikä on osoitealue'Järjestelmä: 'The Bakers sijaitsee osoitteessa 176 East Road.'Käyttäjä: 'mikä on osoite'Järjestelmä: 'The Bakers sijaitsee osoitteessa 176 East Road.'Käyttäjä: 'kiitos näkemiin'</w:t>
      </w:r>
    </w:p>
    <w:p>
      <w:r>
        <w:rPr>
          <w:b/>
        </w:rPr>
        <w:t xml:space="preserve">Tulos</w:t>
      </w:r>
    </w:p>
    <w:p>
      <w:r>
        <w:t xml:space="preserve">Etsit pubia, ja siinä pitäisi olla internet-yhteys. Et välitä hintaluokasta. Haluat tietää paikan osoitteen, puhelinnumeron ja alueen.</w:t>
      </w:r>
    </w:p>
    <w:p>
      <w:r>
        <w:rPr>
          <w:b/>
        </w:rPr>
        <w:t xml:space="preserve">Esimerkki 3.1621</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Järjestelmä: "Millaista hintaluokkaa etsit? Esimerkiksi halpaa vai kallista. "Käyttäjä: "halpaa "Järjestelmä: "Halpaan hintaluokkaan ei kuulu yhtään ranskalaista ruokaa tarjoavaa ravintolaa. "Käyttäjä: "etsin ranskalaista ravintolaa "Järjestelmä: "Ranskalaista ruokaa tarjoava Ta Bouche on loistava ravintola". Se ei peri sisäänpääsymaksua.'Käyttäjä: 'im looking for a french restaurant in the addenbrookes area'System: 'Alimentum on erinomainen ravintola, se sijaitsee Addenbrooken kaupunginosassa ja siellä tarjoillaan mannermaista ja ranskalaista ruokaa.'Käyttäjä: 'whats the phone number and post code'System: 'Alimentumin puhelinnumero on 01223413000. Se sijaitsee alueella, jonka postinumero on CB2 8PB. "Käyttäjä: 'kiitos, näkemiin'</w:t>
      </w:r>
    </w:p>
    <w:p>
      <w:r>
        <w:rPr>
          <w:b/>
        </w:rPr>
        <w:t xml:space="preserve">Tulos</w:t>
      </w:r>
    </w:p>
    <w:p>
      <w:r>
        <w:t xml:space="preserve">Etsit ranskalaista ravintolaa, ja sen pitäisi olla Addenbrookesin alueella. Varmista, että saat puhelinnumeron ja postinumeron.</w:t>
      </w:r>
    </w:p>
    <w:p>
      <w:r>
        <w:rPr>
          <w:b/>
        </w:rPr>
        <w:t xml:space="preserve">Esimerkki 3.1622</w:t>
      </w:r>
    </w:p>
    <w:p>
      <w:r>
        <w:t xml:space="preserve">Järjestelmä: "Kiitos, että soitit Cambridgen tiedotusjärjestelmään. Puhelunne nauhoitetaan tutkimustarkoituksiin. Saatat kysyä tietoja ruokapaikasta, kuten ravintolasta, pubista tai kahvilasta. Miten voin auttaa?" Käyttäjä: "Etsin ravintolaa, joka tarjoilee vain juomia ja välipaloja." Järjestelmä: "Mikä kaupunginosa sinulla on mielessäsi?" Käyttäjä: "Missä päin kaupunkia? Esimerkiksi jotain Cherry Hintonista, keskustasta tai jokirannasta. "Käyttäjä: "Ah jokirannasta, kiitos "Järjestelmä: "The Fleur, joka sijaitsee jokirannassa, on loistava ravintola". Se tarjoilee juomia ja välipaloja. "Käyttäjä: "ah onko se kohtuullisessa hintaluokassa "Järjestelmä: "The Fleur on kohtuullisessa hintaluokassa. "Käyttäjä: "okei mikä on paikan osoite ja puhelinnumero "Järjestelmä: "The Fleur sijaitsee osoitteessa 73 Humberstone Road ja sen puhelinnumero on 01223902183. "Käyttäjä: "kiitos näkemiin".</w:t>
      </w:r>
    </w:p>
    <w:p>
      <w:r>
        <w:rPr>
          <w:b/>
        </w:rPr>
        <w:t xml:space="preserve">Tulos</w:t>
      </w:r>
    </w:p>
    <w:p>
      <w:r>
        <w:t xml:space="preserve">Etsit vain juomia ja välipaloja tarjoavaa ravintolaa, jonka hinnoittelun tulisi olla kohtuullista. Varmista, että saat ravintolan osoitteen ja puhelinnumeron.</w:t>
      </w:r>
    </w:p>
    <w:p>
      <w:r>
        <w:rPr>
          <w:b/>
        </w:rPr>
        <w:t xml:space="preserve">Esimerkki 3.1623</w:t>
      </w:r>
    </w:p>
    <w:p>
      <w:r>
        <w:t xml:space="preserve">Järjestelmä: "Kiitos, että soitit Cambridgen tiedotusjärjestelmään. Puhelunne nauhoitetaan tutkimustarkoituksiin. Saatat kysyä tietoja ruokapaikasta, kuten ravintolasta, pubista tai kahvilasta. Miten voin auttaa?" Käyttäjä: "Etsin Fendittonin alueelta kohtuuhintaista ravintolaa." Järjestelmä: "Mikä kaupunginosa sinulla on mielessäsi?" Käyttäjä: "Missä päin kaupunkia? Esimerkiksi keskustaa tai Trumpingtonia. "Käyttäjä: "fenditton "Järjestelmä: "Mitä kaupunginosaa ajattelet? Esimerkiksi jotain Arburyn, Fen Dittonin tai Girtonin alueelta. "Käyttäjä: "fenditton "Järjestelmä: "Anna minun vahvistaa. Et välitä alueesta ja etsit tapahtumapaikkaa. "Käyttäjä: "Ei, etsin kohtuuhintaista ravintolaa Fendittonin alueelta "Järjestelmä: "The Lion and Lamb on loistava ravintola, ja se sijaitsee Fen Dittonin kaupunginosassa". Se on kohtuuhintainen. "Käyttäjä: "millaista ruokaa siellä tarjoillaan "Järjestelmä: "The Lion and Lamb tarjoilee pubiruokaa. "Käyttäjä: "haluaisin sen osoitteen "Järjestelmä: "The Lion and Lamb sijaitsee High Streetillä, Miltonissa. "Käyttäjä: "mitkä ovat sen hinnat "Järjestelmä: "The Lion and Lamb on loistava paikka. Pääruokien hinnat vaihtelevat 5 punnasta 15 puntaan ja halvimman oluen hinta on 3 puntaa. "Käyttäjä: "onko se ravintola "Järjestelmä: "The Lion and Lamb on erinomainen ravintola. "Käyttäjä: "kiitos, näkemiin.</w:t>
      </w:r>
    </w:p>
    <w:p>
      <w:r>
        <w:rPr>
          <w:b/>
        </w:rPr>
        <w:t xml:space="preserve">Tulos</w:t>
      </w:r>
    </w:p>
    <w:p>
      <w:r>
        <w:t xml:space="preserve">Haluat löytää kohtuuhintaisen ravintolan, ja sen pitäisi olla Fendittonin alueella. Haluat tietää osoitteen ja hinnan.</w:t>
      </w:r>
    </w:p>
    <w:p>
      <w:r>
        <w:rPr>
          <w:b/>
        </w:rPr>
        <w:t xml:space="preserve">Esimerkki 3.1624</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Barnwellin alueelta" Järjestelmä: "The Wheatsheaf, joka sijaitsee Barnwellin kaupunginosassa, on loistava ravintola. Se tarjoilee perinteistä ruokaa. "Käyttäjä: "Mikä on osoite, puhelinnumero ja hintaluokka "Järjestelmä: "The Wheatsheaf sijaitsee Stow Roadilla, Stow-Cum-Quy, ja sen puhelinnumero on 01223812196.". Pääruokien hinnat vaihtelevat 4 punnasta 13 puntaan, ja halvimman oluen hinta on 2 puntaa 65." Käyttäjä: "noise sil "Järjestelmä: "The Wheatsheaf, joka sijaitsee Barnwellin kaupunginosassa, on hyvä ravintola. Se tarjoilee perinteistä ruokaa. "Käyttäjä: "noise sil "Järjestelmä: "Barnwellin alueella ei ole yhtään ravintolaa, joka tarjoaisi palveluja ilmaiseksi. "Käyttäjä: "kiitos näkemiin</w:t>
      </w:r>
    </w:p>
    <w:p>
      <w:r>
        <w:rPr>
          <w:b/>
        </w:rPr>
        <w:t xml:space="preserve">Tulos</w:t>
      </w:r>
    </w:p>
    <w:p>
      <w:r>
        <w:t xml:space="preserve">Haluat löytää perinteisen ravintolan, ja sen pitäisi sijaita Barnwellin alueella. Haluat tietää osoitteen, puhelinnumeron ja hintaluokan.</w:t>
      </w:r>
    </w:p>
    <w:p>
      <w:r>
        <w:rPr>
          <w:b/>
        </w:rPr>
        <w:t xml:space="preserve">Esimerkki 3.1625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traditional restaurant in a moderate price range "Järjestelmä: "The Eagle, joka tarjoilee perinteistä ruokaa, on hyvä ravintola. Se on kohtalaisessa hintaluokassa. "Käyttäjä: "sil "Järjestelmä: "The Eagle on loistava ravintola, jossa tarjoillaan perinteistä ruokaa. Se on kohtalaisessa hintaluokassa.'User: 'sil'System: 'Etsitkö jotain tiettyä paikkaa lähellä? Esimerkiksi Cherry Hinton Water Play, Clare College tai Pembroke College. "Käyttäjä: "mikä on puhelinnumero ja postinumero "Järjestelmä: "The Eaglen puhelinnumero on 01223505020, ja se sijaitsee alueella, jonka postinumero on CB2 3QN. "Käyttäjä: "no "Järjestelmä: "The Eagle on erinomainen ravintola. "Käyttäjä: "sil "Järjestelmä: "The Eagle, jossa tarjoillaan perinteistä ruokaa, on loistava ravintola". Se on kohtalaisessa hintaluokassa.'Käyttäjä: 'sil'System: 'The Eagle on erinomainen ravintola.'Käyttäjä: 'mikä on postinumero'System: 'The Eagle sijaitsee alueella, jonka postinumero on CB2 3QN.'Käyttäjä: 'sil'System: 'The Eagle sijaitsee kaupungin keskeisellä alueella.'Käyttäjä: 'mikä on postinumero'System: 'The Eagle sijaitsee alueella, jonka postinumero on CB2 3QN.'Käyttäjä: 'kiitos, näkemiin'.</w:t>
      </w:r>
    </w:p>
    <w:p>
      <w:r>
        <w:rPr>
          <w:b/>
        </w:rPr>
        <w:t xml:space="preserve">Tulos</w:t>
      </w:r>
    </w:p>
    <w:p>
      <w:r>
        <w:t xml:space="preserve">Etsit perinteistä ravintolaa, ja sen pitäisi olla kohtuuhintainen. Varmista, että saat paikan puhelinnumeron ja postinumeron.</w:t>
      </w:r>
    </w:p>
    <w:p>
      <w:r>
        <w:rPr>
          <w:b/>
        </w:rPr>
        <w:t xml:space="preserve">Esimerkki 3.1626</w:t>
      </w:r>
    </w:p>
    <w:p>
      <w:r>
        <w:t xml:space="preserve">Järjestelmä: "Kiitos, että soitit Cambridgen tiedotusjärjestelmään. Puhelunne nauhoitetaan tutkimustarkoituksiin. Saatat kysyä tietoja ruokapaikasta, kuten ravintolasta, pubista tai kahvilasta. Miten voin auttaa?" Käyttäjä: "Meksikolainen tex mex -ravintola kalliissa hintaluokassa" Järjestelmä: "Nanna Mexico on hyvä ravintola. Se tarjoilee meksikolaista ja tex mex -ruokaa. Se on kalliissa hintaluokassa. "Käyttäjä: "mikä on puhelinnumero "Järjestelmä: "Nanna Mexicon puhelinnumero on 01223902150. Pääruokien hinnat vaihtelevat 5 punnasta 35 puntaan 15 puntaan 50 ja cappuccinon hinta on 2 puntaa 95." Käyttäjä: "mikä on postinumero "Järjestelmä: "Nanna Mexico sijaitsee alueella, jonka postinumero on CB2 1AB." Käyttäjä: "kiitos näkemiin</w:t>
      </w:r>
    </w:p>
    <w:p>
      <w:r>
        <w:rPr>
          <w:b/>
        </w:rPr>
        <w:t xml:space="preserve">Tulos</w:t>
      </w:r>
    </w:p>
    <w:p>
      <w:r>
        <w:t xml:space="preserve">Etsit meksikolaista/Tex-Mex-ravintolaa, ja sen pitäisi olla hinnaltaan kallis. Haluat tietää puhelinnumeron ja postinumeron.</w:t>
      </w:r>
    </w:p>
    <w:p>
      <w:r>
        <w:rPr>
          <w:b/>
        </w:rPr>
        <w:t xml:space="preserve">Esimerkki 3.1627</w:t>
      </w:r>
    </w:p>
    <w:p>
      <w:r>
        <w:t xml:space="preserve">Järjestelmä: "Kiitos, että soitit Cambridgen tiedotusjärjestelmään. Puhelunne nauhoitetaan tutkimustarkoituksiin. Saatat kysyä tietoja ruokapaikasta, kuten ravintolasta, pubista tai kahvilasta. Miten voin auttaa?" Käyttäjä: "Tarvitsen itäaasialaisen ravintolan" Järjestelmä: "Mitä kaupunginosaa ajattelette? Esimerkiksi keskustaa tai Girtonia.'Käyttäjä: 'keskustaa'Järjestelmä: 'Mitä kaupunginosaa ajattelet? Esimerkiksi jotain Arburyn, Chestertonin tai keskustan alueelta.'Käyttäjä: 'central'Järjestelmä: 'Etsitkö jotain tiettyä paikkaa lähellä? Esimerkiksi Downing College, Jesus College tai Sidney Sussex College. "Käyttäjä: "sidney sussex college "Järjestelmä: "Mikä kaupunginosa sinulla on mielessäsi?". Esimerkiksi jotain Cherry Hintonin, Girtonin tai Trumpingtonin alueella. "Käyttäjä: "trumpington "Järjestelmä: "Trumpingtonin alueella ei ole ravintolaa, jossa tarjoiltaisiin itäaasialaista ruokaa. "Käyttäjä: "mikä tahansa kaupunginosa "Järjestelmä: "Blue Spice on erinomainen ravintola. "Käyttäjä: "mikä on osoite "Järjestelmä: "Blue Spice sijaitsee osoitteessa Unit F1, Cambridge Leisure Park, Clifton Way. "Käyttäjä: "kiitos, näkemiin".</w:t>
      </w:r>
    </w:p>
    <w:p>
      <w:r>
        <w:rPr>
          <w:b/>
        </w:rPr>
        <w:t xml:space="preserve">Tulos</w:t>
      </w:r>
    </w:p>
    <w:p>
      <w:r>
        <w:t xml:space="preserve">Etsit itäaasialaista ravintolaa. Et välitä hintaluokasta. Varmista, että saat paikan osoitteen ja postinumeron.</w:t>
      </w:r>
    </w:p>
    <w:p>
      <w:r>
        <w:rPr>
          <w:b/>
        </w:rPr>
        <w:t xml:space="preserve">Esimerkki 3.1628</w:t>
      </w:r>
    </w:p>
    <w:p>
      <w:r>
        <w:t xml:space="preserve">Järjestelmä: "Kiitos, että soitit Cambridgen tiedotusjärjestelmään. Puhelunne nauhoitetaan tutkimustarkoituksiin. Saatat kysyä tietoja ruokapaikasta, kuten ravintolasta, pubista tai kahvilasta. Miten voin auttaa?" Käyttäjä: "puhelin staattinen" Järjestelmä: "Millaista paikkaa etsit?" Käyttäjä: "Millaista paikkaa etsit? Esimerkiksi pubin tai ravintolan. "Käyttäjä: "Etsin välimerellistä ravintolaa ja sen pitäisi olla Addenbrookesin alueella "Järjestelmä: "Nando's Restaurant, Cambridge Leisure Park on erinomainen ravintola, se on Addenbrooken kaupunginosassa ja siellä tarjoillaan välimerellistä ruokaa.'Käyttäjä: 'mikä on osoite'Järjestelmä: 'Nando's Restaurant, Cambridge Leisure Park sijaitsee osoitteessa Unit G5, Cambridge Leisure Park, Clifton Way.'Käyttäjä: 'mikä on paikan postinumero'Järjestelmä: 'Nando's Restaurant, Cambridge Leisure Park sijaitsee alueella, jonka postinumero on CB1 7DY.'Käyttäjä: 'kiitos, näkemiin'.</w:t>
      </w:r>
    </w:p>
    <w:p>
      <w:r>
        <w:rPr>
          <w:b/>
        </w:rPr>
        <w:t xml:space="preserve">Tulos</w:t>
      </w:r>
    </w:p>
    <w:p>
      <w:r>
        <w:t xml:space="preserve">Etsit välimerellistä ravintolaa, ja sen pitäisi sijaita Addenbrookesin alueella. Haluat tietää paikan osoitteen ja postinumeron.</w:t>
      </w:r>
    </w:p>
    <w:p>
      <w:r>
        <w:rPr>
          <w:b/>
        </w:rPr>
        <w:t xml:space="preserve">Esimerkki 3.1629</w:t>
      </w:r>
    </w:p>
    <w:p>
      <w:r>
        <w:t xml:space="preserve">Järjestelmä: "Kiitos, että soitit Cambridgen tiedotusjärjestelmään. Puhelunne nauhoitetaan tutkimustarkoituksiin. Saatat kysyä tietoja ruokapaikasta, kuten ravintolasta, pubista tai kahvilasta. Miten voin auttaa?" Käyttäjä: "soittaa" Järjestelmä: "Minkälaista paikkaa etsit? Esimerkiksi pubi tai ravintola.'Käyttäjä: 'taustamelu'Järjestelmä: 'Millaista paikkaa etsit? Esimerkiksi kahvila tai pubi.'Käyttäjä: 'Lähi-idän ravintola'Järjestelmä: 'Etsitkö paikkaa, joka on lähellä tiettyä tapahtumapaikkaa? Esimerkiksi Magdalene College, Whipple-museo tai Primavera.'Käyttäjä: 'ravintola'Järjestelmä: 'Etsitkö paikkaa tietyn paikan läheltä? Esimerkiksi Byard Art, arkeologian ja antropologian museo tai Saint John's College.'Käyttäjä: 'ei'Järjestelmä: 'Al Casbah, joka tarjoilee välimerellistä ja lähi-idän ruokaa, on hyvä ravintola.'Käyttäjä: 'st johns college'Järjestelmä: 'Millaista hintaluokkaa etsit? Esimerkiksi halpa tai kohtalainen.'Käyttäjä: 'Saanko osoitteen'Järjestelmä: 'Al Casbah sijaitsee osoitteessa 62 Mill Road.'Käyttäjä: 'Saanko puhelinnumeron'Järjestelmä: 'Al Casbahin puhelinnumero on 01223579500.'Käyttäjä: 'Saanko postinumeron'Järjestelmä: 'Al Casbah sijaitsee alueella, jonka postinumero on CB1 2AS.'Käyttäjä: 'kiitos, näkemiin'</w:t>
      </w:r>
    </w:p>
    <w:p>
      <w:r>
        <w:rPr>
          <w:b/>
        </w:rPr>
        <w:t xml:space="preserve">Tulos</w:t>
      </w:r>
    </w:p>
    <w:p>
      <w:r>
        <w:t xml:space="preserve">Haluat löytää lähi-idän ravintolan. Et välitä hintaluokasta. Haluat tietää osoitteen, puhelinnumeron ja postinumeron.</w:t>
      </w:r>
    </w:p>
    <w:p>
      <w:r>
        <w:rPr>
          <w:b/>
        </w:rPr>
        <w:t xml:space="preserve">Esimerkki 3.1630</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Riverside-alueella" Järjestelmä: "Teri-Aki, joka sijaitsee kaupungin Riverside-osassa, on erinomainen ravintola. Se tarjoilee japanilaista ruokaa.'Käyttäjä: 'mikä on osoite'Järjestelmä: 'Teri-Aki sijaitsee osoitteessa 6-8 Quayside.'Käyttäjä: 'mikä on puhelinnumero'Järjestelmä: 'Teri-Akin puhelinnumero on 01223882288.'Käyttäjä: 'ja mikä on hinta'Järjestelmä: 'Teri-Aki on loistava paikka. Pääruokien hinnat vaihtelevat 2 punnasta 80 puntaan 11 puntaan 80 ja viinilasillisen hinta vaihtelee 3 punnasta 80 puntaan 5 puntaan 80." Käyttäjä: "kiitos näkemiin".</w:t>
      </w:r>
    </w:p>
    <w:p>
      <w:r>
        <w:rPr>
          <w:b/>
        </w:rPr>
        <w:t xml:space="preserve">Tulos</w:t>
      </w:r>
    </w:p>
    <w:p>
      <w:r>
        <w:t xml:space="preserve">Etsit japanilaista ravintolaa, ja sen pitäisi olla jokiranta-alueella. Varmista, että saat paikan osoitteen, puhelinnumeron ja hinnan.</w:t>
      </w:r>
    </w:p>
    <w:p>
      <w:r>
        <w:rPr>
          <w:b/>
        </w:rPr>
        <w:t xml:space="preserve">Esimerkki 3.1631</w:t>
      </w:r>
    </w:p>
    <w:p>
      <w:r>
        <w:t xml:space="preserve">Järjestelmä: "Kiitos, että soitit Cambridgen tiedotusjärjestelmään. Puhelunne nauhoitetaan tutkimustarkoituksiin. Saatat kysyä tietoja ruokapaikasta, kuten ravintolasta, pubista tai kahvilasta. Miten voin auttaa?" Käyttäjä: "ah voinko saada keskihintaisen ravintolan New Chestertonin alueella?" Järjestelmä: "Hakka on loistava ravintola, se sijaitsee New Chestertonin kaupunginosassa ja on keskihintaista hintaluokkaa." Käyttäjä: "ah okei voinko saada sen todellisen hinnan?" Järjestelmä: "Hakka on erinomainen paikka. Pääruokien hinnat vaihtelevat 5 punnasta 13 puntaan." Käyttäjä: "Hyvä on, saanko osoitteen ja puhelinnumeron?" Järjestelmä: "Hakka sijaitsee osoitteessa 24 Milton Road ja sen puhelinnumero on 01223568988." Käyttäjä: "Hyvä on, kiitos." Järjestelmä: "New Chesterton -kaupunginosassa sijaitseva Hakka on erinomainen ravintola. Se on kohtuullisessa hintaluokassa." Käyttäjä: "Kiitos, näkemiin.</w:t>
      </w:r>
    </w:p>
    <w:p>
      <w:r>
        <w:rPr>
          <w:b/>
        </w:rPr>
        <w:t xml:space="preserve">Tulos</w:t>
      </w:r>
    </w:p>
    <w:p>
      <w:r>
        <w:t xml:space="preserve">Etsit kohtuuhintaista ravintolaa, ja sen pitäisi sijaita New Chestertonin alueella. Haluat tietää osoitteen, puhelinnumeron ja hinnan.</w:t>
      </w:r>
    </w:p>
    <w:p>
      <w:r>
        <w:rPr>
          <w:b/>
        </w:rPr>
        <w:t xml:space="preserve">Esimerkki 3.1632</w:t>
      </w:r>
    </w:p>
    <w:p>
      <w:r>
        <w:t xml:space="preserve">Järjestelmä: "Kiitos, että soitit Cambridgen tiedotusjärjestelmään. Puhelunne nauhoitetaan tutkimustarkoituksiin. Saatat kysyä tietoja ruokapaikasta, kuten ravintolasta, pubista tai kahvilasta. Miten voin auttaa?" Käyttäjä: "englantilainen ravintola" Järjestelmä: "Mitä kaupunginosaa tarkoitat? Esimerkiksi jotain Girtonin, King's Hedgesin tai Romseyn alueelta. "Käyttäjä: "sil "Järjestelmä: "Minkälaista hintaluokkaa etsit? Esimerkiksi kallista, ilmaista tai kohtuullista.'Käyttäjä: 'i dont care'System: 'Carringtons on loistava kahvila, se tarjoilee kahvilaruokaa, se tarjoilee englantilaista ruokaa ja se on erinomainen ravintola.'Käyttäjä: 'osoite'System: 'Carringtons sijaitsee osoitteessa 23 Market Street.'Käyttäjä: 'alue'System: 'Carringtons on loistava ravintola.'Käyttäjä: 'kiitos näkemiin'</w:t>
      </w:r>
    </w:p>
    <w:p>
      <w:r>
        <w:rPr>
          <w:b/>
        </w:rPr>
        <w:t xml:space="preserve">Tulos</w:t>
      </w:r>
    </w:p>
    <w:p>
      <w:r>
        <w:t xml:space="preserve">Haluat löytää englantilaisen ravintolan. Et välitä hintaluokasta. Varmista, että saat paikan osoitteen ja alueen.</w:t>
      </w:r>
    </w:p>
    <w:p>
      <w:r>
        <w:rPr>
          <w:b/>
        </w:rPr>
        <w:t xml:space="preserve">Esimerkki 3.1633</w:t>
      </w:r>
    </w:p>
    <w:p>
      <w:r>
        <w:t xml:space="preserve">Järjestelmä: "Kiitos, että soitit Cambridgen tiedotusjärjestelmään. Puhelunne nauhoitetaan tutkimustarkoituksiin. Saatat kysyä tietoja ruokapaikasta, kuten ravintolasta, pubista tai kahvilasta. Miten voin auttaa teitä?" Käyttäjä: "noise I am looking for a pub that allows children and has tv" Järjestelmä: "The Alma allows children with a television and it's a great pub." Käyttäjä: "can you give me the phone number and the postal code" Järjestelmä: "The Alma'n puhelinnumero on 01223316722. Se sijaitsee alueella, jonka postinumero on CB2 1HW. "Käyttäjä: "noise sil "Järjestelmä: "The Alma on erinomainen pubi. "Käyttäjä: "noise sil "Järjestelmä: "The Alma on loistava pubi. "Käyttäjä: "can you give me the phone number and postal code "Järjestelmä: "The Alman puhelinnumero on 01223316722 ja se sijaitsee alueella, jonka postinumero on CB2 1HW. "Käyttäjä: "kiitos, näkemiin.</w:t>
      </w:r>
    </w:p>
    <w:p>
      <w:r>
        <w:rPr>
          <w:b/>
        </w:rPr>
        <w:t xml:space="preserve">Tulos</w:t>
      </w:r>
    </w:p>
    <w:p>
      <w:r>
        <w:t xml:space="preserve">Etsit pubia, ja siinä pitäisi sallia lapset ja siellä pitäisi olla televisio. Haluat tietää puhelinnumeron ja postinumeron.</w:t>
      </w:r>
    </w:p>
    <w:p>
      <w:r>
        <w:rPr>
          <w:b/>
        </w:rPr>
        <w:t xml:space="preserve">Esimerkki 3.1634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"intialainen ravintola "Järjestelmä: "Mitä kaupunginosaa ajattelet? Esimerkiksi Chesterton tai Newnham.'Käyttäjä: 'sil'Järjestelmä: 'Caffe Uno, jossa tarjoillaan italialaista ruokaa, on hyvä ravintola.'Käyttäjä: 'im looking for an indian restaurant'Järjestelmä: 'Etsitkö jostain tietystä paikasta lähellä tiettyä tapahtumapaikkaa? Esimerkiksi Castle Galleries tai Trinity College.'Käyttäjä: 'Cherry Hinton area'Järjestelmä: 'Spice Merchants on loistava ravintola, se sijaitsee Cherry Hintonin kaupunginosassa ja siellä tarjoillaan intialaista ruokaa.'Käyttäjä: 'Tarvitsen puhelinnumeron ja hinnan'Järjestelmä: 'Spice Merchantsin puhelinnumero on 01223843436. Pääruokien hinnat vaihtelevat 4:stä 95:stä 7:ään 95:een puntaan. "Käyttäjä: "Kiitos, näkemiin</w:t>
      </w:r>
    </w:p>
    <w:p>
      <w:r>
        <w:rPr>
          <w:b/>
        </w:rPr>
        <w:t xml:space="preserve">Tulos</w:t>
      </w:r>
    </w:p>
    <w:p>
      <w:r>
        <w:t xml:space="preserve">Etsit intialaista ravintolaa, ja sen pitäisi sijaita Cherry Hintonin alueella. Varmista, että saat puhelinnumeron ja hinnan.</w:t>
      </w:r>
    </w:p>
    <w:p>
      <w:r>
        <w:rPr>
          <w:b/>
        </w:rPr>
        <w:t xml:space="preserve">Esimerkki 3.1635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"pubin pitäisi sallia int sallia lapset ja siinä pitäisi olla internet-yhteys "Järjestelmä: "The Bakers sallii lapset ja siinä on internet-yhteys ja se on erinomainen pubi. "Käyttäjä: "voisitko antaa minulle puhelinnumeron ja alueen, jossa se sijaitsee "Järjestelmä: "The Bakersin puhelinnumero on 01223304121. "Käyttäjä: "ja missä tämä sijaitsee "Järjestelmä: "Millaista paikkaa etsit?". Esimerkiksi kahvila, pubi tai ravintola. "Käyttäjä: "Voisitteko antaa minulle pubin alueen? "Järjestelmä: "Vahvistan asian. Et välitä sijainnista, vaan etsit tapahtumapaikkaa. "Käyttäjä: "kyllä, etsin pubia, jossa on internetyhteys ja jossa on mahdollisuus käyttää lapsia. "Järjestelmä: "The Bakers, jossa on mahdollisuus käyttää lapsia, on loistava pubi, jossa on internetyhteys. "Käyttäjä: "Mikä on osoite? "Järjestelmä: "The Bakers sijaitsee osoitteessa 176 East Road. "Käyttäjä: "ja puhelinnumero, kiitos. "Järjestelmä: "The Bakersin puhelinnumero on 01223304121. "Käyttäjä: "Selvä, kiitos, näkemiin.</w:t>
      </w:r>
    </w:p>
    <w:p>
      <w:r>
        <w:rPr>
          <w:b/>
        </w:rPr>
        <w:t xml:space="preserve">Tulos</w:t>
      </w:r>
    </w:p>
    <w:p>
      <w:r>
        <w:t xml:space="preserve">Haluat löytää pubin, jossa pitäisi olla internetyhteys ja jossa lapset ovat sallittuja. Varmista, että saat puhelinnumeron ja alueen.</w:t>
      </w:r>
    </w:p>
    <w:p>
      <w:r>
        <w:rPr>
          <w:b/>
        </w:rPr>
        <w:t xml:space="preserve">Esimerkki 3.1636</w:t>
      </w:r>
    </w:p>
    <w:p>
      <w:r>
        <w:t xml:space="preserve">Järjestelmä: "Kiitos, että soitit Cambridgen tiedotusjärjestelmään. Puhelunne nauhoitetaan tutkimustarkoituksiin. Saatat kysyä tietoja ruokapaikasta, kuten ravintolasta, pubista tai kahvilasta. Miten voin auttaa?" Käyttäjä: "piippaus" Järjestelmä: "Minkälaista paikkaa etsit? Esimerkiksi kahvilaa, pubia tai ravintolaa. "Käyttäjä: "ei ymmärrä "Järjestelmä: "Millaista paikkaa etsit? Esimerkiksi pubi tai ravintola.'Käyttäjä: 'käsittämätön'Järjestelmä: 'Voinko auttaa jotenkin muuten?'Käyttäjä: 'vapaata lepoa'Järjestelmä: 'Minkälaista paikkaa etsit? Esimerkiksi kahvila, pubi tai ravintola." Käyttäjä: "vapaa ravintola" Järjestelmä: "Anna minun vahvistaa. Et välitä sijainnista ja etsit tapahtumapaikkaa. "Käyttäjä: "ravintola "Järjestelmä: "Anna minun vahvistaa. Et välitä sijainnista ja etsit tapahtumapaikkaa.'Käyttäjä: 'ravintola'Järjestelmä: 'Anna minun vahvistaa. Et välitä sijainnista ja etsit tapahtumapaikkaa. "Käyttäjä: "ei "Järjestelmä: "Etsitkö paikkaa, joka on lähellä tiettyä tapahtumapaikkaa?". Esimerkiksi Clare College, Gonville and Caius College tai Regency Gallery. "Käyttäjä: "Kiitos, näkemiin</w:t>
      </w:r>
    </w:p>
    <w:p>
      <w:r>
        <w:rPr>
          <w:b/>
        </w:rPr>
        <w:t xml:space="preserve">Tulos</w:t>
      </w:r>
    </w:p>
    <w:p>
      <w:r>
        <w:t xml:space="preserve">Haluat löytää ilmaisen ravintolan, ja sen pitäisi olla kaupungin keskusta-alueella. Varmista, että saat paikan osoitteen, puhelinnumeron ja hinnan.</w:t>
      </w:r>
    </w:p>
    <w:p>
      <w:r>
        <w:rPr>
          <w:b/>
        </w:rPr>
        <w:t xml:space="preserve">Esimerkki 3.1637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pubin tai ravintolan. "Käyttäjä: "im looking for a free restaurant in the city center area "Järjestelmä: "The Michaelhouse Centre, joka sijaitsee kaupungin keskiosassa, on erinomainen ravintola. Se ei peri sisäänpääsymaksua. "Käyttäjä: "ok voinko saada osoitteen puhelinnumeron ja hinnan kiitos "Järjestelmä: "The Michaelhouse Centre on osoitteessa Michaelhouse, Trinity Street ja sen puhelinnumero on 01223309147. Pääruokien hinnat vaihtelevat 3 punnasta 30 puntaan 95 puntaan ja cappuccinon hinta on 1 punta 75, ja sisäänpääsy on ilmainen." Käyttäjä: "ok kiitos näkemiin".</w:t>
      </w:r>
    </w:p>
    <w:p>
      <w:r>
        <w:rPr>
          <w:b/>
        </w:rPr>
        <w:t xml:space="preserve">Tulos</w:t>
      </w:r>
    </w:p>
    <w:p>
      <w:r>
        <w:t xml:space="preserve">Haluat löytää ilmaisen ravintolan, ja sen pitäisi olla kaupungin keskusta-alueella. Varmista, että saat paikan osoitteen, puhelinnumeron ja hinnan.</w:t>
      </w:r>
    </w:p>
    <w:p>
      <w:r>
        <w:rPr>
          <w:b/>
        </w:rPr>
        <w:t xml:space="preserve">Esimerkki 3.1638</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"Mitä kaupunginosaa tarkoitat? Esimerkiksi jotain Arburyn, Barnwellin tai Fen Dittonin alueelta. "Käyttäjä: "barnwell "Järjestelmä: "Barnwellin alueella ei ole pubia. "Käyttäjä: "mikä tahansa alue "Järjestelmä: "Voinko auttaa sinua muussa? "Käyttäjä: "kyllä, etsin pubia "Järjestelmä: "Haluaisitko Barnwellin alueelta vai etkö välitä?".'Käyttäjä: 'ei kiinnosta'Järjestelmä: 'The Alma on erinomainen pubi.'Käyttäjä: 'onko siellä internetiä'Järjestelmä: 'The Almassa ei ole internet-yhteyttä.'Käyttäjä: 'mikä on puhelinnumero'Järjestelmä: 'The Alman puhelinnumero on 01223316722.'Käyttäjä: 'kiitos, näkemiin'.</w:t>
      </w:r>
    </w:p>
    <w:p>
      <w:r>
        <w:rPr>
          <w:b/>
        </w:rPr>
        <w:t xml:space="preserve">Tulos</w:t>
      </w:r>
    </w:p>
    <w:p>
      <w:r>
        <w:t xml:space="preserve">Haluat löytää pubin. Et välitä hintaluokasta. , Et välitä siitä, ovatko lapset sallittuja. Varmista, että saat puhelinnumeron ja sen, onko siellä internet.</w:t>
      </w:r>
    </w:p>
    <w:p>
      <w:r>
        <w:rPr>
          <w:b/>
        </w:rPr>
        <w:t xml:space="preserve">Esimerkki 3.1639</w:t>
      </w:r>
    </w:p>
    <w:p>
      <w:r>
        <w:t xml:space="preserve">Järjestelmä: "Kiitos, että soitit Cambridgen tiedotusjärjestelmään. Puhelunne nauhoitetaan tutkimustarkoituksiin. Saatat kysyä tietoja ruokapaikasta, kuten ravintolasta, pubista tai kahvilasta. Miten voin auttaa?" Käyttäjä: "Hei ah voisitteko auttaa minua löytämään vapaan ravintolan osoitteen ja postinumeron?" Järjestelmä: "Etsittekö jotakin tiettyä paikkaa lähellä olevaa paikkaa? Esimerkiksi Emmanuel College, King's College tai Little Saint Mary's." Käyttäjä: "i dont care "Järjestelmä: "The Michaelhouse Centre on loistava ravintola, eikä se peri sisäänpääsymaksua." Käyttäjä: "ok, mikä on paikan osoite puhelinnumero ja postinumero "Järjestelmä: "The Michaelhouse Centre, joka sijaitsee alueella, jonka postinumero on CB2 1SU, sijaitsee osoitteessa Michaelhouse, Trinity Street.'Käyttäjä: 'noise sil'System: 'The Michaelhouse Centre, joka ei peri sisäänpääsymaksua, on erinomainen ravintola.'Käyttäjä: 'noise sil'System: 'The Michaelhouse Centre, joka ei peri sisäänpääsymaksua, on erinomainen ravintola.'Käyttäjä: 'ok mikä on tapahtumapaikan osoite ja puhelinnumero'System: 'The Michaelhouse Centre, joka sijaitsee alueella, jonka postinumero on CB2 1SU, sijaitsee Michaelhouse, Trinity Street.'Käyttäjä: 'noise sil'System: 'The Michaelhouse Centre on erinomainen ravintola.'Käyttäjä: 'mikä on osoite'System: 'The Michaelhouse Centre sijaitsee osoitteessa Michaelhouse, Trinity Street.'Käyttäjä: 'breathing sil'System: 'The Michaelhouse Centre, joka ei peri sisäänpääsymaksua, on erinomainen ravintola.'Käyttäjä: 'ok'System: 'The Michaelhouse Centre, joka ei peri sisäänpääsymaksua, on loistava ravintola.'Käyttäjä: 'mikä on paikan postinumero'Järjestelmä: 'The Michaelhouse Centre sijaitsee alueella, jonka postinumero on CB2 1SU.'Käyttäjä: 'mikä on'Järjestelmä: 'The Michaelhouse Centre tarjoilee nykyaikaista ruokaa.'Käyttäjä: 'postinumero'Järjestelmä: 'The Michaelhouse Centre tarjoilee nykyaikaista ruokaa.'Käyttäjä: 'mikä on postinumero'Järjestelmä: 'The Michaelhouse Centre sijaitsee alueella, jonka postinumero on CB2 1SU.'Käyttäjä: 'okei, kiitos, näkemiin'</w:t>
      </w:r>
    </w:p>
    <w:p>
      <w:r>
        <w:rPr>
          <w:b/>
        </w:rPr>
        <w:t xml:space="preserve">Tulos</w:t>
      </w:r>
    </w:p>
    <w:p>
      <w:r>
        <w:t xml:space="preserve">Haluat löytää ilmaisen ravintolan. Et välitä alueesta. Haluat tietää paikan osoitteen ja postinumeron.</w:t>
      </w:r>
    </w:p>
    <w:p>
      <w:r>
        <w:rPr>
          <w:b/>
        </w:rPr>
        <w:t xml:space="preserve">Esimerkki 3.1640</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Järjestelmä: "Mitä kaupunginosaa tarkoitat? Esimerkiksi jotain Castle Hillin, keskustan tai jokirannan alueelta. "Käyttäjä: "in a "Järjestelmä: "Etsitkö ravintolaa tietyn paikan läheltä?". Esimerkiksi King's College, Lynne Strover Gallery tai Saint Barnabas Press Gallery. "Käyttäjä: "missä tahansa "Järjestelmä: "Minkälaista ruokaa haluaisit?". Esimerkiksi englantilaista, fuusio- tai japanilaista ruokaa.'Käyttäjä: 'englantilaista'Järjestelmä: 'Millainen kaupunginosa sinulla on mielessäsi? Esimerkiksi jotain Arburyn, Fen Dittonin tai Romseyn alueelta. "Käyttäjä: "missä tahansa käsittämätön "Järjestelmä: "Carringtons on loistava kahvila ja erinomainen ravintola, jossa tarjoillaan kahvilaruokaa ja englantilaista ruokaa. "Käyttäjä: "onko halpoja ravintoloita "Järjestelmä: "Ei ole yhtään ravintolaa, jossa tarjoiltaisiin englantilaista ruokaa edullisessa hintaluokassa. "Käyttäjä: "käsittämätön "Järjestelmä: "Voinko auttaa teitä muussa asiassa?'Käyttäjä: 'ööh, periaatteessa etsin vain halpaa ravintolaa'Järjestelmä: 'La Raza, joka on halvassa hintaluokassa, on erinomainen ravintola.'Käyttäjä: 'ei tarvitse olla missään tietyssä paikassa'Järjestelmä: 'La Raza on erinomainen ravintola ja se on halvassa hintaluokassa.'Käyttäjä: 'okei kiitos näkemiin'Järjestelmä: 'La Raza, joka on halpaa hintaluokkaa, on loistava ravintola.'Käyttäjä: 'okei'Järjestelmä: 'La Raza on loistava ravintola.'Käyttäjä: 'kiitos'Järjestelmä: 'La Raza on loistava ravintola.'Käyttäjä: 'näkemiin'</w:t>
      </w:r>
    </w:p>
    <w:p>
      <w:r>
        <w:rPr>
          <w:b/>
        </w:rPr>
        <w:t xml:space="preserve">Tulos</w:t>
      </w:r>
    </w:p>
    <w:p>
      <w:r>
        <w:t xml:space="preserve">Etsit nykyaikaista ravintolaa, ja sen pitäisi olla edullinen. Haluat tietää osoitteen ja alueen.</w:t>
      </w:r>
    </w:p>
    <w:p>
      <w:r>
        <w:rPr>
          <w:b/>
        </w:rPr>
        <w:t xml:space="preserve">Esimerkki 3.1641</w:t>
      </w:r>
    </w:p>
    <w:p>
      <w:r>
        <w:t xml:space="preserve">Järjestelmä: "Kiitos, että soitit Cambridgen tiedotusjärjestelmään. Puhelunne nauhoitetaan tutkimustarkoituksiin. Saatat kysyä tietoja ruokapaikasta, kuten ravintolasta, pubista tai kahvilasta. Miten voin auttaa?" Käyttäjä: "Haluan löytää espanjalaisen ravintolan ja sen pitäisi olla halpaa hintaluokkaa" Järjestelmä: "La Raza on erinomainen ravintola, se tarjoilee espanjalaista ruokaa ja se on halpaa hintaluokkaa." Käyttäjä: "Mikä on paikan osoite ja puhelinnumero?" Järjestelmä: "La Raza sijaitsee osoitteessa 4-6, The Basement, Rose Crescent ja sen puhelinnumero on 01223464550. Pääruokien hinnat vaihtelevat 1 punnasta 95 puntaan 95 ja 13 puntaan 95 ja sisäänpääsy aikuisilta on 4 puntaa." Käyttäjä: "sil "Järjestelmä: "La Raza on erinomainen ravintola." Käyttäjä: "tankki hyvästi</w:t>
      </w:r>
    </w:p>
    <w:p>
      <w:r>
        <w:rPr>
          <w:b/>
        </w:rPr>
        <w:t xml:space="preserve">Tulos</w:t>
      </w:r>
    </w:p>
    <w:p>
      <w:r>
        <w:t xml:space="preserve">Haluat löytää espanjalaisen ravintolan, ja sen pitäisi olla halpa. Haluat tietää paikan osoitteen ja puhelinnumeron.</w:t>
      </w:r>
    </w:p>
    <w:p>
      <w:r>
        <w:rPr>
          <w:b/>
        </w:rPr>
        <w:t xml:space="preserve">Esimerkki 3.1642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"noise im looking for a coffee shop that serve italian food'System: "What part of town do you have in mind?". Esimerkiksi jotain Arburyn, Cherry Hintonin tai Girtonin alueelta. "Käyttäjä: "Ei sillä ole väliä "Järjestelmä: "Mikä kaupunginosa sinulla on mielessäsi?". Esimerkiksi jotain Barnwellin, Chestertonin tai Romseyn alueella. "Käyttäjä: "ei kiinnosta "Järjestelmä: "Clowns on erinomainen kahvila ja loistava ravintola, jossa tarjoillaan italialaista ruokaa. "Käyttäjä: "mikä on osoite ja hinta "Järjestelmä: "Clowns sijaitsee osoitteessa 54 King Street, ja sen puhelinnumero on 01223355711". Pääruokien hinnat vaihtelevat 5 punnasta 11 puntaan, ja cappuccinon hinta on 1,50 puntaa." Käyttäjä: "kiitos, näkemiin.</w:t>
      </w:r>
    </w:p>
    <w:p>
      <w:r>
        <w:rPr>
          <w:b/>
        </w:rPr>
        <w:t xml:space="preserve">Tulos</w:t>
      </w:r>
    </w:p>
    <w:p>
      <w:r>
        <w:t xml:space="preserve">Haluat löytää kahvilan, jossa tarjoillaan italialaista ruokaa. Et välitä hintaluokasta. Haluat tietää osoitteen ja hinnan.</w:t>
      </w:r>
    </w:p>
    <w:p>
      <w:r>
        <w:rPr>
          <w:b/>
        </w:rPr>
        <w:t xml:space="preserve">Esimerkki 3.1643</w:t>
      </w:r>
    </w:p>
    <w:p>
      <w:r>
        <w:t xml:space="preserve">Järjestelmä: "Kiitos, että soitit Cambridgen tiedotusjärjestelmään. Puhelunne nauhoitetaan tutkimustarkoituksiin. Saatat kysyä tietoja ruokapaikasta, kuten ravintolasta, pubista tai kahvilasta. Miten voin auttaa? "Käyttäjä: "ravintola Cherry Hintonin alueella "Järjestelmä: "HK Fusion on loistava ravintola, ja se sijaitsee Cherry Hintonin kaupunginosassa. "Käyttäjä: "mikä on osoite "Järjestelmä: "HK Fusion sijaitsee osoitteessa 21 Burleigh Street. "Käyttäjä: "mikä on puhelinnumero "Järjestelmä: "HK Fusionin puhelinnumero on 01223355909. "Käyttäjä: "minkä tyyppistä ruokaa paikassa tarjoillaan "Järjestelmä: "HK Fusion tarjoilee kiinalaista ruokaa". Pääruokien hinnat vaihtelevat 5 punnasta 8 puntaan." Käyttäjä: "kiitos näkemiin</w:t>
      </w:r>
    </w:p>
    <w:p>
      <w:r>
        <w:rPr>
          <w:b/>
        </w:rPr>
        <w:t xml:space="preserve">Tulos</w:t>
      </w:r>
    </w:p>
    <w:p>
      <w:r>
        <w:t xml:space="preserve">Etsitkö ravintolaa kohteessa Cherry Hinton. Et välitä hintaluokasta. Haluat tietää paikan osoitteen, puhelinnumeron ja ruokatyypin.</w:t>
      </w:r>
    </w:p>
    <w:p>
      <w:r>
        <w:rPr>
          <w:b/>
        </w:rPr>
        <w:t xml:space="preserve">Esimerkki 3.1644</w:t>
      </w:r>
    </w:p>
    <w:p>
      <w:r>
        <w:t xml:space="preserve">Järjestelmä: "Kiitos, että soitit Cambridgen tiedotusjärjestelmään. Puhelunne nauhoitetaan tutkimustarkoituksiin. Saatat kysyä tietoja ruokapaikasta, kuten ravintolasta, pubista tai kahvilasta. Miten voin auttaa?" Käyttäjä: "Kyllä hei, haluan löytää pubin, jossa on internet ja televisio." Järjestelmä: "The Bakers, jossa on internet-yhteys ja televisio, on erinomainen pubi." Käyttäjä: "Okei, hienoa, anna minulle puhelinnumero ja hinta, kiitos." Järjestelmä: "The Bakersin puhelinnumero on 01223304121. Pääruokien hinnat vaihtelevat 6 punnasta 8 puntaan 49 puntaan ja halvimman oluen hinta on 2 puntaa 25 puntaa." Käyttäjä: "okei kiitos näkemiin".</w:t>
      </w:r>
    </w:p>
    <w:p>
      <w:r>
        <w:rPr>
          <w:b/>
        </w:rPr>
        <w:t xml:space="preserve">Tulos</w:t>
      </w:r>
    </w:p>
    <w:p>
      <w:r>
        <w:t xml:space="preserve">Etsit pubia, ja siinä pitäisi olla internet-yhteys ja televisio. Varmista, että saat paikan puhelinnumeron ja hinnan.</w:t>
      </w:r>
    </w:p>
    <w:p>
      <w:r>
        <w:rPr>
          <w:b/>
        </w:rPr>
        <w:t xml:space="preserve">Esimerkki 3.1645</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restaurant in romsey area" Järjestelmä: "What type of food would you like? Esimerkiksi amerikkalaista, japanilaista tai espanjalaista.'Käyttäjä: 'amerikkalaista'Järjestelmä: 'Romseyn alueella ei ole ravintolaa, jossa tarjoiltaisiin amerikkalaista ruokaa.'Käyttäjä: 'noise im looking for a cheap restaurant'Järjestelmä: 'Gourmet Burger on erinomainen ravintola, siellä tarjoillaan amerikkalaista ruokaa ja se on halpaa hintaluokkaa.'Käyttäjä: 'noise can i have the phone number and post code'Järjestelmä: 'Gourmet Burgerin puhelinnumero on 01223312598, ja se sijaitsee alueella, jonka postinumero on CB2 1AB.'Käyttäjä: 'kiitos good bye'</w:t>
      </w:r>
    </w:p>
    <w:p>
      <w:r>
        <w:rPr>
          <w:b/>
        </w:rPr>
        <w:t xml:space="preserve">Tulos</w:t>
      </w:r>
    </w:p>
    <w:p>
      <w:r>
        <w:t xml:space="preserve">Etsit halpaa ravintolaa, ja sen pitäisi sijaita Romseyn alueella. Varmista, että saat paikan puhelinnumeron ja postinumeron.</w:t>
      </w:r>
    </w:p>
    <w:p>
      <w:r>
        <w:rPr>
          <w:b/>
        </w:rPr>
        <w:t xml:space="preserve">Esimerkki 3.1646</w:t>
      </w:r>
    </w:p>
    <w:p>
      <w:r>
        <w:t xml:space="preserve">Järjestelmä: "Kiitos, että soitit Cambridgen tiedotusjärjestelmään. Puhelunne nauhoitetaan tutkimustarkoituksiin. Saatat kysyä tietoja ruokapaikasta, kuten ravintolasta, pubista tai kahvilasta. Miten voin auttaa?" Käyttäjä: "kiinalainen take away -ravintola" Järjestelmä: "Mitä kaupunginosaa ajattelette?" Käyttäjä: "Missä päin kaupunkia? Esimerkiksi Chesterton tai Romsey.'Käyttäjä: 'dont care'Järjestelmä: 'Yippee Noodle Bar, joka tarjoaa kiinalaista take away -ruokaa ja japanilaista ruokaa, on hyvä ravintola.'Käyttäjä: 'puhelinnumero'Järjestelmä: 'Yippee Noodle Bar -ravintolan puhelinnumero on 01223518111.'Käyttäjä: 'osoite'Järjestelmä: 'Yippee Noodle Bar sijaitsee osoitteessa 7-9 King Street.'Käyttäjä: 'kiitos, näkemiin'</w:t>
      </w:r>
    </w:p>
    <w:p>
      <w:r>
        <w:rPr>
          <w:b/>
        </w:rPr>
        <w:t xml:space="preserve">Tulos</w:t>
      </w:r>
    </w:p>
    <w:p>
      <w:r>
        <w:t xml:space="preserve">Haluat löytää kiinalaisen take away -ravintolan. Et välitä hintaluokasta. Haluat tietää paikan puhelinnumeron ja osoitteen.</w:t>
      </w:r>
    </w:p>
    <w:p>
      <w:r>
        <w:rPr>
          <w:b/>
        </w:rPr>
        <w:t xml:space="preserve">Esimerkki 3.1647</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"Mitä kaupunginosaa ajattelette?" Käyttäjä: "Mitä kaupunginosaa ajattelette? Esimerkiksi jotain Girtonin, King's Hedgesin tai New Chestertonin alueelta.'Käyttäjä: 'new chesterton'Järjestelmä: 'Etsitkö jotain tiettyä paikkaa lähellä? Esimerkiksi Christ's College, Kettle's Yard tai Primavera. "Käyttäjä: "ei "Järjestelmä: "New Chestertonin kaupunginosassa sijaitseva Hakka on loistava ravintola. "Käyttäjä: "osoite puhelinnumero ja suuntanumero "Järjestelmä: "Hakka sijaitsee osoitteessa 24 Milton Road, ja sen puhelinnumero on 01223568988. "Käyttäjä: "kiitos näkemiin</w:t>
      </w:r>
    </w:p>
    <w:p>
      <w:r>
        <w:rPr>
          <w:b/>
        </w:rPr>
        <w:t xml:space="preserve">Tulos</w:t>
      </w:r>
    </w:p>
    <w:p>
      <w:r>
        <w:t xml:space="preserve">Haluat löytää kansainvälisen ravintolan. Et välitä hintaluokasta. Haluat tietää paikan osoitteen, puhelinnumeron ja alueen.</w:t>
      </w:r>
    </w:p>
    <w:p>
      <w:r>
        <w:rPr>
          <w:b/>
        </w:rPr>
        <w:t xml:space="preserve">Esimerkki 3.1648</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"Etsin pubia, jossa on televisio "Järjestelmä: "Minkälaista hintaluokkaa etsit? Esimerkiksi kallista, ilmaista tai kohtuullista.'Käyttäjä: 'ei sillä ole väliä'Järjestelmä: 'The Baron of Beef on loistava pubi.'Käyttäjä: 'mitä tahansa'Järjestelmä: 'The Baron of Beef on loistava pubi.'Käyttäjä: 'saanko osoitteen ja puhelinnumeron'Järjestelmä: 'The Baron of Beef sijaitsee Bridge Streetillä ja sen puhelinnumero on 01223505022.'Käyttäjä: 'melua'Järjestelmä: 'The Baron of Beef on loistava pubi.'Käyttäjä: 'kiitos, näkemiin'</w:t>
      </w:r>
    </w:p>
    <w:p>
      <w:r>
        <w:rPr>
          <w:b/>
        </w:rPr>
        <w:t xml:space="preserve">Tulos</w:t>
      </w:r>
    </w:p>
    <w:p>
      <w:r>
        <w:t xml:space="preserve">Etsit pubia, ja siinä pitäisi olla televisio. Et välitä hintaluokasta. Varmista, että saat osoitteen ja puhelinnumeron.</w:t>
      </w:r>
    </w:p>
    <w:p>
      <w:r>
        <w:rPr>
          <w:b/>
        </w:rPr>
        <w:t xml:space="preserve">Esimerkki 3.1649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"pikaruokaravintolan pitäisi olla halpaa hintaluokkaa "Järjestelmä: "The Fountain Inn, joka tarjoilee pubiruokaa, on erinomainen ravintola". Se kuuluu halpaan hintaluokkaan. "Käyttäjä: "osoite "Järjestelmä: "The Fountain Inn sijaitsee osoitteessa 12 Regent Street.". Pääruokien hinnat vaihtelevat 4 puntaa 95 ja 7 puntaa 95 välillä, viinilasillisen hinta vaihtelee 3 punnasta 4 puntaa 50:een ja halvimman tuopin oluen hinta on 2 puntaa.'User: 'sil'System: 'The Fountain Inn, joka tarjoilee pubiruokaa, on erinomainen ravintola. Se on halpaa hintaluokkaa. "Käyttäjä: 'osoite'System: "The Fountain Inn sijaitsee osoitteessa 12 Regent Street. "Käyttäjä: 'puhelinnumero'System: "The Fountain Innin puhelinnumero on 01223366540. "Käyttäjä: 'sil'System: "The Fountain Inn on erinomainen ravintola.'Käyttäjä: 'puhelinnumero'Järjestelmä: 'The Fountain Innin puhelinnumero on 01223366540.'Käyttäjä: 'sil'Järjestelmä: 'The Fountain Inn on loistava ravintola.'Käyttäjä: 'sil'Järjestelmä: 'The Fountain Inn on erinomainen ravintola.'Käyttäjä: 'kiitos näkemiin'</w:t>
      </w:r>
    </w:p>
    <w:p>
      <w:r>
        <w:rPr>
          <w:b/>
        </w:rPr>
        <w:t xml:space="preserve">Tulos</w:t>
      </w:r>
    </w:p>
    <w:p>
      <w:r>
        <w:t xml:space="preserve">Etsit pikaruokaravintolaa, ja sen pitäisi olla edullinen. Haluat tietää paikan osoitteen ja puhelinnumeron.</w:t>
      </w:r>
    </w:p>
    <w:p>
      <w:r>
        <w:rPr>
          <w:b/>
        </w:rPr>
        <w:t xml:space="preserve">Esimerkki 3.1650</w:t>
      </w:r>
    </w:p>
    <w:p>
      <w:r>
        <w:t xml:space="preserve">Järjestelmä: "Kiitos, että soitit Cambridgen tiedotusjärjestelmään. Puhelunne nauhoitetaan tutkimustarkoituksiin. Saatat kysyä tietoja ruokapaikasta, kuten ravintolasta, pubista tai kahvilasta. Miten voin auttaa?" Käyttäjä: "viheltävä ääliö" Järjestelmä: "Minkälaista paikkaa etsitte? Esimerkiksi kahvilaa tai pubia. "Käyttäjä: "etsin italialaista ravintolaa kalliissa hintaluokassa "Järjestelmä: "The Sorrento on hyvä ravintola, siellä tarjoillaan italialaista ruokaa ja se on kalliissa hintaluokassa. "Käyttäjä: "mikä on osoite "Järjestelmä: "The Sorrento sijaitsee osoitteessa 196 Cherry Hinton Road. Pääruokien hinnat vaihtelevat 9 punnasta 16,95 puntaan. "Käyttäjä: "Mikä on puhelinnumero ja postinumero "Järjestelmä: "The Sorrenton puhelinnumero on 01223243533.". Se sijaitsee alueella, jonka postinumero on CB1 7AN.'Käyttäjä: 'kiitos näkemiin'</w:t>
      </w:r>
    </w:p>
    <w:p>
      <w:r>
        <w:rPr>
          <w:b/>
        </w:rPr>
        <w:t xml:space="preserve">Tulos</w:t>
      </w:r>
    </w:p>
    <w:p>
      <w:r>
        <w:t xml:space="preserve">Etsit italialaista ravintolaa, ja sen pitäisi olla kalliin hintainen. Haluat tietää osoitteen, puhelinnumeron ja postinumeron.</w:t>
      </w:r>
    </w:p>
    <w:p>
      <w:r>
        <w:rPr>
          <w:b/>
        </w:rPr>
        <w:t xml:space="preserve">Esimerkki 3.1651</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"Mitä kaupunginosaa ajattelette? Esimerkiksi jotain Newnhamin, Riversiden tai Trumpingtonin alueelta. "Käyttäjä: "Ei kiinnosta "Järjestelmä: "La Raza on erinomainen ravintola, jossa tarjoillaan espanjalaista ruokaa. "Käyttäjä: "Tarvitsen osoitteen ja puhelinnumeron "Järjestelmä: "La Raza sijaitsee osoitteessa 4-6, The Basement, Rose Crescent, ja sen puhelinnumero on 01223464550. "Käyttäjä: "Kiitos, näkemiin".</w:t>
      </w:r>
    </w:p>
    <w:p>
      <w:r>
        <w:rPr>
          <w:b/>
        </w:rPr>
        <w:t xml:space="preserve">Tulos</w:t>
      </w:r>
    </w:p>
    <w:p>
      <w:r>
        <w:t xml:space="preserve">Haluat löytää espanjalaisen ravintolan. Et välitä hintaluokasta. Varmista, että saat osoitteen ja puhelinnumeron.</w:t>
      </w:r>
    </w:p>
    <w:p>
      <w:r>
        <w:rPr>
          <w:b/>
        </w:rPr>
        <w:t xml:space="preserve">Esimerkki 3.1652</w:t>
      </w:r>
    </w:p>
    <w:p>
      <w:r>
        <w:t xml:space="preserve">Järjestelmä: "Kiitos, että soitit Cambridgen tiedotusjärjestelmään. Puhelunne nauhoitetaan tutkimustarkoituksiin. Saatat kysyä tietoja ruokapaikasta, kuten ravintolasta, pubista tai kahvilasta. Miten voin auttaa?" Käyttäjä: "Etsin meksikolaista tex mex -ravintolaa." Järjestelmä: "Millaista paikkaa etsit? Esimerkiksi pubin tai ravintolan. "Käyttäjä: "ravintola "Järjestelmä: "Nanna Mexico, joka tarjoilee meksikolaista ja tex mex -ruokaa, on erinomainen ravintola." Käyttäjä: "Ravintola". Se on kalliissa hintaluokassa. "Käyttäjä: 'sijaitsee Addenbrookesin alueella'Järjestelmä: 'Nanna Mexico on erinomainen ravintola. Se tarjoilee meksikolaista ja tex mex -ruokaa. Se kuuluu kalliiseen hintaluokkaan. "Käyttäjä: "mikä on osoite "Järjestelmä: "Nanna Mexico sijaitsee osoitteessa 33 Regent Street. "Käyttäjä: "im looking in the addenbrooke area "Järjestelmä: "Chiquito, joka sijaitsee Addenbrooken kaupunginosassa, on erinomainen ravintola. Tämä meksikolaista ja tex mex -ruokaa tarjoileva paikka on kalliissa hintaluokassa. "Käyttäjä: "mikä on osoite "Järjestelmä: "Chiquito on Cambridge Leisure Parkissa. "Käyttäjä: "mikä on puhelinnumero ja hinta "Järjestelmä: "Chiquiton puhelinnumero on 01223400170. Pääruokien hinnat vaihtelevat 7 puntaa 95 ja 15 puntaa 95 välillä.'Käyttäjä: 'kiitos näkemiin'</w:t>
      </w:r>
    </w:p>
    <w:p>
      <w:r>
        <w:rPr>
          <w:b/>
        </w:rPr>
        <w:t xml:space="preserve">Tulos</w:t>
      </w:r>
    </w:p>
    <w:p>
      <w:r>
        <w:t xml:space="preserve">Haluat löytää meksikolaisen/Tex-Mex-ravintolan, ja sen pitäisi olla Addenbrookesin alueella. Haluat tietää osoitteen, puhelinnumeron ja hinnan.</w:t>
      </w:r>
    </w:p>
    <w:p>
      <w:r>
        <w:rPr>
          <w:b/>
        </w:rPr>
        <w:t xml:space="preserve">Esimerkki 3.1653</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"Millaista hintaluokkaa etsit?" Käyttäjä: "Etsin pubia. Esimerkiksi halpa tai kallis.'Käyttäjä: 'ruokaravintola'Järjestelmä: 'Mitä kaupunginosaa ajattelet?' Käyttäjä: 'Ravintolaa'. Esimerkiksi jotain Addenbrooken, Barnwellin tai Fen Dittonin alueelta.'Käyttäjä: 'ja sen pitäisi olla kaupungin keskusta-alueella'Järjestelmä: 'Minkälaista ruokaa haluaisitte? Esimerkiksi vain juomia ja välipaloja, fuusio tai italialainen.'Käyttäjä: 'tiedän'Järjestelmä: 'Millaista ruokaa haluaisit? Esimerkiksi pohjoiseurooppalaista, fuusio- tai thaimaalaista.'Käyttäjä: 'en välitä'Järjestelmä: 'La Raza, joka sijaitsee kaupungin keskusta-alueella, on loistava ravintola.'Käyttäjä: 'varmista, että saat osoitteen ja postinumeron'Järjestelmä: 'La Raza sijaitsee osoitteessa 4-6, The Basement, Rose Crescent, ja se on alueella, jonka postinumero on CB2 3LL.'Käyttäjä: 'nyt puhelinnumero'Järjestelmä: 'La Razan puhelinnumero on 01223464550.'Käyttäjä: 'makea'Järjestelmä: 'Michaelhouse Centre, joka on kaupungin keskustassa, on erinomainen ravintola. Se ei peri pääsymaksua. "Käyttäjä: 'kiitos ja näkemiin'</w:t>
      </w:r>
    </w:p>
    <w:p>
      <w:r>
        <w:rPr>
          <w:b/>
        </w:rPr>
        <w:t xml:space="preserve">Tulos</w:t>
      </w:r>
    </w:p>
    <w:p>
      <w:r>
        <w:t xml:space="preserve">Etsit pubiruokaravintolaa, ja sen pitäisi sijaita kaupungin keskusta-alueella. Varmista, että saat paikan osoitteen ja postinumeron.</w:t>
      </w:r>
    </w:p>
    <w:p>
      <w:r>
        <w:rPr>
          <w:b/>
        </w:rPr>
        <w:t xml:space="preserve">Esimerkki 3.1654</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jossa on kohtuulliset hinnat ja joka sijaitsee lähellä Kings Hedgesin aluetta." Järjestelmä: "The Ranch on erinomainen ravintola. Se on King's Hedgesin kaupunginosassa. Se on kohtuuhintainen." Käyttäjä: "saanko osoitteen ja hinnan?" Järjestelmä: "The Ranch sijaitsee osoitteessa 100 Histon Road. Pääruokien hinnat vaihtelevat 6 punnasta 12,50 puntaan. "Käyttäjä: "Kiitos, näkemiin</w:t>
      </w:r>
    </w:p>
    <w:p>
      <w:r>
        <w:rPr>
          <w:b/>
        </w:rPr>
        <w:t xml:space="preserve">Tulos</w:t>
      </w:r>
    </w:p>
    <w:p>
      <w:r>
        <w:t xml:space="preserve">Haluat löytää kohtuuhintaisen ravintolan, ja sen pitäisi olla Kings Hedgesin alueella. Haluat tietää osoitteen ja hinnan.</w:t>
      </w:r>
    </w:p>
    <w:p>
      <w:r>
        <w:rPr>
          <w:b/>
        </w:rPr>
        <w:t xml:space="preserve">Esimerkki 3.1655</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Girtonin alueella" Järjestelmä: "The Phoenix, joka sijaitsee Girtonin kaupunginosassa, on hyvä ravintola. Se tarjoilee kiinalaista ruokaa. "Käyttäjä: "ya ah mikä on osoite "Järjestelmä: "The Phoenix sijaitsee osoitteessa 20 Green Street, Histon. "Käyttäjä: "ja puhelinnumero "Järjestelmä: "The Phoenixin puhelinnumero on 01223233766. "Käyttäjä: "oh ok kiitos hei".</w:t>
      </w:r>
    </w:p>
    <w:p>
      <w:r>
        <w:rPr>
          <w:b/>
        </w:rPr>
        <w:t xml:space="preserve">Tulos</w:t>
      </w:r>
    </w:p>
    <w:p>
      <w:r>
        <w:t xml:space="preserve">Haluat löytää kiinalaisen ravintolan, ja sen pitäisi sijaita Girtonin alueella. Haluat tietää paikan puhelinnumeron ja osoitteen.</w:t>
      </w:r>
    </w:p>
    <w:p>
      <w:r>
        <w:rPr>
          <w:b/>
        </w:rPr>
        <w:t xml:space="preserve">Esimerkki 3.1656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 "Käyttäjä: "kiinalainen take away -ravintola "Järjestelmä: "Anna minun vahvistaa. Etsitte kiinalaista take away -ravintolaa." Käyttäjä: "Kyllä" Järjestelmä: "Mikä kaupunginosa on mielessänne? Esimerkiksi jotain Fen Dittonin, Riversiden tai Romseyn alueelta. "Käyttäjä: "taustamelu "Järjestelmä: "Yippee Noodle Bar on loistava ravintola, jossa tarjoillaan kiinalaista take away -ruokaa ja japanilaista ruokaa. "Käyttäjä: "taustamelu "Järjestelmä: "Yippee Noodle Bar on loistava ravintola, jossa tarjoillaan kiinalaista take away -ruokaa ja japanilaista ruokaa. "Käyttäjä: "taustamelu "Järjestelmä: "Anna kun vahvistan. Et välitä sijainnista. Etsit tapahtumapaikkaa. "Käyttäjä: "sijainti "Järjestelmä: "Anna minun vahvistaa. Et välitä sijainnista ja etsit tapahtumapaikkaa. "Käyttäjä: "kyllä "Järjestelmä: "Yippee Noodle Bar, jossa tarjoillaan kiinalaista take away -ruokaa ja japanilaista ruokaa, on erinomainen ravintola. "Käyttäjä: "taustamelu "Järjestelmä: "Yippee Noodle Bar on erinomainen ravintola, jossa tarjoillaan kiinalaista take away -ruokaa ja japanilaista ruokaa. "Käyttäjä: "kiitos, näkemiin</w:t>
      </w:r>
    </w:p>
    <w:p>
      <w:r>
        <w:rPr>
          <w:b/>
        </w:rPr>
        <w:t xml:space="preserve">Tulos</w:t>
      </w:r>
    </w:p>
    <w:p>
      <w:r>
        <w:t xml:space="preserve">Etsit kiinalaista noutoruokaravintolaa, ja sen pitäisi olla halpa. Varmista, että saat paikan osoitteen ja postinumeron.</w:t>
      </w:r>
    </w:p>
    <w:p>
      <w:r>
        <w:rPr>
          <w:b/>
        </w:rPr>
        <w:t xml:space="preserve">Esimerkki 3.1657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 tai ravintola.'User: 'sil'System: 'Millaista paikkaa etsit? Esimerkiksi pubi tai ravintola.'Käyttäjä: 'hengittävä halpa pubi, jossa on televisio'Järjestelmä: 'The Baron of Beef, joka on halpaa hintaluokkaa, on hyvä pubi.'Käyttäjä: 'halpa halpa pubi, jossa on televisio'Järjestelmä: 'The Baron of Beef, joka on halpaa hintaluokkaa, on hyvä pubi.'Käyttäjä: 'sil'Järjestelmä: 'The Baron of Beef on erinomainen pubi ja se on halpaa hintaluokkaa.'Käyttäjä: 'sil'Järjestelmä: 'The Baron of Beef, joka on halpaa hintaluokkaa, on loistava pubi.'Käyttäjä: 'kiitos näkemiin'</w:t>
      </w:r>
    </w:p>
    <w:p>
      <w:r>
        <w:rPr>
          <w:b/>
        </w:rPr>
        <w:t xml:space="preserve">Tulos</w:t>
      </w:r>
    </w:p>
    <w:p>
      <w:r>
        <w:t xml:space="preserve">Haluat löytää halvan pubin, jossa pitäisi olla televisio. Varmista, että saat osoitteen ja puhelinnumeron.</w:t>
      </w:r>
    </w:p>
    <w:p>
      <w:r>
        <w:rPr>
          <w:b/>
        </w:rPr>
        <w:t xml:space="preserve">Esimerkki 3.1658</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Järjestelmä: "Mitä kaupunginosaa ajattelit? Esimerkiksi jotain Barnwellin, Cherry Hintonin tai Romseyn alueelta. "Käyttäjä: "Riverside area "Järjestelmä: "Little Seoul on loistava ravintola, se sijaitsee kaupungin riverside-osassa ja siellä tarjoillaan itäaasialaista ruokaa. "Käyttäjä: "Uh, voinko saada osoitteet "Järjestelmä: "Little Seoul sijaitsee osoitteessa 108 Regent Street. Pääruokien hinnat vaihtelevat 6 punnasta 90 ja 7 punnasta 90 välillä. "Käyttäjä: "ja puhelinnumero "Järjestelmä: "Little Soulin puhelinnumero on 01223308681. "Käyttäjä: "onko ruoka siellä mielestäsi halpaa vai kohtalaista "Järjestelmä: "Little Seoul on loistava ravintola, se sijaitsee kaupungin riverside-osassa ja siellä tarjoillaan itäaasialaista ruokaa. "Käyttäjä: "okei kiitos, näkemiin".</w:t>
      </w:r>
    </w:p>
    <w:p>
      <w:r>
        <w:rPr>
          <w:b/>
        </w:rPr>
        <w:t xml:space="preserve">Tulos</w:t>
      </w:r>
    </w:p>
    <w:p>
      <w:r>
        <w:t xml:space="preserve">Etsit itäaasialaista ravintolaa, ja sen pitäisi sijaita Riversiden alueella. Haluat tietää paikan osoitteen, puhelinnumeron ja hinnan.</w:t>
      </w:r>
    </w:p>
    <w:p>
      <w:r>
        <w:rPr>
          <w:b/>
        </w:rPr>
        <w:t xml:space="preserve">Esimerkki 3.1659</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Järjestelmä: "Mitä kaupunginosaa tarkoitat?" Käyttäjä: "Etsin ravintolaa. Esimerkiksi jotain Chestertonin, King's Hedgesin tai New Chestertonin alueelta. "Käyttäjä: "sillä ei ole väliä "Järjestelmä: "Alimentum on erinomainen ravintola, jossa tarjoillaan mannermaista ja ranskalaista ruokaa. "Käyttäjä: "mikä on hintaluokka "Järjestelmä: "Alimentum on kalliissa hintaluokassa. "Käyttäjä: "mitkä ovat heidän hintansa "Järjestelmä: "Alimentum on erinomainen ravintola". Pääruokien hinnat vaihtelevat 17 punnasta 50 puntaan 21 puntaan ja viinilasillisen hinta vaihtelee 6 punnasta 50 puntaan 10 puntaan 50." Käyttäjä: "mikä on osoite?" Järjestelmä: "Alimentum sijaitsee osoitteessa 152-154 Hills Road." Käyttäjä: "kiitos, näkemiin</w:t>
      </w:r>
    </w:p>
    <w:p>
      <w:r>
        <w:rPr>
          <w:b/>
        </w:rPr>
        <w:t xml:space="preserve">Tulos</w:t>
      </w:r>
    </w:p>
    <w:p>
      <w:r>
        <w:t xml:space="preserve">Etsit mannermaista ravintolaa. Et välitä hintaluokasta. Varmista, että saat osoitteen ja hinnan.</w:t>
      </w:r>
    </w:p>
    <w:p>
      <w:r>
        <w:rPr>
          <w:b/>
        </w:rPr>
        <w:t xml:space="preserve">Esimerkki 3.1660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paikkaa etsit? Esimerkiksi kahvila, pubi tai ravintola. "Käyttäjä: "ravintola "Järjestelmä: "Millaista paikkaa etsit?". Esimerkiksi kahvila tai ravintola.'User: 'restaurant'System: 'Minkälaista ruokaa haluaisit? Esimerkiksi nykyaikainen, mannermainen tai turkkilainen.'Käyttäjä: 'i dont care'System: 'Etsitkö paikkaa, joka on lähellä tiettyä paikkaa? Esimerkiksi Churchill College, Museum of Classical Archaeology tai Sidney Sussex College.'Käyttäjä: 'trumpington area'System: 'The Lion and Lamb, joka sijaitsee Fen Dittonin kaupunginosassa, on erinomainen ravintola.'Käyttäjä: 'phone number'System: 'The Lion and Lamb, joka sijaitsee Fen Dittonin kaupunginosassa, on erinomainen ravintola.'Käyttäjä: 'address'System: 'The Lion and Lamb is on on High Street, Milton.'Käyttäjä: 'thank you good bye'</w:t>
      </w:r>
    </w:p>
    <w:p>
      <w:r>
        <w:rPr>
          <w:b/>
        </w:rPr>
        <w:t xml:space="preserve">Tulos</w:t>
      </w:r>
    </w:p>
    <w:p>
      <w:r>
        <w:t xml:space="preserve">Etsitkö ravintolaa Trumpingtonissa. Et välitä hintaluokasta. Varmista, että saat puhelinnumeron ja osoitteen.</w:t>
      </w:r>
    </w:p>
    <w:p>
      <w:r>
        <w:rPr>
          <w:b/>
        </w:rPr>
        <w:t xml:space="preserve">Esimerkki 3.1661</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"Mitä kaupunginosaa ajattelette?" Käyttäjä: "Etsin pubia, jossa on televisio. Esimerkiksi jotain Girtonin, Newnhamin tai jokirannan alueelta. "Käyttäjä: "Ei sillä ole väliä "Järjestelmä: "The Bakers on erinomainen pubi. "Käyttäjä: "ok mitä siinä on televisio "Järjestelmä: "The Bakers on erinomainen pubi. "Käyttäjä: "onko siinä televisio "Järjestelmä: "The Bakers on loistava pubi.'Käyttäjä: 'onko tässä pubissa televisio'Järjestelmä: 'Kyllä. The Bakers on erinomainen pubi.'Käyttäjä: 'ja siinä on televisio'Järjestelmä: 'The Bakersin puhelinnumero on 01223304121.'Käyttäjä: 'mikä on osoite'Järjestelmä: 'The Bakers sijaitsee osoitteessa 176 East Road.'Käyttäjä: 'mikä on hinta'Järjestelmä: 'The Bakers on erinomainen paikka. Pääruokien hinnat vaihtelevat 6 punnasta 8 puntaan 49 puntaan ja halvimman oluen hinta on 2 puntaa 25 puntaa. "Käyttäjä: "ja tässä pubissa on televisio "Järjestelmä: "The Bakers on erinomainen pubi. "Käyttäjä: "onko tässä pubissa televisio "Järjestelmä: "The Bakers on erinomainen pubi, jossa on televisio. "Käyttäjä: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3.1662</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itäaasialaista, fuusio- tai äyriäisruokaa.'Käyttäjä: 'nykyaikainen'Järjestelmä: 'Mikä kaupunginosa sinulla on mielessäsi? Esimerkiksi jotain Chestertonin, keskustan tai Romseyn alueelta.'Käyttäjä: 'i dont care'System: 'Cotto, joka tarjoilee nykyaikaista ruokaa, on loistava ravintola.'Käyttäjä: 'halpa hintaluokka'System: 'Cotto on erinomainen paikka. Pääruokien hinnat vaihtelevat 5 punnasta 16 puntaan 50.'Käyttäjä: 'puhelinnumero'Järjestelmä: 'Cotton puhelinnumero on 01223302010.'Käyttäjä: 'kiitos näkemiin'</w:t>
      </w:r>
    </w:p>
    <w:p>
      <w:r>
        <w:rPr>
          <w:b/>
        </w:rPr>
        <w:t xml:space="preserve">Tulos</w:t>
      </w:r>
    </w:p>
    <w:p>
      <w:r>
        <w:t xml:space="preserve">Haluat löytää nykyaikaisen ravintolan, ja sen pitäisi olla edullinen. Haluat tietää puhelinnumeron ja hinnan.</w:t>
      </w:r>
    </w:p>
    <w:p>
      <w:r>
        <w:rPr>
          <w:b/>
        </w:rPr>
        <w:t xml:space="preserve">Esimerkki 3.1663</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noutoruokaravintolaa." Järjestelmä: "Vahvistan. Etsit kiinalaista take away -ravintolaa." Käyttäjä: "Kyllä" Järjestelmä: "Mitä kaupunginosaa sinulla on mielessäsi"? Esimerkiksi jotain Addenbrooken, Barnwellin tai Cherry Hintonin alueelta." Käyttäjä: "Ei sillä ole väliä." Järjestelmä: "Yippee Noodle Bar on loistava ravintola, jossa tarjoillaan kiinalaista take away -ruokaa ja japanilaista ruokaa".'Käyttäjä: 'mikä on paikan osoite, puhelinnumero ja alue'Järjestelmä: 'Yippee Noodle Bar sijaitsee osoitteessa 7-9 King Street ja sen puhelinnumero on 01223518111.'Käyttäjä: 'mikä on paikan alue'Järjestelmä: 'Yippee Noodle Bar sijaitsee kaupungin keskiosassa.'Käyttäjä: 'kiitos, näkemiin'.</w:t>
      </w:r>
    </w:p>
    <w:p>
      <w:r>
        <w:rPr>
          <w:b/>
        </w:rPr>
        <w:t xml:space="preserve">Tulos</w:t>
      </w:r>
    </w:p>
    <w:p>
      <w:r>
        <w:t xml:space="preserve">Etsit kiinalaista noutoruokaravintolaa. Et välitä hintaluokasta. Haluat tietää paikan osoitteen, puhelinnumeron ja alueen.</w:t>
      </w:r>
    </w:p>
    <w:p>
      <w:r>
        <w:rPr>
          <w:b/>
        </w:rPr>
        <w:t xml:space="preserve">Esimerkki 3.1664</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 "Käyttäjä: "sil "Järjestelmä: "Millaista paikkaa etsit? Esimerkiksi kahvilaa.'Käyttäjä: 'kreikkalaista ravintolaa'Järjestelmä: 'Millainen kaupunginosa sinulla on mielessäsi? Esimerkiksi jotain Barnwellin, Fen Dittonin tai Newnhamin alueelta.'Käyttäjä: 'kreikkalainen ravintola'Järjestelmä: 'Mitä kaupunginosaa ajattelit? Esimerkiksi jotain Barnwellin, King's Hedgesin tai New Chestertonin alueella. "Käyttäjä: "barnwell "Järjestelmä: "Barnwellin alueella ei ole ravintolaa, jossa tarjoiltaisiin kreikkalaista ruokaa. "Käyttäjä: "sil "Järjestelmä: "Voinko auttaa sinua muussa? "Käyttäjä: "new chesterton "Järjestelmä: "Hakka, joka sijaitsee New Chestertonin kaupunginosassa, on erinomainen ravintola." Käyttäjä: "Hakka".'Käyttäjä: 'Saisinko osoitteen ja puhelinnumeron'Järjestelmä: 'Hakka sijaitsee osoitteessa 24 Milton Road ja sen puhelinnumero on 01223568988.'Käyttäjä: 'Saisinko puhelinnumeron ja osoitteen'Järjestelmä: 'Hakka sijaitsee osoitteessa 24 Milton Road ja sen puhelinnumero on 01223568988.'Käyttäjä: 'Mikä on hintaluokka'Järjestelmä: 'Hakka on kohtuuhintainen. Pääruokien hinnat vaihtelevat 5 punnasta 13 puntaan. "Käyttäjä: "Mitkä ovat hinnat "Järjestelmä: "Hakka on kohtuullisessa hintaluokassa. Pääruokien hinnat vaihtelevat 5 punnasta 13 puntaan." Käyttäjä: "Kiitos, näkemiin".</w:t>
      </w:r>
    </w:p>
    <w:p>
      <w:r>
        <w:rPr>
          <w:b/>
        </w:rPr>
        <w:t xml:space="preserve">Tulos</w:t>
      </w:r>
    </w:p>
    <w:p>
      <w:r>
        <w:t xml:space="preserve">Etsit kreikkalaista ravintolaa. Et välitä hintaluokasta. Varmista, että saat osoitteen, puhelinnumeron ja hinnan.</w:t>
      </w:r>
    </w:p>
    <w:p>
      <w:r>
        <w:rPr>
          <w:b/>
        </w:rPr>
        <w:t xml:space="preserve">Esimerkki 3.1665</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kahvilaa tai ravintolaa. "Käyttäjä: "kreikkalainen ravintola "Järjestelmä: "Etsitkö paikkaa tietyn paikan läheltä? Esimerkiksi Tekniikan museo tai Fitzwilliam Museum. "Käyttäjä: "ei "Järjestelmä: "Kreikkalaista ruokaa tarjoava Eraina Taverna on erinomainen ravintola. "Käyttäjä: "mikä on puhelinnumero ja postinumero "Järjestelmä: "Eraina Tavernan puhelinnumero on 01223902126, ja se sijaitsee alueella, jonka postinumero on CB2 3QA. "Käyttäjä: "kiitos näkemiin</w:t>
      </w:r>
    </w:p>
    <w:p>
      <w:r>
        <w:rPr>
          <w:b/>
        </w:rPr>
        <w:t xml:space="preserve">Tulos</w:t>
      </w:r>
    </w:p>
    <w:p>
      <w:r>
        <w:t xml:space="preserve">Etsit kreikkalaista ravintolaa. Et välitä hintaluokasta. Haluat tietää puhelinnumeron ja postinumeron.</w:t>
      </w:r>
    </w:p>
    <w:p>
      <w:r>
        <w:rPr>
          <w:b/>
        </w:rPr>
        <w:t xml:space="preserve">Esimerkki 3.1666</w:t>
      </w:r>
    </w:p>
    <w:p>
      <w:r>
        <w:t xml:space="preserve">Järjestelmä: "Kiitos, että soitit Cambridgen tiedotusjärjestelmään. Puhelunne nauhoitetaan tutkimustarkoituksiin. Saatat kysyä tietoja ruokapaikasta, kuten ravintolasta, pubista tai kahvilasta. Miten voin auttaa?" Käyttäjä: "Haluaisin kohtuuhintaisen ravintolan New Chestertonin alueella" Järjestelmä: "Hakka on erinomainen ravintola, se sijaitsee New Chestertonin kaupunginosassa ja on kohtuuhintainen." Käyttäjä: "Saisinko puhelinnumeron?" Järjestelmä: "Hakan puhelinnumero on 01223568988." Käyttäjä: "Minkälaista ruokaa?" Järjestelmä: "Hakka tarjoilee kiinalaista ruokaa." Käyttäjä: "Okei, kiitos, näkemiin".</w:t>
      </w:r>
    </w:p>
    <w:p>
      <w:r>
        <w:rPr>
          <w:b/>
        </w:rPr>
        <w:t xml:space="preserve">Tulos</w:t>
      </w:r>
    </w:p>
    <w:p>
      <w:r>
        <w:t xml:space="preserve">Haluat löytää kohtuuhintaisen ravintolan, ja sen pitäisi sijaita New Chestertonin alueella. Varmista, että saat paikan puhelinnumeron ja ruokatyypin.</w:t>
      </w:r>
    </w:p>
    <w:p>
      <w:r>
        <w:rPr>
          <w:b/>
        </w:rPr>
        <w:t xml:space="preserve">Esimerkki 3.1667</w:t>
      </w:r>
    </w:p>
    <w:p>
      <w:r>
        <w:t xml:space="preserve">Järjestelmä: "Kiitos, että soitit Cambridgen tiedotusjärjestelmään. Puhelunne nauhoitetaan tutkimustarkoituksiin. Saatat kysyä tietoja ruokapaikasta, kuten ravintolasta, pubista tai kahvilasta. Miten voin auttaa?" Käyttäjä: "Etsin kahvila-ravintolaa." Järjestelmä: "Mitä kaupunginosaa tarkoitat? Esimerkiksi jotain Castle Hillin, keskustan tai Fen Dittonin alueelta. "Käyttäjä: "breathing sil "Järjestelmä: "Carringtons on loistava kahvila, se tarjoilee kahvilaruokaa, se tarjoilee englantilaista ruokaa ja se on erinomainen ravintola. "Käyttäjä: "onko se halpa hintaluokka "Järjestelmä: "Carringtons on erinomainen paikka. Pääruokien hinta vaihtelee 4 puntaa 25 ja 6 puntaa 25 välillä ja cappuccinon hinta on 1 puntaa 95." Käyttäjä: "mikä on puhelinnumero ja alue'Järjestelmä: "Carringtonsin puhelinnumero on 01223361792." Käyttäjä: "millä alueella'Järjestelmä: "Carringtons on kaupungin keskiosassa." Käyttäjä: "kiitos näkemiin".</w:t>
      </w:r>
    </w:p>
    <w:p>
      <w:r>
        <w:rPr>
          <w:b/>
        </w:rPr>
        <w:t xml:space="preserve">Tulos</w:t>
      </w:r>
    </w:p>
    <w:p>
      <w:r>
        <w:t xml:space="preserve">Etsit kahvila-ravintolaa, ja sen pitäisi olla halpa. Haluat tietää puhelinnumeron ja alueen.</w:t>
      </w:r>
    </w:p>
    <w:p>
      <w:r>
        <w:rPr>
          <w:b/>
        </w:rPr>
        <w:t xml:space="preserve">Esimerkki 3.1668</w:t>
      </w:r>
    </w:p>
    <w:p>
      <w:r>
        <w:t xml:space="preserve">Järjestelmä: "Kiitos, että soitit Cambridgen tiedotusjärjestelmään. Puhelunne nauhoitetaan tutkimustarkoituksiin. Saatat kysyä tietoja ruokapaikasta, kuten ravintolasta, pubista tai kahvilasta. Miten voin auttaa?" Käyttäjä: "Tarvitsen halvan ravintolan" Järjestelmä: "Minkälaista ruokaa haluatte? Esimerkiksi kiinalaista take away -ravintolaa, pohjoiseurooppalaista tai englantilaista. "Käyttäjä: "en todellakaan välitä "Järjestelmä: "La Raza on loistava ravintola, ja se on halpaa hintaluokkaa. "Käyttäjä: "Addenbrookesin alueella "Järjestelmä: "Pekingin ravintola, joka on Addenbrooken kaupunginosassa, on erinomainen ravintola. Se on halpaa hintaluokkaa. "Käyttäjä: "ruokatyyppi "Järjestelmä: "Addenbrooken alueella ei ole ravintolaa, jossa tarjoillaan thaimaalaista ruokaa. "Käyttäjä: "ruokatyyppi "Järjestelmä: "Voinko auttaa vielä jotenkin? "Käyttäjä: "minkälaista ruokaa "Järjestelmä: "Pekingin ravintola on loistava ravintola".'Käyttäjä: 'puhelinnumero ja ruoan tyyppi'Järjestelmä: 'Pekingin ravintolan puhelinnumero on 01223902166.'Käyttäjä: 'ruoka'Järjestelmä: 'Pekingin ravintola on erinomainen ravintola.'Käyttäjä: 'millaista ruokaa'Järjestelmä: 'Pekingin ravintola tarjoilee kiinalaista ruokaa.'Käyttäjä: 'kiitos ja näkemiin'</w:t>
      </w:r>
    </w:p>
    <w:p>
      <w:r>
        <w:rPr>
          <w:b/>
        </w:rPr>
        <w:t xml:space="preserve">Tulos</w:t>
      </w:r>
    </w:p>
    <w:p>
      <w:r>
        <w:t xml:space="preserve">Haluat löytää halvan ravintolan, ja sen pitäisi olla Addenbrookesin alueella. Varmista, että saat puhelinnumeron ja ruokalajin.</w:t>
      </w:r>
    </w:p>
    <w:p>
      <w:r>
        <w:rPr>
          <w:b/>
        </w:rPr>
        <w:t xml:space="preserve">Esimerkki 3.1669</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tai pubia. "Käyttäjä: "im looking for a chinese restaurant in the city center area "System: "The Ugly Duckling, joka sijaitsee kaupungin keskustassa, on hyvä ravintola." "The Ugly Duckling" on hyvä ravintola. Se tarjoilee kiinalaista ruokaa. "Käyttäjä: "Haluaisin osoitteen ja puhelinnumeron "Järjestelmä: "The Ugly Duckling sijaitsee osoitteessa 12 Saint Johns street ja sen puhelinnumero on 01223358281. "Käyttäjä: "Kiitos näkemiin</w:t>
      </w:r>
    </w:p>
    <w:p>
      <w:r>
        <w:rPr>
          <w:b/>
        </w:rPr>
        <w:t xml:space="preserve">Tulos</w:t>
      </w:r>
    </w:p>
    <w:p>
      <w:r>
        <w:t xml:space="preserve">Etsit kiinalaista ravintolaa, ja sen pitäisi sijaita kaupungin keskusta-alueella. Haluat tietää osoitteen ja puhelinnumeron.</w:t>
      </w:r>
    </w:p>
    <w:p>
      <w:r>
        <w:rPr>
          <w:b/>
        </w:rPr>
        <w:t xml:space="preserve">Esimerkki 3.1670</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pubin" Järjestelmä: "The Alma, joka on kohtuuhintainen pubi, on hyvä pubi." Käyttäjä: "onko siellä internetiä" Järjestelmä: "The Almassa ei ole internet-yhteyttä." Käyttäjä: "mikä on osoite" Järjestelmä: "The Alma on Russell Courtissa." Käyttäjä: "mikä on puhelinnumero" Järjestelmä: "The Alman puhelinnumero on 01223316722." Käyttäjä: "kiitos näkemiin</w:t>
      </w:r>
    </w:p>
    <w:p>
      <w:r>
        <w:rPr>
          <w:b/>
        </w:rPr>
        <w:t xml:space="preserve">Tulos</w:t>
      </w:r>
    </w:p>
    <w:p>
      <w:r>
        <w:t xml:space="preserve">Haluat löytää kohtuuhintaisen pubin. Et välitä siitä, ovatko lapset sallittuja. Haluat tietää osoitteen, puhelinnumeron ja sen, onko siellä internet.</w:t>
      </w:r>
    </w:p>
    <w:p>
      <w:r>
        <w:rPr>
          <w:b/>
        </w:rPr>
        <w:t xml:space="preserve">Esimerkki 3.1671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"mitä käsittämätöntä "Järjestelmä: "Voinko auttaa sinua muussa asiassa? "Käyttäjä: "kansainvälinen ravintola "Järjestelmä: "Mikä kaupunginosa sinulla on mielessäsi? Esimerkiksi jotain Cherry Hintonin, Girtonin tai King's Hedgesin alueella. "Käyttäjä: "king hedges "Järjestelmä: "King's Hedgesin alueella ei ole ravintolaa, jossa tarjoiltaisiin kansainvälistä ruokaa. "Käyttäjä: "kansainvälinen ruoka "Järjestelmä: "Giraffe on erinomainen ravintola, jossa tarjoillaan kansainvälistä ruokaa.'Käyttäjä: 'toista'Järjestelmä: 'Giraffe on loistava ravintola.'Käyttäjä: 'osoite'Järjestelmä: 'Giraffe sijaitsee Christ's Lanella.'Käyttäjä: 'puhelinnumero'Järjestelmä: 'Giraffen puhelinnumero on 01223300707.'Käyttäjä: 'taustamelu'Järjestelmä: 'Giraffe on loistava ravintola ja siellä tarjoillaan kansainvälistä ruokaa.'Käyttäjä: 'uh kiitos näkemiin'</w:t>
      </w:r>
    </w:p>
    <w:p>
      <w:r>
        <w:rPr>
          <w:b/>
        </w:rPr>
        <w:t xml:space="preserve">Tulos</w:t>
      </w:r>
    </w:p>
    <w:p>
      <w:r>
        <w:t xml:space="preserve">Haluat löytää kansainvälisen ravintolan. Et välitä hintaluokasta. Varmista, että saat paikan puhelinnumeron ja postinumeron.</w:t>
      </w:r>
    </w:p>
    <w:p>
      <w:r>
        <w:rPr>
          <w:b/>
        </w:rPr>
        <w:t xml:space="preserve">Esimerkki 3.1672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"thai-ravintola "Järjestelmä: "Etsitkö paikkaa, joka on lähellä tiettyä paikkaa? Esimerkiksi Kansanmuseo, Kettle's Yard tai Michaelhouse Centre. "Käyttäjä: "taustamelu "Järjestelmä: "Minkälaista ruokaa haluatte? Esimerkiksi itäaasialainen tai italialainen.'Käyttäjä: 'taustamelu'Järjestelmä: 'Minkälaista ruokaa haluaisit? Esimerkiksi meksikolaista ja tex mex -ruokaa, kiinalaista tai välimerellistä.'Käyttäjä: 'taustamelu'Järjestelmä: 'Minkälaista ruokaa haluaisit? Esimerkiksi itäaasialainen, pubi tai fuusio.'Käyttäjä: 'taustamelu'Järjestelmä: 'Millainen kaupunginosa sinulla on mielessäsi? Esimerkiksi jotain Arburyn, Barnwellin tai Newnhamin alueelta.'Käyttäjä: 'thai'Järjestelmä: 'Mikä kaupunginosa sinulla on mielessäsi? Esimerkiksi jotain New Chestertonin, Newnhamin tai Romseyn alueella. "Käyttäjä: "kallis hintaluokka "Järjestelmä: "Blue Spice, joka kuuluu kalliiseen hintaluokkaan, on erinomainen ravintola. "Käyttäjä: "thai-ravintola "Järjestelmä: "The Wrestlers, joka tarjoilee thaimaalaista ruokaa, on loistava ravintola". Se kuuluu kalliiseen hintaluokkaan.'User: 'osoite'System: 'The Wrestlers sijaitsee osoitteessa 337 Newmarket Road. Pääruokien hinnat vaihtelevat 8 punnasta 50 puntaan ja 9 puntaan 70 puntaan, ja halvimman oluen hinta on 3 puntaa 30 puntaa. "Käyttäjä: 'kiitos näkemiin'</w:t>
      </w:r>
    </w:p>
    <w:p>
      <w:r>
        <w:rPr>
          <w:b/>
        </w:rPr>
        <w:t xml:space="preserve">Tulos</w:t>
      </w:r>
    </w:p>
    <w:p>
      <w:r>
        <w:t xml:space="preserve">Etsit thaimaalaista ravintolaa, ja sen pitäisi olla hinnaltaan kallis. Varmista, että saat osoitteen ja hinnan.</w:t>
      </w:r>
    </w:p>
    <w:p>
      <w:r>
        <w:rPr>
          <w:b/>
        </w:rPr>
        <w:t xml:space="preserve">Esimerkki 3.1673</w:t>
      </w:r>
    </w:p>
    <w:p>
      <w:r>
        <w:t xml:space="preserve">Järjestelmä: "Kiitos, että soitit Cambridgen tiedotusjärjestelmään. Puhelunne nauhoitetaan tutkimustarkoituksiin. Saatat kysyä tietoja ruokapaikasta, kuten ravintolasta, pubista tai kahvilasta. Miten voin auttaa?" Käyttäjä: "pubi, jossa on internetyhteys ja televisio" Järjestelmä: "Mitä kaupunginosaa ajattelette?" Käyttäjä: "Missä päin kaupunkia? Esimerkiksi Castle Hill tai King's Hedges. "Käyttäjä: "Castle Hill "Järjestelmä: "Anna minun vahvistaa. Et välitä internetyhteydestä ja etsit tapahtumapaikkaa. "Käyttäjä: "haluan internetyhteyden ja television "Järjestelmä: "Mikä kaupunginosa sinulla on mielessäsi"? Esimerkiksi jotain Barnwellin, Cherry Hintonin tai Romseyn alueelta. "Käyttäjä: "Cherry Hinton "Järjestelmä: "Cherry Hintonin alueella ei ole pubia. "Käyttäjä: "Entä Castle Hill "Järjestelmä: "Voinko auttaa sinua muussa? "Käyttäjä: "pubi, jossa on internet-yhteys ja televisio "Järjestelmä: "Haluaisitko Cherry Hintonin alueelta vai etkö välitä?".'Käyttäjä: 'ei kiinnosta'Järjestelmä: 'The Baron of Beef on erinomainen pubi.'Käyttäjä: 'onko siinä internet-yhteys'Järjestelmä: 'The Baron of Beefissä ei ole internet-yhteyttä.'Käyttäjä: 'voisinko saada pubin, jossa on internet-yhteys'Järjestelmä: 'The Bakers, jossa on internet-yhteys, on loistava pubi.'Käyttäjä: 'onko siinä televisio'Järjestelmä: 'The Bakers, jossa on internetyhteys, on erinomainen pubi.'Käyttäjä: 'onko siinä televisio'Järjestelmä: 'The Bakers on erinomainen pubi.'Käyttäjä: 'onko siinä televisio'Järjestelmä: 'The Bakers on loistava pubi.'Käyttäjä: 'onko Bakersissa televisio'Järjestelmä: 'The Bakers on loistava pubi.'Käyttäjä: 'onko siellä televisio'Järjestelmä: 'Kyllä. The Bakers on loistava pubi.'Käyttäjä: 'saanko osoitteen'Järjestelmä: 'The Bakers sijaitsee osoitteessa 176 East Road.'Käyttäjä: 'ca saanko puhelinnumeron'Järjestelmä: 'The Bakersin puhelinnumero on 01223304121.'Käyttäjä: 'saanko hintaluokan'Järjestelmä: 'The Bakers on loistava paikka. Pääruokien hinnat vaihtelevat 6 punnasta 8 puntaan 49 puntaan ja halvimman tuopin hinta on 2 puntaa 25 puntaa. "Käyttäjä: "sil "Järjestelmä: "The Bakers on erinomainen pubi. "Käyttäjä: "kiitos, näkemiin</w:t>
      </w:r>
    </w:p>
    <w:p>
      <w:r>
        <w:rPr>
          <w:b/>
        </w:rPr>
        <w:t xml:space="preserve">Tulos</w:t>
      </w:r>
    </w:p>
    <w:p>
      <w:r>
        <w:t xml:space="preserve">Haluat löytää pubin, jossa pitäisi olla internetyhteys ja televisio. Haluat tietää paikan osoitteen, puhelinnumeron ja hintaluokan.</w:t>
      </w:r>
    </w:p>
    <w:p>
      <w:r>
        <w:rPr>
          <w:b/>
        </w:rPr>
        <w:t xml:space="preserve">Esimerkki 3.1674</w:t>
      </w:r>
    </w:p>
    <w:p>
      <w:r>
        <w:t xml:space="preserve">Järjestelmä: "Kiitos, että soitit Cambridgen tiedotusjärjestelmään. Puhelunne nauhoitetaan tutkimustarkoituksiin. Saatat kysyä tietoja ruokapaikasta, kuten ravintolasta, pubista tai kahvilasta. Miten voin auttaa?" Käyttäjä: "Hei, etsin amerikkalaista ravintolaa." Järjestelmä: "Mitä kaupunginosaa ajattelit? Esimerkiksi jotain Addenbrooke's, Fen Ditton tai Trumpingtonin alueelta. "Käyttäjä: "sen pitäisi olla kaupungin keskusta-alueella "Järjestelmä: "Gourmet Burger , joka on kaupungin keskusta-alueella, on erinomainen ravintola. Se tarjoilee amerikkalaista ruokaa.'Käyttäjä: 'mikä on hintaluokka'Järjestelmä: 'Gourmet Burger on halpaa hintaluokkaa.'Käyttäjä: 'saanko osoitteen'Järjestelmä: 'Gourmet Burger sijaitsee osoitteessa 43-45 Regent Street.'Käyttäjä: 'ja puhelinnumero'Järjestelmä: 'Gourmet Burgerin puhelinnumero on 01223312598.'Käyttäjä: 'onko paikalle olemassa hintaa'Järjestelmä: 'Gourmet Burger on loistava paikka. Pääruokien hinnat vaihtelevat 3 punnasta 95 puntaan ja 8 puntaan 45 puntaan. "Käyttäjä: "ok kiitos näkemiin".</w:t>
      </w:r>
    </w:p>
    <w:p>
      <w:r>
        <w:rPr>
          <w:b/>
        </w:rPr>
        <w:t xml:space="preserve">Tulos</w:t>
      </w:r>
    </w:p>
    <w:p>
      <w:r>
        <w:t xml:space="preserve">Haluat löytää amerikkalaisen ravintolan, ja sen pitäisi sijaita kaupungin keskusta-alueella. Haluat tietää paikan osoitteen, puhelinnumeron ja hinnan.</w:t>
      </w:r>
    </w:p>
    <w:p>
      <w:r>
        <w:rPr>
          <w:b/>
        </w:rPr>
        <w:t xml:space="preserve">Esimerkki 3.1675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"pub "Järjestelmä: "Mitä kaupunginosaa ajattelet? Esimerkiksi jotain Arburyn, Cherry Hintonin tai Chestertonin alueelta. "Käyttäjä: "pub "Järjestelmä: "Anna minun vahvistaa. Et välitä internet-yhteydestä ja etsit tapahtumapaikkaa. "Käyttäjä: "pub "Järjestelmä: "Etsitkö tapahtumapaikkaa, jossa on internet-yhteys? "Käyttäjä: "kyllä "Järjestelmä: "The Bakers, jossa on internet-yhteys, on loistava pubi.'Käyttäjä: 'noise sil'System: 'The Bakers, jossa on internetyhteys, on loistava pubi.'Käyttäjä: 'nosie sil'System: 'The Bakers, jossa on internetyhteys, on loistava pubi.'Käyttäjä: 'perfect'System: 'Girtonin alueella ei ole pubia.'Käyttäjä: 'noise sil'System: 'Voinko auttaa teitä vielä jossakin muussa asiassa?'Käyttäjä: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3.1676</w:t>
      </w:r>
    </w:p>
    <w:p>
      <w:r>
        <w:t xml:space="preserve">Järjestelmä: "Kiitos, että soitit Cambridgen tiedotusjärjestelmään. Puhelunne nauhoitetaan tutkimustarkoituksiin. Saatat kysyä tietoja ruokapaikasta, kuten ravintolasta, pubista tai kahvilasta. Miten voin auttaa?" Käyttäjä: "info ravintolasta" Järjestelmä: "Minkälaista ruokaa haluatte? Esimerkiksi itäaasialaista, meksikolaista ja tex-meksikolaista tai pikaruokaa.'Käyttäjä: 'mitä tahansa ruokaa'Järjestelmä: 'Mikä kaupunginosa sinulla on mielessäsi? Esimerkiksi jotain Arburyn, keskustan tai Girtonin alueelta.'Käyttäjä: 'cherry hinton'Järjestelmä: 'Cherry Hinton -kaupunginosassa sijaitseva HK Fusion on erinomainen ravintola.'Käyttäjä: 'puhelinnumero'Järjestelmä: 'HK Fusionin puhelinnumero on 01223355909.'Käyttäjä: 'osoite'Järjestelmä: 'HK Fusion sijaitsee osoitteessa 21 Burleigh Street.'Käyttäjä: 'postinumero'Järjestelmä: 'HK Fusion sijaitsee alueella, jonka postinumero on CB1 1DG.'Käyttäjä: 'ääni käsittämätön'Järjestelmä: 'HK Fusion, joka sijaitsee Cherry Hintonin kaupunginosassa, on erinomainen ravintola.'Käyttäjä: 'ääni postinumero'Järjestelmä: 'HK Fusion, joka sijaitsee alueella, jonka postinumero on CB1 1DG, sijaitsee osoitteessa 21 Burleigh Street.'Käyttäjä: 'näkemiin, kiitos'.</w:t>
      </w:r>
    </w:p>
    <w:p>
      <w:r>
        <w:rPr>
          <w:b/>
        </w:rPr>
        <w:t xml:space="preserve">Tulos</w:t>
      </w:r>
    </w:p>
    <w:p>
      <w:r>
        <w:t xml:space="preserve">Haluat löytää kohtuuhintaisen ravintolan, ja sen pitäisi sijaita Cherry Hintonin alueella. Haluat tietää osoitteen ja postinumeron.</w:t>
      </w:r>
    </w:p>
    <w:p>
      <w:r>
        <w:rPr>
          <w:b/>
        </w:rPr>
        <w:t xml:space="preserve">Esimerkki 3.1677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"Voinko auttaa teitä muussa?" Käyttäjä: "thaimaalainen ravintola kalliissa hintaluokassa" Järjestelmä: "The Wrestlers, joka tarjoilee thaimaalaista ruokaa, on hyvä ravintola. Se on kalliissa hintaluokassa. "Käyttäjä: "käsittämätön "Järjestelmä: "Girtonin alueella ei ole ravintolaa, jossa tarjoillaan thai-ruokaa. "Käyttäjä: "mikä tahansa alue "Järjestelmä: "Voinko auttaa sinua muussa asiassa? "Käyttäjä: "thai-ravintola kalliissa hintaluokassa mikä tahansa alue "Järjestelmä: "The Wrestlers on loistava paikka. Pääruokien hinnat vaihtelevat 8 punnasta 50 puntaan ja 9 puntaan 70 puntaan, ja halvimman tuopin hinta on 3 puntaa 30." Käyttäjä: "sil "Järjestelmä: "The Wrestlers, joka tarjoilee thaimaalaista ruokaa, on loistava ravintola. Se kuuluu kalliiseen hintaluokkaan. "Käyttäjä: 'mikä on osoite'System: 'The Wrestlers sijaitsee osoitteessa 337 Newmarket Road.'Käyttäjä: 'mikä on puhelinnumero'System: 'The Wrestlersin puhelinnumero on 01223566554.'Käyttäjä: 'mikä on puhelinnumero'System: 'The Wrestlersin puhelinnumero on 01223566554.'Käyttäjä: 'mikä on postinumero'Järjestelmä: 'The Wrestlers sijaitsee alueella, jonka postinumero on CB5 8JE.'Käyttäjä: 'mikä on postinumero'Järjestelmä: 'The Wrestlers sijaitsee alueella, jonka postinumero on CB5 8JE.'Käyttäjä: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3.1678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"pubi" Järjestelmä: "Etsitkö paikkaa tietyn paikan läheltä? Esimerkiksi Jesus College, Kettle's Yard tai arkeologian ja antropologian museo. "Käyttäjä: "pub "Järjestelmä: "Anna minun vahvistaa. Et välitä internet-yhteydestä. Etsit tapahtumapaikkaa. "Käyttäjä: "sen pitäisi sallia lapset "Järjestelmä: "The Alma, joka sallii lapset, on loistava pubi. "Käyttäjä: "kyllä pubi, joka "Järjestelmä: "The Alma on loistava pubi. "Käyttäjä: "hanki osoite ja puhelinnumero onko siellä tv:tä "Järjestelmä: "The Alma on Russell Courtissa. Sen puhelinnumero on 01223316722. "Käyttäjä: "kiitos ja näkemiin.</w:t>
      </w:r>
    </w:p>
    <w:p>
      <w:r>
        <w:rPr>
          <w:b/>
        </w:rPr>
        <w:t xml:space="preserve">Tulos</w:t>
      </w:r>
    </w:p>
    <w:p>
      <w:r>
        <w:t xml:space="preserve">Haluat löytää pubin miltä tahansa alueelta, ja sen pitäisi sallia lapset. Varmista, että saat osoitteen, puhelinnumeron ja sen, onko pubissa televisio.</w:t>
      </w:r>
    </w:p>
    <w:p>
      <w:r>
        <w:rPr>
          <w:b/>
        </w:rPr>
        <w:t xml:space="preserve">Esimerkki 3.1679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"Hei, etsin fuusioravintolaa "Järjestelmä: "Etsitkö paikkaa, joka on lähellä tiettyä paikkaa?". Esimerkiksi Cambridge Contemporary Art, Folk Museum tai Corpus Christi.'Käyttäjä: 'hi im looking for a fusion restaurant'Järjestelmä: 'Mitä kaupunginosaa ajattelit? Esimerkiksi Arbury tai Fen Ditton.'Käyttäjä: 'yeah cambridge'Järjestelmä: 'Etsitkö paikkaa tietyn tapahtumapaikan läheltä? Esimerkiksi Cambridge Contemporary Art, Clare College tai Regency Gallery. "Käyttäjä: "riverside area "Järjestelmä: "Aki Teri, joka sijaitsee kaupungin riverside-osassa, on loistava ravintola." Järjestelmä: "Aki Teri, joka sijaitsee kaupungin riverside-osassa, on loistava ravintola. Se tarjoilee fuusioruokaa. "Käyttäjä: "regency gallery "Järjestelmä: "Aki Teri, joka sijaitsee kaupungin riverside-osassa, on loistava ravintola. Se tarjoilee fuusioruokaa. "Käyttäjä: "ok can i know the address'System: "Aki Teri is on on 3-5 Quayside. "Käyttäjä: "and the phone number please'System: "The phone number of Aki Teri is 01223323888. "Käyttäjä: "ok thank you good bye".</w:t>
      </w:r>
    </w:p>
    <w:p>
      <w:r>
        <w:rPr>
          <w:b/>
        </w:rPr>
        <w:t xml:space="preserve">Tulos</w:t>
      </w:r>
    </w:p>
    <w:p>
      <w:r>
        <w:t xml:space="preserve">Etsit fuusioravintolaa. Et välitä hintaluokasta. Haluat tietää paikan osoitteen, puhelinnumeron ja alueen.</w:t>
      </w:r>
    </w:p>
    <w:p>
      <w:r>
        <w:rPr>
          <w:b/>
        </w:rPr>
        <w:t xml:space="preserve">Esimerkki 3.1680</w:t>
      </w:r>
    </w:p>
    <w:p>
      <w:r>
        <w:t xml:space="preserve">Järjestelmä: "Kiitos, että soitit Cambridgen tiedotusjärjestelmään. Puhelunne nauhoitetaan tutkimustarkoituksiin. Saatat kysyä tietoja ruokapaikasta, kuten ravintolasta, pubista tai kahvilasta. Miten voin auttaa?" Käyttäjä: "pubiruokaravintola" Järjestelmä: "Haluaisitko halvan hintaluokan vai etkö välitä?" Käyttäjä: "kallis hintaluokka" Järjestelmä: "Revolution on erinomainen ravintola, jossa tarjoillaan pubiruokaa. Se on kalliissa hintaluokassa. "Käyttäjä: "melua "Järjestelmä: "Mikä kaupunginosa sinulla on mielessäsi?". Esimerkiksi Romsey tai Trumpington. "Käyttäjä: "mikä on osoite "Järjestelmä: "Revolution sijaitsee osoitteessa 3-7 Downing Street. Pääruokien hinnat vaihtelevat 6 punnasta 45 puntaan 9 puntaan 95 ja halvimman viinilasillisen hinta on 10 puntaa. "Käyttäjä: "mikä on puhelinnumero "Järjestelmä: "Revolutionin puhelinnumero on 01223364895. "Käyttäjä: "kiitos, näkemiin</w:t>
      </w:r>
    </w:p>
    <w:p>
      <w:r>
        <w:rPr>
          <w:b/>
        </w:rPr>
        <w:t xml:space="preserve">Tulos</w:t>
      </w:r>
    </w:p>
    <w:p>
      <w:r>
        <w:t xml:space="preserve">Haluat löytää pubiruokaravintolan, ja sen pitäisi olla hinnaltaan kallis. Varmista, että saat paikan osoitteen ja puhelinnumeron.</w:t>
      </w:r>
    </w:p>
    <w:p>
      <w:r>
        <w:rPr>
          <w:b/>
        </w:rPr>
        <w:t xml:space="preserve">Esimerkki 3.1681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Fen Dittonin alueelta" Järjestelmä: "Minkälaista ruokaa haluatte? Esimerkiksi pohjoiseurooppalaista, intialaista tai perinteistä. "Käyttäjä: "Ei kiinnosta "Järjestelmä: "Caffe Uno on hyvä ravintola ja se on kohtuuhintainen. "Käyttäjä: "Millä alueella se sijaitsee "Järjestelmä: "Caffe Uno on kaupungin riverside-osassa. "Käyttäjä: "Tarvitsen ravintolan Fen Dittonin alueella "Järjestelmä: "The Lion and Lamb, joka sijaitsee Fen Dittonin kaupunginosassa, on hyvä ravintola. Se on kohtuullisessa hintaluokassa. "Käyttäjä: "Saanko osoitteen ja ruoan tyypin "Järjestelmä: "The Lion and Lamb sijaitsee High Streetillä, Miltonissa. "Käyttäjä: "Minkä tyyppistä ruokaa "Järjestelmä: "The Lion and Lamb tarjoilee pubiruokaa. "Käyttäjä: "sil "Järjestelmä: "The Lion and Lamb on loistava ravintola. "Käyttäjä: "Minkä tyyppistä ruokaa "Järjestelmä: "The Lion and Lamb tarjoilee pubiruokaa. "Käyttäjä: "kiitos näkemiin</w:t>
      </w:r>
    </w:p>
    <w:p>
      <w:r>
        <w:rPr>
          <w:b/>
        </w:rPr>
        <w:t xml:space="preserve">Tulos</w:t>
      </w:r>
    </w:p>
    <w:p>
      <w:r>
        <w:t xml:space="preserve">Etsit kohtuuhintaista ravintolaa, ja sen pitäisi olla Fendittonin alueella. Varmista, että saat osoitteen ja ruokalajin.</w:t>
      </w:r>
    </w:p>
    <w:p>
      <w:r>
        <w:rPr>
          <w:b/>
        </w:rPr>
        <w:t xml:space="preserve">Esimerkki 3.1682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pubia.'Käyttäjä: 'im looking for a cheap coffee shop'Järjestelmä: 'Minkälaista ruokaa haluaisitte? Esimerkiksi perinteistä, turkkilaista tai kasvisruokaa.'Käyttäjä: 'sillä ei ole väliä'Järjestelmä: 'Clowns on erinomainen kahvila ja ravintola. Se on halpaa hintaluokkaa.'Käyttäjä: 'mikä on puhelinnumero'Järjestelmä: 'Clownsin puhelinnumero on 01223355711.'Käyttäjä: 'mikä on postinumero'Järjestelmä: 'Clowns sijaitsee alueella, jonka postinumero on CB1 1LN.'Käyttäjä: 'kiitos näkemiin'</w:t>
      </w:r>
    </w:p>
    <w:p>
      <w:r>
        <w:rPr>
          <w:b/>
        </w:rPr>
        <w:t xml:space="preserve">Tulos</w:t>
      </w:r>
    </w:p>
    <w:p>
      <w:r>
        <w:t xml:space="preserve">Haluat löytää kahvilan, jossa tarjoillaan mitä tahansa ruokaa, ja sen pitäisi olla halpa. Haluat tietää paikan puhelinnumeron ja postinumeron.</w:t>
      </w:r>
    </w:p>
    <w:p>
      <w:r>
        <w:rPr>
          <w:b/>
        </w:rPr>
        <w:t xml:space="preserve">Esimerkki 3.1683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kahvila.'Käyttäjä: 'halpa ravintola'Järjestelmä: 'Etsitkö paikkaa, joka on lähellä tiettyä paikkaa? Esimerkiksi Byard Art, Milton Country Park tai The Fitzwilliam Museum.'User: 'restaurant'System: 'Minkälaista ruokaa haluaisit? Esimerkiksi: Kahvila, pubi tai Fusion.'User: 'romsey area'System: 'Let me confirm. Et välitä sijainnista ja etsit tapahtumapaikkaa. "Käyttäjä: "ei "Järjestelmä: "Etsitkö paikkaa tietyn tapahtumapaikan läheltä? Esimerkiksi Lynne Strover Gallery, Museum of Archaelogy and Anthropology tai Primavera. "Käyttäjä: "romsey area "Järjestelmä: "La Raza on erinomainen ravintola, ja se on halpaa hintaluokkaa. "Käyttäjä: "mikä on osoite ja hinta "Järjestelmä: "La Raza, joka sijaitsee kaupungin keskustassa, on osoitteessa 4-6, The Basement, Rose Crescent. Pääruokien hinnat vaihtelevat 1 punnasta 95 puntaan 95 ja 13 puntaan 95 ja aikuisten sisäänpääsy on 4 puntaa. "Käyttäjä: "sil "System: "La Raza on erinomainen ravintola. "Käyttäjä: "mikä on osoite "System: "La Raza on osoitteessa 4-6, The Basement, Rose Crescent. "Käyttäjä: "sil "System: "The Baron of Beef, joka on halpaa hintaluokkaa, on loistava pubi. "Käyttäjä: "kiitos hyvää päivänjatkoa".</w:t>
      </w:r>
    </w:p>
    <w:p>
      <w:r>
        <w:rPr>
          <w:b/>
        </w:rPr>
        <w:t xml:space="preserve">Tulos</w:t>
      </w:r>
    </w:p>
    <w:p>
      <w:r>
        <w:t xml:space="preserve">Etsit halpaa ravintolaa, ja sen pitäisi sijaita Romseyn alueella. Varmista, että saat paikan osoitteen ja hinnan.</w:t>
      </w:r>
    </w:p>
    <w:p>
      <w:r>
        <w:rPr>
          <w:b/>
        </w:rPr>
        <w:t xml:space="preserve">Esimerkki 3.1684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"pubi "Järjestelmä: "Etsitkö paikkaa, joka on lähellä tiettyä paikkaa? Esimerkiksi Folk Museum, Holy Trinity Church tai The Fitzwilliam Museum. "Käyttäjä: "tuolta jokiranta-alueelta "Järjestelmä: "The Avery, joka sijaitsee kaupungin jokiranta-alueella, on erinomainen pubi. "Käyttäjä: "Saisinko puhelinnumeron? "Järjestelmä: "The Averyn puhelinnumero on 01223323405. "Käyttäjä: "Entäpä osoite? "Järjestelmä: "The Avery sijaitsee osoitteessa 69-73 Regent Street. "Käyttäjä: "kiitos, näkemiin".</w:t>
      </w:r>
    </w:p>
    <w:p>
      <w:r>
        <w:rPr>
          <w:b/>
        </w:rPr>
        <w:t xml:space="preserve">Tulos</w:t>
      </w:r>
    </w:p>
    <w:p>
      <w:r>
        <w:t xml:space="preserve">Haluat löytää pubiruokaravintolan, ja sen pitäisi olla jokiranta-alueella. Varmista, että saat paikan puhelinnumeron ja osoitteen.</w:t>
      </w:r>
    </w:p>
    <w:p>
      <w:r>
        <w:rPr>
          <w:b/>
        </w:rPr>
        <w:t xml:space="preserve">Esimerkki 3.1685</w:t>
      </w:r>
    </w:p>
    <w:p>
      <w:r>
        <w:t xml:space="preserve">Järjestelmä: "Kiitos, että soitit Cambridgen tiedotusjärjestelmään. Puhelunne nauhoitetaan tutkimustarkoituksiin. Saatat kysyä tietoja ruokapaikasta, kuten ravintolasta, pubista tai kahvilasta. Miten voin auttaa?" Käyttäjä: "sil" Järjestelmä: "Voinko auttaa teitä muussa?" Käyttäjä: "Etsin thaimaalaista ravintolaa" Järjestelmä: "Mitä kaupunginosaa ajattelette?" Järjestelmä: "Mitä kaupunginosaa ajattelette? Esimerkiksi jotain Cherry Hintonin, Chestertonin tai Trumpingtonin alueelta. "Käyttäjä: "En välitä tuosta alueesta "Järjestelmä: "The Wrestlers, joka tarjoilee thaimaalaista ruokaa, on hyvä ravintola. "Käyttäjä: "Onko se kalliissa hintaluokassa "Järjestelmä: "Kyllä. The Wrestlers on kalliissa hintaluokassa. "Käyttäjä: "Saisinko osoitteen ja hinnan "Järjestelmä: "The Wrestlers sijaitsee osoitteessa 337 Newmarket Road. Pääruokien hinnat vaihtelevat 8 punnasta 50 puntaan ja 9 puntaan 70 puntaan, ja halvimman oluen hinta on 3 puntaa 30." Käyttäjä: "ok, kiitos, näkemiin.</w:t>
      </w:r>
    </w:p>
    <w:p>
      <w:r>
        <w:rPr>
          <w:b/>
        </w:rPr>
        <w:t xml:space="preserve">Tulos</w:t>
      </w:r>
    </w:p>
    <w:p>
      <w:r>
        <w:t xml:space="preserve">Etsit thaimaalaista ravintolaa, ja sen pitäisi olla hinnaltaan kallis. Varmista, että saat paikan osoitteen ja hinnan.</w:t>
      </w:r>
    </w:p>
    <w:p>
      <w:r>
        <w:rPr>
          <w:b/>
        </w:rPr>
        <w:t xml:space="preserve">Esimerkki 3.1686</w:t>
      </w:r>
    </w:p>
    <w:p>
      <w:r>
        <w:t xml:space="preserve">Järjestelmä: "Kiitos, että soitit Cambridgen tiedotusjärjestelmään. Puhelunne nauhoitetaan tutkimustarkoituksiin. Saatat kysyä tietoja ruokapaikasta, kuten ravintolasta, pubista tai kahvilasta. Miten voin auttaa?" Käyttäjä: "Haluaisin löytää thaimaalaisen ravintolan." Järjestelmä: "Mitä kaupunginosaa tarkoitat? Esimerkiksi jotain Addenbrooke'sin, Girtonin tai New Chestertonin alueelta." Käyttäjä: "käsittämätön" Järjestelmä: "Etsitkö paikkaa, joka on lähellä tiettyä tapahtumapaikkaa? Esimerkiksi People's Portraits Exhibition, Queens' College tai Williams Art and Antiques. "Käyttäjä: "i dont care "System: "The Wrestlers, jossa tarjoillaan thaimaalaista ruokaa, on erinomainen ravintola. "Käyttäjä: "ei käsittämätön "System: "The Wrestlers, jossa tarjoillaan thaimaalaista ruokaa, on erinomainen ravintola.".'Käyttäjä: 'ei, en välitä'Järjestelmä: 'The Wrestlers, jossa tarjoillaan thaimaalaista ruokaa, on erinomainen ravintola.'Käyttäjä: 'ok, saanko osoitteen ja hinnan'Järjestelmä: 'The Wrestlers sijaitsee osoitteessa 337 Newmarket Road. Pääruokien hinnat vaihtelevat 8 punnasta 50 puntaan ja 9 puntaan 70 puntaan, ja halvimman oluen hinta on 3 puntaa 30. "Käyttäjä: "ok, saanko osoitteen ja hinnan "Järjestelmä: "The Wrestlers sijaitsee osoitteessa 337 Newmarket Road. Pääruokien hinnat vaihtelevat 8 punnasta 50 puntaan ja 9 puntaan 70 puntaan, ja halvimman tuopin hinta on 3 puntaa 30 puntaa." Käyttäjä: "ok, kiitos, näkemiin.</w:t>
      </w:r>
    </w:p>
    <w:p>
      <w:r>
        <w:rPr>
          <w:b/>
        </w:rPr>
        <w:t xml:space="preserve">Tulos</w:t>
      </w:r>
    </w:p>
    <w:p>
      <w:r>
        <w:t xml:space="preserve">Haluat löytää thaimaalaisen ravintolan. Et välitä hintaluokasta. Haluat tietää osoitteen ja hinnan.</w:t>
      </w:r>
    </w:p>
    <w:p>
      <w:r>
        <w:rPr>
          <w:b/>
        </w:rPr>
        <w:t xml:space="preserve">Esimerkki 3.1687</w:t>
      </w:r>
    </w:p>
    <w:p>
      <w:r>
        <w:t xml:space="preserve">Järjestelmä: "Kiitos, että soitit Cambridgen tiedotusjärjestelmään. Puhelunne nauhoitetaan tutkimustarkoituksiin. Saatat kysyä tietoja ruokapaikasta, kuten ravintolasta, pubista tai kahvilasta. Miten voin auttaa?" Käyttäjä: "im looking for a" Järjestelmä: "Minkälaista paikkaa etsit? Esimerkiksi kahvilaa, pubia tai ravintolaa.'Käyttäjä: 'englantilainen ravintola, jossa on kohtuullinen hintaluokka'Järjestelmä: 'Carringtons tarjoaa kahvilaruokaa ja englantilaista ruokaa. Tämä paikka, joka on erinomainen kahvila ja loistava ravintola, kuuluu kohtalaiseen hintaluokkaan. "Käyttäjä: "mikä on puhelinnumero "Järjestelmä: "Carringtonsin puhelinnumero on 01223361792. "Käyttäjä: "mikä on postinumero "Järjestelmä: "Carringtons sijaitsee alueella, jonka postinumero on CB2 3NZ. "Käyttäjä: "kiitos, näkemiin</w:t>
      </w:r>
    </w:p>
    <w:p>
      <w:r>
        <w:rPr>
          <w:b/>
        </w:rPr>
        <w:t xml:space="preserve">Tulos</w:t>
      </w:r>
    </w:p>
    <w:p>
      <w:r>
        <w:t xml:space="preserve">Etsit englantilaista ravintolaa, ja sen pitäisi olla kohtuuhintainen. Haluat tietää paikan puhelinnumeron ja postinumeron.</w:t>
      </w:r>
    </w:p>
    <w:p>
      <w:r>
        <w:rPr>
          <w:b/>
        </w:rPr>
        <w:t xml:space="preserve">Esimerkki 3.1688</w:t>
      </w:r>
    </w:p>
    <w:p>
      <w:r>
        <w:t xml:space="preserve">Järjestelmä: "Kiitos, että soitit Cambridgen tiedotusjärjestelmään. Puhelunne nauhoitetaan tutkimustarkoituksiin. Saatat kysyä tietoja ruokapaikasta, kuten ravintolasta, pubista tai kahvilasta. Miten voin auttaa?" Käyttäjä: "uh ravintola" Järjestelmä: "Minkälaista ruokaa haluatte? Esimerkiksi itäaasialaista, japanilaista tai thaimaalaista. "Käyttäjä: "nykyaikaista "Järjestelmä: "Etsitkö paikkaa tietyn paikan läheltä? Esimerkiksi Cambridge Contemporary Art, Downing College tai Trinity College. "Käyttäjä: 'no'System: 'The Michaelhouse Centre, joka ei peri sisäänpääsymaksua, on erinomainen ravintola. "Käyttäjä: 'contemporary cuisine'System: 'Yes. The Michaelhouse Centre doesn't charge any entrance fee.'Käyttäjä: 'restaurant'System: 'The Michaelhouse Centre is a great restaurant. Se ei peri pääsymaksua. "Käyttäjä: 'kuinka paljon ruoka maksaa'Järjestelmä: 'The Michaelhouse Centre on loistava paikka. Pääruokien hinnat vaihtelevat 3 punnasta 30 puntaan 95 puntaan ja cappuccinon hinta on 1 punta 75, ja sisäänpääsy on ilmainen. "Käyttäjä: "okei uh mikä on osoite "Järjestelmä: "Michaelhouse Centre sijaitsee osoitteessa Michaelhouse, Trinity Street.'Käyttäjä: 'mikä on ravintolan nimi'Järjestelmä: 'The Michaelhouse Centre, johon ei peritä sisäänpääsymaksua, on loistava ravintola.'Käyttäjä: 'mikä on siis nimi'Järjestelmä: 'Ei ole yhtään englantilaista ruokaa tarjoilevaa ravintolaa, joka tarjoaisi palveluja ilmaiseksi.'Käyttäjä: 'okei kiitos, näkemiin'.</w:t>
      </w:r>
    </w:p>
    <w:p>
      <w:r>
        <w:rPr>
          <w:b/>
        </w:rPr>
        <w:t xml:space="preserve">Tulos</w:t>
      </w:r>
    </w:p>
    <w:p>
      <w:r>
        <w:t xml:space="preserve">Haluat löytää nykyaikaisen ravintolan, ja sen pitäisi olla edullinen. Haluat tietää paikan osoitteen ja hinnan.</w:t>
      </w:r>
    </w:p>
    <w:p>
      <w:r>
        <w:rPr>
          <w:b/>
        </w:rPr>
        <w:t xml:space="preserve">Esimerkki 3.1689</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kahvila, jossa tarjoillaan englantilaista ruokaa." Järjestelmä: "Etsitkö paikkaa, joka on lähellä tiettyä paikkaa? Esimerkiksi Magdalene College, Sidney Sussex College tai Primavera." Käyttäjä: "Ei, kunhan siellä on halpaa ruokaa." Järjestelmä: "The Cambridge Blue, joka tarjoilee englantilaista ruokaa, on hyvä kahvila. Se on halpaa hintaluokkaa. "Käyttäjä: "ok saanko osoitteen, puhelinnumeron ja postinumeron "Järjestelmä: "Cambridge Blue on osoitteessa 24 Regent Street. Sen puhelinnumero on 01223369222. Se sijaitsee alueella, jonka postinumero on CB2 1DB." Käyttäjä: "ok kiitos näkemiin".</w:t>
      </w:r>
    </w:p>
    <w:p>
      <w:r>
        <w:rPr>
          <w:b/>
        </w:rPr>
        <w:t xml:space="preserve">Tulos</w:t>
      </w:r>
    </w:p>
    <w:p>
      <w:r>
        <w:t xml:space="preserve">Etsit nykyaikaista ravintolaa, ja sen pitäisi sijaita Castle Hillin alueella. Varmista, että saat osoitteen ja puhelinnumeron.</w:t>
      </w:r>
    </w:p>
    <w:p>
      <w:r>
        <w:rPr>
          <w:b/>
        </w:rPr>
        <w:t xml:space="preserve">Esimerkki 3.1690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"Mitä kaupunginosaa tarkoitat? Esimerkiksi jotain Barnwellin, Cherry Hintonin tai Fen Dittonin alueelta. "Käyttäjä: "i dont care "Järjestelmä: "Etsitkö jotain tiettyä paikkaa lähellä? Esimerkiksi All Saints Church, Saint Barnabas Press Gallery tai Whipple Museum. "Käyttäjä: "sil "Järjestelmä: "Minkälaista ruokaa haluaisit? Esimerkiksi vain juomia ja välipaloja, itäaasialaista tai fuusio-ruokaa.'Käyttäjä: 'i dont care'Järjestelmä: 'Etsitkö paikkaa lähellä tiettyä tapahtumapaikkaa? Esimerkiksi Cambridge Contemporary Art, Clare College tai Gallery at twelve A High Street.'Käyttäjä: 'ei'System: 'Blue Spice on loistava ravintola.'Käyttäjä: 'ei'System: 'Blue Spice on erinomainen ravintola.'Käyttäjä: 'osoite'System: 'Blue Spice sijaitsee osoitteessa Unit F1, Cambridge Leisure Park, Clifton Way.'Käyttäjä: 'osoite'System: 'Blue Spice sijaitsee osoitteessa Unit F1, Cambridge Leisure Park, Clifton Way.'Käyttäjä: 'hinta'System: 'Blue Spice on loistava paikka. Pääruokien hinta vaihtelee välillä 12 puntaa 50 ja 12 puntaa 50.'User: 'price'System: 'Blue Spice on erinomainen paikka. Pääruokien hinta vaihtelee 12 puntaa 50 ja 12 puntaa 50 välillä.'Käyttäjä: 'kiitos näkemiin'</w:t>
      </w:r>
    </w:p>
    <w:p>
      <w:r>
        <w:rPr>
          <w:b/>
        </w:rPr>
        <w:t xml:space="preserve">Tulos</w:t>
      </w:r>
    </w:p>
    <w:p>
      <w:r>
        <w:t xml:space="preserve">Etsit meksikolaista/Tex-Mex-ravintolaa. Et välitä hintaluokasta. Varmista, että saat paikan osoitteen ja hinnan.</w:t>
      </w:r>
    </w:p>
    <w:p>
      <w:r>
        <w:rPr>
          <w:b/>
        </w:rPr>
        <w:t xml:space="preserve">Esimerkki 3.1691</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Newnhamissa" Järjestelmä: "Minkälaista ruokaa haluatte? Esimerkiksi pikaruokaa, ranskalaista tai espanjalaista. "Käyttäjä: "sillä ei ole väliä "Järjestelmä: "The Red Bull on hyvä ravintola, ja se sijaitsee Newnhamin kaupunginosassa. "Käyttäjä: "minkälaista ruokaa siellä tarjoillaan "Järjestelmä: "The Red Bull tarjoilee italialaista ruokaa".'Käyttäjä: 'mikä on osoite ja puhelinnumero'Järjestelmä: 'The Red Bull sijaitsee osoitteessa 11 Barton Road, Newnham, ja sen puhelinnumero on 01223902124.'Käyttäjä: 'melua'Järjestelmä: 'The Red Bull on loistava ravintola.'Käyttäjä: 'mikä on osoite ja puhelinnumero'Järjestelmä: 'The Red Bull sijaitsee osoitteessa 11 Barton Road, Newnham, ja sen puhelinnumero on 01223902124.'Käyttäjä: 'kiitos, näkemiin''</w:t>
      </w:r>
    </w:p>
    <w:p>
      <w:r>
        <w:rPr>
          <w:b/>
        </w:rPr>
        <w:t xml:space="preserve">Tulos</w:t>
      </w:r>
    </w:p>
    <w:p>
      <w:r>
        <w:t xml:space="preserve">Haluat löytää ravintolan Newnhamista. Et välitä hintaluokasta. Varmista, että saat paikan osoitteen, puhelinnumeron ja ruokatyypin.</w:t>
      </w:r>
    </w:p>
    <w:p>
      <w:r>
        <w:rPr>
          <w:b/>
        </w:rPr>
        <w:t xml:space="preserve">Esimerkki 3.1692</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pubia. "Käyttäjä: "pub restaurant in cherryhinton "Järjestelmä: "Etsitkö pubia vai ravintolaa? "Käyttäjä: "pubi "Järjestelmä: "Cherry Hintonin alueella ei ole pubia. "Käyttäjä: "kiitos, näkemiin.</w:t>
      </w:r>
    </w:p>
    <w:p>
      <w:r>
        <w:rPr>
          <w:b/>
        </w:rPr>
        <w:t xml:space="preserve">Tulos</w:t>
      </w:r>
    </w:p>
    <w:p>
      <w:r>
        <w:t xml:space="preserve">Haluat löytää pubiruokaravintolan, ja sen pitäisi olla Cherry Hintonin alueella. Varmista, että saat paikan osoitteen ja postinumeron.</w:t>
      </w:r>
    </w:p>
    <w:p>
      <w:r>
        <w:rPr>
          <w:b/>
        </w:rPr>
        <w:t xml:space="preserve">Esimerkki 3.1693</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edullisessa hintaluokassa" Järjestelmä: "All Bar One, joka tarjoilee nykyaikaista ruokaa, on erinomainen ravintola. Se kuuluu halpaan hintaluokkaan. "Käyttäjä: 'mikä on osoite'Järjestelmä: 'All Bar Onen puhelinnumero on 01223371081. Pääruokien hinnat vaihtelevat 7 punnasta 95 puntaan 95 ja 12 puntaan 95 ja viinilasillisen hinta vaihtelee 2 punnasta 85 puntaan 6 puntaan 95. "Käyttäjä: "mikä on osoite "Järjestelmä: "All Bar One sijaitsee osoitteessa 36 Saint Andrews Street. "Käyttäjä: "kiitos näkemiin</w:t>
      </w:r>
    </w:p>
    <w:p>
      <w:r>
        <w:rPr>
          <w:b/>
        </w:rPr>
        <w:t xml:space="preserve">Tulos</w:t>
      </w:r>
    </w:p>
    <w:p>
      <w:r>
        <w:t xml:space="preserve">Haluat löytää nykyaikaisen ravintolan, ja sen pitäisi olla edullinen. Haluat tietää paikan osoitteen ja hinnan.</w:t>
      </w:r>
    </w:p>
    <w:p>
      <w:r>
        <w:rPr>
          <w:b/>
        </w:rPr>
        <w:t xml:space="preserve">Esimerkki 3.1694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"kohtuuhintainen ravintola newnhamin alueella "Järjestelmä: "The Red Bull on erinomainen ravintola, se sijaitsee Newnhamin kaupunginosassa ja on kohtuuhintainen. "Käyttäjä: "mikä on osoite "Järjestelmä: "The Red Bull sijaitsee osoitteessa 11 Barton Road, Newnham. "Käyttäjä: "ja puhelinnumero "Järjestelmä: "The Red Bullin puhelinnumero on 01223902124. "Käyttäjä: "sil "Järjestelmä: "The Red Bull on erinomainen ravintola. Se sijaitsee Newnhamin kaupunginosassa. Se on kohtuullisessa hintaluokassa. "Käyttäjä: "joo mikä on puhelinnumero "Järjestelmä: "The Red Bullin puhelinnumero on 01223902124. "Käyttäjä: "mikä on puhelinnumero "Järjestelmä: "The Red Bullin puhelinnumero on 01223902124. "Käyttäjä: "kiitos, hei".</w:t>
      </w:r>
    </w:p>
    <w:p>
      <w:r>
        <w:rPr>
          <w:b/>
        </w:rPr>
        <w:t xml:space="preserve">Tulos</w:t>
      </w:r>
    </w:p>
    <w:p>
      <w:r>
        <w:t xml:space="preserve">Etsit kohtuuhintaista ravintolaa, ja sen pitäisi sijaita Newnhamin alueella. Varmista, että saat paikan osoitteen ja puhelinnumeron.</w:t>
      </w:r>
    </w:p>
    <w:p>
      <w:r>
        <w:rPr>
          <w:b/>
        </w:rPr>
        <w:t xml:space="preserve">Esimerkki 3.1695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ravintolaa.'Käyttäjä: 'kreikkalainen ravintola'Järjestelmä: 'Millaista hintaluokkaa etsit? Esimerkiksi halpa, kallis tai ilmainen.'Käyttäjä: 'kohtalainen'Järjestelmä: 'Kreikkalaista ruokaa tarjoava Eraina Taverna on erinomainen ravintola. Se kuuluu kohtalaiseen hintaluokkaan. "Käyttäjä: "kohtalainen "Järjestelmä: "Kreikkalaista ruokaa tarjoava Eraina Taverna on loistava ravintola. Se kuuluu kohtalaiseen hintaluokkaan. "Käyttäjä: "mikä on osoite "Järjestelmä: "Eraina Taverna sijaitsee osoitteessa 2 Free School Lane. "Käyttäjä: "mikä alue se on "Järjestelmä: "Eraina Taverna sijaitsee kaupungin keskiosassa. "Käyttäjä: "kiitos näkemiin".</w:t>
      </w:r>
    </w:p>
    <w:p>
      <w:r>
        <w:rPr>
          <w:b/>
        </w:rPr>
        <w:t xml:space="preserve">Tulos</w:t>
      </w:r>
    </w:p>
    <w:p>
      <w:r>
        <w:t xml:space="preserve">Etsit kreikkalaista ravintolaa, ja sen pitäisi olla kohtuuhintainen. Varmista, että saat osoitteen ja alueen.</w:t>
      </w:r>
    </w:p>
    <w:p>
      <w:r>
        <w:rPr>
          <w:b/>
        </w:rPr>
        <w:t xml:space="preserve">Esimerkki 3.1696</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Cherry Hintonin alueella" Järjestelmä: "The Six Bells, High Saint, joka sijaitsee Cherry Hintonin kaupunginosassa, on erinomainen ravintola. Se tarjoilee pubiruokaa. "Käyttäjä: "mikä on puhelinnumero "Järjestelmä: "The Six Bells, High Saint -ravintolan puhelinnumero on 01223880244. "Käyttäjä: "mikä on ravintolan hinta "Järjestelmä: "The Six Bells, High Saint -ravintola on loistava ravintola". Pääruokien hinta vaihtelee 8 punnasta 12 puntaan, ja halvimman tuopin oluen hinta on 2 puntaa 90." Käyttäjä: "sil "Järjestelmä: "The Six Bells, High Saint, joka sijaitsee Cherry Hinton -kaupunginosassa, on loistava ravintola. Se tarjoilee pubiruokaa. "Käyttäjä: "mikä on paikan hinta "Järjestelmä: "The Six Bells, High Saint on erinomainen paikka. Pääruokien hinta vaihtelee 8 punnasta 12 puntaan ja halvimman tuopin oluen hinta on 2 puntaa 90." Käyttäjä: "kiitos, näkemiin</w:t>
      </w:r>
    </w:p>
    <w:p>
      <w:r>
        <w:rPr>
          <w:b/>
        </w:rPr>
        <w:t xml:space="preserve">Tulos</w:t>
      </w:r>
    </w:p>
    <w:p>
      <w:r>
        <w:t xml:space="preserve">Haluat löytää pubiruokaravintolan, ja sen pitäisi olla Cherry Hintonin alueella. Haluat tietää paikan puhelinnumeron ja hinnan.</w:t>
      </w:r>
    </w:p>
    <w:p>
      <w:r>
        <w:rPr>
          <w:b/>
        </w:rPr>
        <w:t xml:space="preserve">Esimerkki 3.1697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pubi.'Käyttäjä: 'ravintola'Järjestelmä: 'Millaista hintaluokkaa etsit? Esimerkiksi kallista tai ilmaista.'Käyttäjä: 'ei väliä'Järjestelmä: 'Millaista hintaluokkaa etsit? Esimerkiksi ilmainen tai kohtuullinen.'Käyttäjä: 'kohtuullinen'Järjestelmä: 'Etsitkö paikkaa, joka on lähellä tiettyä tapahtumapaikkaa? Esimerkiksi Clare College, King's College tai Milton Country Park.'Käyttäjä: 'sil'Järjestelmä: 'Etsitkö paikkaa lähellä tiettyä tapahtumapaikkaa? Esimerkiksi kansanmuseo, Regency Gallery tai Saint Catharine's College.'Käyttäjä: 'taustamelu'Järjestelmä: 'Minkälaista ruokaa haluaisit? Esimerkiksi ranskalainen, japanilainen tai kasvisruoka.'User: 'fentington'System: 'Minkälaista ruokaa haluaisit? Esimerkiksi: Pikaruokaa, Ranskalaista tai Perinteistä.'Käyttäjä: 'any'Järjestelmä: 'Minkä tyyppistä ruokaa haluaisit? Esimerkiksi: Itäaasialainen, amerikkalainen tai espanjalainen.'User: 'any'System: 'Minkälaisesta ruoasta pidät? Esimerkiksi kahvilaruoka, intialainen tai kansainvälinen.'User: 'unintelligible'System: 'Minkälaisesta ruoasta pitäisit? Esimerkiksi Fusion, Seafood tai Thai.'Käyttäjä: 'kiitos näkemiin'.</w:t>
      </w:r>
    </w:p>
    <w:p>
      <w:r>
        <w:rPr>
          <w:b/>
        </w:rPr>
        <w:t xml:space="preserve">Tulos</w:t>
      </w:r>
    </w:p>
    <w:p>
      <w:r>
        <w:t xml:space="preserve">Etsitkö ravintolaa Trumpingtonissa. Et välitä hintaluokasta. Haluat tietää paikan osoitteen, puhelinnumeron ja postinumeron.</w:t>
      </w:r>
    </w:p>
    <w:p>
      <w:r>
        <w:rPr>
          <w:b/>
        </w:rPr>
        <w:t xml:space="preserve">Esimerkki 3.1698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"haluan pubin "Järjestelmä: "Ei ole pubia, joka tarjoaa palveluja ilmaiseksi. "Käyttäjä: "mihin hintaan tahansa "Järjestelmä: "Haluaisitko vapaan hintaluokan vai etkö välitä? "Käyttäjä: "en välitä "Järjestelmä: "The Bakers on hyvä pubi. "Käyttäjä: "mikä on puhelinnumero ja hinta "Järjestelmä: "The Bakersin puhelinnumero on 01223304121". Pääruokien hinnat vaihtelevat 6 punnasta 8 puntaan 49 puntaan, ja halvimman tuopin oluen hinta on 2 puntaa 25." Käyttäjä: "kiitos, näkemiin.</w:t>
      </w:r>
    </w:p>
    <w:p>
      <w:r>
        <w:rPr>
          <w:b/>
        </w:rPr>
        <w:t xml:space="preserve">Tulos</w:t>
      </w:r>
    </w:p>
    <w:p>
      <w:r>
        <w:t xml:space="preserve">Haluat löytää pubin. Et välitä hintaluokasta. , Et välitä siitä, ovatko lapset sallittuja. Varmista, että saat puhelinnumeron ja hinnan.</w:t>
      </w:r>
    </w:p>
    <w:p>
      <w:r>
        <w:rPr>
          <w:b/>
        </w:rPr>
        <w:t xml:space="preserve">Esimerkki 3.1699</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kohtuuhintainen ravintola Cherryhintonin alueelta." Järjestelmä: "Minkälaista ruokaa haluatte? Esimerkiksi pubia, ranskalaista tai kansainvälistä ruokaa. "Käyttäjä: "Ei väliä "Järjestelmä: "Sitar Tandoori, joka sijaitsee Cherry Hintonin kaupunginosassa, on hyvä ravintola. Se on kohtuullisessa hintaluokassa. "Käyttäjä: "melua "Järjestelmä: "Mikä kaupunginosa sinulla on mielessäsi?". Esimerkiksi jotain Chestertonin, Fen Dittonin tai King's Hedgesin alueelta. "Käyttäjä: "noise "System: "Mitä kaupunginosaa ajattelit? Esimerkiksi jotain Chestertonin, Girtonin tai New Chestertonin alueelta.'User: 'noise'System: 'What part of town do you have in mind? Esimerkiksi Newnham tai riverside.'User: 'noise'System: 'Are you looking for a cafe or a restaurant?'User: 'noise'System: 'Are you looking for a cafe or a restaurant?'User: 'cherryhinton'System: 'Would you like a thai food, or you don't care?'User: 'cherryhinton'System: 'Are you looking for a cafe or a restaurant?'User: 'i dont care'System: 'Would you like a thai food, or you don't care?'Käyttäjä: 'kyllä'Järjestelmä: 'Haluaisitko thaimaalaista ruokaa, vai etkö välitä?'Käyttäjä: 'melua'Järjestelmä: 'Etsitkö kahvilaa vai ravintolaa?'Käyttäjä: 'ravintolaa'Järjestelmä: 'Haluaisitko thaimaalaista ruokaa, vai etkö välitä?'Käyttäjä: 'ya thai-ruokaa'System: 'Haluaisitko thai-ruokaa, vai etkö välitä?'Käyttäjä: 'en välitä'System: 'Sitar Tandoori on loistava ravintola, ja se sijaitsee Cherry Hintonin kaupunginosassa. Se on kohtuullisessa hintaluokassa. "Käyttäjä: "missä on puhelinnumero ja osoite "Järjestelmä: "Sitar Tandoori sijaitsee osoitteessa 43 High Street, Cherry Hinton, ja sen puhelinnumero on 01223249955. "Käyttäjä: "kiitos, näkemiin.</w:t>
      </w:r>
    </w:p>
    <w:p>
      <w:r>
        <w:rPr>
          <w:b/>
        </w:rPr>
        <w:t xml:space="preserve">Tulos</w:t>
      </w:r>
    </w:p>
    <w:p>
      <w:r>
        <w:t xml:space="preserve">Haluat löytää kohtuuhintaisen ravintolan, ja sen pitäisi sijaita Cherry Hintonin alueella. Varmista, että saat puhelinnumeron ja osoitteen.</w:t>
      </w:r>
    </w:p>
    <w:p>
      <w:r>
        <w:rPr>
          <w:b/>
        </w:rPr>
        <w:t xml:space="preserve">Esimerkki 3.1700</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Addenbrookesin alueella" Järjestelmä: "Minkälaista ruokaa haluaisitte?" Käyttäjä: "Minkälaista ruokaa haluatte? Esimerkiksi thaimaalaista tai kasvisruokaa.'Käyttäjä: 'kasvisruokaa'Järjestelmä: 'Minkälaista ruokaa haluaisit? Esimerkiksi mannermainen, italialainen tai espanjalainen.'Käyttäjä: 'kasvissyöjä'System: 'Addenbrooken alueella ei ole ravintolaa, jossa tarjoiltaisiin kasvisruokaa.'Käyttäjä: 'thai'System: 'Haluaisitko Addenbrooken alueella, vai etkö välitä?'Käyttäjä: 'addenbrookesin alue'System: 'Haluaisitko kasvisruokaa, vai etkö välitä?'Käyttäjä: 'ei'Järjestelmä: 'Haluaisitko kasvisruokaa, vai etkö välitä?'Käyttäjä: 'en välitä'Järjestelmä: 'Haluaisitko kasvisruokaa, vai etkö välitä?'Käyttäjä: 'en välitä'Järjestelmä: 'Nando's Restaurant, Cambridge Leisure Park, joka on Addenbrooken kaupunginosassa, on hyvä ravintola. Se on kohtuullisessa hintaluokassa. "Käyttäjä: "mikä on puhelinnumero "Järjestelmä: "Nando's Restaurant, Cambridge Leisure Parkin puhelinnumero on 01223246568. Pääruokien hinnat vaihtelevat 3 punnasta 50 puntaan 45 puntaan. "Käyttäjä: "mikä on osoite "Järjestelmä: "Nando's Restaurant, Cambridge Leisure Park sijaitsee osoitteessa Unit G5, Cambridge Leisure Park, Clifton Way. "Käyttäjä: "kiitos, näkemiin".</w:t>
      </w:r>
    </w:p>
    <w:p>
      <w:r>
        <w:rPr>
          <w:b/>
        </w:rPr>
        <w:t xml:space="preserve">Tulos</w:t>
      </w:r>
    </w:p>
    <w:p>
      <w:r>
        <w:t xml:space="preserve">Etsit kohtuuhintaista ravintolaa, ja sen pitäisi sijaita Addenbrookesin alueella. Haluat tietää paikan puhelinnumeron ja osoitteen.</w:t>
      </w:r>
    </w:p>
    <w:p>
      <w:r>
        <w:rPr>
          <w:b/>
        </w:rPr>
        <w:t xml:space="preserve">Esimerkki 3.1701</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tai ravintolaa. "Käyttäjä: "koputtaa sil "Järjestelmä: "Voinko auttaa sinua muussa? "Käyttäjä: "hengittää sil "Järjestelmä: "Voinko auttaa sinua muussa? "Käyttäjä: "im looking for "Järjestelmä: "Millaista paikkaa etsit?". Esimerkiksi kahvilaa, pubia tai ravintolaa. "Käyttäjä: "etsin vain juomia ja välipaloja tarjoavaa ravintolaa "Järjestelmä: "The Fleur, joka tarjoilee juomia ja välipaloja, on erinomainen ravintola. "Käyttäjä: "vain juomia ja välipaloja tarjoava ravintola "Järjestelmä: "The Fleur, joka tarjoilee juomia ja välipaloja, on loistava ravintola. "Käyttäjä: "voisitko kertoa hintaluokan "Järjestelmä: "The Fleur on loistava tapahtumapaikka". Pääruokien hinnat vaihtelevat 6 puntaa 75 ja 12 puntaa 95 välillä, ja halvimman viinilasillisen hinta on 3 puntaa 50." Käyttäjä: "onko teillä puhelinnumeroa ja postinumeroa?" Järjestelmä: "The Fleurin puhelinnumero on 01223902183, ja se sijaitsee alueella, jonka postinumero on CB4 1JD.'Käyttäjä: 'saanko puhelinnumeron ja postinumeron'Järjestelmä: 'The Fleur -ravintolan puhelinnumero on 01223902183 ja se sijaitsee alueella, jonka postinumero on CB4 1JD.'Käyttäjä: 'kiitos, näkemiin.'</w:t>
      </w:r>
    </w:p>
    <w:p>
      <w:r>
        <w:rPr>
          <w:b/>
        </w:rPr>
        <w:t xml:space="preserve">Tulos</w:t>
      </w:r>
    </w:p>
    <w:p>
      <w:r>
        <w:t xml:space="preserve">Etsit vain juomia ja välipaloja tarjoavaa ravintolaa, jonka hinnoittelun tulisi olla kohtuullista. Haluat tietää ravintolan puhelinnumeron ja postinumeron.</w:t>
      </w:r>
    </w:p>
    <w:p>
      <w:r>
        <w:rPr>
          <w:b/>
        </w:rPr>
        <w:t xml:space="preserve">Esimerkki 3.1702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paikkaa etsit? Esimerkiksi pubi tai ravintola.'User: 'noise sil'System: 'Millaista paikkaa etsit? Esimerkiksi kahvila tai pubi.'Käyttäjä: 'Etsin kohtuuhintaista ravintolaa Girtonin alueella'Järjestelmä: 'Minkälaista ruokaa haluaisit? Esimerkiksi pubi, kreikkalainen tai välimerellinen. "Käyttäjä: "Ei sillä ole väliä "Järjestelmä: "Etsitkö jostain tietystä paikasta läheltä tiettyä paikkaa? Esimerkiksi Jesus College, Magdalene College tai Regency Gallery.'Käyttäjä: 'no im not'Järjestelmä: 'Etsitkö paikkaa lähellä tiettyä tapahtumapaikkaa? Esimerkiksi Hughes Hall, Museum of Classical Archaeology tai The Fitzwilliam Museum.'User: 'no im not'System: 'The Rainbow Cafe, joka sijaitsee Girtonin kaupunginosassa, on erinomainen ravintola. Se on kohtuuhintainen. "Käyttäjä: "Voitko antaa minulle osoitteen, puhelinnumeron ja hinnan? "Järjestelmä: "The Rainbow Cafe on osoitteessa 9a King's Parade. Sen puhelinnumero on 01223321551. Pääruokien hinnat vaihtelevat 7 puntaa 95 ja 10 puntaa 95 välillä, ja cappuccinon hinta on 1 puntaa 75." Käyttäjä: "Kiitos" Järjestelmä: "Voinko auttaa vielä jotenkin?" Käyttäjä: "Näkemiin".</w:t>
      </w:r>
    </w:p>
    <w:p>
      <w:r>
        <w:rPr>
          <w:b/>
        </w:rPr>
        <w:t xml:space="preserve">Tulos</w:t>
      </w:r>
    </w:p>
    <w:p>
      <w:r>
        <w:t xml:space="preserve">Haluat löytää kohtuuhintaisen ravintolan, ja sen pitäisi sijaita Girtonin alueella. Haluat tietää osoitteen, puhelinnumeron ja hinnan.</w:t>
      </w:r>
    </w:p>
    <w:p>
      <w:r>
        <w:rPr>
          <w:b/>
        </w:rPr>
        <w:t xml:space="preserve">Esimerkki 3.1703</w:t>
      </w:r>
    </w:p>
    <w:p>
      <w:r>
        <w:t xml:space="preserve">Järjestelmä: "Kiitos, että soitit Cambridgen tiedotusjärjestelmään. Puhelunne nauhoitetaan tutkimustarkoituksiin. Saatat kysyä tietoja ruokapaikasta, kuten ravintolasta, pubista tai kahvilasta. Miten voin auttaa?" Käyttäjä: "Etsin ravintolaa, jossa on mitä tahansa ruokaa ja jonka pitäisi olla ilmainen." Järjestelmä: "Minkälaista ruokaa haluatte? Esimerkiksi kahvilaruokaa, pubia tai välimerellistä ruokaa.'Käyttäjä: 'minkä tahansa tyyppistä ruokaa, mutta sen pitäisi olla ilmaista'Järjestelmä: 'Minkä tyyppistä ruokaa haluaisit? Esimerkiksi: Meksikolaista ja tex mex, kansainvälistä tai italialaista.'Käyttäjä: 'meksikolaista'Järjestelmä: 'Ei ole yhtään meksikolaista ja tex mex -ruokaa tarjoavaa ravintolaa, joka tarjoaa palveluja ilmaiseksi.'Käyttäjä: 'mitä tahansa ruokaa tarjoava ravintola'Järjestelmä: 'haluaisitko ilmaisen hintaluokan vai etkö välitä?'Käyttäjä: 'ja sen pitäisi olla ilmainen'Järjestelmä: 'Etsitkö jostain tietyn tapahtumapaikan läheltä? Esimerkiksi Hughes Hall, arkeologian ja antropologian museo tai Queens' College. "Käyttäjä: "arkeologian museo "Järjestelmä: "Etsitkö paikkaa, joka on lähellä tiettyä tapahtumapaikkaa?". Esimerkiksi Museum Of Technology, Magdalene College tai Primavera. "Käyttäjä: "ei "Järjestelmä: "Michaelhouse Centre on hyvä ravintola, eikä se peri sisäänpääsymaksua. "Käyttäjä: "mikä on puhelinnumero ja osoite "Järjestelmä: "Michaelhouse Centre sijaitsee osoitteessa Michaelhouse, Trinity Street, ja sen puhelinnumero on 01223309147. "Käyttäjä: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3.1704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Trumpingtonin alueelta" Järjestelmä: "Etsitkö paikkaa tietyn paikan läheltä?" Järjestelmä: "Etsin. Esimerkiksi Byard Art, Queens' College tai Regency Gallery. "Käyttäjä: "Ei sillä ole väliä "Järjestelmä: "The Unicorn Steak and Ale House on loistava ravintola, se sijaitsee Trumpingtonin kaupunginosassa ja se on kohtuuhintainen.'Käyttäjä: 'saanko osoitteen puhelinnumeron ja ruoan tyypin'Järjestelmä: 'The Unicorn Steak and Ale House sijaitsee Church Lanella, Trumpingtonissa, ja sen puhelinnumero on 01223845102.'Käyttäjä: 'minkälaista ruokaa siellä tarjoillaan'Järjestelmä: 'The Unicorn Steak and Ale House tarjoilee perinteistä ruokaa.'Käyttäjä: 'kiitos, näkemiin.'</w:t>
      </w:r>
    </w:p>
    <w:p>
      <w:r>
        <w:rPr>
          <w:b/>
        </w:rPr>
        <w:t xml:space="preserve">Tulos</w:t>
      </w:r>
    </w:p>
    <w:p>
      <w:r>
        <w:t xml:space="preserve">Etsit kohtuuhintaista ravintolaa, ja sen pitäisi sijaita Trumpingtonin alueella. Varmista, että saat paikan osoitteen, puhelinnumeron ja ruokatyypin.</w:t>
      </w:r>
    </w:p>
    <w:p>
      <w:r>
        <w:rPr>
          <w:b/>
        </w:rPr>
        <w:t xml:space="preserve">Esimerkki 3.1705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"taustamelu "Järjestelmä: "The Bakers on erinomainen pubi. "Käyttäjä: "etsin kohtuuhintaista ravintolaa "Järjestelmä: "Mikä kaupunginosa sinulla on mielessäsi?". Esimerkiksi jotain Arburyn, Chestertonin tai New Chestertonin alueelta. "Käyttäjä: "etsii kohtuuhintaista res'Järjestelmä: "Mikä osa kaupunkia sinulla on mielessäsi? Esimerkiksi keskustan alue tai riverside.'Käyttäjä: 'käsittämätön'Järjestelmä: 'Mitä kaupunginosaa sinulla on mielessäsi? Esimerkiksi jotain Addenbrooken, Barnwellin tai keskustan alueelta. "Käyttäjä: "kings hedge "Järjestelmä: "Mitä kaupunginosaa sinulla on mielessäsi?". Esimerkiksi jotain Barnwellin, Girtonin tai jokirannan alueella. "Käyttäjä: "kings hedges area "Järjestelmä: "The Ranch, joka sijaitsee King's Hedgesin kaupunginosassa, on hyvä ravintola. Se on kohtalaisessa hintaluokassa. "Käyttäjä: "käsittämätön "Järjestelmä: "Etsitkö pubia vai ravintolaa? "Käyttäjä: "kings hedges ar "Järjestelmä: "Etsitkö pubia vai ravintolaa? "Käyttäjä: "kings hedges area "Järjestelmä: "Etsitkö pubia vai ravintolaa?".'Käyttäjä: 'kohtuuhintainen ravintola'Järjestelmä: 'The Ranch on erinomainen ravintola, se sijaitsee King's Hedgesin kaupunginosassa ja on kohtuuhintainen.'Käyttäjä: 'ravintola'Järjestelmä: 'Mitä kaupunginosaa tarkoitat? Esimerkiksi Fen Ditton tai riverside. "Käyttäjä: "sil "Järjestelmä: "Mikä kaupunginosa sinulla on mielessäsi? Esimerkiksi jotain Arburyn, Fen Dittonin tai Girtonin alueella.'Käyttäjä: 'voinko saada osoitteen ja'Järjestelmä: 'The Ranch on osoitteessa 100 Histon Road.'Käyttäjä: 'tarvitsen osoitteen'Järjestelmä: 'The Ranch on osoitteessa 100 Histon Road.'Käyttäjä: 'hinta'Järjestelmä: 'The Ranch on loistava ravintola.'Käyttäjä: 'tapahtumapaikan hinta'Järjestelmä: 'The Ranch on loistava ravintola.'Käyttäjä: 'hinta käsittämätön'Järjestelmä: 'The Ranch on loistava paikka. Pääruokien hinta vaihtelee 6 punnasta 12 puntaan 50.'User: 'price of venue'System: 'The Ranch on loistava paikka. Pääruokien hinta vaihtelee 6 punnasta 12 puntaan 50.'Käyttäjä: 'hinta'Järjestelmä: 'The Ranch on loistava paikka. Pääruokien hinta vaihtelee 6 punnasta 12 puntaan 50.'Käyttäjä: 'kiitos näkemiin'</w:t>
      </w:r>
    </w:p>
    <w:p>
      <w:r>
        <w:rPr>
          <w:b/>
        </w:rPr>
        <w:t xml:space="preserve">Tulos</w:t>
      </w:r>
    </w:p>
    <w:p>
      <w:r>
        <w:t xml:space="preserve">Etsit kohtuuhintaista ravintolaa, ja sen pitäisi olla Kings Hedgesin alueella. Varmista, että saat paikan osoitteen ja hinnan.</w:t>
      </w:r>
    </w:p>
    <w:p>
      <w:r>
        <w:rPr>
          <w:b/>
        </w:rPr>
        <w:t xml:space="preserve">Esimerkki 3.1706</w:t>
      </w:r>
    </w:p>
    <w:p>
      <w:r>
        <w:t xml:space="preserve">Järjestelmä: "Kiitos, että soitit Cambridgen tiedotusjärjestelmään. Puhelunne nauhoitetaan tutkimustarkoituksiin. Saatat kysyä tietoja ruokapaikasta, kuten ravintolasta, pubista tai kahvilasta. Miten voin auttaa?" Käyttäjä: "Haluaisin halvan amerikkalaisen ravintolan" Järjestelmä: "Gourmet Burger , joka tarjoilee amerikkalaista ruokaa, on erinomainen ravintola . Se on halpaa hintaluokkaa. "Käyttäjä: 'millä alueella se sijaitsee'Järjestelmä: 'Gourmet Burger sijaitsee kaupungin keskustassa.'Käyttäjä: 'mikä on puhelinnumero'Järjestelmä: 'Gourmet Burgerin puhelinnumero on 01223312598.'Käyttäjä: 'sil'Järjestelmä: 'Gourmet Burger on erinomainen ravintola.'Käyttäjä: 'mikä on puhelinnumero, voisinko saada puhelinnumeron'Järjestelmä: 'Gourmet Burgerin puhelinnumero on 01223312598.'Käyttäjä: 'kiitos, näkemiin'.</w:t>
      </w:r>
    </w:p>
    <w:p>
      <w:r>
        <w:rPr>
          <w:b/>
        </w:rPr>
        <w:t xml:space="preserve">Tulos</w:t>
      </w:r>
    </w:p>
    <w:p>
      <w:r>
        <w:t xml:space="preserve">Etsit amerikkalaista ravintolaa, ja sen pitäisi olla edullinen. Varmista, että saat puhelinnumeron ja alueen.</w:t>
      </w:r>
    </w:p>
    <w:p>
      <w:r>
        <w:rPr>
          <w:b/>
        </w:rPr>
        <w:t xml:space="preserve">Esimerkki 3.1707</w:t>
      </w:r>
    </w:p>
    <w:p>
      <w:r>
        <w:t xml:space="preserve">Järjestelmä: "Kiitos, että soitit Cambridgen tiedotusjärjestelmään. Puhelunne nauhoitetaan tutkimustarkoituksiin. Saatat kysyä tietoja ruokapaikasta, kuten ravintolasta, pubista tai kahvilasta. Miten voin auttaa?" Käyttäjä: "im looking for a cheap "Järjestelmä: "Are you looking for a pub or a restaurant?" Käyttäjä: "pub "Järjestelmä: "The Bakers, joka kuuluu halpaan hintaluokkaan, on loistava pubi." Käyttäjä: "unintelligible "Järjestelmä: "The Bakers is a great pub and it is in the cheap price range." Järjestelmä: "The Bakers is a great pub and it's in the cheap price range.'Käyttäjä: 'saanko puhelinnumeron ja postinumeron'Järjestelmä: 'The Bakersin puhelinnumero on 01223304121.'Käyttäjä: 'saanko postinumeron'Järjestelmä: 'The Bakers sijaitsee alueella, jonka postinumero on CB1 1BG.'Käyttäjä: 'kiitos näkemiin'</w:t>
      </w:r>
    </w:p>
    <w:p>
      <w:r>
        <w:rPr>
          <w:b/>
        </w:rPr>
        <w:t xml:space="preserve">Tulos</w:t>
      </w:r>
    </w:p>
    <w:p>
      <w:r>
        <w:t xml:space="preserve">Etsit halpaa pubia. Et välitä siitä, ovatko lapset sallittuja. Varmista, että saat puhelinnumeron ja postinumeron.</w:t>
      </w:r>
    </w:p>
    <w:p>
      <w:r>
        <w:rPr>
          <w:b/>
        </w:rPr>
        <w:t xml:space="preserve">Esimerkki 3.1708</w:t>
      </w:r>
    </w:p>
    <w:p>
      <w:r>
        <w:t xml:space="preserve">Järjestelmä: "Kiitos, että soitit Cambridgen tiedotusjärjestelmään. Puhelunne nauhoitetaan tutkimustarkoituksiin. Saatat kysyä tietoja ruokapaikasta, kuten ravintolasta, pubista tai kahvilasta. Miten voin auttaa?" Käyttäjä: "Ranskalaisen ravintolan pitäisi olla vapaa" Järjestelmä: "Etsitkö paikkaa tietyn paikan läheltä?" Käyttäjä: "Etsin. Esimerkiksi Holy Trinity Church, The Fitzwilliam Museum tai Wandlebury Country Park. "Käyttäjä: "i dont care "Järjestelmä: "Mikä kaupunginosa sinulla on mielessäsi?". Esimerkiksi Cherry Hinton tai New Chesterton. "Käyttäjä: "en välitä "Järjestelmä: "Michaelhouse Centre on erinomainen ravintola, eikä se peri pääsymaksua. "Käyttäjä: "en välitä "Järjestelmä: "Michaelhouse Centre on erinomainen ravintola, eikä se peri pääsymaksua.".'Käyttäjä: 'mikä on puhelinnumero ja alue'Järjestelmä: 'Michaelhouse-keskuksen puhelinnumero on 01223309147.'Käyttäjä: 'ja alue'Järjestelmä: 'Michaelhouse-keskus on erinomainen ravintola.'Käyttäjä: 'kiitos näkemiin'</w:t>
      </w:r>
    </w:p>
    <w:p>
      <w:r>
        <w:rPr>
          <w:b/>
        </w:rPr>
        <w:t xml:space="preserve">Tulos</w:t>
      </w:r>
    </w:p>
    <w:p>
      <w:r>
        <w:t xml:space="preserve">Etsit ranskalaista ravintolaa, ja sen pitäisi olla ilmainen. Haluat tietää puhelinnumeron ja alueen.</w:t>
      </w:r>
    </w:p>
    <w:p>
      <w:r>
        <w:rPr>
          <w:b/>
        </w:rPr>
        <w:t xml:space="preserve">Esimerkki 3.1709</w:t>
      </w:r>
    </w:p>
    <w:p>
      <w:r>
        <w:t xml:space="preserve">Järjestelmä: "Kiitos, että soitit Cambridgen tiedotusjärjestelmään. Puhelunne nauhoitetaan tutkimustarkoituksiin. Saatat kysyä tietoja ruokapaikasta, kuten ravintolasta, pubista tai kahvilasta. Miten voin auttaa?" Käyttäjä: "Etsin Newnhamin alueelta kohtuuhintaista ravintolaa." Järjestelmä: "Newnhamin kaupunginosassa sijaitseva Red Bull on hyvä ravintola. Se on kohtuuhintainen. "Käyttäjä: "Mikä on sen osoite? "Järjestelmä: "The Red Bull sijaitsee osoitteessa 11 Barton Road, Newnham. "Käyttäjä: "Voisitko kertoa sen puhelinnumeron? "Järjestelmä: "The Red Bullin puhelinnumero on 01223902124. "Käyttäjä: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3.1710</w:t>
      </w:r>
    </w:p>
    <w:p>
      <w:r>
        <w:t xml:space="preserve">Järjestelmä: "Kiitos, että soitit Cambridgen tiedotusjärjestelmään. Puhelunne nauhoitetaan tutkimustarkoituksiin. Saatat kysyä tietoja ruokapaikasta, kuten ravintolasta, pubista tai kahvilasta. Miten voin auttaa?" Käyttäjä: "Etsin ravintolaa Chestertonista en välitä hintaluokasta ja haluan tietää puhelinnumeron ja postinumeron" Järjestelmä: "Millaista paikkaa etsit?" Käyttäjä: "Millaista paikkaa etsit? Esimerkiksi kahvilaa vai ravintolaa.'Käyttäjä: 'ravintola chestertonissa'Järjestelmä: 'Twenty-four on erinomainen ravintola ja se sijaitsee Chestertonin kaupunginosassa.'Käyttäjä: 'puhelinnumero ja postinumero, kiitos'Järjestelmä: 'Twenty-fourin puhelinnumero on 01223395800 ja se sijaitsee alueella, jonka postinumero on CB4 0FN.'Käyttäjä: 'kiitos näkemiin'</w:t>
      </w:r>
    </w:p>
    <w:p>
      <w:r>
        <w:rPr>
          <w:b/>
        </w:rPr>
        <w:t xml:space="preserve">Tulos</w:t>
      </w:r>
    </w:p>
    <w:p>
      <w:r>
        <w:t xml:space="preserve">Haluat löytää ravintolan Chestertonista. Et välitä hintaluokasta. Haluat tietää paikan puhelinnumeron ja postinumeron.</w:t>
      </w:r>
    </w:p>
    <w:p>
      <w:r>
        <w:rPr>
          <w:b/>
        </w:rPr>
        <w:t xml:space="preserve">Esimerkki 3.1711</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Bakersissa on internetyhteys, ja se on hyvä pubi." Käyttäjä: "Osoite, kiitos" Järjestelmä: "The Bakers sijaitsee osoitteessa 176 East Road.'Käyttäjä: 'puhelinnumero, kiitos'Järjestelmä: 'The Bakersin puhelinnumero on 01223304121.'Käyttäjä: 'ovatko lapset sallittuja'Järjestelmä: 'haluaisitko tosiaan lapsia, vai etkö välitä?'Käyttäjä: 'ovatko lapset sallittuja'Järjestelmä: 'The Bakers, joka sallii lapset, on loistava pubi.'Käyttäjä: 'kiitos, näkemiin'</w:t>
      </w:r>
    </w:p>
    <w:p>
      <w:r>
        <w:rPr>
          <w:b/>
        </w:rPr>
        <w:t xml:space="preserve">Tulos</w:t>
      </w:r>
    </w:p>
    <w:p>
      <w:r>
        <w:t xml:space="preserve">Haluat löytää pubin, jossa pitäisi olla internet-yhteys. Et välitä hintaluokasta. Haluat tietää osoitteen, puhelinnumeron ja sen, ovatko lapset sallittuja.</w:t>
      </w:r>
    </w:p>
    <w:p>
      <w:r>
        <w:rPr>
          <w:b/>
        </w:rPr>
        <w:t xml:space="preserve">Esimerkki 3.1712</w:t>
      </w:r>
    </w:p>
    <w:p>
      <w:r>
        <w:t xml:space="preserve">Järjestelmä: "Kiitos, että soitit Cambridgen tiedotusjärjestelmään. Puhelunne nauhoitetaan tutkimustarkoituksiin. Saatat kysyä tietoja ruokapaikasta, kuten ravintolasta, pubista tai kahvilasta. Miten voin auttaa?" Käyttäjä: "Kallis ravintola Addonbrookesissa" Järjestelmä: "Minkälaista paikkaa etsit? Esimerkiksi kahvilaa, pubia tai ravintolaa. "Käyttäjä: "noise sil "Järjestelmä: "Millaista paikkaa etsit?". Esimerkiksi pubi tai ravintola.'Käyttäjä: 'kallis ravintola'Järjestelmä: 'Mitä kaupunginosaa ajattelet? Esimerkiksi Cherry Hinton, Chesterton tai New Chestertonin alue. "Käyttäjä: "addonbrookes "Järjestelmä: "Minkälaista ruokaa haluaisit?". Esimerkiksi pikaruokaa, ranskalaista tai itämaista ruokaa.'Käyttäjä: 'unintelligible'Järjestelmä: 'Mitä kaupunginosaa ajattelit? Esimerkiksi jotain Castle Hillin, Cherry Hintonin tai Newnhamin alueelta. "Käyttäjä: "sil "Järjestelmä: "Etsitkö paikkaa, joka on lähellä tiettyä tapahtumapaikkaa? Esimerkiksi Artspace, Holy Trinity Church tai Regency Gallery. "Käyttäjä: "no "Järjestelmä: "Mitä kaupunginosaa ajattelit? Esimerkiksi jotain Arburyn, keskustan tai Trumpingtonin alueelta. "Käyttäjä: "noise sil "Järjestelmä: "Etsitkö pubia vai ravintolaa? "Käyttäjä: "addonbrookes "Järjestelmä: "Etsitkö pubia vai ravintolaa? "Käyttäjä: "restaurant "Järjestelmä: "Anna minun vahvistaa. Etsit tapahtumapaikkaa Girtonin alueelta.'Käyttäjä: 'restaurant'Järjestelmä: 'Anna minun vahvistaa. Etsitte paikkaa Girtonin alueelta. "Käyttäjä: "ei "Järjestelmä: "Minkälaista ruokaa haluatte?". Esimerkiksi Fusion, Greek tai Vegetarian.'User: 'no'System: 'What type of food would you like? Esimerkiksi mannermainen, fuusio tai thaimaalainen.'Käyttäjä: 'sil'Järjestelmä: 'Minkälaista ruokaa haluaisit? Esimerkiksi pubi, intialainen tai merenelävät.'User: 'greek'System: 'Minkälaisesta ruoasta pidät? Esimerkiksi kiinalainen take away, italialainen tai thaimaalainen.'Käyttäjä: 'meriruoka'Järjestelmä: 'Loch Fyne on loistava ravintola, siellä tarjoillaan mereneläviä ja se on kalliissa hintaluokassa.'Käyttäjä: 'thia'Järjestelmä: 'Haluaisitko thaimaalaista tai X-ruokaa?'Käyttäjä: 'mikä osoite'Järjestelmä: 'Haluaisitko thaimaalaista tai X-ruokaa?'Käyttäjä: 'mikä osoite'Järjestelmä: 'Haluaisitko thaimaalaista tai X-ruokaa?'Käyttäjä: 'osoite'System: 'Haluaisitko thai- vai X-ruokaa?'Käyttäjä: 'sil'System: 'Haluaisitko thai- vai X-ruokaa?'Käyttäjä: 'thia'System: 'Loch Fyne on osoitteessa 37 Trumpington Street.'Käyttäjä: 'thia'System: 'The Wrestlers, jossa tarjoillaan thai-ruokaa, on hyvä ravintola. Se on kalliissa hintaluokassa. "Käyttäjä: 'mikä on puhelinnumero'Järjestelmä: 'The Wrestlersin puhelinnumero on 01223566554.'Käyttäjä: 'mikä on puhelinnumero'Järjestelmä: 'The Wrestlersin puhelinnumero on 01223566554.'Käyttäjä: 'kiitos näkemiin'</w:t>
      </w:r>
    </w:p>
    <w:p>
      <w:r>
        <w:rPr>
          <w:b/>
        </w:rPr>
        <w:t xml:space="preserve">Tulos</w:t>
      </w:r>
    </w:p>
    <w:p>
      <w:r>
        <w:t xml:space="preserve">Haluat löytää kalliin ravintolan, ja sen pitäisi olla Addenbrookesin alueella. Varmista, että saat osoitteen ja puhelinnumeron.</w:t>
      </w:r>
    </w:p>
    <w:p>
      <w:r>
        <w:rPr>
          <w:b/>
        </w:rPr>
        <w:t xml:space="preserve">Esimerkki 3.1713</w:t>
      </w:r>
    </w:p>
    <w:p>
      <w:r>
        <w:t xml:space="preserve">Järjestelmä: "Kiitos, että soitit Cambridgen tiedotusjärjestelmään. Puhelunne nauhoitetaan tutkimustarkoituksiin. Saatat kysyä tietoja ruokapaikasta, kuten ravintolasta, pubista tai kahvilasta. Miten voin auttaa?" Käyttäjä: "ah etsin pubia, jossa on internetyhteys" Järjestelmä: "The Bakers, jossa on internetyhteys, on erinomainen pubi." Käyttäjä: "ah mikä on osoite ja puhelinnumero" Järjestelmä: "The Bakers sijaitsee osoitteessa 176 East Road. Sen puhelinnumero on 01223304121. "Käyttäjä: "ja mikä on hintaluokka "Järjestelmä: "The Bakers on halpaa hintaluokkaa. Pääruokien hinta vaihtelee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Varmista, että saat paikan osoitteen, puhelinnumeron ja hintaluokan.</w:t>
      </w:r>
    </w:p>
    <w:p>
      <w:r>
        <w:rPr>
          <w:b/>
        </w:rPr>
        <w:t xml:space="preserve">Esimerkki 3.1714</w:t>
      </w:r>
    </w:p>
    <w:p>
      <w:r>
        <w:t xml:space="preserve">Järjestelmä: "Kiitos, että soitit Cambridgen tiedotusjärjestelmään. Puhelunne nauhoitetaan tutkimustarkoituksiin. Saatat kysyä tietoja ruokapaikasta, kuten ravintolasta, pubista tai kahvilasta. Miten voin auttaa?" Käyttäjä: "ravintola Barnwellissa" Järjestelmä: "The Wheatsheaf on loistava ravintola, ja se sijaitsee Barnwellin kaupunginosassa." Käyttäjä: "puhelinnumero" Järjestelmä: "Wheatsheafin puhelinnumero on 01223812196." Käyttäjä: "ruokatyyppi" Järjestelmä: "The Wheatsheaf on erinomainen ravintola" Käyttäjä: "ruokatyyppi" Järjestelmä: "The Wheatsheaf on erinomainen ravintola" Käyttäjä: "näkemiin</w:t>
      </w:r>
    </w:p>
    <w:p>
      <w:r>
        <w:rPr>
          <w:b/>
        </w:rPr>
        <w:t xml:space="preserve">Tulos</w:t>
      </w:r>
    </w:p>
    <w:p>
      <w:r>
        <w:t xml:space="preserve">Haluat löytää ravintolan Barnwellissa. Et välitä hintaluokasta. Varmista, että saat puhelinnumeron ja ruokalajin.</w:t>
      </w:r>
    </w:p>
    <w:p>
      <w:r>
        <w:rPr>
          <w:b/>
        </w:rPr>
        <w:t xml:space="preserve">Esimerkki 3.1715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"i dont i want to find a chinese take away restaurant i dont care where it is "System: "Ei ole yhtään kiinalaista take away -ravintolaa, joka tarjoaisi palveluja ilmaiseksi. "Käyttäjä: "i dont care what price range "System: "Haluaisitko kiinalaista take away -ravintolaa vai etkö välitä?".'Käyttäjä: 'haluaisin kiinalaista take away'Järjestelmä: 'haluaisitko ilmaisen hintaluokan, vai etkö välitä?'Käyttäjä: 'en välitä'Järjestelmä: 'Yippee Noodle Bar, joka tarjoilee kiinalaista take away -palvelua ja japanilaista ruokaa, on loistava ravintola.'Käyttäjä: 'mikä on osoite'Järjestelmä: 'Yippee Noodle Bar sijaitsee osoitteessa 7-9 King Street. Se on kohtuullisessa hintaluokassa. Pääruokien hinta vaihtelee 7 punnasta 30 puntaan ja 11 puntaan 40 puntaan. "Käyttäjä: "sil "System: "Yippee Noodle Bar on loistava ravintola. "Käyttäjä: "mikä on osoite "System: "Yippee Noodle Bar sijaitsee osoitteessa 7-9 King Street. "Käyttäjä: "mikä on hinta "System: "Yippee Noodle Bar on loistava paikka. Pääruokien hinnat vaihtelevat 7 punnasta 30 puntaan ja 11 puntaan 40 puntaan." Käyttäjä: "kiitos näkemiin</w:t>
      </w:r>
    </w:p>
    <w:p>
      <w:r>
        <w:rPr>
          <w:b/>
        </w:rPr>
        <w:t xml:space="preserve">Tulos</w:t>
      </w:r>
    </w:p>
    <w:p>
      <w:r>
        <w:t xml:space="preserve">Haluat löytää kiinalaisen take away -ravintolan. Et välitä alueesta. Varmista, että saat osoitteen ja hinnan.</w:t>
      </w:r>
    </w:p>
    <w:p>
      <w:r>
        <w:rPr>
          <w:b/>
        </w:rPr>
        <w:t xml:space="preserve">Esimerkki 3.1716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"fast food "Järjestelmä: "Millaista paikkaa etsit?". Esimerkiksi kahvilaa, pubia tai ravintolaa. "Käyttäjä: 'fast food'System: 'Etsitkö kahvilaa vai ravintolaa?'Käyttäjä: 'fast food'System: 'Etsitkö kahvilaa vai ravintolaa?'Käyttäjä: 'fast food'System: 'Etsitkö kahvilaa vai ravintolaa?'Käyttäjä: 'fast food-ravintola'System: 'Burger King, joka tarjoilee fastfoodia, on loistava ravintola. Se on halpaa hintaluokkaa.'Käyttäjä: 'ravintola'Järjestelmä: 'Burger King sijaitsee osoitteessa The Grafton Centre.'Käyttäjä: 'puhelinnumero'Järjestelmä: 'Burger Kingin puhelinnumero on 01223322666.'Käyttäjä: 'kiitos näkemiin'</w:t>
      </w:r>
    </w:p>
    <w:p>
      <w:r>
        <w:rPr>
          <w:b/>
        </w:rPr>
        <w:t xml:space="preserve">Tulos</w:t>
      </w:r>
    </w:p>
    <w:p>
      <w:r>
        <w:t xml:space="preserve">Haluat löytää pikaruokaravintolan, ja sen pitäisi olla halpa. Varmista, että saat puhelinnumeron.</w:t>
      </w:r>
    </w:p>
    <w:p>
      <w:r>
        <w:rPr>
          <w:b/>
        </w:rPr>
        <w:t xml:space="preserve">Esimerkki 3.1717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kahvila.'Käyttäjä: 'sil'Järjestelmä: 'Millaista paikkaa etsit? Esimerkiksi kahvila tai ravintola.'User: 'restaurant'System: 'Millaista hintaluokkaa etsit? Esimerkiksi halpa tai kohtuullinen.'User: 'dont care'System: 'Millaista hintaluokkaa etsit? Esimerkiksi halpa tai vapaa.'User: 'dont care'System: 'Are you looking for somewhere near a particular venue?'. Esimerkiksi Magdalene College, Pembroke College tai Regency Gallery. "Käyttäjä: "fenditton "Järjestelmä: "Millainen kaupunginosa sinulla on mielessäsi? Esimerkiksi jotain Castle Hillin, Cherry Hintonin tai Romseyn alueelta.'User: 'fenditton'System: 'Mitä kaupunginosaa ajattelit? Esimerkiksi Chesterton tai Romsey.'Käyttäjä: 'fenditton'Järjestelmä: 'Etsitkö pubia vai ravintolaa?'Käyttäjä: 'restaurant'Järjestelmä: 'Mikä kaupunginosa sinulla on mielessäsi? Esimerkiksi jotain Cherry Hintonin, Fen Dittonin tai Romseyn alueelta. "Käyttäjä: "fenditton "Järjestelmä: "Minkälaista ruokaa haluaisit? Esimerkiksi intialaista, japanilaista tai perinteistä. "Käyttäjä: "dont care "System: "Blue Spice on erinomainen ravintola, ja se sijaitsee Girtonin kaupunginosassa. "Käyttäjä: "fenditton "System: "Mikä kaupunginosa sinulla on mielessäsi? Esimerkiksi jotain Castle Hillin, Cherry Hintonin tai jokirannan alueella. "Käyttäjä: 'fenditton'System: "Blue Spice, joka sijaitsee Girtonin kaupunginosassa, on erinomainen ravintola. "Käyttäjä: 'fenditton'System: "Mikä kaupunginosa sinulla on mielessäsi? Esimerkiksi jotain Cherry Hintonin, Girtonin tai Romseyn alueelta.'Käyttäjä: 'fenditton'System: 'Blue Spice, joka sijaitsee Girtonin kaupunginosassa, on loistava ravintola.'Käyttäjä: 'fenditton'System: 'Blue Spice, joka sijaitsee Girtonin kaupunginosassa, on loistava ravintola.'Käyttäjä: 'fenditton'System: 'Mikä kaupunginosa sinulla on mielessäsi? Esimerkiksi jotain Cherry Hintonin, Newnhamin tai Romseyn alueelta. "Käyttäjä: 'fenditton'System: "Mitä kaupunginosaa ajattelit? Esimerkiksi jotain Arburyn, Chestertonin tai Newnhamin alueelta. "Käyttäjä: "fenditton "Järjestelmä: "Mikä kaupunginosa sinulla on mielessäsi"? Esimerkiksi jotain Arburyn, Castle Hillin tai King's Hedgesin alueelta.'Käyttäjä: 'fenditton'Järjestelmä: 'Mikä kaupunginosa sinulla on mielessäsi? Esimerkiksi Addenbrooke's, Cherry Hinton tai Chesterton. "Käyttäjä: "fenditton "Järjestelmä: "Vahvistan asian. Et välitä ruoasta ja etsit tapahtumapaikkaa. "Käyttäjä: "listaa alueet "Järjestelmä: "Anna minun vahvistaa. Et välitä ruoasta ja etsit tapahtumapaikkaa.'Käyttäjä: 'fenditton'Järjestelmä: 'Anna minun vahvistaa. Et välitä ruoasta ja etsit tapahtumapaikkaa.'Käyttäjä: 'fenditton'</w:t>
      </w:r>
    </w:p>
    <w:p>
      <w:r>
        <w:rPr>
          <w:b/>
        </w:rPr>
        <w:t xml:space="preserve">Tulos</w:t>
      </w:r>
    </w:p>
    <w:p>
      <w:r>
        <w:t xml:space="preserve">Haluat löytää ravintolan Fendittonista. Et välitä hintaluokasta. Haluat tietää paikan osoitteen ja ruokatyypin.</w:t>
      </w:r>
    </w:p>
    <w:p>
      <w:r>
        <w:rPr>
          <w:b/>
        </w:rPr>
        <w:t xml:space="preserve">Esimerkki 3.1718</w:t>
      </w:r>
    </w:p>
    <w:p>
      <w:r>
        <w:t xml:space="preserve">Järjestelmä: "Kiitos, että soitit Cambridgen tiedotusjärjestelmään. Puhelunne nauhoitetaan tutkimustarkoituksiin. Saatat kysyä tietoja ruokapaikasta, kuten ravintolasta, pubista tai kahvilasta. Miten voin auttaa?" Käyttäjä: "Etsin ravintolaa Barnwellin alueelta" Järjestelmä: "Vahvistan asian. Etsit Barnwellin alueella sijaitsevaa paikkaa. "Käyttäjä: "kyllä "Järjestelmä: "The Wheatsheaf, joka sijaitsee Barnwellin kaupunginosassa, on loistava ravintola. "Käyttäjä: "onko se kohtuuhintainen "Järjestelmä: "The Wheatsheaf on kohtuuhintainen ravintola".'Käyttäjä: 'ah mikä on osoite ja postinumero'Järjestelmä: 'The Wheatsheaf sijaitsee Stow Roadilla, Stow-Cum-Quy, ja se on alueella, jonka postinumero on CB5 9AD.'Käyttäjä: 'mikä on puhelinnumero'Järjestelmä: 'The Wheatsheafin puhelinnumero on 01223812196.'Käyttäjä: 'kiitos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3.1719</w:t>
      </w:r>
    </w:p>
    <w:p>
      <w:r>
        <w:t xml:space="preserve">Järjestelmä: "Kiitos, että soitit Cambridgen tiedotusjärjestelmään. Puhelunne nauhoitetaan tutkimustarkoituksiin. Saatat kysyä tietoja ruokapaikasta, kuten ravintolasta, pubista tai kahvilasta. Miten voin auttaa?" Käyttäjä: "Kyllä, haluaisin tietää ravintolasta." Järjestelmä: "Millaista hintaluokkaa etsit?" Käyttäjä: "Kyllä, haluaisin tietää ravintolasta. Esimerkiksi ilmainen.'Käyttäjä: 'ravintola'Järjestelmä: 'Millaista hintaluokkaa etsit? Esimerkiksi kallista tai ilmaista.'Käyttäjä: 'halpaa'Järjestelmä: 'Millainen kaupunginosa sinulla on mielessäsi? Esimerkiksi jotain Addenbrooke's, Fen Ditton tai New Chesterton -alueelta. "Käyttäjä: "halpa "Järjestelmä: "Etsitkö jotain tiettyä paikkaa lähellä? Esimerkiksi Gallery at twelve A High Street, Hughes Hall tai Museum of Archaelogy and Anthropology. "Käyttäjä: "rom romsey "Järjestelmä: "Minkälaista ruokaa haluaisit? Esimerkiksi englantilainen, pikaruoka tai espanjalainen.'User: 'at romsey area'System: 'Minkälaista ruokaa haluaisit? Esimerkiksi: Vain juomia ja välipaloja, pubi tai turkkilainen.'Käyttäjä: 'sillä ei ole väliä'Järjestelmä: 'Romseyn alueella ei ole ravintolaa, jossa tarjoiltaisiin amerikkalaista ruokaa.'Käyttäjä: 'turkkilainen'Järjestelmä: 'Haluaisitko romseyn alueella, vai etkö välitä?'Käyttäjä: 'romseyn alue'System: 'Haluaisitko romseyn alueen, vai etkö välitä?'Käyttäjä: 'romseyn alue'System: 'Haluaisitko amerikkalaista ruokaa, vai etkö välitä?'Käyttäjä: 'amerikkalaista ruokaa'System: 'Romseyn alueella ei ole ravintolaa, jossa tarjoillaan amerikkalaista ruokaa.'Käyttäjä: 'mitä en välitä'System: 'Haluaisitko romseyn alueella, vai etkö välitä?'Käyttäjä: 'romseyn alueella'System: 'Haluaisitko amerikkalaista ruokaa, vai etkö välitä?'Käyttäjä: 'en välitä'System: 'The Royal Standard on loistava ravintola, se on Romseyn kaupunginosassa ja se on halpaa hintaluokkaa.'Käyttäjä: 'puhelinnumero'Järjestelmä: 'Royal Standardin puhelinnumero on 01223902175.'Käyttäjä: 'phon'Järjestelmä: 'The Royal Standard on loistava ravintola.'Käyttäjä: 'osoite'Järjestelmä: 'The Royal Standard sijaitsee osoitteessa 292 Mill Road.'Käyttäjä: 'kiitos näkemiin'</w:t>
      </w:r>
    </w:p>
    <w:p>
      <w:r>
        <w:rPr>
          <w:b/>
        </w:rPr>
        <w:t xml:space="preserve">Tulos</w:t>
      </w:r>
    </w:p>
    <w:p>
      <w:r>
        <w:t xml:space="preserve">Haluat löytää halvan ravintolan, ja sen pitäisi sijaita Romseyn alueella. Varmista, että saat puhelinnumeron ja osoitteen.</w:t>
      </w:r>
    </w:p>
    <w:p>
      <w:r>
        <w:rPr>
          <w:b/>
        </w:rPr>
        <w:t xml:space="preserve">Esimerkki 3.1720</w:t>
      </w:r>
    </w:p>
    <w:p>
      <w:r>
        <w:t xml:space="preserve">Järjestelmä: "Kiitos, että soitit Cambridgen tiedotusjärjestelmään. Puhelunne nauhoitetaan tutkimustarkoituksiin. Saatat kysyä tietoja ruokapaikasta, kuten ravintolasta, pubista tai kahvilasta. Miten voin auttaa?" Käyttäjä: "Koputtaa sil" Järjestelmä: "Minkälaista paikkaa etsitte? Esimerkiksi kahvilaa tai pubia. "Käyttäjä: "breathing sil "Järjestelmä: "Minkälaista paikkaa etsit? Esimerkiksi pubi tai ravintola.'Käyttäjä: 'knocking sil'Järjestelmä: 'Millaista paikkaa etsit? Esimerkiksi pubi tai ravintola.'User: 'noise sil'System: 'Millaista paikkaa etsit? Esimerkiksi kahvila tai pubi.'Käyttäjä: 'breathing i am looking for a thia restaurant'Järjestelmä: 'Millaista hintaluokkaa etsit? Esimerkiksi halpa, ilmainen tai kohtuullinen.'Käyttäjä: 'etsin thia-ravintolaa ja sen pitäisi olla joenvarren alueella'Järjestelmä: 'Millaista hintaluokkaa etsit? Esimerkiksi kallista tai ilmaista.'Käyttäjä: 'mitä tahansa'Järjestelmä: 'Haluaisitko thaimaalaista tai X-ruokaa?'Käyttäjä: 'kohtalaista'Järjestelmä: 'Haluaisitko thaimaalaista tai X-ruokaa?'Käyttäjä: 'mitä'Järjestelmä: 'Haluaisitko thaimaalaista tai X-ruokaa?'Käyttäjä: 'thia'Järjestelmä: 'Mai Thai, joka sijaitsee kaupungin jokiranta-alueella, on erinomainen ravintola. Se tarjoilee thaimaalaista ruokaa ja on kohtuuhintainen. "Käyttäjä: "im looking for a thia restaurant "System: "Mai Thai is on on Hobbs Pavilion, Park Terrace. "Käyttäjä: "noise sil "System: "Mai Thai is in the riverside part of town. "Käyttäjä: "noise sil "System: "Mai Thai is an outstanding restaurant. "Käyttäjä: "breathing what is it "System: "Mai Thai is located on Hobbs Pavilion, Park Terrace.".'Käyttäjä: 'melua mikä on puhelinnumero'Järjestelmä: 'Mai Thain puhelinnumero on 01223367480.'Käyttäjä: 'mikä on puhelinnumero'Järjestelmä: 'Mai Thain puhelinnumero on 01223367480.'Käyttäjä: 'mikä on hintaluokka'Järjestelmä: 'Mai Thai kuuluu kohtalaiseen hintaluokkaan.'Käyttäjä: 'noise sil'Järjestelmä: 'Haluaisitko thaimaalaista ruokaa, vai etkö välitä?'Käyttäjä: 'mikä on hintaluokka koputtamalla'Järjestelmä: 'Haluaisitko thaimaalaista ruokaa, vai etkö välitä?'Käyttäjä: 'kiitos näkemiin'</w:t>
      </w:r>
    </w:p>
    <w:p>
      <w:r>
        <w:rPr>
          <w:b/>
        </w:rPr>
        <w:t xml:space="preserve">Tulos</w:t>
      </w:r>
    </w:p>
    <w:p>
      <w:r>
        <w:t xml:space="preserve">Haluat löytää thaimaalaisen ravintolan, ja sen pitäisi olla jokiranta-alueella. Haluat tietää puhelinnumeron ja hintaluokan.</w:t>
      </w:r>
    </w:p>
    <w:p>
      <w:r>
        <w:rPr>
          <w:b/>
        </w:rPr>
        <w:t xml:space="preserve">Esimerkki 3.1721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pubia tai ravintolaa. "Käyttäjä: "im looking for an expensive turkish restaurant "Järjestelmä: "Are you looking for somewhere near a particular venue?". Esimerkiksi Clare Hall, King's College tai Lynne Strover Gallery.'Käyttäjä: 'sil'Järjestelmä: 'Etsitkö paikkaa tietyn paikan läheltä? Esimerkiksi Clare College, Magdalene College tai Sidney Sussex College.'User: 'no'System: 'The Agora, joka tarjoilee turkkilaista ruokaa, on hyvä ravintola. Se on kalliissa hintaluokassa. "Käyttäjä: "kyllä "Järjestelmä: "Agora on erinomainen ravintola, jossa tarjoillaan turkkilaista ruokaa. Se on kalliissa hintaluokassa. "Käyttäjä: "voitko antaa minulle osoitteen ja puhelinnumeron "Järjestelmä: "The Agora sijaitsee osoitteessa 4 King's Parade ja sen puhelinnumero on 01223308448. "Käyttäjä: "voitko antaa minulle paikan alueen "Järjestelmä: "The Agora sijaitsee kaupungin keskiosassa. "Käyttäjä: "kiitos, näkemiin".</w:t>
      </w:r>
    </w:p>
    <w:p>
      <w:r>
        <w:rPr>
          <w:b/>
        </w:rPr>
        <w:t xml:space="preserve">Tulos</w:t>
      </w:r>
    </w:p>
    <w:p>
      <w:r>
        <w:t xml:space="preserve">Haluat löytää turkkilaisen ravintolan, ja sen pitäisi olla kalliin hintainen. Varmista, että saat paikan osoitteen, puhelinnumeron ja alueen.</w:t>
      </w:r>
    </w:p>
    <w:p>
      <w:r>
        <w:rPr>
          <w:b/>
        </w:rPr>
        <w:t xml:space="preserve">Esimerkki 3.1722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"Hei etsin kohtuuhintaista ravintolaa ja sen pitäisi olla i "Järjestelmä: "Minkälaista ruokaa haluaisit?". Esimerkiksi japanilaista, mereneläviä tai thaimaalaista.'Käyttäjä: 'trumpingtonin alue'Järjestelmä: 'Anna minun vahvistaa. Etsit paikkaa Trumpingtonin alueelta. "Käyttäjä: "Kyllä, etsin kohtuuhintaista ravintolaa "Järjestelmä: "Etsitkö paikkaa, joka on lähellä tiettyä paikkaa?". Esimerkiksi Scott Polar Museum, Lammas Land Park tai Sidney Sussex College. "Käyttäjä: "trumpingtonin alueella "Järjestelmä: "Trumpingtonin alueella ei ole ravintolaa, jossa tarjoiltaisiin intialaista ruokaa".'Käyttäjä: 'ya on siellä kohtuuhintainen ravintola'Järjestelmä: 'haluaisitko trumpingtonin alueella, vai etkö välitä?'Käyttäjä: 'käsittämätön'Järjestelmä: 'haluaisitko trumpingtonin alueella, vai etkö välitä?'Käyttäjä: 'id tykkää trumpingtonin alueella'Järjestelmä: 'haluaisitko trumpingtonin alueella, vai etkö välitä?'User: 'unintelligible a moderate priced restaurant'System: 'Would you like a trumpington area, or you don't care?'User: 'id like trumpington area'System: 'Are you looking for a venue in the Romsey or Trumpington area?'User: 'sil'System: 'Are you looking for a venue in the Romsey or Trumpington area?'User: 'im looking for a moderate priced restaurant in the trumpington'System: 'Are you looking for somewhere near a particular venue?'System: 'Are you looking for somewhere near a certain venue? Esimerkiksi Great Saint Mary's Church, Kettle's Yard tai Wandlebury Country Park.'Käyttäjä: 'ya in the trumpington area'Järjestelmä: 'Minkälaista ruokaa haluatte? Esimerkiksi kiinalaista take away -ruokaa, englantilaista tai turkkilaista ruokaa. "Käyttäjä: "turkkilaista "Järjestelmä: "196 Meze Bar on loistava ravintola, se sijaitsee Romseyn kaupunginosassa ja siellä tarjoillaan turkkilaista ruokaa". Se on kohtuullisessa hintaluokassa. "Käyttäjä: "ok, voinko saada puhelinnumeron? "Järjestelmä: "196 Meze Bar sijaitsee osoitteessa 196 Mill Road ja sen puhelinnumero on 01223410519. "Käyttäjä: "kiitos, näkemiin.</w:t>
      </w:r>
    </w:p>
    <w:p>
      <w:r>
        <w:rPr>
          <w:b/>
        </w:rPr>
        <w:t xml:space="preserve">Tulos</w:t>
      </w:r>
    </w:p>
    <w:p>
      <w:r>
        <w:t xml:space="preserve">Etsit kohtuuhintaista ravintolaa, ja sen pitäisi sijaita Trumpingtonin alueella. Haluat tietää paikan osoitteen ja postinumeron.</w:t>
      </w:r>
    </w:p>
    <w:p>
      <w:r>
        <w:rPr>
          <w:b/>
        </w:rPr>
        <w:t xml:space="preserve">Esimerkki 3.1723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ilmainen tai kohtuullinen.'Käyttäjä: 'kohtuullinen'Järjestelmä: 'Minkälaista ruokaa haluaisit? Esimerkiksi: Kiinalaista take away -ravintolaa, pikaruokaa tai kasvisruokaa.'Käyttäjä: 'Lähi-itä'Järjestelmä: 'Keskusta-alueella ei ole ravintolaa, jossa tarjoiltaisiin lähi-itämaista ruokaa. En kuule sinua. Keskusta-alueella ei ole ravintolaa, jossa tarjoiltaisiin lähi-itämaista ruokaa. "Käyttäjä: "vaihda aluetta "Järjestelmä: "Haluaisitko lähi-itämaista ruokaa vai etkö välitä? "Käyttäjä: "en välitä "Järjestelmä: "Mikä kaupunginosa sinulla on mielessäsi? Esimerkiksi jotain Addenbrooke's, King's Hedges tai New Chesterton -alueella. "Käyttäjä: "middle eastern "Järjestelmä: "Keskusta-alueella ei ole ravintolaa, jossa tarjoiltaisiin keskiaikaista ruokaa.'Käyttäjä: 'en välitä'Järjestelmä: 'Haluaisitko keskusta-alueen, vai etkö välitä?'Käyttäjä: 'en välitä'Järjestelmä: 'Haluaisitko keski-itämaista ruokaa, vai etkö välitä?'Käyttäjä: 'kyllä'Järjestelmä: 'Haluaisitko keski-itämaista ruokaa, vai etkö välitä?'Käyttäjä: 'kiitos näkemiin'</w:t>
      </w:r>
    </w:p>
    <w:p>
      <w:r>
        <w:rPr>
          <w:b/>
        </w:rPr>
        <w:t xml:space="preserve">Tulos</w:t>
      </w:r>
    </w:p>
    <w:p>
      <w:r>
        <w:t xml:space="preserve">Etsit Lähi-idän ravintolaa, ja sen pitäisi olla kohtuuhintainen. Varmista, että saat paikan osoitteen, puhelinnumeron ja postinumeron.</w:t>
      </w:r>
    </w:p>
    <w:p>
      <w:r>
        <w:rPr>
          <w:b/>
        </w:rPr>
        <w:t xml:space="preserve">Esimerkki 3.1724</w:t>
      </w:r>
    </w:p>
    <w:p>
      <w:r>
        <w:t xml:space="preserve">Järjestelmä: "Kiitos, että soitit Cambridgen tiedotusjärjestelmään. Puhelunne nauhoitetaan tutkimustarkoituksiin. Saatat kysyä tietoja ruokapaikasta, kuten ravintolasta, pubista tai kahvilasta. Miten voin auttaa?" Käyttäjä: "Etsin pohjoiseurooppalaista ravintolaa edullisessa hintaluokassa" Järjestelmä: "Anna minun vahvistaa. Etsit pohjoiseurooppalaista ruokapaikkaa.'Käyttäjä: 'kyllä'Järjestelmä: 'Polonia on erinomainen ravintola, jossa tarjoillaan pohjoiseurooppalaista ruokaa ja joka on halpaa hintaluokkaa.'Käyttäjä: 'Saisinko osoitteen'Järjestelmä: 'Polonia sijaitsee osoitteessa 231 Chesterton Road. Pääruokien hinnat vaihtelevat 1 punnasta 50 puntaan 50 ja 7 puntaan 50 välillä.'Käyttäjä: 'Saanko puhelinnumeron'Järjestelmä: 'Polonian puhelinnumero on 01223902138.'Käyttäjä: 'Saanko paikan postinumeron'Järjestelmä: 'Polonia sijaitsee alueella, jonka postinumero on CB4 1AS.'Käyttäjä: 'kiitos, näkemiin'</w:t>
      </w:r>
    </w:p>
    <w:p>
      <w:r>
        <w:rPr>
          <w:b/>
        </w:rPr>
        <w:t xml:space="preserve">Tulos</w:t>
      </w:r>
    </w:p>
    <w:p>
      <w:r>
        <w:t xml:space="preserve">Haluat löytää pohjoiseurooppalaisen ravintolan, ja sen pitäisi olla edullinen. Haluat tietää paikan osoitteen, puhelinnumeron ja postinumeron.</w:t>
      </w:r>
    </w:p>
    <w:p>
      <w:r>
        <w:rPr>
          <w:b/>
        </w:rPr>
        <w:t xml:space="preserve">Esimerkki 3.1725</w:t>
      </w:r>
    </w:p>
    <w:p>
      <w:r>
        <w:t xml:space="preserve">Järjestelmä: "Kiitos, että soitit Cambridgen tiedotusjärjestelmään. Puhelunne nauhoitetaan tutkimustarkoituksiin. Saatat kysyä tietoja ruokapaikasta, kuten ravintolasta, pubista tai kahvilasta. Miten voin auttaa?" Käyttäjä: "id haluaisin kiinalaisen takeaway-ravintolan" Järjestelmä: "Haluaisitko kiinalaista vai X-ruokaa?" Käyttäjä: "kiinalaista" Järjestelmä: "Millaista hintaluokkaa etsit?" Järjestelmä: "Millaista hintaluokkaa haluat? Esimerkiksi kallista vai kohtuullista.'Käyttäjä: 'en välitä'Järjestelmä: 'Millainen kaupunginosa sinulla on mielessäsi?' Käyttäjä: 'En välitä'Järjestelmä: 'Missä päin kaupunkia olet miettinyt? Esimerkiksi jotain Arburyn, Chestertonin tai King's Hedgesin alueelta.'Käyttäjä: 'i dont care'System: 'The J Restaurant, joka tarjoilee kiinalaista ruokaa, on loistava ravintola.'Käyttäjä: 'onko se takeaway-ravintola'System: 'The J Restaurant on loistava ravintola.'Käyttäjä: 'onko siellä takeaway-ravintolaa'System: 'The J Restaurant on erinomainen ravintola.'Käyttäjä: 'id kuin kiinalainen takeaway-ravintola'Järjestelmä: 'J-ravintola, jossa tarjoillaan kiinalaista ruokaa, on erinomainen ravintola.'Käyttäjä: 'mikä on puhelinnumero'Järjestelmä: 'J-ravintolan puhelinnumero on 01223307273.'Käyttäjä: 'ja osoite'Järjestelmä: 'J-ravintola sijaitsee osoitteessa 86, Regent Street.'Käyttäjä: 'kiitos, näkemiin'.</w:t>
      </w:r>
    </w:p>
    <w:p>
      <w:r>
        <w:rPr>
          <w:b/>
        </w:rPr>
        <w:t xml:space="preserve">Tulos</w:t>
      </w:r>
    </w:p>
    <w:p>
      <w:r>
        <w:t xml:space="preserve">Haluat löytää kiinalaisen take away -ravintolan. Et välitä hintaluokasta. Haluat tietää paikan puhelinnumeron ja osoitteen.</w:t>
      </w:r>
    </w:p>
    <w:p>
      <w:r>
        <w:rPr>
          <w:b/>
        </w:rPr>
        <w:t xml:space="preserve">Esimerkki 3.1726</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Trumpingtonissa" Järjestelmä: "Etsitkö jotain tiettyä paikkaa lähellä? Esimerkiksi Broughton House, Byard Art tai Little Saint Mary's.'Käyttäjä: 'ei'Järjestelmä: 'The Oak Bistro on hyvä ravintola. Se on Trumpingtonin kaupunginosassa. Se on kalliissa hintaluokassa. "Käyttäjä: "osoite ja postinumero "Järjestelmä: "The Oak Bistro, jonka postinumero on CB2 1EG, sijaitsee osoitteessa 6 Lensfield Road. "Käyttäjä: "kiitos, näkemiin</w:t>
      </w:r>
    </w:p>
    <w:p>
      <w:r>
        <w:rPr>
          <w:b/>
        </w:rPr>
        <w:t xml:space="preserve">Tulos</w:t>
      </w:r>
    </w:p>
    <w:p>
      <w:r>
        <w:t xml:space="preserve">Haluat löytää kalliin ravintolan, ja sen pitäisi olla Trumpingtonin alueella. Haluat tietää osoitteen ja postinumeron.</w:t>
      </w:r>
    </w:p>
    <w:p>
      <w:r>
        <w:rPr>
          <w:b/>
        </w:rPr>
        <w:t xml:space="preserve">Esimerkki 3.1727</w:t>
      </w:r>
    </w:p>
    <w:p>
      <w:r>
        <w:t xml:space="preserve">Järjestelmä: "Kiitos, että soitit Cambridgen tiedotusjärjestelmään. Puhelunne nauhoitetaan tutkimustarkoituksiin. Saatat kysyä tietoja ruokapaikasta, kuten ravintolasta, pubista tai kahvilasta. Miten voin auttaa?" Käyttäjä: "Etsin mitä tahansa ruokaa tarjoavaa ravintolaa Cherry Hintonin alueella" Järjestelmä: "Minkälaista hintaluokkaa etsit? Esimerkiksi halpa tai kohtuullinen.'Käyttäjä: 'En välitä'Järjestelmä: 'Sitar Tandoori on erinomainen ravintola. Se sijaitsee Cherry Hintonin kaupunginosassa. "Käyttäjä: "mikä on osoite ja postinumero "Järjestelmä: "Sitar Tandoori sijaitsee osoitteessa 43 High Street, Cherry Hinton ja se on alueella, jonka postinumero on CB1 9HX. "Käyttäjä: "kiitos, näkemiin".</w:t>
      </w:r>
    </w:p>
    <w:p>
      <w:r>
        <w:rPr>
          <w:b/>
        </w:rPr>
        <w:t xml:space="preserve">Tulos</w:t>
      </w:r>
    </w:p>
    <w:p>
      <w:r>
        <w:t xml:space="preserve">Haluat löytää ravintolan, jossa tarjoillaan mitä tahansa ruokaa, ja sen pitäisi olla Cherry Hintonin alueella. Haluat tietää paikan osoitteen ja postinumeron.</w:t>
      </w:r>
    </w:p>
    <w:p>
      <w:r>
        <w:rPr>
          <w:b/>
        </w:rPr>
        <w:t xml:space="preserve">Esimerkki 3.1728</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loistava pubi. "Käyttäjä: "mikä on osoite "Järjestelmä: "The Bakers sijaitsee osoitteessa 176 East Road. "Käyttäjä: "ja puhelinnumero "Järjestelmä: "The Bakersin puhelinnumero on 01223304121. "Käyttäjä: "ja hinta "Järjestelmä: "The Bakers on loistava ravintola". Pääruokien hinta vaihtelee 6 punnasta 8 puntaan 49 puntaan ja halvimman tuopin hinta on 2 puntaa 25 puntaa. "Käyttäjä: 'kiitos näkemiin'</w:t>
      </w:r>
    </w:p>
    <w:p>
      <w:r>
        <w:rPr>
          <w:b/>
        </w:rPr>
        <w:t xml:space="preserve">Tulos</w:t>
      </w:r>
    </w:p>
    <w:p>
      <w:r>
        <w:t xml:space="preserve">Haluat löytää pubin, jossa pitäisi olla internet-yhteys. Et välitä hintaluokasta. Haluat tietää osoitteen, puhelinnumeron ja hinnan.</w:t>
      </w:r>
    </w:p>
    <w:p>
      <w:r>
        <w:rPr>
          <w:b/>
        </w:rPr>
        <w:t xml:space="preserve">Esimerkki 3.1729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paikkaa etsit? Esimerkiksi kahvila tai ravintola. "Käyttäjä: "ah hi ah ah im looking for a cheap restaurant "Järjestelmä: "Etsitkö paikkaa, joka on lähellä tiettyä tapahtumapaikkaa?". Esimerkiksi Corpus Christi, Ruskin Gallery tai Scott Polar Museum. "Käyttäjä: "ravintola ja sen pitäisi olla halpa "Järjestelmä: "Minkälaista ruokaa haluaisit?". Esimerkiksi Fastfood, Fusion tai intialainen.'Käyttäjä: 'ya sen pitäisi olla kaupungin keskusta-alueella'Järjestelmä: 'Etsitkö paikkaa lähellä tiettyä tapahtumapaikkaa? Esimerkiksi kansanmuseo, arkeologian ja antropologian museo tai klassisen arkeologian museo. "Käyttäjä: "ya india "Järjestelmä: "Mikä kaupunginosa sinulla on mielessäsi?". Esimerkiksi jotain Addenbrooke's-, keskustan tai jokirannan aluetta.'Käyttäjä: 'keskustan alue'Järjestelmä: 'Minkälaista ruokaa haluaisit? Esimerkiksi pikaruokaa, ranskalaista tai japanilaista.'Käyttäjä: 'sen pitäisi olla kaupungin keskusta-alueella city center'Järjestelmä: 'Etsitkö paikkaa, joka on lähellä tiettyä tapahtumapaikkaa? Esimerkiksi Broughton House, kasvitieteellinen puutarha* Botanical Garden tai Saint Catharine's College.'Käyttäjä: 'breathing sil'Järjestelmä: 'Minkälaista ruokaa haluaisit? Esimerkiksi kahvilaruokaa, pohjoiseurooppalaista tai pikaruokaa. "Käyttäjä: "pikaruokaa "Järjestelmä: "Keskusta-alueella ei ole ravintolaa, jossa tarjoillaan pikaruokaa. "Käyttäjä: "kahvilaruokaa "Järjestelmä: "Haluaisitko keskusta-alueen, vai etkö välitä? "Käyttäjä: "ok ja a "Järjestelmä: "Haluaisitko keskusta-alueen, vai etkö välitä?".'Käyttäjä: 'ah ranskalaista ruokaa'Järjestelmä: 'Haluaisitko keskusta-alueen, vai etkö välitä?'Käyttäjä: 'keskusta-alue'Järjestelmä: 'Etsitkö tapahtumapaikkaa keskustan tai Girtonin alueelta?'Käyttäjä: 'keskustan alue'Järjestelmä: 'Halpaa ranskalaista ruokaa tarjoilevaa ravintolaa ei ole halvalla hintaluokassa.'Käyttäjä: 'ok kiitos näkemiin'</w:t>
      </w:r>
    </w:p>
    <w:p>
      <w:r>
        <w:rPr>
          <w:b/>
        </w:rPr>
        <w:t xml:space="preserve">Tulos</w:t>
      </w:r>
    </w:p>
    <w:p>
      <w:r>
        <w:t xml:space="preserve">Etsit halpaa ravintolaa, ja sen pitäisi sijaita kaupungin keskusta-alueella. Haluat tietää osoitteen ja puhelinnumeron.</w:t>
      </w:r>
    </w:p>
    <w:p>
      <w:r>
        <w:rPr>
          <w:b/>
        </w:rPr>
        <w:t xml:space="preserve">Esimerkki 3.1730</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pubia tai ravintolaa. "Käyttäjä: "ravintola "Järjestelmä: "Millaista hintaluokkaa etsit?". Esimerkiksi halpa tai kallis.'Käyttäjä: 'kohtuullinen'Järjestelmä: 'Millainen kaupunginosa sinulla on mielessäsi? Esimerkiksi jotain Addenbrooke's, Cherry Hinton tai Trumpingtonin alueelta.'Käyttäjä: 'fenditton'Järjestelmä: 'Etsitkö jotain tiettyä paikkaa lähellä? Esimerkiksi Emmanuel College, Milton Country Park tai People's Portraits Exhibition. "Käyttäjä: "no "Järjestelmä: "Mikä kaupunginosa sinulla on mielessäsi?". Esimerkiksi jotain Fen Dittonista, New Chestertonista tai jokiranta-alueelta. "Käyttäjä: "ei "Järjestelmä: "Mitä kaupunginosaa olet ajatellut? Esimerkiksi jotain Barnwellin, keskustan tai Newnhamin alueelta. "Käyttäjä: "fenditton "Järjestelmä: "Minkälaista ruokaa haluat? Esimerkiksi kiinalaista, japanilaista tai kasvisruokaa.'User: 'fenditton'System: 'Millaista ruokaa haluaisit? Esimerkiksi Meksikolaista ja Tex Mexiä, Fusionia tai Välimeren ruokaa. "Käyttäjä: "käsittämätön lähellä "Järjestelmä: "Al Casbah on erinomainen ravintola, se tarjoilee välimerellistä ja itämaista ruokaa, ja se on kohtuullisessa hintaluokassa. "Käyttäjä: "kiitos hyvästi</w:t>
      </w:r>
    </w:p>
    <w:p>
      <w:r>
        <w:rPr>
          <w:b/>
        </w:rPr>
        <w:t xml:space="preserve">Tulos</w:t>
      </w:r>
    </w:p>
    <w:p>
      <w:r>
        <w:t xml:space="preserve">Haluat löytää kohtuuhintaisen ravintolan, ja sen pitäisi olla Fendittonin alueella. Haluat tietää osoitteen, puhelinnumeron ja ruokatyypin.</w:t>
      </w:r>
    </w:p>
    <w:p>
      <w:r>
        <w:rPr>
          <w:b/>
        </w:rPr>
        <w:t xml:space="preserve">Esimerkki 3.1731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"Minkälaista ruokaa haluatte? Esimerkiksi englantilainen, ranskalainen tai espanjalainen.'Käyttäjä: 'Trumpingtonin alueella'Järjestelmä: 'Minkälaista ruokaa haluaisit? Esimerkiksi kahvilaruokaa, pohjoiseurooppalaista tai kreikkalaista.'Käyttäjä: 'käsittämätön'Järjestelmä: 'Minkä tyyppistä ruokaa haluaisit? Esimerkiksi intialainen, japanilainen tai espanjalainen.'Käyttäjä: 'espanjalainen'Järjestelmä: 'Minkälaisesta ruoasta pitäisit? Esimerkiksi nykyaikainen, italialainen tai perinteinen. "Käyttäjä: 'unintelligible'</w:t>
      </w:r>
    </w:p>
    <w:p>
      <w:r>
        <w:rPr>
          <w:b/>
        </w:rPr>
        <w:t xml:space="preserve">Tulos</w:t>
      </w:r>
    </w:p>
    <w:p>
      <w:r>
        <w:t xml:space="preserve">Etsit kohtuuhintaista ravintolaa, ja sen pitäisi sijaita Trumpingtonin alueella. Varmista, että saat paikan osoitteen, puhelinnumeron ja ruokatyypin.</w:t>
      </w:r>
    </w:p>
    <w:p>
      <w:r>
        <w:rPr>
          <w:b/>
        </w:rPr>
        <w:t xml:space="preserve">Esimerkki 3.1732</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on internet-yhteys" Järjestelmä: "The Bakers, joka on hyvä pubi, on halpaa hintaluokkaa, jossa on internet-yhteys." Käyttäjä: "saanko osoitteen ja postinumeron" Järjestelmä: "The Bakers sijaitsee osoitteessa 176 East Road ja se on alueella, jonka postinumero on CB1 1BG." Käyttäjä: "kiitos, näkemiin.</w:t>
      </w:r>
    </w:p>
    <w:p>
      <w:r>
        <w:rPr>
          <w:b/>
        </w:rPr>
        <w:t xml:space="preserve">Tulos</w:t>
      </w:r>
    </w:p>
    <w:p>
      <w:r>
        <w:t xml:space="preserve">Haluat löytää halvan pubin, ja siinä pitäisi olla internet-yhteys. Haluat tietää osoitteen ja postinumeron.</w:t>
      </w:r>
    </w:p>
    <w:p>
      <w:r>
        <w:rPr>
          <w:b/>
        </w:rPr>
        <w:t xml:space="preserve">Esimerkki 3.1733</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Addenbrookesin alueelta" Järjestelmä: "Minkälaista ruokaa haluatte? Esimerkiksi ranskalaista, kansainvälistä tai espanjalaista. "Käyttäjä: "Ei sillä ole väliä, kunhan se on kohtuuhintainen "Järjestelmä: "Etsitkö jostain tietyn paikan läheltä jotain tiettyä?". Esimerkiksi Hughes Hall, Little Saint Mary's tai Saint John's College." Käyttäjä: "Ei" Järjestelmä: "Nando's Restaurant, Cambridge Leisure Park, joka sijaitsee Addenbrooken kaupunginosassa, on erinomainen ravintola." Käyttäjä: "Ei". Se on kohtalaisessa hintaluokassa." Käyttäjä: "uh mikä on joitakin hintoja "Järjestelmä: "Nando's Restaurant, Cambridge Leisure Park on loistava paikka. Pääruokien hinnat vaihtelevat 3 punnasta 50 puntaan 45 puntaan. "Käyttäjä: "ja mikä on osoite "Järjestelmä: "Nando's Restaurant, Cambridge Leisure Park sijaitsee osoitteessa Unit G5, Cambridge Leisure Park, Clifton Way. "Käyttäjä: "okei, kiitos, näkemiin.</w:t>
      </w:r>
    </w:p>
    <w:p>
      <w:r>
        <w:rPr>
          <w:b/>
        </w:rPr>
        <w:t xml:space="preserve">Tulos</w:t>
      </w:r>
    </w:p>
    <w:p>
      <w:r>
        <w:t xml:space="preserve">Haluat löytää kohtuuhintaisen ravintolan, ja sen pitäisi sijaita Addenbrookesin alueella. Varmista, että saat osoitteen ja hinnan.</w:t>
      </w:r>
    </w:p>
    <w:p>
      <w:r>
        <w:rPr>
          <w:b/>
        </w:rPr>
        <w:t xml:space="preserve">Esimerkki 3.1734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 pubi tai ravintola. "Käyttäjä: "noise sil "Järjestelmä: "Millaista paikkaa etsit?". Esimerkiksi kahvila, pubi tai ravintola.'User: 'restaurant'System: 'Millaista hintaluokkaa etsit? Esimerkiksi halpa, kallis tai ilmainen.'User: 'restaurant'System: 'Millaista hintaluokkaa etsit? Esimerkiksi halpa, kallis tai ilmainen.'Käyttäjä: 'i dont care'Järjestelmä: 'Minkälaista ruokaa haluaisit? Esimerkiksi pubi, amerikkalainen tai kreikkalainen.'Käyttäjä: 'i dont care'System: 'Etsitkö paikkaa, joka on lähellä tiettyä tapahtumapaikkaa? Esimerkiksi Christ's College, Clare College tai Holy Trinity Church.'Käyttäjä: 'fenditton'Järjestelmä: 'Etsitkö paikkaa tietyn paikan läheltä? Esimerkiksi Churchill College, Corpus Christi tai Great Saint Mary's Church.'User: 'fenditton'System: 'Mitä kaupunginosaa ajattelet? Esimerkiksi King's Hedges tai Trumpington.'User: 'fenditton'System: 'Mitä kaupunginosaa ajattelet? Esimerkiksi jotain Arburyn, Girtonin tai New Chestertonin alueelta. "Käyttäjä: 'fenditton'System: "Blue Spice on erinomainen ravintola. "Käyttäjä: 'new chester'System: "Blue Spice sijaitsee osoitteessa Unit F1, Cambridge Leisure Park, Clifton Way. "Käyttäjä: 'yes'System: "Blue Spice on erinomainen ravintola. "Käyttäjä: 'noise sil'System: "Voinko auttaa jotenkin muuten? "Käyttäjä: 'no'System: "Blue Spice on loistava ravintola".'Käyttäjä: 'noise sil'System: 'Voinko auttaa jotenkin muuten?'Käyttäjä: 'no'System: 'Blue Spice on erinomainen ravintola.'Käyttäjä: 'noise sil'System: 'Blue Spice on erinomainen ravintola.'Käyttäjä: 'restaurant'System: 'Blue Spice on erinomainen ravintola.'Käyttäjä: 'noise sil'System: 'Eraina Taverna, joka tarjoilee kreikkalaista ruokaa, on loistava ravintola.'Käyttäjä: 'kiitos näkemiin'</w:t>
      </w:r>
    </w:p>
    <w:p>
      <w:r>
        <w:rPr>
          <w:b/>
        </w:rPr>
        <w:t xml:space="preserve">Tulos</w:t>
      </w:r>
    </w:p>
    <w:p>
      <w:r>
        <w:t xml:space="preserve">Etsitkö ravintolaa kohteessa Fenditton. Et välitä hintaluokasta. Haluat tietää paikan osoitteen ja puhelinnumeron.</w:t>
      </w:r>
    </w:p>
    <w:p>
      <w:r>
        <w:rPr>
          <w:b/>
        </w:rPr>
        <w:t xml:space="preserve">Esimerkki 3.1735</w:t>
      </w:r>
    </w:p>
    <w:p>
      <w:r>
        <w:t xml:space="preserve">Järjestelmä: "Kiitos, että soitit Cambridgen tiedotusjärjestelmään. Puhelunne nauhoitetaan tutkimustarkoituksiin. Saatat kysyä tietoja ruokapaikasta, kuten ravintolasta, pubista tai kahvilasta. Miten voin auttaa teitä?" Käyttäjä: "uh, haluan löytää pikaruokaravintolan ja sen pitäisi olla halpaa hintaluokkaa" Järjestelmä: "Haluaisitteko pikaruokaa vai X-ruokaa?" Käyttäjä: "pikaruokaa" Järjestelmä: "Burger King on hyvä ravintola, se tarjoilee pikaruokaa ja se on halpaa hintaluokkaa." Käyttäjä: "mikä on paikan osoite ja hinta?" Järjestelmä: "Burger King sijaitsee osoitteessa The Grafton Centre. Pääruokien hinnat vaihtelevat 1 punnasta 99 puntaan ja 6 puntaan 79 puntaan. "Käyttäjä: "kiitos, näkemiin</w:t>
      </w:r>
    </w:p>
    <w:p>
      <w:r>
        <w:rPr>
          <w:b/>
        </w:rPr>
        <w:t xml:space="preserve">Tulos</w:t>
      </w:r>
    </w:p>
    <w:p>
      <w:r>
        <w:t xml:space="preserve">Haluat löytää pikaruokaravintolan, ja sen pitäisi olla halpa. Varmista, että saat paikan osoitteen ja hinnan.</w:t>
      </w:r>
    </w:p>
    <w:p>
      <w:r>
        <w:rPr>
          <w:b/>
        </w:rPr>
        <w:t xml:space="preserve">Esimerkki 3.1736</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ravintolaa. "Käyttäjä: "käsittämätön "Järjestelmä: "Millaista paikkaa etsit? Esimerkiksi pubin.'Käyttäjä: 'kahvilaruokaravintola'Järjestelmä: 'Haluaisitko mereneläviä vai X-ruokaa?'Käyttäjä: 'ei kahvilaruokaravintolaa enkä välitä paikassa olevasta hinnasta'Järjestelmä: 'Carringtons, joka tarjoilee kahvilaruokaa, on erinomainen kahvila ja loistava ravintola. Tämä paikka, jossa tarjoillaan englantilaista ruokaa, on kohtuullisessa hintaluokassa." Käyttäjä: "kiitos, näkemiin</w:t>
      </w:r>
    </w:p>
    <w:p>
      <w:r>
        <w:rPr>
          <w:b/>
        </w:rPr>
        <w:t xml:space="preserve">Tulos</w:t>
      </w:r>
    </w:p>
    <w:p>
      <w:r>
        <w:t xml:space="preserve">Haluat löytää kahvilaravintolan. Et välitä hintaluokasta. Haluat tietää paikan osoitteen ja alueen.</w:t>
      </w:r>
    </w:p>
    <w:p>
      <w:r>
        <w:rPr>
          <w:b/>
        </w:rPr>
        <w:t xml:space="preserve">Esimerkki 3.1737</w:t>
      </w:r>
    </w:p>
    <w:p>
      <w:r>
        <w:t xml:space="preserve">Järjestelmä: "Kiitos, että soitit Cambridgen tiedotusjärjestelmään. Puhelunne nauhoitetaan tutkimustarkoituksiin. Saatat kysyä tietoja ruokapaikasta, kuten ravintolasta, pubista tai kahvilasta. Miten voin auttaa?" Käyttäjä: "Kyllä" Järjestelmä: "Anna kun vahvistan. Etsit paikkaa Newnhamin alueelta. "Käyttäjä: "im looking for the expensive restaurant "Järjestelmä: "Let me confirm. Etsit tapahtumapaikkaa Newnhamin alueelta.'Käyttäjä: 'expensive restaurant'Järjestelmä: 'Anna minun vahvistaa. Etsit paikkaa Newnhamin alueelta.'Käyttäjä: 'trumpington area'Järjestelmä: 'Etsitkö paikkaa, joka on lähellä tiettyä paikkaa? Esimerkiksi Byard Art, Cherry Hinton Water Play tai Saint Barnabas Press Gallery.'Käyttäjä: 'trumpington'Järjestelmä: 'Etsitkö paikkaa tietyn paikan läheltä? Esimerkiksi Book and Print Gallery, People's Portraits Exhibition tai Whipple Museum of History of Science. "Käyttäjä: "yes phone number "Järjestelmä: "Etsitkö paikkaa, joka on lähellä tiettyä tapahtumapaikkaa?". Esimerkiksi kansanmuseo, Hughes Hall tai Trinity College. "Käyttäjä: "ei "Järjestelmä: "The Oak Bistro, joka sijaitsee Trumpingtonin kaupunginosassa, on loistava ravintola. Se on kalliissa hintaluokassa. "Käyttäjä: "hinta "Järjestelmä: "The Oak Bistro sijaitsee osoitteessa 6 Lensfield Road ja sen puhelinnumero on 01223323361. Pääruokien hinta vaihtelee 11 punnasta 50 puntaan ja 17 puntaan 75 puntaan. "Käyttäjä: 'kiitos näkemiin'</w:t>
      </w:r>
    </w:p>
    <w:p>
      <w:r>
        <w:rPr>
          <w:b/>
        </w:rPr>
        <w:t xml:space="preserve">Tulos</w:t>
      </w:r>
    </w:p>
    <w:p>
      <w:r>
        <w:t xml:space="preserve">Haluat löytää kalliin ravintolan, ja sen pitäisi olla Trumpingtonin alueella. Haluat tietää puhelinnumeron ja hinnan.</w:t>
      </w:r>
    </w:p>
    <w:p>
      <w:r>
        <w:rPr>
          <w:b/>
        </w:rPr>
        <w:t xml:space="preserve">Esimerkki 3.1738</w:t>
      </w:r>
    </w:p>
    <w:p>
      <w:r>
        <w:t xml:space="preserve">Järjestelmä: "Kiitos, että soitit Cambridgen tiedotusjärjestelmään. Puhelunne nauhoitetaan tutkimustarkoituksiin. Saatat kysyä tietoja ruokapaikasta, kuten ravintolasta, pubista tai kahvilasta. Miten voin auttaa?" Käyttäjä: "Etsin pikaruokaravintolaa" Järjestelmä: "Burger King on hyvä ravintola ja siellä tarjoillaan pikaruokaa." Käyttäjä: "ok tarvitsen puhelinnumeron ja postinumeron" Järjestelmä: "Burger Kingin puhelinnumero on 01223322666 ja se sijaitsee alueella, jonka postinumero on CB1 1PS." Käyttäjä: "ok kiitos näkemiin".</w:t>
      </w:r>
    </w:p>
    <w:p>
      <w:r>
        <w:rPr>
          <w:b/>
        </w:rPr>
        <w:t xml:space="preserve">Tulos</w:t>
      </w:r>
    </w:p>
    <w:p>
      <w:r>
        <w:t xml:space="preserve">Etsit pikaruokaravintolaa. Et välitä alueesta. Varmista, että saat paikan puhelinnumeron ja postinumeron.</w:t>
      </w:r>
    </w:p>
    <w:p>
      <w:r>
        <w:rPr>
          <w:b/>
        </w:rPr>
        <w:t xml:space="preserve">Esimerkki 3.1739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 tai pubi.'Käyttäjä: 'restaurant'Järjestelmä: 'Millaista hintaluokkaa etsit? Esimerkiksi kallis tai kohtuullinen.'User: 'restaurant'System: 'Millaista hintaluokkaa etsit? Esimerkiksi halpa tai kallis.'Käyttäjä: 'kohtalainen'Järjestelmä: 'Etsitkö paikkaa, joka on lähellä tiettyä tapahtumapaikkaa? Esimerkiksi King's College, Ruskin Gallery tai Whipple Museum.'Käyttäjä: 'kohtalainen'Järjestelmä: 'Minkälaista ruokaa haluaisit? Esimerkiksi meksikolaista ja Tex Mexiä, pubia tai thaimaalaista.'Käyttäjä: 'kings hedge'Järjestelmä: 'The Ranch, joka sijaitsee King's Hedgesin kaupunginosassa, on hyvä ravintola. Se on kohtuullisessa hintaluokassa. "Käyttäjä: "mitä tahansa "Järjestelmä: "Mikä kaupunginosa sinulla on mielessäsi?". Esimerkiksi jotain Castle Hillin, Newnhamin tai Trumpingtonin alueella. "Käyttäjä: "voitko antaa minulle osoitteen? "Järjestelmä: "The Ranch sijaitsee osoitteessa 100 Histon Road. "Käyttäjä: "voitko antaa minulle osoitteen? "Järjestelmä: "The Ranch sijaitsee osoitteessa 100 Histon Road. "Käyttäjä: "ja "Järjestelmä: "The Ranch on erinomainen ravintola. "Käyttäjä: "ravintolan hinta "Järjestelmä: "Anna kun vahvistan. Etsit intialaista tapahtumapaikkaa.'Käyttäjä: 'hinta hinta'Järjestelmä: 'Anna minun vahvistaa. Etsitte intialaista tapahtumapaikkaa.'Käyttäjä: 'ei'Järjestelmä: 'The Ranch on loistava tapahtumapaikka. Pääruokien hinta vaihtelee 6 punnasta 12,50 puntaan. "Käyttäjä: "ei "Järjestelmä: "The Ranch on loistava ravintola. "Käyttäjä: "mitkä ovat ajankohdat "Järjestelmä: "Caffe Uno, joka on kohtuullisessa hintaluokassa, on loistava ravintola. "Käyttäjä: "mitkä ovat ajankohdat "Järjestelmä: "Caffe Uno on kohtuullisessa hintaluokassa. Pääruokien hinnat vaihtelevat 6 puntaa 95 ja 16 puntaa 95 välillä ja viinilasillisen hinta vaihtelee 3 puntaa 25 ja 6 puntaa 50 välillä." Käyttäjä: "sil "Järjestelmä: "Mitä kaupunginosaa ajattelit? Esimerkiksi jotain keskustan, Newnhamin tai Romseyn alueelta. "Käyttäjä: "sil "Järjestelmä: "Mitä kaupunginosaa ajattelit? Esimerkiksi jotain Addenbrooke's, Barnwell tai Castle Hillin alueelta. "Käyttäjä: "näkemiin, kiitos".</w:t>
      </w:r>
    </w:p>
    <w:p>
      <w:r>
        <w:rPr>
          <w:b/>
        </w:rPr>
        <w:t xml:space="preserve">Tulos</w:t>
      </w:r>
    </w:p>
    <w:p>
      <w:r>
        <w:t xml:space="preserve">Etsit kohtuuhintaista ravintolaa, ja sen pitäisi sijaita Kings Hedgesin alueella. Varmista, että saat paikan osoitteen ja hinnan.</w:t>
      </w:r>
    </w:p>
    <w:p>
      <w:r>
        <w:rPr>
          <w:b/>
        </w:rPr>
        <w:t xml:space="preserve">Esimerkki 3.1740</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Trumpingtonissa" Järjestelmä: "Etsitkö jotain tiettyä paikkaa lähellä? Esimerkiksi Artspace, Wandlebury Country Park tai Primavera.'Käyttäjä: 'trumpingtonin alue'Järjestelmä: 'Minkälaista ruokaa haluaisit? Esimerkiksi pubi, amerikkalainen tai thaimaalainen.'Käyttäjä: 'american'Järjestelmä: 'Minkälaista ruokaa haluaisit? Esimerkiksi kiinalaista take away -ruokaa, Lähi-idän ruokaa tai kasvisruokaa.'Käyttäjä: 'kallista kiinalaista ruokaa'Järjestelmä: 'Wok n Grill, joka sijaitsee Trumpingtonin kaupunginosassa, on hyvä ravintola. Tämä kiinalaista ruokaa tarjoava paikka kuuluu kalliiseen hintaluokkaan. "Käyttäjä: "mikä on osoite "Järjestelmä: "Wok n Grill sijaitsee osoitteessa 18 High Street, Trumpington. "Käyttäjä: "kiitos, näkemiin.</w:t>
      </w:r>
    </w:p>
    <w:p>
      <w:r>
        <w:rPr>
          <w:b/>
        </w:rPr>
        <w:t xml:space="preserve">Tulos</w:t>
      </w:r>
    </w:p>
    <w:p>
      <w:r>
        <w:t xml:space="preserve">Haluat löytää kalliin ravintolan, ja sen pitäisi olla Trumpingtonin alueella. Haluat tietää osoitteen ja hinnan.</w:t>
      </w:r>
    </w:p>
    <w:p>
      <w:r>
        <w:rPr>
          <w:b/>
        </w:rPr>
        <w:t xml:space="preserve">Esimerkki 3.1741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Käyttäjä: "sil" Järjestelmä: "Voinko auttaa sinua muussa?" Käyttäjä: "sil" Järjestelmä: "Etsitkö pubia vai ravintolaa?" Käyttäjä: "Hengittävä ravintola" Järjestelmä: "Millaista hintaluokkaa etsit?" Käyttäjä: "Sil" Järjestelmä: "Millaista hintaluokkaa etsit? Esimerkiksi halpa, kallis tai kohtalainen.'Käyttäjä: 'ravintola'Järjestelmä: 'Millaista hintaluokkaa etsit? Esimerkiksi ilmainen tai kohtalainen.'Käyttäjä: 'i dont care'System: 'Minkälaista ruokaa haluaisit? Esimerkiksi mannermaista, intialaista tai japanilaista.'User: 'i dont care'System: 'Millainen kaupunginosa sinulla on mielessäsi? Esimerkiksi jotain Chestertonin, keskustan tai Fen Dittonin alueelta.'Käyttäjä: 'i dont care'Järjestelmä: 'Mitä kaupunginosaa ajattelit? Esimerkiksi jotain Cherry Hintonin, keskustan tai Romseyn alueelta. "Käyttäjä: "ei ymmärrä "Järjestelmä: "Mikä kaupunginosa sinulla on mielessäsi"? Esimerkiksi keskusta tai Fen Ditton.'User: 'unintelligible'System: 'What part of town do you have in mind? Esimerkiksi jotain Castle Hillin, New Chestertonin tai Romseyn alueella. "Käyttäjä: "käsittämätön "Järjestelmä: "The Red Bull, joka sijaitsee Newnhamin kaupunginosassa, on loistava ravintola. "Käyttäjä: "käsittämätön "Järjestelmä: "The Red Bull tarjoilee italialaista ruokaa. "Käyttäjä: "mikä on osoite "Järjestelmä: "The Red Bull sijaitsee osoitteessa 11 Barton Road, Newnham".'Käyttäjä: 'mikä on puhelinnumero'Järjestelmä: 'The Red Bullin puhelinnumero on 01223902124.'Käyttäjä: 'sil'Järjestelmä: 'The Red Bull on loistava ravintola.'Käyttäjä: 'sil'Järjestelmä: 'The Red Bull on loistava ravintola.'Käyttäjä: 'äänetön sil'Järjestelmä: 'The Red Bull on loistava ravintola.'Käyttäjä: 'mikä on puhelinnumero'Järjestelmä: 'The Red Bullin puhelinnumero on 01223902124.'Käyttäjä: 'äänetön kiitos näkemiin'.</w:t>
      </w:r>
    </w:p>
    <w:p>
      <w:r>
        <w:rPr>
          <w:b/>
        </w:rPr>
        <w:t xml:space="preserve">Tulos</w:t>
      </w:r>
    </w:p>
    <w:p>
      <w:r>
        <w:t xml:space="preserve">Haluat löytää ravintolan Newnhamista. Et välitä hintaluokasta. Haluat tietää paikan osoitteen, puhelinnumeron ja ruokatyypin.</w:t>
      </w:r>
    </w:p>
    <w:p>
      <w:r>
        <w:rPr>
          <w:b/>
        </w:rPr>
        <w:t xml:space="preserve">Esimerkki 3.1742</w:t>
      </w:r>
    </w:p>
    <w:p>
      <w:r>
        <w:t xml:space="preserve">Järjestelmä: "Kiitos, että soitit Cambridgen tiedotusjärjestelmään. Puhelunne nauhoitetaan tutkimustarkoituksiin. Saatat kysyä tietoja ruokapaikasta, kuten ravintolasta, pubista tai kahvilasta. Miten voin auttaa?" Käyttäjä: "Hei, etsin kahvilaa, jossa tarjoillaan mitä tahansa ruokaa, ja sen hinnan pitäisi olla edullinen." Järjestelmä: "Etsitkö paikkaa, joka on lähellä tiettyä tapahtumapaikkaa? Esimerkiksi Clare College, Great Saint Mary's Church tai Ruskin Gallery. "Käyttäjä: "En välitä "Järjestelmä: "The Cambridge Blue on erinomainen kahvila ja se on halpaa hintaluokkaa. "Käyttäjä: "Voisitko antaa minulle osoitteen "Järjestelmä: "The Cambridge Blue sijaitsee osoitteessa 24 Regent Street. Pääruokien hinnat vaihtelevat 1 punnasta 20 puntaan ja 2 puntaan 50 puntaan, ja cappuccinon hinta on 1 punta 35." Käyttäjä: "ja puhelinnumero, kiitos "Järjestelmä: "Cambridge Bluen puhelinnumero on 01223369222." Käyttäjä: "Hyvä on, kiitos, näkemiin "Järjestelmä: "Cambridge Blue, joka on halpaa hintaluokkaa, on loistava kahvila." Käyttäjä: "kiitos, näkemiin".</w:t>
      </w:r>
    </w:p>
    <w:p>
      <w:r>
        <w:rPr>
          <w:b/>
        </w:rPr>
        <w:t xml:space="preserve">Tulos</w:t>
      </w:r>
    </w:p>
    <w:p>
      <w:r>
        <w:t xml:space="preserve">Haluat löytää kahvilan, jossa tarjoillaan mitä tahansa ruokaa, ja sen pitäisi olla halpa. Varmista, että saat paikan osoitteen, puhelinnumeron ja hinnan.</w:t>
      </w:r>
    </w:p>
    <w:p>
      <w:r>
        <w:rPr>
          <w:b/>
        </w:rPr>
        <w:t xml:space="preserve">Esimerkki 3.1743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"mikä on espanjalainen ravintola, joka on halpa "Järjestelmä: "Millaista paikkaa etsit?". Esimerkiksi kahvila tai pubi.'Käyttäjä: 'espanjalainen ravintola'Järjestelmä: 'Ei ole yhtään englantilaista ruokaa tarjoavaa ravintolaa, joka tarjoaisi palveluja ilmaiseksi.'Käyttäjä: 'mikä on espanjalainen ravintola, joka on halpa'Järjestelmä: 'Etsitkö paikkaa, joka on lähellä tiettyä tapahtumapaikkaa? Esimerkiksi Little Saint Mary's, Michaelhouse Centre tai Saint Catharine's College.'Käyttäjä: 'ei'Järjestelmä: 'La Raza, joka tarjoilee espanjalaista ruokaa, on erinomainen ravintola. Se on halpaa hintaluokkaa. "Käyttäjä: "mikä on osoite "Järjestelmä: "La Raza sijaitsee osoitteessa 4-6, The Basement, Rose Crescent. "Käyttäjä: "mikä on hinta "Järjestelmä: "La Raza on erinomainen paikka. Pääruokien hinta vaihtelee 1 punnasta 95 puntaan 95 ja 13 puntaan 95 ja aikuisten sisäänpääsy on 4 puntaa." Käyttäjä: "kiitos näkemiin</w:t>
      </w:r>
    </w:p>
    <w:p>
      <w:r>
        <w:rPr>
          <w:b/>
        </w:rPr>
        <w:t xml:space="preserve">Tulos</w:t>
      </w:r>
    </w:p>
    <w:p>
      <w:r>
        <w:t xml:space="preserve">Etsit espanjalaista ravintolaa, ja sen pitäisi olla edullinen. Haluat tietää paikan osoitteen ja hinnan.</w:t>
      </w:r>
    </w:p>
    <w:p>
      <w:r>
        <w:rPr>
          <w:b/>
        </w:rPr>
        <w:t xml:space="preserve">Esimerkki 3.1744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"noise sil" Järjestelmä: "Anna minun vahvistaa. Et välitä televisiosta ja etsit tapahtumapaikkaa. "Käyttäjä: 'pubin melu'System: 'The Bakers on loistava pubi.'Käyttäjä: 'noise sil'System: 'The Bakers on loistava pubi.'Käyttäjä: 'cherry hinton area'System: 'Cherry Hintonin alueella ei ole pubia.'Käyttäjä: 'cherry hinton area'System: 'Cherry Hintonin alueella ei ole pubia.'Käyttäjä: 'noise restaurant in the cherry hinton area'System: 'Millaista hintaluokkaa etsit? Esimerkiksi halpa vai kohtalainen.'Käyttäjä: 'kohtalainen'Järjestelmä: 'Etsitkö paikkaa tietyn tapahtumapaikan läheltä? Esimerkiksi Museum Of Technology, Corpus Christi tai Great Saint Mary's Church.'Käyttäjä: 'kohtalainen'Järjestelmä: 'Minkälaista ruokaa haluaisit? Esimerkiksi itäaasialainen, pubi tai lähi-itä.'Käyttäjä: 'ei'Järjestelmä: 'Etsitkö paikkaa tietyn paikan läheltä? Esimerkiksi Kansanmuseo, Corpus Christi tai Lammas Land Park.'Käyttäjä: 'ei'Järjestelmä: 'Sitar Tandoori, joka sijaitsee Cherry Hinton -kaupunginosassa, on loistava ravintola. Se on kohtalaisessa hintaluokassa. "Käyttäjä: "melua mikä tahansa ravintola Cherry Hintonin alueella "Järjestelmä: "Sitar Tandoori on loistava ravintola, se on Cherry Hintonin kaupunginosassa ja se on kohtalaisessa hintaluokassa. "Käyttäjä: "tarvitsen osoitteen ja postinumeron "Järjestelmä: "Sitar Tandoori sijaitsee osoitteessa 43 High Street, Cherry Hinton.". Se on alueella, jonka postinumero on CB1 9HX. "Käyttäjä: "noise sil "Järjestelmä: "Sitar Tandoori on loistava ravintola. "Käyttäjä: "thats fine whats the address "Järjestelmä: "Sitar Tandoori is on 43 High Street, Cherry Hinton. "Käyttäjä: "thank you good bye</w:t>
      </w:r>
    </w:p>
    <w:p>
      <w:r>
        <w:rPr>
          <w:b/>
        </w:rPr>
        <w:t xml:space="preserve">Tulos</w:t>
      </w:r>
    </w:p>
    <w:p>
      <w:r>
        <w:t xml:space="preserve">Haluat löytää ravintolan, jossa tarjoillaan mitä tahansa ruokaa, ja sen pitäisi olla Cherry Hintonin alueella. Varmista, että saat paikan osoitteen ja postinumeron.</w:t>
      </w:r>
    </w:p>
    <w:p>
      <w:r>
        <w:rPr>
          <w:b/>
        </w:rPr>
        <w:t xml:space="preserve">Esimerkki 3.1745</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"The Wheatsheaf on Barnwellin kaupunginosassa." Käyttäjä: "noise im looking for a thia restaurant" Järjestelmä: "Mikä kaupunginosa sinulla on mielessäsi?" Järjestelmä: "Mikä kaupunginosa sinulla on mielessäsi? Esimerkiksi Addenbrooke's tai Trumpington.'Käyttäjä: 'en välitä'Järjestelmä: 'Millaista hintaluokkaa etsit? Esimerkiksi ilmainen tai kohtuullinen.'Käyttäjä: 'breathing sil'Järjestelmä: 'Millaista hintaluokkaa etsit? Esimerkiksi vapaa, tai kohtuullinen. "Käyttäjä: "dont care "System: "The Wrestlers, joka tarjoilee thaimaalaista ruokaa, on erinomainen ravintola. "Käyttäjä: "i dont care "System: "Voinko auttaa teitä vielä jossakin muussa asiassa? "Käyttäjä: "knock sil "System: "Let me confirm. Etsitte thaimaalaista ruokapaikkaa. "Käyttäjä: "kyllä "Järjestelmä: "The Wrestlers, jossa tarjoillaan thaimaalaista ruokaa, on erinomainen ravintola. "Käyttäjä: "mikä on osoite "Järjestelmä: "The Wrestlers sijaitsee osoitteessa 337 Newmarket Road. "Käyttäjä: "mikä on hinta "Järjestelmä: "The Wrestlers on erinomainen ravintola". Pääruokien hinnat vaihtelevat 8 punnasta 50 puntaan ja 9 puntaan 70 puntaan, ja halvimman oluen hinta on 3 puntaa 30." Käyttäjä: "kiitos, näkemiin.</w:t>
      </w:r>
    </w:p>
    <w:p>
      <w:r>
        <w:rPr>
          <w:b/>
        </w:rPr>
        <w:t xml:space="preserve">Tulos</w:t>
      </w:r>
    </w:p>
    <w:p>
      <w:r>
        <w:t xml:space="preserve">Haluat löytää thaimaalaisen ravintolan. Et välitä hintaluokasta. Haluat tietää osoitteen ja hinnan.</w:t>
      </w:r>
    </w:p>
    <w:p>
      <w:r>
        <w:rPr>
          <w:b/>
        </w:rPr>
        <w:t xml:space="preserve">Esimerkki 3.1746</w:t>
      </w:r>
    </w:p>
    <w:p>
      <w:r>
        <w:t xml:space="preserve">Järjestelmä: "Kiitos, että soitit Cambridgen tiedotusjärjestelmään. Puhelunne nauhoitetaan tutkimustarkoituksiin. Saatat kysyä tietoja ruokapaikasta, kuten ravintolasta, pubista tai kahvilasta. Miten voin auttaa?" Käyttäjä: "Tarvitsen halvan ravintolan Fen Dittonin alueella." Järjestelmä: "Mitä kaupunginosaa tarkoitat?" Käyttäjä: "Missä päin kaupunkia? Esimerkiksi jotakin Arburyn, Fen Dittonin tai jokirannan alueella. "Käyttäjä: "fen ditton "Järjestelmä: "Mitä kaupunginosaa ajattelit? Esimerkiksi jotain Arburyn, Chestertonin tai Romseyn alueelta. "Käyttäjä: "fen dittonin alue "Järjestelmä: "Mikä kaupunginosa sinulla on mielessäsi"? Esimerkiksi jotain Barnwellin, New Chestertonin tai Trumpingtonin alueelta. "Käyttäjä: "fen dittonin alue "Järjestelmä: "Mikä kaupunginosa sinulla on mielessäsi"? Esimerkiksi jotain Castle Hillin, Girtonin tai jokirannan alueelta. "Käyttäjä: "fen ditton area "Järjestelmä: "Mikä kaupunginosa sinulla on mielessäsi"? Esimerkiksi jotain Addenbrooke's-, Barnwell- tai New Chesterton -alueella. "Käyttäjä: "fen ditton "Järjestelmä: "Dojo Noodle Bar, joka sijaitsee Girtonin kaupunginosassa, on loistava ravintola. Se on halpaa hintaluokkaa. "Käyttäjä: 'halpa ravintola'Järjestelmä: 'Mikä kaupunginosa sinulla on mielessäsi? Esimerkiksi Fen Ditton tai New Chesterton. "Käyttäjä: "fen ditton "Järjestelmä: "Dojo Noodle Bar on loistava ravintola, se sijaitsee Girtonin kaupunginosassa ja on halpaa hintaluokkaa. "Käyttäjä: "halpa ravintola "Järjestelmä: "Mitä kaupunginosaa ajattelit? Esimerkiksi jotain Arburyn, King's Hedgesin tai Trumpingtonin alueelta. "Käyttäjä: "fen ditton "Järjestelmä: "Trumpingtonin alueella ei ole halpaan hintaluokkaan kuuluvaa ravintolaa. "Käyttäjä: "fen ditton "Järjestelmä: "Etsitkö tapahtumapaikkaa Cherry Hintonin tai Trumpingtonin alueelta?".'Käyttäjä: 'fen ditton'System: 'Haluaisitko halpaa hintaluokkaa, vai etkö välitä?'Käyttäjä: 'halpaa'System: 'Haluaisitko halpaa hintaluokkaa, vai etkö välitä?'Käyttäjä: 'halpaa'System: 'Dojo Noodle Bar on erinomainen ravintola, ja se sijaitsee Girtonin kaupunginosassa. Se kuuluu halpaan hintaluokkaan. "Käyttäjä: "fen ditton area "System: "Dojo Noodle Barin puhelinnumero on 01223363471. "Käyttäjä: "fen ditton area "System: "Dojo Noodle Bar, joka sijaitsee Girtonin kaupunginosassa, on erinomainen ravintola. Se on halpaa hintaluokkaa. "Käyttäjä: 'halpa ravintola'Järjestelmä: 'Minkälaista ruokaa haluaisit? Esimerkiksi vain juomia ja välipaloja, kansainvälistä ruokaa tai mereneläviä. "Käyttäjä: "en välitä "Järjestelmä: "Mikä kaupunginosa sinulla on mielessäsi? Esimerkiksi King's Hedges tai Newnham. "Käyttäjä: "Girtonin alueella "Järjestelmä: "Dojo Noodle Bar, joka sijaitsee Girtonin kaupunginosassa, on erinomainen ravintola". Se on halpaa hintaluokkaa. "Käyttäjä: 'girton'Järjestelmä: "The Dojo Noodle Bar, joka sijaitsee Girtonin kaupunginosassa, on erinomainen ravintola. Se on halpaa hintaluokkaa. "Käyttäjä: "sil "Järjestelmä: "Mitä kaupunginosaa tarkoitat? Esimerkiksi jotain Arburyn, Barnwellin tai Newnhamin alueella. "Käyttäjä: "puhelinnumero ja osoite "Järjestelmä: "Anna minun vahvistaa. Et välitä ruoasta ja etsit tapahtumapaikkaa. "Käyttäjä: "puhelinnumero "Järjestelmä: "Anna minun vahvistaa. Et välitä ruoasta ja etsit tapahtumapaikkaa. "Käyttäjä: "puhelinnumero ja osoite "Järjestelmä: "Dojo Noodle Bar sijaitsee Miller's Yardissa ja sen puhelinnumero on 01223363471. "Käyttäjä: "kiitos ja näkemiin</w:t>
      </w:r>
    </w:p>
    <w:p>
      <w:r>
        <w:rPr>
          <w:b/>
        </w:rPr>
        <w:t xml:space="preserve">Tulos</w:t>
      </w:r>
    </w:p>
    <w:p>
      <w:r>
        <w:t xml:space="preserve">Haluat löytää halvan ravintolan, ja sen pitäisi sijaita Girtonin alueella. Haluat tietää puhelinnumeron ja osoitteen.</w:t>
      </w:r>
    </w:p>
    <w:p>
      <w:r>
        <w:rPr>
          <w:b/>
        </w:rPr>
        <w:t xml:space="preserve">Esimerkki 3.1747</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joka on ilmainen." Järjestelmä: "Ta Bouche on erinomainen ravintola. Se tarjoilee ranskalaista ruokaa. Se ei peri sisäänpääsymaksua. "Käyttäjä: "tarvitsen osoitteen ja postinumeron "Järjestelmä: "Ta Bouche, jonka postinumero on CB2 3PF, sijaitsee osoitteessa 10-15 Market Passage. "Käyttäjä: "kiitos, näkemiin.</w:t>
      </w:r>
    </w:p>
    <w:p>
      <w:r>
        <w:rPr>
          <w:b/>
        </w:rPr>
        <w:t xml:space="preserve">Tulos</w:t>
      </w:r>
    </w:p>
    <w:p>
      <w:r>
        <w:t xml:space="preserve">Etsit ranskalaista ravintolaa, ja sen pitäisi olla ilmainen. Varmista, että saat paikan osoitteen ja postinumeron.</w:t>
      </w:r>
    </w:p>
    <w:p>
      <w:r>
        <w:rPr>
          <w:b/>
        </w:rPr>
        <w:t xml:space="preserve">Esimerkki 3.1748</w:t>
      </w:r>
    </w:p>
    <w:p>
      <w:r>
        <w:t xml:space="preserve">Järjestelmä: "Kiitos, että soitit Cambridgen tiedotusjärjestelmään. Puhelunne nauhoitetaan tutkimustarkoituksiin. Saatat kysyä tietoja ruokapaikasta, kuten ravintolasta, pubista tai kahvilasta. Miten voin auttaa?" Käyttäjä: "pubiruokaravintola Romseyn alueella" Järjestelmä: "Vahvistan. Etsit pubiravintolaa.'Käyttäjä: 'kyllä'Järjestelmä: 'The Kingston Arms on loistava ravintola, se sijaitsee Romseyn kaupunginosassa ja siellä tarjoillaan pubiruokaa.'Käyttäjä: 'osoite'Järjestelmä: 'The Kingston Arms sijaitsee osoitteessa 33 Kingston Street.'Käyttäjä: 'puhelinnumero'Järjestelmä: 'The Kingston Arms -ravintolan puhelinnumero on 01223319414.'Käyttäjä: 'kiitos, näkemiin'</w:t>
      </w:r>
    </w:p>
    <w:p>
      <w:r>
        <w:rPr>
          <w:b/>
        </w:rPr>
        <w:t xml:space="preserve">Tulos</w:t>
      </w:r>
    </w:p>
    <w:p>
      <w:r>
        <w:t xml:space="preserve">Haluat löytää pubiruokaravintolan, ja sen pitäisi sijaita Romseyn alueella. Haluat tietää paikan osoitteen ja puhelinnumeron.</w:t>
      </w:r>
    </w:p>
    <w:p>
      <w:r>
        <w:rPr>
          <w:b/>
        </w:rPr>
        <w:t xml:space="preserve">Esimerkki 3.1749</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jossa on edulliset hinnat" Järjestelmä: "Gourmet Burger , joka tarjoilee amerikkalaista ruokaa, on loistava ravintola . Se on halpaa hintaluokkaa. "Käyttäjä: "Mikä on puhelinnumero "Järjestelmä: "Gourmet Burgerin puhelinnumero on 01223312598. Pääruokien hinnat vaihtelevat 3 punnasta 95 puntaan ja 8 puntaan 45 puntaan. "Käyttäjä: "millä alueella se sijaitsee "Järjestelmä: "Gourmet Burger sijaitsee kaupungin keskiosassa. "Käyttäjä: "kiitos näkemiin</w:t>
      </w:r>
    </w:p>
    <w:p>
      <w:r>
        <w:rPr>
          <w:b/>
        </w:rPr>
        <w:t xml:space="preserve">Tulos</w:t>
      </w:r>
    </w:p>
    <w:p>
      <w:r>
        <w:t xml:space="preserve">Etsit amerikkalaista ravintolaa, ja sen pitäisi olla edullinen. Varmista, että saat puhelinnumeron ja alueen.</w:t>
      </w:r>
    </w:p>
    <w:p>
      <w:r>
        <w:rPr>
          <w:b/>
        </w:rPr>
        <w:t xml:space="preserve">Esimerkki 3.1750</w:t>
      </w:r>
    </w:p>
    <w:p>
      <w:r>
        <w:t xml:space="preserve">Järjestelmä: "Kiitos, että soitit Cambridgen tiedotusjärjestelmään. Puhelunne nauhoitetaan tutkimustarkoituksiin. Saatat kysyä tietoja ruokapaikasta, kuten ravintolasta, pubista tai kahvilasta. Miten voin auttaa?" Käyttäjä: "Kyllä, etsin halpaa ravintolaa Castle Hillin alueelta." Järjestelmä: "Minkälaista ruokaa haluatte? Esimerkiksi nykyaikaista, kreikkalaista tai intialaista.'Käyttäjä: 'sillä ei ole väliä'Järjestelmä: 'Mikä kaupunginosa sinulla on mielessäsi? Esimerkiksi jotain Addenbrooken, Arburyn tai King's Hedgesin alueelta. "Käyttäjä: "Ei väliä "Järjestelmä: "Mikä kaupunginosa sinulla on mielessäsi?". Esimerkiksi jotain Barnwellin, Chestertonin tai King's Hedgesin alueella. "Käyttäjä: "King's Hedgesin alue "Järjestelmä: "King's Hedgesin alueella ei ole ravintolaa edullisessa hintaluokassa. "Käyttäjä: "mitä muita alueita sinulla on mielessäsi "Järjestelmä: "haluaisitko King's Hedgesin alueen vai etkö välitä? "Käyttäjä: "Castle Hillin alue "Järjestelmä: "haluaisitko King's Hedgesin alueen vai etkö välitä?".'Käyttäjä: 'haluaisin löytää halvan ravintolan castle hillin alueelta'Järjestelmä: 'haluaisitko king's hedges -alueen, vai etkö välitä?'Käyttäjä: 'haluaisin löytää halvan ravintolan'Järjestelmä: 'haluaisitko king's hedges -alueen, vai etkö välitä?'Käyttäjä: 'castle hillin alueelta'Järjestelmä: 'haluaisitko king's hedges -alueen, vai etkö välitä?'Käyttäjä: 'kiitos näkemiin'</w:t>
      </w:r>
    </w:p>
    <w:p>
      <w:r>
        <w:rPr>
          <w:b/>
        </w:rPr>
        <w:t xml:space="preserve">Tulos</w:t>
      </w:r>
    </w:p>
    <w:p>
      <w:r>
        <w:t xml:space="preserve">Etsit halpaa ravintolaa, ja sen pitäisi olla Castle Hillin alueella. Haluat tietää paikan osoitteen, puhelinnumeron ja postinumeron.</w:t>
      </w:r>
    </w:p>
    <w:p>
      <w:r>
        <w:rPr>
          <w:b/>
        </w:rPr>
        <w:t xml:space="preserve">Esimerkki 3.1751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"noise "Järjestelmä: "Etsitkö pubia vai ravintolaa? "Käyttäjä: "im looking for an international partial "Järjestelmä: "Are you looking for a cafe or a restaurant? "Käyttäjä: "im looking for an international restaurant and it should have "Järjestelmä: "Giraffe is an outstanding restaurant and it serves international food. "Käyttäjä: "an international restaurant "Järjestelmä: "Giraffe is an outstanding restaurant". Se tarjoilee kansainvälistä ruokaa.'Käyttäjä: 'sen pitäisi olla kohtuullisessa hintaluokassa'Järjestelmä: 'Giraffe on kohtuullisessa hintaluokassa.'Käyttäjä: 'voisitko antaa minulle puhelinnumeron ja postinumeron'Järjestelmä: 'Giraffen puhelinnumero on 01223300707 ja se sijaitsee alueella, jonka postinumero on CB1 1NP.'Käyttäjä: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3.1752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"en välitä "Järjestelmä: "Millaista paikkaa etsit? Esimerkiksi ravintola.'Käyttäjä: 'ravintola'Järjestelmä: 'Millaista hintaluokkaa etsit? Esimerkiksi halpa, kallis tai kohtuullinen.'Käyttäjä: 'i dont care'Järjestelmä: 'Millainen kaupunginosa sinulla on mielessäsi? Esimerkiksi jotain Addenbrooke's-, Arbury- tai Fen Dittonin alueella. "Käyttäjä: "trumpington "Järjestelmä: "Minkälaista ruokaa haluaisit?". Esimerkiksi italialaista, japanilaista tai perinteistä. "Käyttäjä: "italialaista "Järjestelmä: "Trumpingtonin alueella ei ole ravintolaa, jossa tarjoiltaisiin italialaista ruokaa. "Käyttäjä: "entä kiinalaista "Järjestelmä: "Haluaisitko Trumpingtonin alueelta vai etkö välitä?".'Käyttäjä: 'trumpingtonin alue'System: 'Haluaisitko italialaista ruokaa, vai etkö välitä?'Käyttäjä: 'en välitä'System: 'The Unicorn Steak and Ale House, joka sijaitsee Trumpingtonin kaupunginosassa, on erinomainen ravintola.'Käyttäjä: 'melua'System: 'Mitä kaupunginosaa tarkoitat? Esimerkiksi Castle Hill tai King's Hedges.'User: 'noise'System: 'Mitä kaupunginosaa ajattelit? Esimerkiksi jotain Arburyn, Girtonin tai Trumpingtonin alueelta.'User: 'noise address'System: 'What part of town do you have in mind? Esimerkiksi jotain Girtonin, King's Hedgesin tai Newnhamin alueella. "Käyttäjä: "trumpington "Järjestelmä: "The Unicorn Steak and Ale House, joka sijaitsee Trumpingtonin kaupunginosassa, on erinomainen ravintola. "Käyttäjä: "osoite, kiitos "Järjestelmä: "The Unicorn Steak and Ale House sijaitsee Church Lanella, Trumpingtonissa. "Käyttäjä: "ruokatyyppi "Järjestelmä: "The Unicorn Steak and Ale House on loistava ravintola. "Käyttäjä: "kiitos, näkemiin</w:t>
      </w:r>
    </w:p>
    <w:p>
      <w:r>
        <w:rPr>
          <w:b/>
        </w:rPr>
        <w:t xml:space="preserve">Tulos</w:t>
      </w:r>
    </w:p>
    <w:p>
      <w:r>
        <w:t xml:space="preserve">Haluat löytää ravintolan Trumpingtonista. Et välitä hintaluokasta. Haluat tietää osoitteen ja ruokalajin.</w:t>
      </w:r>
    </w:p>
    <w:p>
      <w:r>
        <w:rPr>
          <w:b/>
        </w:rPr>
        <w:t xml:space="preserve">Esimerkki 3.1753</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ja sen pitäisi olla New Chestertonin alueella." Järjestelmä: "Hakka, joka sijaitsee New Chestertonin kaupunginosassa, on erinomainen ravintola.'Käyttäjä: 'onko se kiinalainen ravintola'Järjestelmä: 'Hakka on loistava ravintola, ja siellä tarjoillaan kiinalaista ruokaa.'Käyttäjä: 'oi, haluan tietää puhelinnumeron ja postinumeron'Järjestelmä: 'Hakan puhelinnumero on 01223568988, ja se sijaitsee alueella, jonka postinumero on CB4 1JY.'Käyttäjä: 'kiitos, näkemiin'</w:t>
      </w:r>
    </w:p>
    <w:p>
      <w:r>
        <w:rPr>
          <w:b/>
        </w:rPr>
        <w:t xml:space="preserve">Tulos</w:t>
      </w:r>
    </w:p>
    <w:p>
      <w:r>
        <w:t xml:space="preserve">Haluat löytää kiinalaisen ravintolan, ja sen pitäisi olla New Chestertonin alueella. Varmista, että saat paikan puhelinnumeron ja postinumeron.</w:t>
      </w:r>
    </w:p>
    <w:p>
      <w:r>
        <w:rPr>
          <w:b/>
        </w:rPr>
        <w:t xml:space="preserve">Esimerkki 3.1754</w:t>
      </w:r>
    </w:p>
    <w:p>
      <w:r>
        <w:t xml:space="preserve">Järjestelmä: "Kiitos, että soitit Cambridgen tiedotusjärjestelmään. Puhelunne nauhoitetaan tutkimustarkoituksiin. Saatat kysyä tietoja ruokapaikasta, kuten ravintolasta, pubista tai kahvilasta. Miten voin auttaa?" Käyttäjä: "Voitteko kertoa minulle halvan ravintolan Castlehillissä?" Järjestelmä: "Mitä kaupunginosaa ajattelette?" Käyttäjä: "Mitä kaupunginosaa tarkoitatte? Esimerkiksi jotain Castle Hillin, New Chestertonin tai Newnhamin alueelta. "Käyttäjä: "castlehill "Järjestelmä: "Minkälaista ruokaa haluaisit?". Esimerkiksi mannermaista, englantilaista tai pikaruokaa.'Käyttäjä: 'sillä ei ole väliä'Järjestelmä: 'Etsitkö paikkaa, joka on lähellä tiettyä tapahtumapaikkaa? Esimerkiksi Tekniikan museo tai Ruskin Gallery. "Käyttäjä: "ei "System: "La Raza, joka on halpaa hintaluokkaa, on erinomainen ravintola. "Käyttäjä: "sijaitsee castlehillin alueella "System: "La Raza, joka on halpaa hintaluokkaa, on erinomainen ravintola.".'Käyttäjä: 'onko la raza castlehillissä'Järjestelmä: 'La Raza on loistava ravintola, ja se kuuluu halpaan hintaluokkaan.'Käyttäjä: 'mikä on sen osoite'Järjestelmä: 'La Raza sijaitsee osoitteessa 4-6, The Basement, Rose Crescent.'Käyttäjä: 'mikä on sen puhelinnumero'Järjestelmä: 'La Razan puhelinnumero on 01223464550.'Käyttäjä: 'voitko kertoa minulle toisen halvan ravintolan castlehillissä'Järjestelmä: 'La Raza, joka on halpaa hintaluokkaa, on loistava ravintola.'Käyttäjä: 'missä la raza sijaitsee'Järjestelmä: 'La Raza on osoitteessa 4-6, The Basement, Rose Crescent.'Käyttäjä: 'missä kaupunginosassa se sijaitsee'Järjestelmä: 'La Raza on loistava ravintola.'Käyttäjä: 'kiitos, näkemiin'</w:t>
      </w:r>
    </w:p>
    <w:p>
      <w:r>
        <w:rPr>
          <w:b/>
        </w:rPr>
        <w:t xml:space="preserve">Tulos</w:t>
      </w:r>
    </w:p>
    <w:p>
      <w:r>
        <w:t xml:space="preserve">Etsit halpaa ravintolaa, ja sen pitäisi olla Castle Hillin alueella. Haluat tietää osoitteen ja puhelinnumeron.</w:t>
      </w:r>
    </w:p>
    <w:p>
      <w:r>
        <w:rPr>
          <w:b/>
        </w:rPr>
        <w:t xml:space="preserve">Esimerkki 3.1755</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pubin tai ravintolan. "Käyttäjä: "etsin pubia, jossa on televisio ja jossa voi olla lapsia "Järjestelmä: "The Bakers, jossa voi olla lapsia, on loistava pubi. "Käyttäjä: "tarvitsen puhelinnumeron ja postinumeron "Järjestelmä: "The Bakersin puhelinnumero on 01223304121, ja se sijaitsee alueella, jonka postinumero on CB1 1BG. "Käyttäjä: "kiitos, näkemiin".</w:t>
      </w:r>
    </w:p>
    <w:p>
      <w:r>
        <w:rPr>
          <w:b/>
        </w:rPr>
        <w:t xml:space="preserve">Tulos</w:t>
      </w:r>
    </w:p>
    <w:p>
      <w:r>
        <w:t xml:space="preserve">Etsit pubia, ja siinä pitäisi sallia lapset ja siellä pitäisi olla televisio. Haluat tietää puhelinnumeron ja postinumeron.</w:t>
      </w:r>
    </w:p>
    <w:p>
      <w:r>
        <w:rPr>
          <w:b/>
        </w:rPr>
        <w:t xml:space="preserve">Esimerkki 3.1756</w:t>
      </w:r>
    </w:p>
    <w:p>
      <w:r>
        <w:t xml:space="preserve">Järjestelmä: "Kiitos, että soitit Cambridgen tiedotusjärjestelmään. Puhelunne nauhoitetaan tutkimustarkoituksiin. Saatat kysyä tietoja ruokapaikasta, kuten ravintolasta, pubista tai kahvilasta. Miten voin auttaa?" Käyttäjä: "Etsin pohjoiseurooppalaista ravintolaa edullisessa hintaluokassa" Järjestelmä: "Polonia on hyvä ravintola, siellä tarjoillaan pohjoiseurooppalaista ruokaa ja se on edullisessa hintaluokassa." Käyttäjä: "Voitteko antaa osoitteen, puhelinnumeron ja hintaluokan?" Järjestelmä: "Polonia sijaitsee osoitteessa 231 Chesterton Road. Sen puhelinnumero on 01223902138. Pääruokien hinnat vaihtelevat 1 punnasta 50 puntaan 50 ja 7 puntaan 50 välillä." Käyttäjä: "kiitos, näkemiin.</w:t>
      </w:r>
    </w:p>
    <w:p>
      <w:r>
        <w:rPr>
          <w:b/>
        </w:rPr>
        <w:t xml:space="preserve">Tulos</w:t>
      </w:r>
    </w:p>
    <w:p>
      <w:r>
        <w:t xml:space="preserve">Etsit pohjoiseurooppalaista ravintolaa, ja sen pitäisi olla edullinen. Haluat tietää osoitteen, puhelinnumeron ja hinnan.</w:t>
      </w:r>
    </w:p>
    <w:p>
      <w:r>
        <w:rPr>
          <w:b/>
        </w:rPr>
        <w:t xml:space="preserve">Esimerkki 3.1757</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pubia. "Käyttäjä: "im looking for a fast food restaurant in the cheap price range "Järjestelmä: "Burger King, joka tarjoilee pikaruokaa, on erinomainen ravintola. Se kuuluu halpaan hintaluokkaan. "Käyttäjä: "mikä on osoite "Järjestelmä: "Burger King sijaitsee osoitteessa The Grafton Centre. Pääruokien hinnat vaihtelevat 1 punnasta 99 puntaan ja 6 puntaan 79 puntaan. "Käyttäjä: "puhelinnumero "System: "Burger Kingin puhelinnumero on 01223322666. "Käyttäjä: "hinta "System: "Burger King on loistava ravintola. "Käyttäjä: "mikä on hinta "System: "Burger King on loistava paikka. Pääruokien hinnat vaihtelevat 1 punnasta 99 puntaan ja 6 puntaan 79 puntaan. "Käyttäjä: "taustamelu "Järjestelmä: "Burger King on erinomainen ravintola. "Käyttäjä: "mikä on hinta "Järjestelmä: "Burger King on erinomainen paikka. Pääruokien hinta vaihtelee 1 punnasta 99 puntaan ja 6 puntaan 79 puntaan. "Käyttäjä: "kiitos näkemiin</w:t>
      </w:r>
    </w:p>
    <w:p>
      <w:r>
        <w:rPr>
          <w:b/>
        </w:rPr>
        <w:t xml:space="preserve">Tulos</w:t>
      </w:r>
    </w:p>
    <w:p>
      <w:r>
        <w:t xml:space="preserve">Etsit pikaruokaravintolaa, ja sen pitäisi olla edullinen. Varmista, että saat paikan osoitteen, puhelinnumeron ja hinnan.</w:t>
      </w:r>
    </w:p>
    <w:p>
      <w:r>
        <w:rPr>
          <w:b/>
        </w:rPr>
        <w:t xml:space="preserve">Esimerkki 3.1758</w:t>
      </w:r>
    </w:p>
    <w:p>
      <w:r>
        <w:t xml:space="preserve">Järjestelmä: "Kiitos, että soitit Cambridgen tiedotusjärjestelmään. Puhelunne nauhoitetaan tutkimustarkoituksiin. Saatat kysyä tietoja ruokapaikasta, kuten ravintolasta, pubista tai kahvilasta. Miten voin auttaa?" Käyttäjä: "halpa kiinalainen ravintola" Järjestelmä: "Mitä kaupunginosaa ajattelette?" Käyttäjä: "Halpaa kiinalaista ravintolaa. Esimerkiksi jotain Barnwellin, Chestertonin tai King's Hedgesin alueelta. "Käyttäjä: "chesterton "Järjestelmä: "Chestertonin alueella ei ole halpaa ravintolaa. "Käyttäjä: "halpa kiinalainen take away -ravintola "Järjestelmä: "Haluaisitko Chestertonin alueelta vai etkö välitä?".'Käyttäjä: 'en välitä'Järjestelmä: 'HK Fusion on erinomainen ravintola, se tarjoilee kiinalaista ruokaa ja se on halpaa hintaluokkaa.'Käyttäjä: 'puhelinnumero'Järjestelmä: 'HK Fusionin puhelinnumero on 01223355909.'Käyttäjä: 'osoite'Järjestelmä: 'HK Fusion sijaitsee osoitteessa 21 Burleigh Street.'Käyttäjä: 'kiitos näkemiin'</w:t>
      </w:r>
    </w:p>
    <w:p>
      <w:r>
        <w:rPr>
          <w:b/>
        </w:rPr>
        <w:t xml:space="preserve">Tulos</w:t>
      </w:r>
    </w:p>
    <w:p>
      <w:r>
        <w:t xml:space="preserve">Haluat löytää kiinalaisen noutoruokaravintolan, ja sen pitäisi olla halpa. Varmista, että saat osoitteen, puhelinnumeron ja alueen.</w:t>
      </w:r>
    </w:p>
    <w:p>
      <w:r>
        <w:rPr>
          <w:b/>
        </w:rPr>
        <w:t xml:space="preserve">Esimerkki 3.1759</w:t>
      </w:r>
    </w:p>
    <w:p>
      <w:r>
        <w:t xml:space="preserve">Järjestelmä: "Kiitos, että soitit Cambridgen tiedotusjärjestelmään. Puhelunne nauhoitetaan tutkimustarkoituksiin. Saatat kysyä tietoja ruokapaikasta, kuten ravintolasta, pubista tai kahvilasta. Miten voin auttaa?" Käyttäjä: "ranskalainen ravintola" Järjestelmä: "Millaista hintaluokkaa etsit? Esimerkiksi halpa vai ilmainen.'Käyttäjä: 'ilmainen'Järjestelmä: 'Ta Bouche, joka tarjoilee ranskalaista ruokaa, on erinomainen ravintola. Se ei peri sisäänpääsymaksua. "Käyttäjä: "mikä on osoite ja puhelinnumero "Järjestelmä: "Ta Bouche sijaitsee osoitteessa 10-15 Market Passage ja sen puhelinnumero on 01223462277. "Käyttäjä: "okei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3.1760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ravintolaa.'Käyttäjä: 'im looking for a free contemporary restaurant'Järjestelmä: 'Minkälaista hintaluokkaa etsitte? Esimerkiksi halpa.'Käyttäjä: 'ilmainen'Järjestelmä: 'Millaista hintaluokkaa etsit? Esimerkiksi halpaa tai kohtuullista.'User: 'free'System: 'Ei ole kiinalaista ruokaa tarjoavaa ravintolaa, joka tarjoaisi palveluja ilmaiseksi.'User: 'i am looking for a restaurant for free'System: 'Haluaisitko kiinalaista ruokaa, vai etkö välitä?'User: 'contemporary food'System: 'The Michaelhouse Centre, joka tarjoilee nykyaikaista ruokaa, on erinomainen ravintola. Se ei peri sisäänpääsymaksua. "Käyttäjä: 'mikä on osoite'Järjestelmä: 'Michaelhouse Centre sijaitsee osoitteessa Michaelhouse, Trinity Street.'Käyttäjä: 'hengittävä'Järjestelmä: 'Michaelhouse Centre on loistava ravintola.'Käyttäjä: 'mikä on puhelinnumero'Järjestelmä: 'Michaelhouse Centren puhelinnumero on 01223309147.'Käyttäjä: 'mikä on alue'Järjestelmä: 'Michaelhouse Centre sijaitsee kaupungin keskustassa.'Käyttäjä: 'kiitos näkemiin'</w:t>
      </w:r>
    </w:p>
    <w:p>
      <w:r>
        <w:rPr>
          <w:b/>
        </w:rPr>
        <w:t xml:space="preserve">Tulos</w:t>
      </w:r>
    </w:p>
    <w:p>
      <w:r>
        <w:t xml:space="preserve">Etsit nykyaikaista ravintolaa, ja sen pitäisi olla ilmainen. Haluat tietää paikan osoitteen, puhelinnumeron ja alueen.</w:t>
      </w:r>
    </w:p>
    <w:p>
      <w:r>
        <w:rPr>
          <w:b/>
        </w:rPr>
        <w:t xml:space="preserve">Esimerkki 3.1761</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pubia tai ravintolaa. "Käyttäjä: "sil "Järjestelmä: "Minkälaista paikkaa etsit? Esimerkiksi kahvilaa tai pubia. "Käyttäjä: "halpa pubi "System: "The Bakers on erinomainen pubi ja se on halpaa hintaluokkaa. "Käyttäjä: "pubi "System: "The Bakers, joka on halpaa hintaluokkaa, on erinomainen pubi.'Käyttäjä: 'sil'Järjestelmä: 'The Bakers, joka kuuluu halpaan hintaluokkaan, on loistava pubi.'Käyttäjä: 'mikä on osoite'Järjestelmä: 'The Bakers sijaitsee osoitteessa 176 East Road.'Käyttäjä: 'mikä on postinumero'Järjestelmä: 'The Bakers sijaitsee alueella, jonka postinumero on CB1 1BG.'Käyttäjä: 'kiitos ja näkemiin'</w:t>
      </w:r>
    </w:p>
    <w:p>
      <w:r>
        <w:rPr>
          <w:b/>
        </w:rPr>
        <w:t xml:space="preserve">Tulos</w:t>
      </w:r>
    </w:p>
    <w:p>
      <w:r>
        <w:t xml:space="preserve">Etsit pubiruokaravintolaa, ja sen pitäisi olla edullinen. Haluat tietää paikan osoitteen ja postinumeron.</w:t>
      </w:r>
    </w:p>
    <w:p>
      <w:r>
        <w:rPr>
          <w:b/>
        </w:rPr>
        <w:t xml:space="preserve">Esimerkki 3.1762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"Etsin pubia, jossa on internet-yhteys ja televisio. "Järjestelmä: "Etsitkö pubia vai ravintolaa? "Käyttäjä: "pubia "Järjestelmä: "Ankkuri on loistava pubi. "Käyttäjä: "Onko siellä internet-yhteys? "Järjestelmä: "Haluaisitko oikean internet-yhteyden vai etkö välitä? "Käyttäjä: "En välitä "Järjestelmä: "Ankkuri on loistava pubi. "Käyttäjä: "Mikä on osoite? "Järjestelmä: "Ankkuri sijaitsee osoitteessa Silver Street.'Käyttäjä: 'onko siinä internet-yhteys'Järjestelmä: 'Anchorissa ei ole internet-yhteyttä.'Käyttäjä: 'haluaisin pubin, jossa on internet-yhteys'Järjestelmä: 'The Bakers, jossa on internet-yhteys, on loistava pubi.'Käyttäjä: 'onko siinä televisio'Järjestelmä: 'The Bakers on loistava pubi.'Käyttäjä: 'onko siinä televisio'Järjestelmä: 'The Bakers on erinomainen pubi.'Käyttäjä: 'mikä osoite'Järjestelmä: 'The Bakers on osoitteessa 176 East Road.'Käyttäjä: 'onko lapset sallittuja'Järjestelmä: 'haluaisitteko tosiaan lapsia, vai eikö teitä kiinnosta?'Käyttäjä: 'kiitos, näkemiin'</w:t>
      </w:r>
    </w:p>
    <w:p>
      <w:r>
        <w:rPr>
          <w:b/>
        </w:rPr>
        <w:t xml:space="preserve">Tulos</w:t>
      </w:r>
    </w:p>
    <w:p>
      <w:r>
        <w:t xml:space="preserve">Haluat löytää pubin, jossa pitäisi olla internetyhteys ja televisio. Haluat tietää osoitteen ja sen, ovatko lapset sallittuja.</w:t>
      </w:r>
    </w:p>
    <w:p>
      <w:r>
        <w:rPr>
          <w:b/>
        </w:rPr>
        <w:t xml:space="preserve">Esimerkki 3.1763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"breathing sil "Järjestelmä: "Minkälaista paikkaa etsit? Esimerkiksi kahvila, pubi tai ravintola.'Käyttäjä: 'breathing sil'Järjestelmä: 'Millaista paikkaa etsit? Esimerkiksi pubi tai ravintola.'Käyttäjä: 'restaurant breathing'Järjestelmä: 'Millaista hintaluokkaa etsit? Esimerkiksi kallis, ilmainen tai kohtuullinen.'Käyttäjä: 'ravintola'Järjestelmä: 'Millaista hintaluokkaa etsit? Esimerkiksi halpa, kallis tai ilmainen.'Käyttäjä: 'noise cheap breathing'Järjestelmä: 'Mikä kaupunginosa sinulla on mielessäsi? Esimerkiksi jotain Addenbrooke's-, Barnwell- tai Castle Hillin alueelta.'Käyttäjä: 'halpa hengitys'Järjestelmä: 'Minkälaista ruokaa haluaisit? Esimerkiksi pohjoiseurooppalaista, pubiruokaa tai välimerellistä.'Käyttäjä: 'kiinalaista take away'Järjestelmä: 'Haluaisitko kiinalaista tai X-ruokaa?'Käyttäjä: 'kiinalaista take away'Järjestelmä: 'Haluaisitko kiinalaista tai X-ruokaa?'Käyttäjä: 'kiinalaista take away'Järjestelmä: 'Haluaisitko kiinalaista tai X-ruokaa?'Käyttäjä: 'kiinalaista'Järjestelmä: 'Mitä kaupunginosaa sinulla on mielessäsi? Esimerkiksi jotain Barnwellin, Cherry Hintonin tai Girtonin alueelta. "Käyttäjä: "kyllä "Järjestelmä: "Mikä kaupunginosa sinulla on mielessäsi? Esimerkiksi jotain Barnwellin, Chestertonin tai keskustan alueelta. "Käyttäjä: "mikä tahansa "Järjestelmä: "Etsitkö paikkaa, joka on lähellä tiettyä tapahtumapaikkaa?". Esimerkiksi Magdalene College, Lamma's Land tai Sidney Sussex College.'Käyttäjä: 'breathing sil'Järjestelmä: 'Peking Restaurant, joka tarjoilee kiinalaista ruokaa, on hyvä ravintola. Se on halpaa hintaluokkaa. "Käyttäjä: 'ei hengitä'Järjestelmä: 'The Peking Restaurant, joka tarjoilee kiinalaista ruokaa, on erinomainen ravintola. Se on halpaa hintaluokkaa.'User: 'breathing sil'System: 'The Peking Restaurant, joka tarjoilee kiinalaista ruokaa, on loistava ravintola. Se on halpaa hintaluokkaa.'Käyttäjä: 'saanko puhelinnumeron'Järjestelmä: 'Pekingin ravintolan puhelinnumero on 01223902166.'Käyttäjä: 'saanko puhelinnumeron hengittävä'Järjestelmä: 'Pekingin ravintolan puhelinnumero on 01223902166.'Käyttäjä: 'postinumero'Järjestelmä: 'Peking-ravintola sijaitsee alueella, jonka postinumero on CB2 8NX.'Käyttäjä: 'breathing sil'Järjestelmä: 'Peking-ravintola on erinomainen ravintola.'Käyttäjä: 'postinumero, kiitos'Järjestelmä: 'Peking-ravintola sijaitsee alueella, jonka postinumero on CB2 8NX.'Käyttäjä: 'kiitos, näkemiin'</w:t>
      </w:r>
    </w:p>
    <w:p>
      <w:r>
        <w:rPr>
          <w:b/>
        </w:rPr>
        <w:t xml:space="preserve">Tulos</w:t>
      </w:r>
    </w:p>
    <w:p>
      <w:r>
        <w:t xml:space="preserve">Etsit kiinalaista noutoruokaravintolaa, ja sen pitäisi olla halpa. Haluat tietää puhelinnumeron ja postinumeron.</w:t>
      </w:r>
    </w:p>
    <w:p>
      <w:r>
        <w:rPr>
          <w:b/>
        </w:rPr>
        <w:t xml:space="preserve">Esimerkki 3.1764</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Feningtonin alueelta." Järjestelmä: "Mikä kaupunginosa sinulla on mielessäsi?" Käyttäjä: "Etsin ravintolaa Feningtonin alueelta. Esimerkiksi jotain Barnwellin, New Chestertonin tai Trumpingtonin alueelta. "Käyttäjä: "fen ditton "Järjestelmä: "Mikä kaupunginosa sinulla on mielessäsi? Esimerkiksi jotain Addenbrooke's-, Central- tai Romsey-alueelta.'User: 'area'System: 'What part of town do you have in mind? Esimerkiksi jotain Barnwellin, New Chestertonin tai Trumpingtonin alueelta.'User: 'feninton'System: 'Mikä kaupunginosa sinulla on mielessäsi? Esimerkiksi Barnwell.'User: 'fen ditton'System: 'Mikä kaupunginosa sinulla on mielessäsi? Esimerkiksi jotakin Addenbrooke's, Barnwell tai Chesterton -alueelta." Käyttäjä: "kiitos näkemiin</w:t>
      </w:r>
    </w:p>
    <w:p>
      <w:r>
        <w:rPr>
          <w:b/>
        </w:rPr>
        <w:t xml:space="preserve">Tulos</w:t>
      </w:r>
    </w:p>
    <w:p>
      <w:r>
        <w:t xml:space="preserve">Etsit kallista ravintolaa, ja sen pitäisi olla Fendittonin alueella. Haluat tietää paikan osoitteen, puhelinnumeron ja ruokatyypin.</w:t>
      </w:r>
    </w:p>
    <w:p>
      <w:r>
        <w:rPr>
          <w:b/>
        </w:rPr>
        <w:t xml:space="preserve">Esimerkki 3.1765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"Anna minun vahvistaa. Et välitä internet-yhteydestä ja etsit paikkaa. "Käyttäjä: "ei "Järjestelmä: "Etsitkö kahvilaa vai ravintolaa? "Käyttäjä: "im looking for "Järjestelmä: "Etsitkö kahvilaa vai ravintolaa? "Käyttäjä: "im looking for a vegetarian restaurant "Järjestelmä: "The Rainbow Cafe, joka tarjoilee perinteistä ruokaa, on erinomainen ravintola.". Se tarjoilee kasvisruokaa.'Käyttäjä: 'im looking for a vegetarian restaurant'System: 'The Rainbow Cafe, joka tarjoilee perinteistä ja kasvisruokaa, on loistava ravintola.'Käyttäjä: 'mikä on osoite'System: 'The Rainbow Cafe sijaitsee osoitteessa 9a King's Parade.'Käyttäjä: 'mikä on osoite ja'Järjestelmä: 'Rainbow Cafe on osoitteessa 9a King's Parade.'Käyttäjä: 'mikä alue se on'Järjestelmä: 'Rainbow Cafe on Girtonin kaupunginosassa.'Käyttäjä: 'vastasit kaikkiin kysymyksiini, kiitos, näkemiin.'</w:t>
      </w:r>
    </w:p>
    <w:p>
      <w:r>
        <w:rPr>
          <w:b/>
        </w:rPr>
        <w:t xml:space="preserve">Tulos</w:t>
      </w:r>
    </w:p>
    <w:p>
      <w:r>
        <w:t xml:space="preserve">Etsit kasvisravintolaa. Et välitä hintaluokasta. Haluat tietää osoitteen ja alueen.</w:t>
      </w:r>
    </w:p>
    <w:p>
      <w:r>
        <w:rPr>
          <w:b/>
        </w:rPr>
        <w:t xml:space="preserve">Esimerkki 3.1766</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kohtuullisessa hintaluokassa" Järjestelmä: "Carringtons tarjoaa kahvilaruokaa ja englantilaista ruokaa. Tämä paikka, joka on erinomainen kahvila ja loistava ravintola, kuuluu kohtalaiseen hintaluokkaan. "Käyttäjä: "mikä on osoite "Järjestelmä: "Carringtons sijaitsee osoitteessa 23 Market Street. "Käyttäjä: "mikä on puhelinnumero "Järjestelmä: "Carringtonsin puhelinnumero on 01223361792. "Käyttäjä: "mikä on postinumero "Järjestelmä: "Carringtons sijaitsee alueella, jonka postinumero on CB2 3NZ. "Käyttäjä: "kiitos, näkemiin".</w:t>
      </w:r>
    </w:p>
    <w:p>
      <w:r>
        <w:rPr>
          <w:b/>
        </w:rPr>
        <w:t xml:space="preserve">Tulos</w:t>
      </w:r>
    </w:p>
    <w:p>
      <w:r>
        <w:t xml:space="preserve">Etsit englantilaista ravintolaa, ja sen pitäisi olla kohtuuhintainen. Haluat tietää paikan osoitteen, puhelinnumeron ja postinumeron.</w:t>
      </w:r>
    </w:p>
    <w:p>
      <w:r>
        <w:rPr>
          <w:b/>
        </w:rPr>
        <w:t xml:space="preserve">Esimerkki 3.1767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"noise sil "Järjestelmä: "Millaista paikkaa etsit? Esimerkiksi pubi tai ravintola.'User: 'noise sil'System: 'Millaista paikkaa etsit? Esimerkiksi kahvila tai pubi.'Käyttäjä: 'noise i am looking'Järjestelmä: 'Millaista paikkaa etsit? Esimerkiksi pubin tai ravintolan.'Käyttäjä: 'im looking for a pub with internet connection'System: 'Would you like a true internet connection, or you don't care?'Käyttäjä: 'pub'System: 'The Bakers is an outstanding pub.'Käyttäjä: 'yes'System: 'The Bakers is an outstanding pub.'Käyttäjä: 'unintelligible sil'System: 'The Bakers is a great pub.'Käyttäjä: 'id like it to have a television'System: 'Can I help you with anything else?'Käyttäjä: 'id haluaisin television'Järjestelmä: 'The Bakers on loistava pubi.'Käyttäjä: 'id haluaisin pubin, jossa on televisio'Järjestelmä: 'The Bakers on loistava pubi.'Käyttäjä: 'id haluaisin pubin, jossa on televisio'Järjestelmä: 'The Bakersin puhelinnumero on 01223304121.'Käyttäjä: 'televisio'Järjestelmä: 'Voinko auttaa teitä muussa?'Käyttäjä: 'mikä on hinta'Järjestelmä: 'The Bakers on loistava paikka. Pääruokien hinta vaihtelee 6 punnasta 8 puntaan 49 puntaan ja halvimman tuopin oluen hinta on 2 puntaa 25." Käyttäjä: "mikä on pubin hinta?" Järjestelmä: "The Bakers on loistava paikka. Pääruokien hinta vaihtelee 6 punnasta 8 puntaan 49 puntaan ja halvimman tuopin hinta on 2 puntaa 25 puntaa." Käyttäjä: "Onko siellä televisio?" Järjestelmä: "The Bakers on erinomainen pubi." Käyttäjä: "Onko siellä televisio?" Järjestelmä: "The Bakers sijaitsee kaupungin jokirantaosassa." Käyttäjä: "kiitos, näkemiin".</w:t>
      </w:r>
    </w:p>
    <w:p>
      <w:r>
        <w:rPr>
          <w:b/>
        </w:rPr>
        <w:t xml:space="preserve">Tulos</w:t>
      </w:r>
    </w:p>
    <w:p>
      <w:r>
        <w:t xml:space="preserve">Haluat löytää pubin, jossa pitäisi olla internetyhteys ja televisio. Haluat tietää puhelinnumeron ja hinnan.</w:t>
      </w:r>
    </w:p>
    <w:p>
      <w:r>
        <w:rPr>
          <w:b/>
        </w:rPr>
        <w:t xml:space="preserve">Esimerkki 3.1768</w:t>
      </w:r>
    </w:p>
    <w:p>
      <w:r>
        <w:t xml:space="preserve">Järjestelmä: "Kiitos, että soitit Cambridgen tiedotusjärjestelmään. Puhelunne nauhoitetaan tutkimustarkoituksiin. Saatat kysyä tietoja ruokapaikasta, kuten ravintolasta, pubista tai kahvilasta. Miten voin auttaa?" Käyttäjä: "onko lähellä Riversidea pubeja?" Järjestelmä: "Anna minun vahvistaa. Et välitä lapsista ja etsit tapahtumapaikkaa." Käyttäjä: "öö joo pubi lähellä riversidea, kiitos." Järjestelmä: "The Avery, joka on kaupungin riverside-osassa, on erinomainen pubi." Käyttäjä: "ok voinko saada puhelinnumeron ja osoitteen, kiitos." Järjestelmä: "The Avery on osoitteessa 69-73 Regent Street." Järjestelmä: "The Avery on osoitteessa 69-73 Regent Street. Sen puhelinnumero on 01223323405." Käyttäjä: "Joo, voisitko toistaa sen?" Järjestelmä: "The Avery sijaitsee osoitteessa 69-73 Regent Street ja sen puhelinnumero on 01223323405." Käyttäjä: "Okei, kiitos, näkemiin".</w:t>
      </w:r>
    </w:p>
    <w:p>
      <w:r>
        <w:rPr>
          <w:b/>
        </w:rPr>
        <w:t xml:space="preserve">Tulos</w:t>
      </w:r>
    </w:p>
    <w:p>
      <w:r>
        <w:t xml:space="preserve">Haluat löytää pubiruokaravintolan, ja sen pitäisi olla jokiranta-alueella. Varmista, että saat paikan puhelinnumeron ja osoitteen.</w:t>
      </w:r>
    </w:p>
    <w:p>
      <w:r>
        <w:rPr>
          <w:b/>
        </w:rPr>
        <w:t xml:space="preserve">Esimerkki 3.1769</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Se on erinomainen pubi. "Käyttäjä: "Onko siellä televisio? "Järjestelmä: "The Bakers, joka sallii lapset, on erinomainen pubi. Olen pahoillani, mutta sen ruoasta ei ole tietoa. "Käyttäjä: "noise im looking for a pub with a television "Järjestelmä: "Millaista hintaluokkaa etsit? Esimerkiksi halpaa tai ilmaista. "Käyttäjä: "ei väliä "Järjestelmä: "The Bakers on loistava pubi. "Käyttäjä: "onko siellä televisio melua "Järjestelmä: "The Bakers on halpaa hintaluokkaa. "Käyttäjä: "onko siellä televisio "Järjestelmä: "The Bakers on loistava pubi.'Käyttäjä: 'onko siinä televisio'Järjestelmä: 'The Bakersissa on televisio.'Käyttäjä: 'onko siinä internet-yhteys'Järjestelmä: 'The Bakersissa on internet-yhteys.'Käyttäjä: 'mikä on puhelinnumero ja hintaluokka'Järjestelmä: 'The Bakersin puhelinnumero on 01223304121. Pääruokien hinnat vaihtelevat 6 punnasta 8 puntaan 49 puntaan ja halvimman tuopin oluen hinta on 2 puntaa 25 puntaa." Käyttäjä: "kiitos näkemiin.</w:t>
      </w:r>
    </w:p>
    <w:p>
      <w:r>
        <w:rPr>
          <w:b/>
        </w:rPr>
        <w:t xml:space="preserve">Tulos</w:t>
      </w:r>
    </w:p>
    <w:p>
      <w:r>
        <w:t xml:space="preserve">Etsit pubia, jossa pitäisi olla internet-yhteys ja televisio. Haluat tietää paikan puhelinnumeron ja hintaluokan.</w:t>
      </w:r>
    </w:p>
    <w:p>
      <w:r>
        <w:rPr>
          <w:b/>
        </w:rPr>
        <w:t xml:space="preserve">Esimerkki 3.1770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"Haluan löytää välimerellisen ravintolan, ja sen pitäisi sijaita Romseyn alueella "Järjestelmä: "Al Casbah, joka sijaitsee Romseyn kaupunginosassa, on erinomainen ravintola". Se tarjoilee välimerellistä ja itämaista ruokaa. "Käyttäjä: "mikä on osoite "Järjestelmä: "Al Casbah sijaitsee osoitteessa 62 Mill Road. "Käyttäjä: "ja mikä on paikan puhelinnumero "Järjestelmä: "Al Casbahin puhelinnumero on 01223579500. "Käyttäjä: "kiitos, näkemiin</w:t>
      </w:r>
    </w:p>
    <w:p>
      <w:r>
        <w:rPr>
          <w:b/>
        </w:rPr>
        <w:t xml:space="preserve">Tulos</w:t>
      </w:r>
    </w:p>
    <w:p>
      <w:r>
        <w:t xml:space="preserve">Haluat löytää välimerellisen ravintolan, ja sen pitäisi sijaita Romseyn alueella. Varmista, että saat paikan osoitteen ja puhelinnumeron.</w:t>
      </w:r>
    </w:p>
    <w:p>
      <w:r>
        <w:rPr>
          <w:b/>
        </w:rPr>
        <w:t xml:space="preserve">Esimerkki 3.1771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pubia.'Käyttäjä: 'ravintola'Järjestelmä: 'Millaista hintaluokkaa etsit? Esimerkiksi halpa tai ilmainen.'User: 'noise sil'System: 'Loch Fyne, joka tarjoilee mereneläviä, on erinomainen ravintola.'User: 'kohtuuhintainen'System: 'Loch Fyne on erinomainen paikka. Pääruokien hinta vaihtelee 9 punnasta 20 puntaan. "Käyttäjä: 'cherry hintonin alue'System: 'Cherry Hintonin alueella ei ole ravintolaa, jossa tarjoiltaisiin mereneläviä. "Käyttäjä: 'ravintola cherry hintonin alueella kohtuuhintainen'System: 'Haluaisitko mereneläviä, vai etkö välitä?'Käyttäjä: 'osoite ja ruokatyyppi'Järjestelmä: 'Haluaisitko mereneläviä, vai etkö välitä?'Käyttäjä: 'ei väliä'Järjestelmä: 'Loch Fyne on osoitteessa 37 Trumpington Street.'Käyttäjä: 'cherry hintonin alueella'Järjestelmä: 'Sitar Tandoori, joka on Cherry Hintonin kaupunginosassa, on hyvä ravintola. Se on kohtalaisessa hintaluokassa. "Käyttäjä: 'osoite ja ruoka'Järjestelmä: 'Sitar Tandoori on osoitteessa 43 High Street, Cherry Hinton.'Käyttäjä: 'ruokatyyppi'Järjestelmä: 'Sitar Tandoori on loistava ravintola.'Käyttäjä: 'hei'Järjestelmä: 'Sitar Tandoori on loistava ravintola.'Käyttäjä: 'kiitos näkemiin'</w:t>
      </w:r>
    </w:p>
    <w:p>
      <w:r>
        <w:rPr>
          <w:b/>
        </w:rPr>
        <w:t xml:space="preserve">Tulos</w:t>
      </w:r>
    </w:p>
    <w:p>
      <w:r>
        <w:t xml:space="preserve">Etsit kohtuuhintaista ravintolaa, ja sen pitäisi sijaita Cherry Hintonin alueella. Varmista, että saat paikan osoitteen ja ruokatyypin.</w:t>
      </w:r>
    </w:p>
    <w:p>
      <w:r>
        <w:rPr>
          <w:b/>
        </w:rPr>
        <w:t xml:space="preserve">Esimerkki 3.1772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"Haluaisin ravintolan Newnhamissa "Järjestelmä: "The Red Bull, joka sijaitsee Newnhamin kaupunginosassa, on loistava ravintola. "Käyttäjä: "Saisinko osoitteen "Järjestelmä: "The Red Bull sijaitsee osoitteessa 11 Barton Road, Newnham.'Käyttäjä: 'minkälaista ruokaa tarjoillaan'Järjestelmä: 'Red Bull on loistava ravintola.'Käyttäjä: 'minkälaista ruokaa tarjoillaan'Järjestelmä: 'Red Bullissa tarjoillaan italialaista ruokaa.'Käyttäjä: 'kiitos, näkemiin'</w:t>
      </w:r>
    </w:p>
    <w:p>
      <w:r>
        <w:rPr>
          <w:b/>
        </w:rPr>
        <w:t xml:space="preserve">Tulos</w:t>
      </w:r>
    </w:p>
    <w:p>
      <w:r>
        <w:t xml:space="preserve">Haluat löytää ravintolan Newnhamista. Et välitä hintaluokasta. Varmista, että saat osoitteen ja ruokatyypin.</w:t>
      </w:r>
    </w:p>
    <w:p>
      <w:r>
        <w:rPr>
          <w:b/>
        </w:rPr>
        <w:t xml:space="preserve">Esimerkki 3.1773</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ravintolaa. "Käyttäjä: "sil "Järjestelmä: "Millaista paikkaa etsit? Esimerkiksi kahvila tai pubi.'Käyttäjä: 'restaurant'Järjestelmä: 'Millaista hintaluokkaa etsit? Esimerkiksi halpa tai kohtuullinen.'User: 'dont care'System: 'Etsitkö paikkaa, joka on lähellä tiettyä tapahtumapaikkaa? Esimerkiksi Cambridge Contemporary Art, Sidney Sussex College tai Trinity College. "Käyttäjä: "newnham "System: "The Red Bull on erinomainen ravintola, ja se sijaitsee Newnhamin kaupunginosassa. "Käyttäjä: "mikä on osoite "System: "The Red Bull sijaitsee osoitteessa 11 Barton Road, Newnham. "Käyttäjä: "postinumero "System: "The Red Bull sijaitsee alueella, jonka postinumero on CB3 9JZ.".'Käyttäjä: 'puhelinnumero'Järjestelmä: 'The Red Bullin puhelinnumero on 01223902124.'Käyttäjä: 'hengitys'Järjestelmä: 'The Red Bull on erinomainen ravintola.'Käyttäjä: 'puhelinnumero'Järjestelmä: 'The Red Bullin puhelinnumero on 01223902124.'Käyttäjä: 'mikä on puhelinnumero'Järjestelmä: 'The Red Bullin puhelinnumero on 01223902124.'Käyttäjä: 'kiitos näkemiin'</w:t>
      </w:r>
    </w:p>
    <w:p>
      <w:r>
        <w:rPr>
          <w:b/>
        </w:rPr>
        <w:t xml:space="preserve">Tulos</w:t>
      </w:r>
    </w:p>
    <w:p>
      <w:r>
        <w:t xml:space="preserve">Etsit ravintola Newnhamissa. Et välitä hintaluokasta. Varmista, että saat osoitteen, puhelinnumeron ja postinumeron.</w:t>
      </w:r>
    </w:p>
    <w:p>
      <w:r>
        <w:rPr>
          <w:b/>
        </w:rPr>
        <w:t xml:space="preserve">Esimerkki 3.1774</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pubia. "Käyttäjä: "im looking for a contemporary restaurant in the girton area "Järjestelmä: "Graffiti on loistava ravintola, se sijaitsee Girtonin kaupunginosassa ja siellä tarjoillaan nykyaikaista ruokaa. "Käyttäjä: "whats the address "Järjestelmä: "Graffiti is located on Hotel Felix, Whitehouse Lane, Huntingdon Road. "Käyttäjä: "whats the postcode "Järjestelmä: "Graffiti on alueella, jonka postinumero on CB3 0LX. "Käyttäjä: "kiitos, näkemiin.</w:t>
      </w:r>
    </w:p>
    <w:p>
      <w:r>
        <w:rPr>
          <w:b/>
        </w:rPr>
        <w:t xml:space="preserve">Tulos</w:t>
      </w:r>
    </w:p>
    <w:p>
      <w:r>
        <w:t xml:space="preserve">Haluat löytää nykyaikaisen ravintolan, ja sen pitäisi sijaita Girtonin alueella. Varmista, että saat paikan osoitteen ja postinumeron.</w:t>
      </w:r>
    </w:p>
    <w:p>
      <w:r>
        <w:rPr>
          <w:b/>
        </w:rPr>
        <w:t xml:space="preserve">Esimerkki 3.1775</w:t>
      </w:r>
    </w:p>
    <w:p>
      <w:r>
        <w:t xml:space="preserve">Järjestelmä: "Kiitos, että soitit Cambridgen tiedotusjärjestelmään. Puhelunne nauhoitetaan tutkimustarkoituksiin. Saatat kysyä tietoja ruokapaikasta, kuten ravintolasta, pubista tai kahvilasta. Miten voin auttaa?" Käyttäjä: "im looking for a free contemporary restaurant" Järjestelmä: "The Michaelhouse Centre, joka tarjoilee nykyaikaista ruokaa, on erinomainen ravintola. Se ei peri sisäänpääsymaksua. "Käyttäjä: 'mikä on osoite'Järjestelmä: 'Michaelhouse Centre sijaitsee osoitteessa Michaelhouse, Trinity Street.'Käyttäjä: 'mikä on puhelinnumero'Järjestelmä: 'Michaelhouse Centre -ravintolan puhelinnumero on 01223309147.'Käyttäjä: 'mikä on hinta'Järjestelmä: 'Michaelhouse Centre on loistava paikka. Pääruokien hinnat vaihtelevat 3 punnasta 30 puntaan 95 puntaan ja cappuccinon hinta on 1 punta 75, ja sisäänpääsy on ilmainen. "Käyttäjä: "kiitos, näkemiin</w:t>
      </w:r>
    </w:p>
    <w:p>
      <w:r>
        <w:rPr>
          <w:b/>
        </w:rPr>
        <w:t xml:space="preserve">Tulos</w:t>
      </w:r>
    </w:p>
    <w:p>
      <w:r>
        <w:t xml:space="preserve">Etsit nykyaikaista ravintolaa, ja sen pitäisi olla ilmainen. Varmista, että saat paikan osoitteen, puhelinnumeron ja hinnan.</w:t>
      </w:r>
    </w:p>
    <w:p>
      <w:r>
        <w:rPr>
          <w:b/>
        </w:rPr>
        <w:t xml:space="preserve">Esimerkki 3.1776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'restaurant cheap restaurant in the cherry hinton area'Järjestelmä: 'Etsitkö paikkaa, joka on lähellä tiettyä paikkaa?' Järjestelmä: 'Etsitkö jotain tiettyä paikkaa? Esimerkiksi Cambridge Contemporary Art, Regency Gallery tai Scott Polar Museum. "Käyttäjä: "sil "Järjestelmä: "Spice Merchants on loistava ravintola, ja se sijaitsee Cherry Hintonin kaupunginosassa.". Se on halpaa hintaluokkaa.'User: 'cheap restaurant in the cherry hinton area'System: 'Spice Merchants on loistava ravintola, se on Cherry Hintonin kaupunginosassa ja se on halpaa hintaluokkaa.'User: 'breathing address'System: 'Spice Merchants is located on 60 Trumpington Road.'User: 'breathing sil'System: 'Spice Merchants on loistava ravintola.'User: 'address'System: 'Spice Merchants is located on 60 Trumpington Road.'Käyttäjä: 'postinumero'System: 'Spice Merchants sijaitsee alueella, jonka postinumero on CB2 8EX.'Käyttäjä: 'sil'System: 'Spice Merchants on erinomainen ravintola.'Käyttäjä: 'postinumero'System: 'Spice Merchants sijaitsee alueella, jonka postinumero on CB2 8EX.'.'Käyttäjä: 'breathing sil'Järjestelmä: 'Spice Merchants on loistava ravintola.'Käyttäjä: 'osoite ja postinumero kyseiselle ravintolalle'Järjestelmä: 'Spice Merchants sijaitsee osoitteessa 60 Trumpington Road ja se on alueella, jonka postinumero on CB2 8EX.'Käyttäjä: 'kiitos näkemiin'</w:t>
      </w:r>
    </w:p>
    <w:p>
      <w:r>
        <w:rPr>
          <w:b/>
        </w:rPr>
        <w:t xml:space="preserve">Tulos</w:t>
      </w:r>
    </w:p>
    <w:p>
      <w:r>
        <w:t xml:space="preserve">Etsit halpaa ravintolaa, ja sen pitäisi sijaita Cherry Hintonin alueella. Haluat tietää osoitteen ja postinumeron.</w:t>
      </w:r>
    </w:p>
    <w:p>
      <w:r>
        <w:rPr>
          <w:b/>
        </w:rPr>
        <w:t xml:space="preserve">Esimerkki 3.1777</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"Voinko auttaa teitä muussa?" Käyttäjä: "kyllä" Järjestelmä: "Millaista paikkaa etsitte?" Järjestelmä: "Millaista paikkaa etsitte? Esimerkiksi pubia tai ravintolaa. "Käyttäjä: "ravintola cherry hintonissa "Järjestelmä: "Millaista hintaluokkaa etsit?" Järjestelmä: "Millaista paikkaa etsit? Esimerkiksi kallista tai ilmaista.'Käyttäjä: 'restaurant in the cherry hinton'Järjestelmä: 'Etsitkö tapahtumapaikkaa Cherry Hintonin tai Girtonin alueelta?'Käyttäjä: 'i dont care'Järjestelmä: 'Millaista hintaluokkaa etsit? Esimerkiksi halpa vai kohtuullinen. "Käyttäjä: "i dont care "System: "Etsitkö jostain tietystä paikasta lähellä tiettyä tapahtumapaikkaa? Esimerkiksi Churchill College, Downing College tai Sidney Sussex College.'Käyttäjä: 'en välitä'Järjestelmä: 'Blue Spice on erinomainen ravintola.'Käyttäjä: 'en välitä'Järjestelmä: 'Blue Spice on erinomainen ravintola'.'Käyttäjä: 'mikä on osoite'Järjestelmä: 'Blue Spice sijaitsee osoitteessa Unit F1, Cambridge Leisure Park, Clifton Way.'Käyttäjä: 'minkälaista ruokaa on'Järjestelmä: 'Blue Spicen puhelinnumero on 01223413337.'Käyttäjä: 'minkälaista ruokaa on'Järjestelmä: 'Blue Spice on erinomainen ravintola.'Käyttäjä: 'kiitos, näkemiin'.</w:t>
      </w:r>
    </w:p>
    <w:p>
      <w:r>
        <w:rPr>
          <w:b/>
        </w:rPr>
        <w:t xml:space="preserve">Tulos</w:t>
      </w:r>
    </w:p>
    <w:p>
      <w:r>
        <w:t xml:space="preserve">Etsitkö ravintolaa kohteessa Cherry Hinton. Et välitä hintaluokasta. Varmista, että saat paikan osoitteen ja ruokatyypin.</w:t>
      </w:r>
    </w:p>
    <w:p>
      <w:r>
        <w:rPr>
          <w:b/>
        </w:rPr>
        <w:t xml:space="preserve">Esimerkki 3.1778</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ravintolan, ja sen pitäisi olla Fen Dittonin alueella." Järjestelmä: "Mitä kaupunginosaa ajattelit? Esimerkiksi jotain Chestertonin, keskustan tai New Chestertonin alueelta. "Käyttäjä: "uh fen dittonin alueelta "Järjestelmä: "Milton Park English and Thai Restaurant, joka sijaitsee Fen Dittonin kaupunginosassa, on hyvä ravintola. Se on halpaa hintaluokkaa. "Käyttäjä: "uh mikä on osoite ja postinumero "Järjestelmä: "The Milton Park English and Thai Restaurant, joka on alueella, jonka postinumero on CB24 6DD, sijaitsee Milton Park Golf Course, Ely Road, Milton. "Käyttäjä: "kiitos näkemiin</w:t>
      </w:r>
    </w:p>
    <w:p>
      <w:r>
        <w:rPr>
          <w:b/>
        </w:rPr>
        <w:t xml:space="preserve">Tulos</w:t>
      </w:r>
    </w:p>
    <w:p>
      <w:r>
        <w:t xml:space="preserve">Haluat löytää halvan ravintolan, ja sen pitäisi olla Fendittonin alueella. Haluat tietää osoitteen ja postinumeron.</w:t>
      </w:r>
    </w:p>
    <w:p>
      <w:r>
        <w:rPr>
          <w:b/>
        </w:rPr>
        <w:t xml:space="preserve">Esimerkki 3.1779</w:t>
      </w:r>
    </w:p>
    <w:p>
      <w:r>
        <w:t xml:space="preserve">Järjestelmä: "Kiitos, että soitit Cambridgen tiedotusjärjestelmään. Puhelunne nauhoitetaan tutkimustarkoituksiin. Saatat kysyä tietoja ruokapaikasta, kuten ravintolasta, pubista tai kahvilasta. Miten voin auttaa?" Käyttäjä: "pubi" Järjestelmä: "The Bakers on loistava pubi." Käyttäjä: "sallii lapset" Järjestelmä: "The Bakers, joka sallii lapset, on erinomainen pubi." Käyttäjä: "on internet" Järjestelmä: "Etsitkö paikkaa, jossa on sallittua käyttää lapsia?" Käyttäjä: "kyllä" Järjestelmä: "The Bakers sallii lapset". Se on erinomainen pubi.'Käyttäjä: 'internet'Järjestelmä: 'Haluaisitko oikean internet-yhteyden, vai etkö välitä?'Käyttäjä: 'dont care'Järjestelmä: 'The Bakers on erinomainen pubi.'Käyttäjä: 'have internet'Järjestelmä: 'Haluaisitko oikean internet-yhteyden, vai etkö välitä?'Käyttäjä: 'yes'Järjestelmä: 'The Bakers on erinomainen pubi.'Käyttäjä: 'address'Järjestelmä: 'The Bakers is an outstanding pub.'Käyttäjä: 'address'Järjestelmä: 'The Bakers is located on 176 East Road.'Käyttäjä: 'kiitos good bye'</w:t>
      </w:r>
    </w:p>
    <w:p>
      <w:r>
        <w:rPr>
          <w:b/>
        </w:rPr>
        <w:t xml:space="preserve">Tulos</w:t>
      </w:r>
    </w:p>
    <w:p>
      <w:r>
        <w:t xml:space="preserve">Etsit pubia miltä tahansa alueelta, ja sen pitäisi sallia lapset. Haluat tietää osoitteen ja sen, onko siellä internet.</w:t>
      </w:r>
    </w:p>
    <w:p>
      <w:r>
        <w:rPr>
          <w:b/>
        </w:rPr>
        <w:t xml:space="preserve">Esimerkki 3.1780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kahvilaa Girtonin alueella" Järjestelmä: "The Auntie's Tea Shop, joka sijaitsee Girtonin kaupunginosassa, on erinomainen kahvila. Se on kohtuuhintainen. "Käyttäjä: "ok voisinko saada osoitteen puhelinnumeron ja postinumeron "Järjestelmä: "The Auntie's Tea Shop, joka sijaitsee alueella, jonka postinumero on CB2 3PQ, sijaitsee osoitteessa 1 Saint Mary's Passage. Sen puhelinnumero on 01223315641. "Käyttäjä: "ok kiitos, näkemiin.</w:t>
      </w:r>
    </w:p>
    <w:p>
      <w:r>
        <w:rPr>
          <w:b/>
        </w:rPr>
        <w:t xml:space="preserve">Tulos</w:t>
      </w:r>
    </w:p>
    <w:p>
      <w:r>
        <w:t xml:space="preserve">Haluat löytää kohtuuhintaisen kahvilan, ja sen pitäisi sijaita Girtonin alueella. Varmista, että saat paikan osoitteen, puhelinnumeron ja postinumeron.</w:t>
      </w:r>
    </w:p>
    <w:p>
      <w:r>
        <w:rPr>
          <w:b/>
        </w:rPr>
        <w:t xml:space="preserve">Esimerkki 3.1781</w:t>
      </w:r>
    </w:p>
    <w:p>
      <w:r>
        <w:t xml:space="preserve">Järjestelmä: "Kiitos, että soitit Cambridgen tiedotusjärjestelmään. Puhelunne nauhoitetaan tutkimustarkoituksiin. Saatat kysyä tietoja ruokapaikasta, kuten ravintolasta, pubista tai kahvilasta. Miten voin auttaa?" Käyttäjä: "Hei, kohtuuhintainen ravintola." Järjestelmä: "Etsitkö paikkaa, joka on lähellä tiettyä paikkaa? Esimerkiksi Byard Art, Magdalene College tai Pembroke College. "Käyttäjä: "melua "Järjestelmä: "Mikä kaupunginosa sinulla on mielessäsi"? Esimerkiksi jotain Arburyn, Fen Dittonin tai King's Hedgesin alueella. "Käyttäjä: "kings hedges "Järjestelmä: "The Ranch on loistava ravintola, se sijaitsee King's Hedgesin kaupunginosassa ja on kohtuullisessa hintaluokassa. "Käyttäjä: "kings hedges "Järjestelmä: "The Ranch sijaitsee osoitteessa 100 Histon Road. "Käyttäjä: "mikä on tapahtumapaikan hinta "Järjestelmä: "The Ranch on loistava tapahtumapaikka". Pääruokien hinta vaihtelee 6 punnasta 12 puntaan 50. "Käyttäjä: "millä alueella se sijaitsee "Järjestelmä: "The Ranch sijaitsee King's Hedgesin kaupunginosassa. "Käyttäjä: "sil "Järjestelmä: "The Ranch on loistava ravintola. "Käyttäjä: "millä alueella se sijaitsee "Järjestelmä: "The Ranch sijaitsee King's Hedgesin kaupunginosassa. "Käyttäjä: "käsittämätön "Järjestelmä: "Mitä kaupunginosaa tarkoitat?". Esimerkiksi jotain keskustan, New Chestertonin tai jokirannan alueella. "Käyttäjä: "kiitos, näkemiin</w:t>
      </w:r>
    </w:p>
    <w:p>
      <w:r>
        <w:rPr>
          <w:b/>
        </w:rPr>
        <w:t xml:space="preserve">Tulos</w:t>
      </w:r>
    </w:p>
    <w:p>
      <w:r>
        <w:t xml:space="preserve">Etsit kohtuuhintaista ravintolaa, ja sen pitäisi sijaita Kings Hedgesin alueella. Varmista, että saat paikan osoitteen ja hinnan.</w:t>
      </w:r>
    </w:p>
    <w:p>
      <w:r>
        <w:rPr>
          <w:b/>
        </w:rPr>
        <w:t xml:space="preserve">Esimerkki 3.1782</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Järjestelmä: "Minkälaista ruokaa haluatte? Esimerkiksi fuusio, kansainvälinen tai italialainen.'Käyttäjä: 'thai'Järjestelmä: 'Millaista hintaluokkaa etsit? Esimerkiksi halpa, ilmainen tai kohtuullinen.'Käyttäjä: 'kohtuullinen'Järjestelmä: 'Etsitkö paikkaa, joka on lähellä tiettyä tapahtumapaikkaa? Esimerkiksi Gallery at twelve A High Street, Saint Barnabas Press Gallery tai Sidney Sussex College. "Käyttäjä: "no "Järjestelmä: "Bangkok City, joka tarjoilee thaimaalaista ruokaa, on erinomainen ravintola.". Se on kohtuullisessa hintaluokassa. "Käyttäjä: "mikä on puhelinnumero "Järjestelmä: "Bangkok Cityn puhelinnumero on 01223354382. "Käyttäjä: "mikä on osoite "Järjestelmä: "Bangkok City sijaitsee osoitteessa 24 Green Street. "Käyttäjä: "kiitos ja näkemiin".</w:t>
      </w:r>
    </w:p>
    <w:p>
      <w:r>
        <w:rPr>
          <w:b/>
        </w:rPr>
        <w:t xml:space="preserve">Tulos</w:t>
      </w:r>
    </w:p>
    <w:p>
      <w:r>
        <w:t xml:space="preserve">Etsit thaimaalaista ravintolaa. Et välitä alueesta. Haluat tietää paikan puhelinnumeron ja osoitteen.</w:t>
      </w:r>
    </w:p>
    <w:p>
      <w:r>
        <w:rPr>
          <w:b/>
        </w:rPr>
        <w:t xml:space="preserve">Esimerkki 3.1783</w:t>
      </w:r>
    </w:p>
    <w:p>
      <w:r>
        <w:t xml:space="preserve">Järjestelmä: "Kiitos, että soitit Cambridgen tiedotusjärjestelmään. Puhelunne nauhoitetaan tutkimustarkoituksiin. Saatat kysyä tietoja ruokapaikasta, kuten ravintolasta, pubista tai kahvilasta. Miten voin auttaa?" Käyttäjä: "pubi" Järjestelmä: "The Bakers on erinomainen pubi." Käyttäjä: "Internet-yhteys" Järjestelmä: "The Bakers on halpaa hintaluokkaa." Käyttäjä: "Internet" Järjestelmä: "The Bakers on loistava pubi." Käyttäjä: "Internet" Järjestelmä: "The Bakers on hyvä pubi.'Käyttäjä: 'internet'System: 'Haluaisitko oikean internet-yhteyden vai etkö välitä?'Käyttäjä: 'kyllä'System: 'The Bakers on erinomainen pubi.'Käyttäjä: 'internet'System: 'The Bakers on erinomainen pubi.'Käyttäjä: 'internet'System: 'The Bakers on loistava pubi.'Käyttäjä: 'onko siellä internet'Järjestelmä: 'The Bakersissa on internet-yhteys.'Käyttäjä: 'sallitaanko siellä lapset'Järjestelmä: 'haluaisitko oikeasti lapsia, vai etkö välitä?'Käyttäjä: 'kyllä'Järjestelmä: 'The Bakers on erinomainen pubi.'Käyttäjä: 'sallitaanko siellä lapset'Järjestelmä: 'The Bakers sallii lapset.'Käyttäjä: 'osoite'Järjestelmä: 'The Bakers sijaitsee osoitteessa 176 East Road.'Käyttäjä: 'puhelinnumero'Järjestelmä: 'The Bakersin puhelinnumero on 01223304121.'Käyttäjä: 'mikä on hinta'Järjestelmä: 'The Bakers on erinomainen paikka. Pääruokien hinta vaihtelee 6 punnasta 8 puntaan 49 puntaan ja halvimman tuopin hinta on 2 puntaa 25 puntaa. "Käyttäjä: 'kiitos näkemiin'</w:t>
      </w:r>
    </w:p>
    <w:p>
      <w:r>
        <w:rPr>
          <w:b/>
        </w:rPr>
        <w:t xml:space="preserve">Tulos</w:t>
      </w:r>
    </w:p>
    <w:p>
      <w:r>
        <w:t xml:space="preserve">Haluat löytää pubin, jossa pitäisi olla internetyhteys ja jossa lapset ovat sallittuja. Haluat tietää osoitteen, puhelinnumeron ja hinnan.</w:t>
      </w:r>
    </w:p>
    <w:p>
      <w:r>
        <w:rPr>
          <w:b/>
        </w:rPr>
        <w:t xml:space="preserve">Esimerkki 3.1784</w:t>
      </w:r>
    </w:p>
    <w:p>
      <w:r>
        <w:t xml:space="preserve">Järjestelmä: "Kiitos, että soitit Cambridgen tiedotusjärjestelmään. Puhelunne nauhoitetaan tutkimustarkoituksiin. Saatat kysyä tietoja ruokapaikasta, kuten ravintolasta, pubista tai kahvilasta. Miten voin auttaa?" Käyttäjä: "puhelin humisee" Järjestelmä: "Millaista paikkaa etsit?" Käyttäjä: "Millaista paikkaa etsit? Esimerkiksi pubi tai ravintola.'Käyttäjä: 'puhelin humisee'Järjestelmä: 'Millaista paikkaa etsit? Esimerkiksi kahvilaa tai ravintolaa.'Käyttäjä: 'deiterranean res'Järjestelmä: 'Etsitkö kahvilaa vai ravintolaa?'Käyttäjä: 'mediterranean res'Järjestelmä: 'Etsitkö kahvilaa vai ravintolaa?'Käyttäjä: 'kiitos näkemiin'</w:t>
      </w:r>
    </w:p>
    <w:p>
      <w:r>
        <w:rPr>
          <w:b/>
        </w:rPr>
        <w:t xml:space="preserve">Tulos</w:t>
      </w:r>
    </w:p>
    <w:p>
      <w:r>
        <w:t xml:space="preserve">Haluat löytää välimerellisen ravintolan. Et välitä hintaluokasta. Varmista, että saat osoitteen ja alueen.</w:t>
      </w:r>
    </w:p>
    <w:p>
      <w:r>
        <w:rPr>
          <w:b/>
        </w:rPr>
        <w:t xml:space="preserve">Esimerkki 3.1785</w:t>
      </w:r>
    </w:p>
    <w:p>
      <w:r>
        <w:t xml:space="preserve">Järjestelmä: "Kiitos, että soitit Cambridgen tiedotusjärjestelmään. Puhelunne nauhoitetaan tutkimustarkoituksiin. Saatat kysyä tietoja ruokapaikasta, kuten ravintolasta, pubista tai kahvilasta. Miten voin auttaa?" Käyttäjä: "sil" Järjestelmä: "Etsitkö pubia vai ravintolaa?" Käyttäjä: "hello im looking for a seafood restaurant and it should have expensive price range" Järjestelmä: "Loch Fyne, joka tarjoilee mereneläviä, on erinomainen ravintola. Se kuuluu kalliiseen hintaluokkaan. "Käyttäjä: "okei, mikä on osoite ja puhelinnumero? "Järjestelmä: "Loch Fyne sijaitsee osoitteessa 37 Trumpington Street ja sen puhelinnumero on 01223902103. Pääruokien hinnat vaihtelevat 9 punnasta 20 puntaan." Käyttäjä: "okei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3.1786</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kallis tai kohtalainen.'Käyttäjä: 'ei väliä pohjoiseurooppalainen'Järjestelmä: 'Polonia, joka tarjoilee pohjoiseurooppalaista ruokaa, on erinomainen ravintola.'Käyttäjä: 'melu'Järjestelmä: 'Polonia on loistava ravintola, ja se tarjoilee pohjoiseurooppalaista ruokaa.'Käyttäjä: 'puhelinnumero'Järjestelmä: 'Polonian puhelinnumero on 01223902138.'Käyttäjä: 'alueella'Järjestelmä: 'Polonia on kaupungin jokirantaosassa.'Käyttäjä: 'kiitos ja näkemiin'</w:t>
      </w:r>
    </w:p>
    <w:p>
      <w:r>
        <w:rPr>
          <w:b/>
        </w:rPr>
        <w:t xml:space="preserve">Tulos</w:t>
      </w:r>
    </w:p>
    <w:p>
      <w:r>
        <w:t xml:space="preserve">Haluat löytää pohjoiseurooppalaisen ravintolan. Et välitä hintaluokasta. Haluat tietää puhelinnumeron ja alueen.</w:t>
      </w:r>
    </w:p>
    <w:p>
      <w:r>
        <w:rPr>
          <w:b/>
        </w:rPr>
        <w:t xml:space="preserve">Esimerkki 3.1787</w:t>
      </w:r>
    </w:p>
    <w:p>
      <w:r>
        <w:t xml:space="preserve">Järjestelmä: "Kiitos, että soitit Cambridgen tiedotusjärjestelmään. Puhelunne nauhoitetaan tutkimustarkoituksiin. Saatat kysyä tietoja ruokapaikasta, kuten ravintolasta, pubista tai kahvilasta. Miten voin auttaa teitä?" Käyttäjä: "Haluaisin vapaan ravintolan kaupungin keskustan alueella" Järjestelmä: "Minkälaista ruokaa haluaisitte?" Käyttäjä: "Minkälaista ruokaa haluatte? Esimerkiksi vain juomia ja välipaloja, nykyaikaista tai lähi-itämaista ruokaa. "Käyttäjä: "En välitä ruoasta "Järjestelmä: "Ta Bouche, joka sijaitsee kaupungin keskusta-alueella, on loistava ravintola". Se ei peri sisäänpääsymaksua. "Käyttäjä: "Saisinko osoitteen ja puhelinnumeron? "Järjestelmä: "Ta Bouche sijaitsee osoitteessa 10-15 Market Passage ja sen puhelinnumero on 01223462277. "Käyttäjä: "Minkälaista ruokaa siellä tarjoillaan? "Järjestelmä: "Ta Bouche on loistava ravintola. "Käyttäjä: "Minkälaista ruokaa siellä tarjoillaan? "Järjestelmä: "Ta Bouchessa tarjoillaan ranskalaista ruokaa. "Käyttäjä: "Kiitos, näkemiin.</w:t>
      </w:r>
    </w:p>
    <w:p>
      <w:r>
        <w:rPr>
          <w:b/>
        </w:rPr>
        <w:t xml:space="preserve">Tulos</w:t>
      </w:r>
    </w:p>
    <w:p>
      <w:r>
        <w:t xml:space="preserve">Etsit ilmaista ravintolaa, ja sen pitäisi sijaita kaupungin keskusta-alueella. Varmista, että saat osoitteen, puhelinnumeron ja ruokatyypin.</w:t>
      </w:r>
    </w:p>
    <w:p>
      <w:r>
        <w:rPr>
          <w:b/>
        </w:rPr>
        <w:t xml:space="preserve">Esimerkki 3.1788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'unintelligible'Järjestelmä: 'Millaista paikkaa etsit? Esimerkiksi kahvilaa tai pubia.'Käyttäjä: 'pubi ja id kuten internet-yhteys'Järjestelmä: 'The Bakers, jossa on internet-yhteys, on erinomainen pubi.'Käyttäjä: 'pubi'Järjestelmä: 'The Bakers, jossa on internet-yhteys, on loistava pubi.'Käyttäjä: 'sinä'Järjestelmä: 'The Bakers, jossa on internet-yhteys, on loistava pubi.'Käyttäjä: 'uhh'System: 'The Bakers on loistava pubi, jossa on internet-yhteys.'Käyttäjä: 'sinulla on heidän osoitteensa'System: 'Etsitkö pubia vai ravintolaa?'Käyttäjä: 'pubi, jolla on osoite'System: 'The Baron of Beef on loistava pubi.'Käyttäjä: 'onko sinulla osoitetta'System: 'The Baron of Beef on Bridge Streetillä.'Käyttäjä: 'ja mikä on hintaluokka'System: 'The Baron of Beef on halpaa hintaluokkaa. Pääruokien hinnat vaihtelevat 4 punnasta 99 puntaan 99 ja 7 puntaan 99 ja halvimman tuopin oluen hinta on 2 puntaa 55." Käyttäjä: "uh kiitos uh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3.1789</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Trumpingtonissa" Järjestelmä: "Millaista hintaluokkaa etsit? Esimerkiksi halpaa, kallista tai ilmaista.'Käyttäjä: 'En välitä'Järjestelmä: 'Millaista hintaluokkaa etsit? Esimerkiksi ilmainen tai kohtuullinen.'Käyttäjä: 'dont care'System: 'Etsitkö paikkaa, joka on lähellä tiettyä tapahtumapaikkaa? Esimerkiksi Kansanmuseo, Holy Trinity Church tai Williams Art and Antiques. "Käyttäjä: "ei "Järjestelmä: "The Unicorn Steak and Ale House on loistava ravintola." Käyttäjä: "ei "Järjestelmä: "The Unicorn Steak and Ale House on loistava ravintola. Se sijaitsee Trumpingtonin kaupunginosassa. "Käyttäjä: "mikä on osoite "Järjestelmä: "The Unicorn Steak and Ale House sijaitsee osoitteessa Church Lane, Trumpington. "Käyttäjä: "mikä on puhelinnumero "Järjestelmä: "The Unicorn Steak and Ale House -ravintolan puhelinnumero on 01223845102. "Käyttäjä: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3.1790</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ravintolan Girtonin alueelta" Järjestelmä: "Dojo Noodle Bar on loistava ravintola, se sijaitsee Girtonin kaupunginosassa ja on halpaa hintaluokkaa." Käyttäjä: "ok saanko osoitteen puhelinnumeron ja postinumeron" Järjestelmä: "Dojo Noodle Bar, joka sijaitsee alueella, jonka postinumero on CB2 1RQ, on Miller's Yardissa. Sen puhelinnumero on 01223363471.'Käyttäjä: 'kiitos näkemiin'</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3.1791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Kings Hedgesin alueella." Järjestelmä: "Mikä kaupunginosa sinulla on mielessäsi?" Käyttäjä: "Missä päin kaupunkia? Esimerkiksi jotain Addenbrooke's, Castle Hill tai King's Hedges -alueella. "Käyttäjä: "Sen pitäisi olla Kings Hedges -alueella "Järjestelmä: "The Ranch, joka sijaitsee King's Hedges -kaupunginosassa, on erinomainen ravintola. Se on kohtalaisessa hintaluokassa. "Käyttäjä: "tarvitsen osoitteen puhelinnumeron ja postinumeron "Järjestelmä: "The Ranch, joka on alueella, jonka postinumero on CB4 3JP, sijaitsee osoitteessa 100 Histon Road. Sen puhelinnumero on 01223322772.'Käyttäjä: 'kiitos, näkemiin'</w:t>
      </w:r>
    </w:p>
    <w:p>
      <w:r>
        <w:rPr>
          <w:b/>
        </w:rPr>
        <w:t xml:space="preserve">Tulos</w:t>
      </w:r>
    </w:p>
    <w:p>
      <w:r>
        <w:t xml:space="preserve">Etsit kohtuuhintaista ravintolaa, ja sen pitäisi olla Kings Hedgesin alueella. Haluat tietää paikan osoitteen, puhelinnumeron ja postinumeron.</w:t>
      </w:r>
    </w:p>
    <w:p>
      <w:r>
        <w:rPr>
          <w:b/>
        </w:rPr>
        <w:t xml:space="preserve">Esimerkki 3.1792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alueella "Järjestelmä: "Hakka on erinomainen ravintola, se sijaitsee New Chestertonin kaupunginosassa ja on kohtuuhintainen. "Käyttäjä: "mikä on puhelinnumero "Järjestelmä: "Hakan puhelinnumero on 01223568988. "Käyttäjä: "mikä on osoite "Järjestelmä: "Hakka sijaitsee osoitteessa 24 Milton Road. "Käyttäjä: "kiitos, näkemiin".</w:t>
      </w:r>
    </w:p>
    <w:p>
      <w:r>
        <w:rPr>
          <w:b/>
        </w:rPr>
        <w:t xml:space="preserve">Tulos</w:t>
      </w:r>
    </w:p>
    <w:p>
      <w:r>
        <w:t xml:space="preserve">Haluat löytää kohtuuhintaisen ravintolan, ja sen pitäisi sijaita New Chestertonin alueella. Haluat tietää puhelinnumeron ja osoitteen.</w:t>
      </w:r>
    </w:p>
    <w:p>
      <w:r>
        <w:rPr>
          <w:b/>
        </w:rPr>
        <w:t xml:space="preserve">Esimerkki 3.1793</w:t>
      </w:r>
    </w:p>
    <w:p>
      <w:r>
        <w:t xml:space="preserve">Järjestelmä: "Kiitos, että soitit Cambridgen tiedotusjärjestelmään. Puhelunne nauhoitetaan tutkimustarkoituksiin. Saatat kysyä tietoja ruokapaikasta, kuten ravintolasta, pubista tai kahvilasta. Miten voin auttaa?" Käyttäjä: "vastaa puhelimeen" Järjestelmä: "The Bakers, joka on halpaa hintaluokkaa, on loistava pubi." Käyttäjä: "sil" Järjestelmä: "The Bakers on erinomainen pubi. Se on halpaa hintaluokkaa. "Käyttäjä: "sil "Järjestelmä: "The Bakers on loistava pubi ja se on halpaa hintaluokkaa. "Käyttäjä: "melua siinä pitäisi olla televisio "Järjestelmä: "The Bakers, joka on halpaa hintaluokkaa, on loistava pubi. "Käyttäjä: "hintaluokkaa varmista osoite "Järjestelmä: "The Bakers on loistava pubi ja se on halpaa hintaluokkaa.".'Käyttäjä: 'onko siellä televisio'Järjestelmä: 'The Bakers, joka kuuluu halpaan hintaluokkaan, on erinomainen pubi.'Käyttäjä: 'mikä on osoite'Järjestelmä: 'The Bakers sijaitsee osoitteessa 176 East Road.'Käyttäjä: 'melua onko siellä televisio'Järjestelmä: 'The Bakers on erinomainen pubi.'Käyttäjä: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3.1794</w:t>
      </w:r>
    </w:p>
    <w:p>
      <w:r>
        <w:t xml:space="preserve">Järjestelmä: "Kiitos, että soitit Cambridgen tiedotusjärjestelmään. Puhelunne nauhoitetaan tutkimustarkoituksiin. Saatat kysyä tietoja ruokapaikasta, kuten ravintolasta, pubista tai kahvilasta. Miten voin auttaa?" Käyttäjä: "käsittämätönliian kaukana" Järjestelmä: "Millaista paikkaa etsit?" Käyttäjä: "Millaista paikkaa etsit? Esimerkiksi pubi tai ravintola. "Käyttäjä: "Etsin perinteistä ravintolaa, ja sen hinnoittelun pitäisi olla kohtuullinen. "Järjestelmä: "Minkälaista ruokaa haluatte? Esimerkiksi kiinalaista take away -ravintolaa tai italialaista. "Käyttäjä: "italialaista "Järjestelmä: "Mitä kaupunginosaa ajattelet? Esimerkiksi jotain Arburyn, Cherry Hintonin tai Chestertonin alueella. "Käyttäjä: "chestertonin alue "Järjestelmä: "Chestertonin alueella ei ole ravintolaa, jossa tarjoiltaisiin italialaista ruokaa. "Käyttäjä: "jokin muu alue, jossa on perinteisiä ravintoloita "Järjestelmä: "Haluaisitko italialaista ruokaa vai etkö välitä?".'Käyttäjä: 'ja sen pitäisi olla kohtuuhintainen'Järjestelmä: 'Haluaisitko italialaista ruokaa, vai etkö välitä?'Käyttäjä: 'italialaista ruokaa'Järjestelmä: 'La Mimosa, joka sijaitsee Girtonin kaupunginosassa, on erinomainen ravintola. Se tarjoilee italialaista ruokaa. Se on kohtalaisessa hintaluokassa. "Käyttäjä: "mikä on paikan osoite puhelinnumero ja postinumero "Järjestelmä: "La Mimosa sijaitsee Thompson's Lanella ja sen puhelinnumero on 01223362525. "Käyttäjä: "mikä on postinumero "Järjestelmä: "La Mimosa sijaitsee alueella, jonka postinumero on CB5 8AQ. "Käyttäjä: "kiitos, näkemiin".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3.1795</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Järjestelmä: "Millaista hintaluokkaa etsit? Esimerkiksi halpaa tai kallista.'Käyttäjä: 'halpaa'Järjestelmä: 'Mikä kaupunginosa sinulla on mielessäsi? Esimerkiksi Cherry Hinton, tai riverside. "Käyttäjä: "sillä ei ole väliä "Järjestelmä: "The Fountain Inn on hyvä ravintola, se tarjoilee pubiruokaa ja se on halpaa hintaluokkaa. "Käyttäjä: "tarvitsen paikan puhelinnumeron ja osoitteen "Järjestelmä: "The Fountain Inn on osoitteessa 12 Regent Street ja sen puhelinnumero on 01223366540. "Käyttäjä: "okei kiitos, näkemiin".</w:t>
      </w:r>
    </w:p>
    <w:p>
      <w:r>
        <w:rPr>
          <w:b/>
        </w:rPr>
        <w:t xml:space="preserve">Tulos</w:t>
      </w:r>
    </w:p>
    <w:p>
      <w:r>
        <w:t xml:space="preserve">Etsit pubiruokaravintolaa, ja sen pitäisi olla edullinen. Varmista, että saat paikan puhelinnumeron ja osoitteen.</w:t>
      </w:r>
    </w:p>
    <w:p>
      <w:r>
        <w:rPr>
          <w:b/>
        </w:rPr>
        <w:t xml:space="preserve">Esimerkki 3.1796</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ja televisio, ja se on loistava pubi." Käyttäjä: "Saanko osoitteen ja puhelinnumeron" Järjestelmä: "The Bakers sijaitsee osoitteessa 176 East Road ja sen puhelinnumero on 01223304121." Käyttäjä: "Mikä on hintaluokka" Järjestelmä: "The Bakers on halpaa hintaluokkaa." Käyttäjä: "Kiitos, näkemiin".</w:t>
      </w:r>
    </w:p>
    <w:p>
      <w:r>
        <w:rPr>
          <w:b/>
        </w:rPr>
        <w:t xml:space="preserve">Tulos</w:t>
      </w:r>
    </w:p>
    <w:p>
      <w:r>
        <w:t xml:space="preserve">Haluat löytää pubin, jossa pitäisi olla internetyhteys ja televisio. Haluat tietää osoitteen, puhelinnumeron ja hintaluokan.</w:t>
      </w:r>
    </w:p>
    <w:p>
      <w:r>
        <w:rPr>
          <w:b/>
        </w:rPr>
        <w:t xml:space="preserve">Esimerkki 3.1797</w:t>
      </w:r>
    </w:p>
    <w:p>
      <w:r>
        <w:t xml:space="preserve">Järjestelmä: "Kiitos, että soitit Cambridgen tiedotusjärjestelmään. Puhelunne nauhoitetaan tutkimustarkoituksiin. Saatat kysyä tietoja ruokapaikasta, kuten ravintolasta, pubista tai kahvilasta. Miten voin auttaa teitä?" Käyttäjä: "uh, etsin kohtuuhintaista ravintolaa Girtonin alueella" Järjestelmä: "Minkälaista ruokaa haluaisitte?" Käyttäjä: "Minkälaista ruokaa haluaisitte? Esimerkiksi kiinalaista take away -ravintolaa, itäaasialaista tai kreikkalaista ruokaa. "Käyttäjä: "kreikkalaista "Järjestelmä: "Girtonin alueella ei ole yhtään ravintolaa, jossa tarjoiltaisiin kreikkalaista ruokaa kohtuullisessa hintaluokassa. "Käyttäjä: "ok im looking for "Järjestelmä: "Haluaisitko girtonin alueella, vai etkö välitä? "Käyttäjä: "en välitä mistään "Järjestelmä: "Haluaisitko kreikkalaista ruokaa, vai etkö välitä?".'Käyttäjä: 'en välitä'Järjestelmä: 'Haluaisitko kohtalaisen hintaluokan, vai etkö välitä?'Käyttäjä: 'kohtalaisen hintaluokan'Järjestelmä: 'Caffe Uno, joka kuuluu kohtalaiseen hintaluokkaan, on erinomainen ravintola.'Käyttäjä: 'voisitko antaa minulle käsittämättömän paikan'Järjestelmä: 'Caffe Uno sijaitsee osoitteessa 32 Bridge Street. Pääruokien hinnat vaihtelevat 6 punnasta 95 puntaan 16 puntaan 95 ja viinilasillisen hinta vaihtelee 3 punnasta 25 puntaan 6 puntaan 50." Käyttäjä: "kiitos, näkemiin.</w:t>
      </w:r>
    </w:p>
    <w:p>
      <w:r>
        <w:rPr>
          <w:b/>
        </w:rPr>
        <w:t xml:space="preserve">Tulos</w:t>
      </w:r>
    </w:p>
    <w:p>
      <w:r>
        <w:t xml:space="preserve">Haluat löytää kohtuuhintaisen ravintolan, ja sen pitäisi sijaita Girtonin alueella. Varmista, että saat paikan osoitteen ja hinnan.</w:t>
      </w:r>
    </w:p>
    <w:p>
      <w:r>
        <w:rPr>
          <w:b/>
        </w:rPr>
        <w:t xml:space="preserve">Esimerkki 3.1798</w:t>
      </w:r>
    </w:p>
    <w:p>
      <w:r>
        <w:t xml:space="preserve">Järjestelmä: "Kiitos, että soitit Cambridgen tiedotusjärjestelmään. Puhelunne nauhoitetaan tutkimustarkoituksiin. Saatat kysyä tietoja ruokapaikasta, kuten ravintolasta, pubista tai kahvilasta. Miten voin auttaa?" Käyttäjä: "Hei, olimme um fendittonissa ja haluamme lounastaa, joten tarvitsemme ravintolan." Järjestelmä: "Mitä kaupunginosaa ajattelette?" Järjestelmä: "Mitä kaupunginosaa ajattelette? Esimerkiksi Barnwell tai Trumpington. "Käyttäjä: "No, sanoin juuri olevani Fendittonissa "Järjestelmä: "Minkälaista hintaluokkaa etsitte? Esimerkiksi halpaa tai ilmaista.'Käyttäjä: 'sanoin juuri, että olen fendittonissa'Järjestelmä: 'Millaista hintaluokkaa etsit? Esimerkiksi halpa, ilmainen tai kohtalainen.'Käyttäjä: 'En välitä heidän hintaluokastaan'Järjestelmä: 'Millaista hintaluokkaa etsit? Esimerkiksi kallis tai kohtuullinen.'Käyttäjä: 'en välitä'Järjestelmä: 'Etsitkö jostain tietyn tapahtumapaikan läheltä? Esimerkiksi Cafe Jello, Kansanmuotokuvanäyttely tai Saint Catharine's College. "Käyttäjä: "En välitä hintaluokasta, haluan vain syödä jossakin fendittonissa "Järjestelmä: "Minkälaista ruokaa haluaisit?". Esimerkiksi amerikkalaista tai espanjalaista. "Käyttäjä: "ei missään päin fendittonia "Järjestelmä: "Minkälaista ruokaa haluaisit? Esimerkiksi mannermainen, intialainen tai turkkilainen.'User: 'dont care'System: 'Minkälaista ruokaa haluaisit? Esimerkiksi mannermaista, japanilaista tai kasvisruokaa.'Käyttäjä: 'en välitä'System: 'The Lion and Lamb on loistava ravintola, ja se sijaitsee Fen Dittonin kaupunginosassa.'Käyttäjä: 'en välitä'System: 'The Lion and Lamb on loistava paikka. Pääruokien hinnat vaihtelevat 5 punnasta 15 puntaan ja halvimman tuopin oluen hinta on 3 puntaa. "Käyttäjä: "ok and its in fenditton'System: "The Lion and Lamb on erinomainen ravintola. Se sijaitsee Fen Dittonin kaupunginosassa. "Käyttäjä: "ok ja mikä on osoite "Järjestelmä: "The Lion and Lamb on High Street, Milton. "Käyttäjä: "Kiitos, näkemiin".</w:t>
      </w:r>
    </w:p>
    <w:p>
      <w:r>
        <w:rPr>
          <w:b/>
        </w:rPr>
        <w:t xml:space="preserve">Tulos</w:t>
      </w:r>
    </w:p>
    <w:p>
      <w:r>
        <w:t xml:space="preserve">Etsitkö ravintolaa kohteessa Fenditton. Et välitä hintaluokasta. Haluat tietää paikan osoitteen ja hinnan.</w:t>
      </w:r>
    </w:p>
    <w:p>
      <w:r>
        <w:rPr>
          <w:b/>
        </w:rPr>
        <w:t xml:space="preserve">Esimerkki 3.1799</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Järjestelmä: "Giraffe, joka tarjoilee kansainvälistä ruokaa, on erinomainen ravintola." Käyttäjä: "öö mikä on osoite" Järjestelmä: "Giraffe sijaitsee Christ's Lanella." Käyttäjä: "öö mikä on puhelinnumero" Järjestelmä: "Giraffen puhelinnumero on 01223300707".'Käyttäjä: 'mikä oli tapahtumapaikan alue'Järjestelmä: 'Giraffe sijaitsee kaupungin keskiosassa.'Käyttäjä: 'selvä, kiitos'Järjestelmä: 'voinko auttaa teitä vielä jossakin muussa?'Käyttäjä: 'näkemiin'Järjestelmä: 'Giraffe on loistava ravintola.'Käyttäjä: 'kiitos, näkemiin'</w:t>
      </w:r>
    </w:p>
    <w:p>
      <w:r>
        <w:rPr>
          <w:b/>
        </w:rPr>
        <w:t xml:space="preserve">Tulos</w:t>
      </w:r>
    </w:p>
    <w:p>
      <w:r>
        <w:t xml:space="preserve">Haluat löytää kansainvälisen ravintolan. Et välitä hintaluokasta. Varmista, että saat paikan osoitteen, puhelinnumeron ja alueen.</w:t>
      </w:r>
    </w:p>
    <w:p>
      <w:r>
        <w:rPr>
          <w:b/>
        </w:rPr>
        <w:t xml:space="preserve">Esimerkki 3.1800</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pubia tai ravintolaa. "Käyttäjä: "ravintola "Järjestelmä: "Millaista paikkaa etsit?". Esimerkiksi kahvila tai ravintola.'Käyttäjä: 'ravintola'Järjestelmä: 'Minkälaista ruokaa haluaisit? Esimerkiksi vain juomia ja välipaloja, kreikkalaista tai välimerellistä.'User: 'i dont care'System: 'Millaista hintaluokkaa etsit? Esimerkiksi kallista tai ilmaista.'Käyttäjä: 'i dont care oh i dont care'Järjestelmä: 'Millaista hintaluokkaa etsit? Esimerkiksi kallis vai kohtuullinen.'Käyttäjä: 'i dont care'System: 'Etsitkö jostain tietystä paikasta lähellä tiettyä tapahtumapaikkaa? Esimerkiksi Emmanuel College, Gallery at twelve A High Street tai Lammas Land Park.'Käyttäjä: 'newnhamin alue'Järjestelmä: 'Blue Spice on erinomainen ravintola.'Käyttäjä: 'osoite'Järjestelmä: 'Blue Spice sijaitsee osoitteessa Unit F1, Cambridge Leisure Park, Clifton Way.'Käyttäjä: 'puhelinnumero'Järjestelmä: 'Blue Spice on erinomainen ravintola.'Käyttäjä: 'puhelinnumero'Järjestelmä: 'Blue Spice on erinomainen ravintola.'Käyttäjä: 'postinumero'Järjestelmä: 'Blue Spice sijaitsee alueella, jonka postinumero on CB1 7DY.'Käyttäjä: 'kiitos näkemiin'</w:t>
      </w:r>
    </w:p>
    <w:p>
      <w:r>
        <w:rPr>
          <w:b/>
        </w:rPr>
        <w:t xml:space="preserve">Tulos</w:t>
      </w:r>
    </w:p>
    <w:p>
      <w:r>
        <w:t xml:space="preserve">Etsit ravintola Newnhamissa. Et välitä hintaluokasta. Varmista, että saat osoitteen, puhelinnumeron ja postinumeron.</w:t>
      </w:r>
    </w:p>
    <w:p>
      <w:r>
        <w:rPr>
          <w:b/>
        </w:rPr>
        <w:t xml:space="preserve">Esimerkki 3.1801</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Trumpingtonissa" Järjestelmä: "Millaista hintaluokkaa etsit? Esimerkiksi kallista, ilmaista tai kohtuullista.'Käyttäjä: 'it doesnt i dont care'Järjestelmä: 'Minkälaista ruokaa haluaisitte? Esimerkiksi kahvilaruokaa, intialaista tai välimerellistä.'Käyttäjä: 'i dont care'System: 'The Unicorn Steak and Ale House, joka sijaitsee Trumpingtonin kaupunginosassa, on loistava ravintola.'Käyttäjä: 'mikä on osoite'System: 'The Unicorn Steak and Ale House sijaitsee osoitteessa Church Lane, Trumpington.'Käyttäjä: 'mikä on puhelinnumero'System: 'The Unicorn Steak and Ale House -ravintolan puhelinnumero on 01223845102.'Käyttäjä: 'kiitos näkemiin'</w:t>
      </w:r>
    </w:p>
    <w:p>
      <w:r>
        <w:rPr>
          <w:b/>
        </w:rPr>
        <w:t xml:space="preserve">Tulos</w:t>
      </w:r>
    </w:p>
    <w:p>
      <w:r>
        <w:t xml:space="preserve">Etsitkö ravintolaa Trumpingtonissa. Et välitä hintaluokasta. Varmista, että saat paikan osoitteen ja puhelinnumeron.</w:t>
      </w:r>
    </w:p>
    <w:p>
      <w:r>
        <w:rPr>
          <w:b/>
        </w:rPr>
        <w:t xml:space="preserve">Esimerkki 3.1802</w:t>
      </w:r>
    </w:p>
    <w:p>
      <w:r>
        <w:t xml:space="preserve">Järjestelmä: "Kiitos, että soitit Cambridgen tiedotusjärjestelmään. Puhelunne nauhoitetaan tutkimustarkoituksiin. Saatat kysyä tietoja ruokapaikasta, kuten ravintolasta, pubista tai kahvilasta. Miten voin auttaa?" Käyttäjä: "etsin mereneläviä tarjoavaa ravintolaa" Järjestelmä: "Loch Fyne on erinomainen ravintola, jossa tarjoillaan mereneläviä." Käyttäjä: "mikä on osoite" Järjestelmä: "Loch Fyne sijaitsee osoitteessa 37 Trumpington Street." Käyttäjä: "mikä on puhelinnumero" Järjestelmä: "Loch Fynen puhelinnumero on 01223902103." Käyttäjä: "mikä on postinumero" Järjestelmä: "Loch Fyne sijaitsee alueella, jonka postinumero on CB2 1QY." Käyttäjä: "kiitos, näkemiin".</w:t>
      </w:r>
    </w:p>
    <w:p>
      <w:r>
        <w:rPr>
          <w:b/>
        </w:rPr>
        <w:t xml:space="preserve">Tulos</w:t>
      </w:r>
    </w:p>
    <w:p>
      <w:r>
        <w:t xml:space="preserve">Haluat löytää meriruokaravintolan. Et välitä hintaluokasta. Varmista, että saat osoitteen, puhelinnumeron ja postinumeron.</w:t>
      </w:r>
    </w:p>
    <w:p>
      <w:r>
        <w:rPr>
          <w:b/>
        </w:rPr>
        <w:t xml:space="preserve">Esimerkki 3.1803</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joka sijaitsee Girtonin kaupunginosassa, on erinomainen ravintola. Se on halpaa hintaluokkaa. "Käyttäjä: "ok voisitko antaa minulle puhelinnumeron ja minkälaista ruokaa käsittämätön'Järjestelmä: "Dojo Noodle Barin puhelinnumero on 01223363471. "Käyttäjä: "minkälaista ruokaa he tarjoilevat'Järjestelmä: "Dojo Noodle Bar tarjoilee fuusio-ruokaa. "Käyttäjä: "kiitos hei hei".</w:t>
      </w:r>
    </w:p>
    <w:p>
      <w:r>
        <w:rPr>
          <w:b/>
        </w:rPr>
        <w:t xml:space="preserve">Tulos</w:t>
      </w:r>
    </w:p>
    <w:p>
      <w:r>
        <w:t xml:space="preserve">Etsit halpaa ravintolaa, ja sen pitäisi sijaita Girtonin alueella. Haluat tietää puhelinnumeron ja ruokalajin.</w:t>
      </w:r>
    </w:p>
    <w:p>
      <w:r>
        <w:rPr>
          <w:b/>
        </w:rPr>
        <w:t xml:space="preserve">Esimerkki 3.1804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"Etsitkö paikkaa tietyn paikan läheltä?" Käyttäjä: "Etsin. Esimerkiksi klassisen arkeologian museo, Saint Catharine's College tai Lammas Land Park. "Käyttäjä: "käsittämätön alue "Järjestelmä: "The Red Bull on erinomainen ravintola, se sijaitsee Newnhamin kaupunginosassa ja on kohtuuhintainen. "Käyttäjä: "mikä on puhelinnumero ja hinta "Järjestelmä: "The Red Bullin puhelinnumero on 01223902124". Pääruokien hinnat vaihtelevat 4 puntaa 25 ja 11 puntaa 95 välillä ja cappuccinon hinta on 1 puntaa 95 ja halvimman tuopin oluen hinta on 2 puntaa 65." Käyttäjä: "kiitos näkemiin".</w:t>
      </w:r>
    </w:p>
    <w:p>
      <w:r>
        <w:rPr>
          <w:b/>
        </w:rPr>
        <w:t xml:space="preserve">Tulos</w:t>
      </w:r>
    </w:p>
    <w:p>
      <w:r>
        <w:t xml:space="preserve">Haluat löytää kohtuuhintaisen ravintolan, ja sen pitäisi sijaita Newnhamin alueella. Haluat tietää puhelinnumeron ja hinnan.</w:t>
      </w:r>
    </w:p>
    <w:p>
      <w:r>
        <w:rPr>
          <w:b/>
        </w:rPr>
        <w:t xml:space="preserve">Esimerkki 3.1805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"breathing sil "Järjestelmä: "Minkälaista hintaluokkaa etsit? Esimerkiksi halpa tai kallis.'Käyttäjä: 'hi'Järjestelmä: 'Millaista hintaluokkaa etsit? Esimerkiksi halpa, kallis tai kohtalainen.'Käyttäjä: 'hi i am looking for an'Järjestelmä: 'Millaista hintaluokkaa etsit? Esimerkiksi ilmainen tai kohtalainen.'Käyttäjä: 'hi i am looking for an ex'Järjestelmä: 'Millaista hintaluokkaa etsit? Esimerkiksi kallis, ilmainen tai kohtalainen.'Käyttäjä: 'etsin kallista ravintolaa'Järjestelmä: 'Caffe Nero on loistava kahvila ja se on kalliissa hintaluokassa.'Käyttäjä: 'hei, etsin kallista ravintolaa'Järjestelmä: 'Caffe Nero on erinomainen paikka. Pääruokien hinnat vaihtelevat 3 punnasta 50 puntaan 85 puntaan ja cappuccinon hinta on 2 puntaa 15." Käyttäjä: "sil "Järjestelmä: "Millaista ruokaa haluaisit?". Esimerkiksi meksikolaista ja Tex Mexiä, kreikkalaista tai kansainvälistä ruokaa.'Käyttäjä: 'im looking for an expensive restaurant'System: 'What type of food would you like? Esimerkiksi Fusion, Middleeastern tai Thai.'User: 'thia food'System: 'Are you looking for somewhere near a particular venue? Esimerkiksi Byard Art, Museum Of Technology tai Ruskin Gallery. "Käyttäjä: "sil "Järjestelmä: "Etsitkö paikkaa tietyn paikan läheltä? Esimerkiksi: Castle Galleries, Christ's College tai Kettle's Yard.'Käyttäjä: 'some where at trumpington area'Järjestelmä: 'Caffe Neron puhelinnumero on 01223307728.'Käyttäjä: 'is it in trumpington area'Järjestelmä: 'Caffe Nero is a great cafe.'Käyttäjä: 'onko se trumingtonin alueella'Järjestelmä: 'Caffe Nero on loistava kahvila.'Käyttäjä: 'mikä on osoite, kiitos'Järjestelmä: 'Caffe Nero on osoitteessa 11 Market Street.'Käyttäjä: 'millä alueella'Järjestelmä: 'olen pahoillani, mutta Caffe Neron alueesta ei ole tietoa.'Käyttäjä: 'ok kiitos näkemiin'.</w:t>
      </w:r>
    </w:p>
    <w:p>
      <w:r>
        <w:rPr>
          <w:b/>
        </w:rPr>
        <w:t xml:space="preserve">Tulos</w:t>
      </w:r>
    </w:p>
    <w:p>
      <w:r>
        <w:t xml:space="preserve">Etsit kallista ravintolaa, ja sen pitäisi olla Trumpingtonin alueella. Varmista, että saat paikan puhelinnumeron ja ruokatyypin.</w:t>
      </w:r>
    </w:p>
    <w:p>
      <w:r>
        <w:rPr>
          <w:b/>
        </w:rPr>
        <w:t xml:space="preserve">Esimerkki 3.1806</w:t>
      </w:r>
    </w:p>
    <w:p>
      <w:r>
        <w:t xml:space="preserve">Järjestelmä: "Kiitos, että soitit Cambridgen tiedotusjärjestelmään. Puhelunne nauhoitetaan tutkimustarkoituksiin. Saatat kysyä tietoja ruokapaikasta, kuten ravintolasta, pubista tai kahvilasta. Miten voin auttaa?" Käyttäjä: "melua juomia ja välipaloja ravintola" Järjestelmä: "Etsitkö kahvilaa vai pubia?" Käyttäjä: "ravintola" Järjestelmä: "Millaista hintaluokkaa etsit?" Järjestelmä: "Millaista hintaluokkaa etsit? Esimerkiksi kallista, ilmaista tai kohtuullista.'Käyttäjä: 'kohtuullista'Järjestelmä: 'Etsitkö jostain tietystä paikasta lähellä tiettyä tapahtumapaikkaa? Esimerkiksi Corpus Christi, Gonville and Caius College tai Primavera.'Käyttäjä: 'ei'Järjestelmä: 'Minkälaista ruokaa haluaisit? Esimerkiksi kiinalaista take away -ravintolaa, nykyaikaista tai kansainvälistä.'Käyttäjä: 'vain juomia ja välipaloja'Järjestelmä: 'Ei ole yhtään juomia ja välipaloja tarjoavaa ravintolaa, joka tarjoaisi palveluja ilmaiseksi.'Käyttäjä: 'ei ilmaista kohtalaista'Järjestelmä: 'Haluaisitko juomia ja välipaloja, vai etkö välitä?'Käyttäjä: 'melu kohtalainen'Järjestelmä: 'Haluaisitko juomia ja välipaloja, vai etkö välitä?'Käyttäjä: 'kyllä'Järjestelmä: 'Haluaisitko juomia ja välipaloja, vai etkö välitä?'Käyttäjä: 'juomia ja välipaloja'Järjestelmä: 'The Fleur on erinomainen ravintola. Se tarjoilee juomia ja välipaloja. Se on kohtuullisessa hintaluokassa. "Käyttäjä: "haluaisin juomia ja välipaloja "Järjestelmä: "The Fleur on loistava ravintola, se tarjoilee juomia ja välipaloja ja se on kohtuullisessa hintaluokassa. "Käyttäjä: "käsittämätön mikä on puhelinnumero "Järjestelmä: "The Fleurin puhelinnumero on 01223902183.'Käyttäjä: 'käsittämätön, mikä on puhelinnumero'Järjestelmä: 'The Fleur -ravintolan puhelinnumero on 01223902183.'Käyttäjä: 'mikä on postinumero'Järjestelmä: 'The Fleur -ravintola sijaitsee alueella, jonka postinumero on CB4 1JD.'Käyttäjä: 'mikä on postinumero'Järjestelmä: 'The Fleur -ravintola sijaitsee alueella, jonka postinumero on CB4 1JD.'Käyttäjä: 'okei, kiitos, näkemiin'.</w:t>
      </w:r>
    </w:p>
    <w:p>
      <w:r>
        <w:rPr>
          <w:b/>
        </w:rPr>
        <w:t xml:space="preserve">Tulos</w:t>
      </w:r>
    </w:p>
    <w:p>
      <w:r>
        <w:t xml:space="preserve">Etsit vain juomia ja välipaloja tarjoavaa ravintolaa, jonka hinnoittelun tulisi olla kohtuullista. Haluat tietää ravintolan puhelinnumeron ja postinumeron.</w:t>
      </w:r>
    </w:p>
    <w:p>
      <w:r>
        <w:rPr>
          <w:b/>
        </w:rPr>
        <w:t xml:space="preserve">Esimerkki 3.1807</w:t>
      </w:r>
    </w:p>
    <w:p>
      <w:r>
        <w:t xml:space="preserve">Järjestelmä: "Kiitos, että soitit Cambridgen tiedotusjärjestelmään. Puhelunne nauhoitetaan tutkimustarkoituksiin. Saatat kysyä tietoja ruokapaikasta, kuten ravintolasta, pubista tai kahvilasta. Miten voin auttaa?" Käyttäjä: "Etsin halpaa kiinalaista kiinalaista noutoruokaravintolaa." Järjestelmä: "Haluaisitko kiinalaista vai X-ruokaa?" Käyttäjä: "kiinalaista." Järjestelmä: "Mitä kaupunginosaa ajattelit?" Järjestelmä: "Mitä kaupunginosaa ajattelit? Esimerkiksi jotain Addenbrooken, Cherry Hintonin tai Girtonin alueelta. "Käyttäjä: "Alueella ei ole väliä "Järjestelmä: "Etsittekö jotain tiettyä paikkaa lähellä jotain tiettyä tapahtumapaikkaa? Esimerkiksi Great Saint Mary's Church, Kettle's Yard tai The Fitzwilliam Museum. "Käyttäjä: "venue venue doesnt matter "Järjestelmä: "Mikä kaupunginosa sinulla on mielessäsi?". Esimerkiksi jotain Cherry Hintonin, New Chestertonin tai Newnhamin alueelta. "Käyttäjä: "tapahtumapaikalla ei ole väliä "Järjestelmä: "The Peking Restaurant on erinomainen ravintola, jossa tarjoillaan kiinalaista ruokaa". Se on halpaa hintaluokkaa. "Käyttäjä: "Tarvitsen puhelinnumeron ja hinnan "Järjestelmä: "Pekingin ravintolan puhelinnumero on 01223902166. Pääruokien hinta vaihtelee 3 punnasta 9 puntaan. "Käyttäjä: 'kiitos, näkemiin'</w:t>
      </w:r>
    </w:p>
    <w:p>
      <w:r>
        <w:rPr>
          <w:b/>
        </w:rPr>
        <w:t xml:space="preserve">Tulos</w:t>
      </w:r>
    </w:p>
    <w:p>
      <w:r>
        <w:t xml:space="preserve">Etsit kiinalaista noutoruokaravintolaa, ja sen pitäisi olla halpa. Haluat tietää paikan puhelinnumeron ja hinnan.</w:t>
      </w:r>
    </w:p>
    <w:p>
      <w:r>
        <w:rPr>
          <w:b/>
        </w:rPr>
        <w:t xml:space="preserve">Esimerkki 3.1808</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Järjestelmä: "Millaista hintaluokkaa etsit? Esimerkiksi halpaa vai kohtuullista.'Käyttäjä: 'uh kohtuullista'Järjestelmä: 'Etsitkö paikkaa, joka on lähellä tiettyä tapahtumapaikkaa? Esimerkiksi Museum Of Technology, Churchill College tai Clare Hall.'Käyttäjä: 'no'System: '196 Meze Bar on erinomainen ravintola, jossa tarjoillaan turkkilaista ruokaa. Se on kohtuullisessa hintaluokassa.'Käyttäjä: 'ah mikä on osoite puhelinnumero ja alue'Järjestelmä: '196 Meze Bar sijaitsee osoitteessa 196 Mill Road.'Käyttäjä: 'ja mikä on puhelinnumero ja alue'Järjestelmä: '196 Meze Barin puhelinnumero on 01223410519.'Käyttäjä: 'ja mikä on alue'Järjestelmä: '196 Meze Bar sijaitsee Romseyn kaupunginosassa.'Käyttäjä: 'kiitos näkemiin'</w:t>
      </w:r>
    </w:p>
    <w:p>
      <w:r>
        <w:rPr>
          <w:b/>
        </w:rPr>
        <w:t xml:space="preserve">Tulos</w:t>
      </w:r>
    </w:p>
    <w:p>
      <w:r>
        <w:t xml:space="preserve">Haluat löytää turkkilaisen ravintolan, ja sen hinnan pitäisi olla kohtuullinen. Haluat tietää osoitteen, puhelinnumeron ja alueen.</w:t>
      </w:r>
    </w:p>
    <w:p>
      <w:r>
        <w:rPr>
          <w:b/>
        </w:rPr>
        <w:t xml:space="preserve">Esimerkki 3.1809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"im looking for a fast food restaurant in a cheap price range "Järjestelmä: "Burger King, joka tarjoilee pikaruokaa, on erinomainen ravintola. Se on halpaa hintaluokkaa. "Käyttäjä: "mikä on osoite ja puhelinnumero "Järjestelmä: "Burger King sijaitsee The Grafton Centre -kadulla ja sen puhelinnumero on 01223322666. Pääruokien hinnat vaihtelevat 1 punnasta 99 puntaan ja 6 puntaan 79 puntaan. "Käyttäjä: "kiitos, näkemiin</w:t>
      </w:r>
    </w:p>
    <w:p>
      <w:r>
        <w:rPr>
          <w:b/>
        </w:rPr>
        <w:t xml:space="preserve">Tulos</w:t>
      </w:r>
    </w:p>
    <w:p>
      <w:r>
        <w:t xml:space="preserve">Etsit pikaruokaravintolaa, ja sen pitäisi olla edullinen. Haluat tietää paikan osoitteen ja puhelinnumeron.</w:t>
      </w:r>
    </w:p>
    <w:p>
      <w:r>
        <w:rPr>
          <w:b/>
        </w:rPr>
        <w:t xml:space="preserve">Esimerkki 3.1810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ravintola. "Käyttäjä: "noise sil "Järjestelmä: "Millaista paikkaa etsit? Esimerkiksi pubi tai ravintola.'Käyttäjä: 'italialainen ravintola'Järjestelmä: 'Anna minun vahvistaa. Etsit italialaista paikkaa. "Käyttäjä: "italialainen ravintola "Järjestelmä: "Millaista hintaluokkaa etsit?". Esimerkiksi halpa, ilmainen tai kohtuullinen.'Käyttäjä: 'kyllä'Järjestelmä: 'Millaista hintaluokkaa etsit? Esimerkiksi kallis, ilmainen tai kohtuullinen.'Käyttäjä: 'i dont care'Järjestelmä: 'Etsitkö paikkaa, joka on lähellä tiettyä tapahtumapaikkaa? Esimerkiksi Book and Print Gallery tai The Fitzwilliam Museum.'Käyttäjä: 'castle hill area'Järjestelmä: 'Etsitkö paikkaa, joka on lähellä tiettyä tapahtumapaikkaa? Esimerkiksi Holy Trinity Church, Hughes Hall tai Williams Art and Antiques. "Käyttäjä: "castle hill "Järjestelmä: "Mikä kaupunginosa sinulla on mielessäsi"? Esimerkiksi jotain Chestertonin, Fen Dittonin tai Trumpingtonin alueelta.'Käyttäjä: 'castle hill area'Järjestelmä: 'Mitä kaupunginosaa ajattelit? Esimerkiksi jotain keskustan, King's Hedgesin tai Romseyn alueelta.'Käyttäjä: 'castle hill area'Järjestelmä: 'Mikä kaupunginosa sinulla on mielessäsi? Esimerkiksi jotain Addenbrooke's-, Chesterton- tai New Chestertonin alueella. "Käyttäjä: "castle hill area "Järjestelmä: "Haluaisitko italialaista ruokaa vai etkö välitä? "Käyttäjä: "italialaista ruokaa castle hillin alueella "Järjestelmä: "Mikä kaupunginosa sinulla on mielessäsi?". Esimerkiksi Arbury tai New Chesterton.'Käyttäjä: 'castle hill'Järjestelmä: 'Etsitkö paikkaa, joka on lähellä tiettyä tapahtumapaikkaa? Esimerkiksi Cafe Jello tai Saint Barnabas Press Gallery.'Käyttäjä: 'ei'Järjestelmä: 'Caffe Uno, joka tarjoilee italialaista ruokaa, on erinomainen ravintola.'Käyttäjä: 'osoite puhelinnumero ja hinta'Järjestelmä: 'Caffe Uno sijaitsee osoitteessa 32 Bridge Street ja sen puhelinnumero on 01223314954. Pääruokien hinnat vaihtelevat 6 punnasta 95 puntaan 16 puntaan 95 ja viinilasillisen hinta vaihtelee 3 punnasta 25 puntaan 6 puntaan 50. "Käyttäjä: "kiitos näkemiin".</w:t>
      </w:r>
    </w:p>
    <w:p>
      <w:r>
        <w:rPr>
          <w:b/>
        </w:rPr>
        <w:t xml:space="preserve">Tulos</w:t>
      </w:r>
    </w:p>
    <w:p>
      <w:r>
        <w:t xml:space="preserve">Etsit italialaista ravintolaa, ja sen pitäisi sijaita Castle Hillin alueella. Varmista, että saat osoitteen, puhelinnumeron ja hinnan.</w:t>
      </w:r>
    </w:p>
    <w:p>
      <w:r>
        <w:rPr>
          <w:b/>
        </w:rPr>
        <w:t xml:space="preserve">Esimerkki 3.1811</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Kings Hedgesin alueelta." Järjestelmä: "The Ranch on erinomainen ravintola, se sijaitsee King's Hedgesin kaupunginosassa ja se on kohtuuhintainen.'Käyttäjä: 'mikä on osoite'Järjestelmä: 'The Ranch sijaitsee osoitteessa 100 Histon Road.'Käyttäjä: 'mikä on puhelinnumero'Järjestelmä: 'Ranchin puhelinnumero on 01223322772.'Käyttäjä: 'mikä on hintaluokka'Järjestelmä: 'The Ranch kuuluu kohtalaiseen hintaluokkaan. Pääruokien hinta vaihtelee 6 punnasta 12 puntaan 50.'Käyttäjä: 'kiitos, näkemiin'</w:t>
      </w:r>
    </w:p>
    <w:p>
      <w:r>
        <w:rPr>
          <w:b/>
        </w:rPr>
        <w:t xml:space="preserve">Tulos</w:t>
      </w:r>
    </w:p>
    <w:p>
      <w:r>
        <w:t xml:space="preserve">Haluat löytää kohtuuhintaisen ravintolan, ja sen pitäisi olla Kings Hedgesin alueella. Haluat tietää osoitteen, puhelinnumeron ja hinnan.</w:t>
      </w:r>
    </w:p>
    <w:p>
      <w:r>
        <w:rPr>
          <w:b/>
        </w:rPr>
        <w:t xml:space="preserve">Esimerkki 3.1812</w:t>
      </w:r>
    </w:p>
    <w:p>
      <w:r>
        <w:t xml:space="preserve">Järjestelmä: "Kiitos, että soitit Cambridgen tiedotusjärjestelmään. Puhelunne nauhoitetaan tutkimustarkoituksiin. Saatat kysyä tietoja ruokapaikasta, kuten ravintolasta, pubista tai kahvilasta. Miten voin auttaa?" Käyttäjä: "Etsin pikaruokaravintolaa" Järjestelmä: "Burger King, joka tarjoaa pikaruokaa, on erinomainen ravintola." Käyttäjä: "Saisinko puhelinnumeron ja postinumeron" Järjestelmä: "Burger Kingin puhelinnumero on 01223322666. Se sijaitsee alueella, jonka postinumero on CB1 1PS.'Käyttäjä: 'kiitos näkemiin'</w:t>
      </w:r>
    </w:p>
    <w:p>
      <w:r>
        <w:rPr>
          <w:b/>
        </w:rPr>
        <w:t xml:space="preserve">Tulos</w:t>
      </w:r>
    </w:p>
    <w:p>
      <w:r>
        <w:t xml:space="preserve">Etsit pikaruokaravintolaa. Et välitä alueesta. Varmista, että saat paikan puhelinnumeron ja postinumeron.</w:t>
      </w:r>
    </w:p>
    <w:p>
      <w:r>
        <w:rPr>
          <w:b/>
        </w:rPr>
        <w:t xml:space="preserve">Esimerkki 3.1813</w:t>
      </w:r>
    </w:p>
    <w:p>
      <w:r>
        <w:t xml:space="preserve">Järjestelmä: "Kiitos, että soitit Cambridgen tiedotusjärjestelmään. Puhelunne nauhoitetaan tutkimustarkoituksiin. Saatat kysyä tietoja ruokapaikasta, kuten ravintolasta, pubista tai kahvilasta. Miten voin auttaa?" Käyttäjä: "kohtuuhintainen kahvila Girtonin alueella" Järjestelmä: "The Auntie's Tea Shop on loistava kahvila, se sijaitsee Girtonin kaupunginosassa ja on kohtuuhintainen." Käyttäjä: "osoitetyyppi "Järjestelmä: "The Auntie's Tea Shop sijaitsee osoitteessa 1 Saint Mary's Passage." Käyttäjä: "ruokalaji "Järjestelmä: "The Auntie's Tea Shop on loistava kahvila." Käyttäjä: "kiitos näkemiin.</w:t>
      </w:r>
    </w:p>
    <w:p>
      <w:r>
        <w:rPr>
          <w:b/>
        </w:rPr>
        <w:t xml:space="preserve">Tulos</w:t>
      </w:r>
    </w:p>
    <w:p>
      <w:r>
        <w:t xml:space="preserve">Haluat löytää kohtuuhintaisen kahvilan, ja sen pitäisi sijaita Girtonin alueella. Haluat tietää paikan osoitteen ja ruokatyypin.</w:t>
      </w:r>
    </w:p>
    <w:p>
      <w:r>
        <w:rPr>
          <w:b/>
        </w:rPr>
        <w:t xml:space="preserve">Esimerkki 3.1814</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pubin" Järjestelmä: "The Bakers, joka kuuluu halpaan hintaluokkaan, on hyvä pubi." Käyttäjä: "mikä on puhelinnumero" Järjestelmä: "The Bakersin puhelinnumero on 01223304121." Käyttäjä: "mikä on postinumero" Järjestelmä: "The Bakers sijaitsee alueella, jonka postinumero on CB1 1BG." Käyttäjä: "kiitos näkemiin</w:t>
      </w:r>
    </w:p>
    <w:p>
      <w:r>
        <w:rPr>
          <w:b/>
        </w:rPr>
        <w:t xml:space="preserve">Tulos</w:t>
      </w:r>
    </w:p>
    <w:p>
      <w:r>
        <w:t xml:space="preserve">Haluat löytää halvan pubin. Et välitä siitä, ovatko lapset sallittuja. Varmista, että saat paikan puhelinnumeron ja postinumeron.</w:t>
      </w:r>
    </w:p>
    <w:p>
      <w:r>
        <w:rPr>
          <w:b/>
        </w:rPr>
        <w:t xml:space="preserve">Esimerkki 3.1815</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Järjestelmä: "Millaista hintaluokkaa etsit? Esimerkiksi kallista, ilmaista tai kohtuullista. "Käyttäjä: "Etsin kohtuulliseen hintaluokkaan kuuluvaa ravintolaa "Järjestelmä: "Etsitkö paikkaa, joka on lähellä tiettyä tapahtumapaikkaa?". Esimerkiksi Magdalene Collegea tai klassisen arkeologian museota." Käyttäjä: "En etsi" Järjestelmä: "The Eagle, joka tarjoilee perinteistä ruokaa, on erinomainen ravintola." Käyttäjä: "En etsi" Järjestelmä: "The Eagle, joka tarjoilee perinteistä ruokaa, on erinomainen ravintola. Se on kohtalaisessa hintaluokassa. "Käyttäjä: "mikä on The Eaglen osoite "Järjestelmä: "The Eagle sijaitsee osoitteessa 8 Benet Street. "Käyttäjä: "mikä on sen puhelinnumero "Järjestelmä: "The Eaglen puhelinnumero on 01223505020. "Käyttäjä: "kiitos näkemiin</w:t>
      </w:r>
    </w:p>
    <w:p>
      <w:r>
        <w:rPr>
          <w:b/>
        </w:rPr>
        <w:t xml:space="preserve">Tulos</w:t>
      </w:r>
    </w:p>
    <w:p>
      <w:r>
        <w:t xml:space="preserve">Haluat löytää perinteisen ravintolan, ja sen hinnan pitäisi olla kohtuullinen. Varmista, että saat puhelinnumeron ja osoitteen.</w:t>
      </w:r>
    </w:p>
    <w:p>
      <w:r>
        <w:rPr>
          <w:b/>
        </w:rPr>
        <w:t xml:space="preserve">Esimerkki 3.1816</w:t>
      </w:r>
    </w:p>
    <w:p>
      <w:r>
        <w:t xml:space="preserve">Järjestelmä: "Kiitos, että soitit Cambridgen tiedotusjärjestelmään. Puhelunne nauhoitetaan tutkimustarkoituksiin. Saatat kysyä tietoja ruokapaikasta, kuten ravintolasta, pubista tai kahvilasta. Miten voin auttaa?" Käyttäjä: "Etsin ravintolaa Chestertonissa" Järjestelmä: "Twenty-four, joka sijaitsee Chestertonin kaupunginosassa, on erinomainen ravintola." Käyttäjä: "Hengitys" Järjestelmä: "Mitä kaupunginosaa tarkoitat?" Järjestelmä: "Mitä kaupunginosaa tarkoitat? Esimerkiksi jotain Barnwellin, Chestertonin tai New Chestertonin alueelta.'Käyttäjä: 'breathing'System: 'Mitä kaupunginosaa sinulla on mielessäsi? Esimerkiksi jotain Girtonin, Newnhamin tai Romseyn alueelta.'Käyttäjä: 'chesterton'Järjestelmä: 'Mikä kaupunginosa sinulla on mielessäsi? Esimerkiksi Barnwell tai Romsey.'Käyttäjä: 'breathing'Järjestelmä: 'Mikä kaupunginosa sinulla on mielessäsi? Esimerkiksi jotain Arburyn, Cherry Hintonin tai keskustan alueella. "Käyttäjä: "chesterton "Järjestelmä: "Twenty-four, joka sijaitsee Chestertonin kaupunginosassa, on erinomainen ravintola. "Käyttäjä: "noise "Järjestelmä: "Mitä kaupunginosaa ajattelit? Esimerkiksi jotain New Chestertonin, Riversiden tai Romseyn alueelta. "Käyttäjä: 'chesterton'System: "Voinko auttaa sinua muussa? "Käyttäjä: 'chesterton'System: "Minkälaista hintaluokkaa etsit? Esimerkiksi kallista, ilmaista tai kohtuullista.'Käyttäjä: 'chester'Järjestelmä: 'Twenty-four sijaitsee osoitteessa 24 Cambridge Science Park, Milton Road.'Käyttäjä: 'en välitä hinnasta'Järjestelmä: 'Twenty-four on loistava paikka. Pääruokien hinta vaihtelee 6 punnasta 15 puntaan. "Käyttäjä: 'hengittävä'Järjestelmä: 'Twenty-four on erinomainen ravintola.'Käyttäjä: 'mikä on osoite'Järjestelmä: 'Twenty-four sijaitsee osoitteessa 24 Cambridge Science Park, Milton Road.'Käyttäjä: 'osoite'Järjestelmä: 'Twenty-four sijaitsee osoitteessa 24 Cambridge Science Park, Milton Road.'Käyttäjä: 'postinumero'Järjestelmä: 'Twenty-four sijaitsee alueella, jonka postinumero on CB4 0FN.'Käyttäjä: 'postinumero'Järjestelmä: 'Twenty-four sijaitsee alueella, jonka postinumero on CB4 0FN.'Käyttäjä: 'kiitos näkemiin'</w:t>
      </w:r>
    </w:p>
    <w:p>
      <w:r>
        <w:rPr>
          <w:b/>
        </w:rPr>
        <w:t xml:space="preserve">Tulos</w:t>
      </w:r>
    </w:p>
    <w:p>
      <w:r>
        <w:t xml:space="preserve">Haluat löytää ravintolan Chestertonista. Et välitä hintaluokasta. Varmista, että saat osoitteen ja postinumeron.</w:t>
      </w:r>
    </w:p>
    <w:p>
      <w:r>
        <w:rPr>
          <w:b/>
        </w:rPr>
        <w:t xml:space="preserve">Esimerkki 3.1817</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Järjestelmä: "Millaista hintaluokkaa etsit? Esimerkiksi halpaa tai kohtuullista. "Käyttäjä: "En välitä "Järjestelmä: "Missä kaupunginosassa olet ajatellut käydä? Esimerkiksi jotain keskustan, Girtonin tai New Chestertonin alueelta. "Käyttäjä: "i dont care "Järjestelmä: "Millainen kaupunginosa sinulla on mielessäsi?". Esimerkiksi Arbury tai King's Hedges.'Käyttäjä: 'en välitä'Järjestelmä: 'Yippee Noodle Bar on erinomainen ravintola, jossa tarjoillaan kiinalaista take away -ruokaa ja japanilaista ruokaa.'Käyttäjä: 'mikä on osoite'Järjestelmä: 'Yippee Noodle Bar sijaitsee osoitteessa 7-9 King Street.'Käyttäjä: 'mikä on puhelinnumero'Järjestelmä: 'Yippee Noodle Barin puhelinnumero on 01223518111.'Käyttäjä: 'mikä on paikan alue'Järjestelmä: 'Yippee Noodle Bar sijaitsee kaupungin keskusta-alueella.'Käyttäjä: 'kiitos, näkemiin'</w:t>
      </w:r>
    </w:p>
    <w:p>
      <w:r>
        <w:rPr>
          <w:b/>
        </w:rPr>
        <w:t xml:space="preserve">Tulos</w:t>
      </w:r>
    </w:p>
    <w:p>
      <w:r>
        <w:t xml:space="preserve">Etsit kiinalaista noutoruokaravintolaa. Et välitä hintaluokasta. Haluat tietää paikan osoitteen, puhelinnumeron ja alueen.</w:t>
      </w:r>
    </w:p>
    <w:p>
      <w:r>
        <w:rPr>
          <w:b/>
        </w:rPr>
        <w:t xml:space="preserve">Esimerkki 3.1818</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jonka pitäisi olla kohtuullisessa hintaluokassa." Järjestelmä: "Etsitkö paikkaa, joka on lähellä tiettyä tapahtumapaikkaa?" Käyttäjä: "Etsin. Esimerkiksi Saint Barnabas Press Gallery tai Whipple Museum. "Käyttäjä: "Ei "Järjestelmä: "Aki Teri, joka tarjoilee fuusioruokaa, on loistava ravintola." Käyttäjä: "Ei "Järjestelmä: "Aki Teri, joka tarjoilee fuusioruokaa, on loistava ravintola. Se on kohtuullisessa hintaluokassa. "Käyttäjä: 'saanko puhelinnumeron ja hinnan'Järjestelmä: 'Aki Terin puhelinnumero on 01223323888. Pääruokien hinnat vaihtelevat 8 punnasta 80 puntaan ja 11 puntaan 80.'Käyttäjä: 'kiitos näkemiin'</w:t>
      </w:r>
    </w:p>
    <w:p>
      <w:r>
        <w:rPr>
          <w:b/>
        </w:rPr>
        <w:t xml:space="preserve">Tulos</w:t>
      </w:r>
    </w:p>
    <w:p>
      <w:r>
        <w:t xml:space="preserve">Haluat löytää kahvilan, jossa tarjoillaan italialaista ruokaa. Et välitä hintaluokasta. Haluat tietää puhelinnumeron ja hinnan.</w:t>
      </w:r>
    </w:p>
    <w:p>
      <w:r>
        <w:rPr>
          <w:b/>
        </w:rPr>
        <w:t xml:space="preserve">Esimerkki 3.1819</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enkä välitä siitä, sallitaanko lasten pääsy sinne." Järjestelmä: "The Bakers on erinomainen pubi, jossa lapsetkin voivat käydä, ja siellä on internetyhteys." Käyttäjä: "Mikä on osoite, puhelinnumero ja hintaluokka?" Järjestelmä: "The Bakers sijaitsee osoitteessa 176 East Road, ja sen puhelinnumero on 01223304121". Pääruokien hinnat vaihtelevat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Varmista, että saat paikan osoitteen, puhelinnumeron ja hintaluokan.</w:t>
      </w:r>
    </w:p>
    <w:p>
      <w:r>
        <w:rPr>
          <w:b/>
        </w:rPr>
        <w:t xml:space="preserve">Esimerkki 3.1820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 tai ravintola.'Käyttäjä: 'uh um'Järjestelmä: 'Millaista paikkaa etsit? Esimerkiksi kahvilaa tai ravintolaa.'Käyttäjä: 'halpoja ravintoloita'Järjestelmä: 'Minkälaista ruokaa haluaisit? Esimerkiksi kreikkalainen, lähi-itämainen tai perinteinen.'Käyttäjä: 'halpa ravintola'Järjestelmä: 'Etsitkö paikkaa, joka on lähellä tiettyä paikkaa? Esimerkiksi Cambridge Contemporary Art, Lynne Strover Gallery tai Scott Polar Museum.'User: 'um any'System: 'Are you looking for somewhere near a particular venue? Esimerkiksi Artspace, Michaelhouse Centre tai Trinity College. "Käyttäjä: "castle area "Järjestelmä: "Mikä kaupunginosa sinulla on mielessäsi?". Esimerkiksi Cherry Hinton, King's Hedges tai jokiranta-alue.'Käyttäjä: 'castle area'Järjestelmä: 'Minkälaista ruokaa haluaisit? Esimerkiksi pubi, englantilainen tai mereneläviä.'Käyttäjä: 'the castle area'Järjestelmä: 'Minkälaista ruokaa haluaisit? Esimerkiksi kahvilaruokaa tai kasvisruokaa.'Käyttäjä: 'sillä ei ole väliä'Järjestelmä: 'Etsitkö paikkaa tietyn paikan läheltä? Esimerkiksi: Cambridge Contemporary Art, Castle Galleries tai Milton Country Park.'Käyttäjä: 'sillä ei ole väliä'Järjestelmä: 'Etsitkö paikkaa lähellä tiettyä tapahtumapaikkaa? Esimerkiksi Emmanuel College, King's College tai Wandlebury Country Park. "Käyttäjä: "ei ei "Järjestelmä: "La Raza on loistava ravintola, ja se on halpaa hintaluokkaa. "Käyttäjä: "ei "Järjestelmä: "La Raza, joka on lähellä Cambridge Contemporary Artia ja lähellä Castle Galleriesia, on kaupungin keskiosassa. "Käyttäjä: "onko se linnan alueella "Järjestelmä: "Mitä kaupunginosaa sinulla on mielessäsi? Esimerkiksi jotain Castle Hillin, Girtonin tai New Chestertonin alueella. "Käyttäjä: "mikä on osoite ja puhelinnumero "Järjestelmä: "La Razan puhelinnumero on 01223464550. "Käyttäjä: "linnan alue "Järjestelmä: "La Raza on erinomainen ravintola. "Käyttäjä: "kyllä, Castle Hill "Järjestelmä: "Mikä osa kaupunkia sinulla on mielessäsi mielessäsi"? Esimerkiksi jotain Cherry Hintonin, Chestertonin tai Newnhamin alueelta.'Käyttäjä: 'onko se Castle Hillissä'Järjestelmä: 'Etsitkö jotain tiettyä paikkaa lähellä? Esimerkiksi kasvitieteellinen puutarha, arkeologian ja antropologian museo tai Kansan muotokuvanäyttely. "Käyttäjä: "castle hill "Järjestelmä: "La Raza, joka on edullisessa hintaluokassa, on erinomainen ravintola. "Käyttäjä: "ei "Järjestelmä: "La Raza on loistava ravintola. Se kuuluu halpaan hintaluokkaan. "Käyttäjä: 'ei'System: 'La Raza on loistava ravintola ja se kuuluu halpaan hintaluokkaan.'Käyttäjä: 'onko se castle hillissä'System: 'La Raza sijaitsee osoitteessa 4-6, The Basement, Rose Crescent ja sen puhelinnumero on 01223464550.'Käyttäjä: 'uh nevermind mikä on osoite ja puhelinnumero'Järjestelmä: 'La Raza sijaitsee osoitteessa 4-6, The Basement, Rose Crescent ja sen puhelinnumero on 01223464550.'Käyttäjä: 'okei kiitos näkemiin'Järjestelmä: 'La Raza on erinomainen ravintola.'Käyttäjä: 'kiitos kiitos'Järjestelmä: 'Anna kun vahvistan. Et välitä ruoasta. Etsitte paikkaa.'Käyttäjä: 'kiitos, näkemiin.'</w:t>
      </w:r>
    </w:p>
    <w:p>
      <w:r>
        <w:rPr>
          <w:b/>
        </w:rPr>
        <w:t xml:space="preserve">Tulos</w:t>
      </w:r>
    </w:p>
    <w:p>
      <w:r>
        <w:t xml:space="preserve">Etsit halpaa ravintolaa, ja sen pitäisi olla Castle Hillin alueella. Haluat tietää osoitteen ja puhelinnumeron.</w:t>
      </w:r>
    </w:p>
    <w:p>
      <w:r>
        <w:rPr>
          <w:b/>
        </w:rPr>
        <w:t xml:space="preserve">Esimerkki 3.1821</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Newnhamissa" Järjestelmä: "The Red Bull on erinomainen ravintola, ja se sijaitsee Newnhamin kaupunginosassa." Käyttäjä: "Mikä on puhelinnumero ja hinta?" Järjestelmä: "The Red Bullin puhelinnumero on 01223902124. Pääruokien hinnat vaihtelevat 4 punnasta 25 puntaan ja 11 puntaan 95. Cappuccinon hinta on 1 punta 95 ja halvimman tuopin oluen hinta on 2 puntaa 65." Käyttäjä: "kiitos, näkemiin.</w:t>
      </w:r>
    </w:p>
    <w:p>
      <w:r>
        <w:rPr>
          <w:b/>
        </w:rPr>
        <w:t xml:space="preserve">Tulos</w:t>
      </w:r>
    </w:p>
    <w:p>
      <w:r>
        <w:t xml:space="preserve">Etsit ravintola Newnhamissa. Et välitä hintaluokasta. Haluat tietää puhelinnumeron ja hinnan.</w:t>
      </w:r>
    </w:p>
    <w:p>
      <w:r>
        <w:rPr>
          <w:b/>
        </w:rPr>
        <w:t xml:space="preserve">Esimerkki 3.1822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"etsin kohtuuhintaista ravintolaa Barnwellin alueelta "Järjestelmä: "The Wheatsheaf on hyvä ravintola, se sijaitsee Barnwellin kaupunginosassa ja se on kohtuuhintainen.'Käyttäjä: 'osoite ja puhelinnumero'Järjestelmä: 'The Wheatsheaf sijaitsee osoitteessa Stow Road, Stow-Cum-Quy ja sen puhelinnumero on 01223812196.'Käyttäjä: 'paikan postinumero'Järjestelmä: 'The Wheatsheaf sijaitsee alueella, jonka postinumero on CB5 9AD.'Käyttäjä: 'kiitos näkemiin'</w:t>
      </w:r>
    </w:p>
    <w:p>
      <w:r>
        <w:rPr>
          <w:b/>
        </w:rPr>
        <w:t xml:space="preserve">Tulos</w:t>
      </w:r>
    </w:p>
    <w:p>
      <w:r>
        <w:t xml:space="preserve">Etsit kohtuuhintaista ravintolaa, ja sen pitäisi sijaita Barnwellin alueella. Haluat tietää paikan osoitteen, puhelinnumeron ja postinumeron.</w:t>
      </w:r>
    </w:p>
    <w:p>
      <w:r>
        <w:rPr>
          <w:b/>
        </w:rPr>
        <w:t xml:space="preserve">Esimerkki 3.1823</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ilmaiseksi" Järjestelmä: "Ta Bouche, joka tarjoilee ranskalaista ruokaa, on loistava ravintola". Se ei peri sisäänpääsymaksua. "Käyttäjä: "öö mikä on osoite "Järjestelmä: "Ta Bouche sijaitsee osoitteessa 10-15 Market Passage. "Käyttäjä: "ja puhelinnumero "Järjestelmä: "Ta Bouchen puhelinnumero on 01223462277. "Käyttäjä: "ja hinta "Järjestelmä: "Ta Bouche on erinomainen paikka. Pääruokien hinnat vaihtelevat 5 puntaa 45 ja 10 puntaa 95 välillä, ja sisäänpääsy on ilmainen. "Käyttäjä: 'kiitos näkemiin'</w:t>
      </w:r>
    </w:p>
    <w:p>
      <w:r>
        <w:rPr>
          <w:b/>
        </w:rPr>
        <w:t xml:space="preserve">Tulos</w:t>
      </w:r>
    </w:p>
    <w:p>
      <w:r>
        <w:t xml:space="preserve">Etsit ranskalaista ravintolaa, ja sen pitäisi olla ilmainen. Varmista, että saat osoitteen, puhelinnumeron ja hinnan.</w:t>
      </w:r>
    </w:p>
    <w:p>
      <w:r>
        <w:rPr>
          <w:b/>
        </w:rPr>
        <w:t xml:space="preserve">Esimerkki 3.1824</w:t>
      </w:r>
    </w:p>
    <w:p>
      <w:r>
        <w:t xml:space="preserve">Järjestelmä: "Kiitos, että soitit Cambridgen tiedotusjärjestelmään. Puhelunne nauhoitetaan tutkimustarkoituksiin. Saatat kysyä tietoja ruokapaikasta, kuten ravintolasta, pubista tai kahvilasta. Miten voin auttaa? "Käyttäjä: "löydänkö kalliin ravintolan addonbrookesin alueen läheltä "Järjestelmä: "Etsitkö kahvilaa vai ravintolaa? "Käyttäjä: "noise sil "Järjestelmä: "Etsitkö pubia vai ravintolaa? "Käyttäjä: "etsin kallista ravintolaa "Järjestelmä: "Minkälaista ruokaa haluaisit?". Esimerkiksi itäaasialaista, amerikkalaista tai välimerellistä.'Käyttäjä: 'mitä tahansa pubia en välitä'Järjestelmä: 'Lucky Star on hyvä ravintola, se on Addenbrooken kaupunginosassa ja se on kalliissa hintaluokassa.'Käyttäjä: 'mistä löydän käsittämättömän puhelinnumeron ja paikan osoitteen'Järjestelmä: 'Lucky Starin puhelinnumero on 01223244277.'Käyttäjä: 'ja paikan osoite'Järjestelmä: 'Lucky Star on osoitteessa Unit.'Käyttäjä: 'melua sil'Järjestelmä: 'Lucky Star on erinomainen ravintola.'Käyttäjä: 'melua sil'Järjestelmä: 'Lucky Star on erinomainen ravintola.'Käyttäjä: 'melua sil voinko tietää osoitteen'Järjestelmä: 'Lucky Star on Unitissa.'Käyttäjä: 'onnen tähti ravintola a'Järjestelmä: 'Lucky Star on loistava ravintola.'Käyttäjä: 'ok voinko tietää onnen tähti ravintolan osoitteen'Järjestelmä: 'Lucky Star sijaitsee Unitissa.'Käyttäjä: 'kiitos näkemiin'</w:t>
      </w:r>
    </w:p>
    <w:p>
      <w:r>
        <w:rPr>
          <w:b/>
        </w:rPr>
        <w:t xml:space="preserve">Tulos</w:t>
      </w:r>
    </w:p>
    <w:p>
      <w:r>
        <w:t xml:space="preserve">Haluat löytää kalliin ravintolan, ja sen pitäisi olla Addenbrookesin alueella. Haluat tietää paikan puhelinnumeron ja osoitteen.</w:t>
      </w:r>
    </w:p>
    <w:p>
      <w:r>
        <w:rPr>
          <w:b/>
        </w:rPr>
        <w:t xml:space="preserve">Esimerkki 3.1825</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 "Käyttäjä: "käsittämätön "Järjestelmä: "Minkälaista paikkaa etsit? Esimerkiksi kahvila tai ravintola.'Käyttäjä: 'nykyaikainen ravintola'Järjestelmä: 'Millaista hintaluokkaa etsit? Esimerkiksi halpa tai kohtuullinen.'Käyttäjä: 'im looking for a contemporary restaurant in the girton area'Järjestelmä: 'Graffiti on erinomainen ravintola, se sijaitsee Girtonin kaupunginosassa ja siellä tarjoillaan nykyaikaista ruokaa.'Käyttäjä: 'baby'Järjestelmä: 'What part of town do you have in mind? Esimerkiksi jotain Castle Hillin, Fen Dittonin tai Trumpingtonin alueelta. "Käyttäjä: "baby "Järjestelmä: "Mitä kaupunginosaa ajattelit? Esimerkiksi Girton tai New Chesterton. "Käyttäjä: "girtonin alue "Järjestelmä: "Graffiti, joka sijaitsee Girtonin kaupunginosassa, on hyvä ravintola". Se tarjoilee nykyaikaista ruokaa.'User: 'girton'System: "Graffiti, joka sijaitsee Girtonin kaupunginosassa, on loistava ravintola. Se tarjoilee nykyaikaista ruokaa. "Käyttäjä: "mikä osoite "Järjestelmä: "Graffiti sijaitsee osoitteessa Hotel Felix, Whitehouse Lane, Huntingdon Road. "Käyttäjä: "mikä osoite "Järjestelmä: "Graffiti sijaitsee osoitteessa Hotel Felix, Whitehouse Lane, Huntingdon Road.'Käyttäjä: 'mikä on postinumero'Järjestelmä: 'Graffiti sijaitsee alueella, jonka postinumero on CB3 0LX.'Käyttäjä: 'mikä on postinumero'Järjestelmä: 'Graffiti sijaitsee alueella, jonka postinumero on CB3 0LX.'Käyttäjä: 'kiitos, näkemiin'</w:t>
      </w:r>
    </w:p>
    <w:p>
      <w:r>
        <w:rPr>
          <w:b/>
        </w:rPr>
        <w:t xml:space="preserve">Tulos</w:t>
      </w:r>
    </w:p>
    <w:p>
      <w:r>
        <w:t xml:space="preserve">Haluat löytää nykyaikaisen ravintolan, ja sen pitäisi sijaita Girtonin alueella. Varmista, että saat paikan osoitteen ja postinumeron.</w:t>
      </w:r>
    </w:p>
    <w:p>
      <w:r>
        <w:rPr>
          <w:b/>
        </w:rPr>
        <w:t xml:space="preserve">Esimerkki 3.1826</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Hintonin alueelta." Järjestelmä: "Millaista hintaluokkaa etsit? Esimerkiksi halpa tai kohtuullinen.'Käyttäjä: 'En välitä'Järjestelmä: 'Minkälaista ruokaa haluaisit? Esimerkiksi itäaasialaista, fuusio- tai turkkilaista. "Käyttäjä: "en välitä "Järjestelmä: "Sitar Tandoori, joka sijaitsee Cherry Hintonin kaupunginosassa, on loistava ravintola. "Käyttäjä: "mikä on osoite "Järjestelmä: "Sitar Tandoori sijaitsee osoitteessa 43 High Street, Cherry Hinton. "Käyttäjä: "minkälaista ruokaa he tarjoilevat "Järjestelmä: "Sitar Tandoori tarjoilee intialaista ruokaa. "Käyttäjä: "kiitos, näkemiin</w:t>
      </w:r>
    </w:p>
    <w:p>
      <w:r>
        <w:rPr>
          <w:b/>
        </w:rPr>
        <w:t xml:space="preserve">Tulos</w:t>
      </w:r>
    </w:p>
    <w:p>
      <w:r>
        <w:t xml:space="preserve">Etsitkö ravintolaa kohteessa Cherry Hinton. Et välitä hintaluokasta. Varmista, että saat paikan osoitteen ja ruokatyypin.</w:t>
      </w:r>
    </w:p>
    <w:p>
      <w:r>
        <w:rPr>
          <w:b/>
        </w:rPr>
        <w:t xml:space="preserve">Esimerkki 3.1827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ja sen pitäisi olla Cherry Hintonin alueella." Järjestelmä: "Minkälaista ruokaa haluatte? Esimerkiksi kahvilaruokaa, kreikkalaista tai thaimaalaista ruokaa.'Käyttäjä: 'Tarvitsen osoitteen puhelinnumeron'Järjestelmä: 'Etsitkö paikkaa, joka on lähellä tiettyä tapahtumapaikkaa? Esimerkiksi Cherry Hinton Water Play tai Whipple Museum.'Käyttäjä: 'cherry hinton'Järjestelmä: 'Minkälaista ruokaa haluaisit? Esimerkiksi englantilainen, ranskalainen tai espanjalainen.'Käyttäjä: 'mikä tahansa ravintola'Järjestelmä: 'Minkälaista ruokaa haluat? Esimerkiksi nykyaikainen, lähi-idän tai espanjalainen.'Käyttäjä: 'edullinen'Järjestelmä: 'Minkä tyyppistä ruokaa haluaisit? Esimerkiksi pubi, kreikkalainen tai kasvisruoka.'Käyttäjä: 'kasvisruoka'Järjestelmä: 'Halpaan hintaluokkaan ei kuulu kasvisruokaa tarjoavia ravintoloita.'Käyttäjä: 'kreikkalainen'Järjestelmä: 'Haluaisitko halpaa hintaluokkaa vai etkö välitä?'Käyttäjä: 'halpa hintaluokka'Järjestelmä: 'Cherry Hintonin alueella ei ole kreikkalaista ruokaa tarjoavia ravintoloita.'Käyttäjä: 'perinteinen'Järjestelmä: 'Haluaisitko cherry hintonin alueen, vai etkö välitä?'Käyttäjä: 'tarvitsen cherry hintonin alueen'Järjestelmä: 'Ei ole ravintolaa, jossa tarjoillaan perinteistä ruokaa halvalla hintaluokalla.'Käyttäjä: 'ok kiitos näkemiin'</w:t>
      </w:r>
    </w:p>
    <w:p>
      <w:r>
        <w:rPr>
          <w:b/>
        </w:rPr>
        <w:t xml:space="preserve">Tulos</w:t>
      </w:r>
    </w:p>
    <w:p>
      <w:r>
        <w:t xml:space="preserve">Etsit halpaa ravintolaa, ja sen pitäisi sijaita Cherry Hintonin alueella. Haluat tietää paikan osoitteen ja puhelinnumeron.</w:t>
      </w:r>
    </w:p>
    <w:p>
      <w:r>
        <w:rPr>
          <w:b/>
        </w:rPr>
        <w:t xml:space="preserve">Esimerkki 3.1828</w:t>
      </w:r>
    </w:p>
    <w:p>
      <w:r>
        <w:t xml:space="preserve">Järjestelmä: "Kiitos, että soitit Cambridgen tiedotusjärjestelmään. Puhelunne nauhoitetaan tutkimustarkoituksiin. Saatat kysyä tietoja ruokapaikasta, kuten ravintolasta, pubista tai kahvilasta. Miten voin auttaa?" Käyttäjä: "nosie sil" Järjestelmä: "Minkälaista paikkaa etsit? Esimerkiksi pubi tai ravintola.'Käyttäjä: 'ravintola'Järjestelmä: 'Millaista hintaluokkaa etsit? Esimerkiksi ilmainen tai kohtuullinen.'Käyttäjä: 'kallis hintaluokka'Järjestelmä: 'Etsitkö jostain tietystä paikasta läheltä tiettyä tapahtumapaikkaa? Esimerkiksi Jesus College, Little Saint Mary's tai Wandlebury Country Park.'Käyttäjä: 'ei mitään erityistä hintaa'Järjestelmä: 'Minkälaista ruokaa haluatte? Esimerkiksi vain juomia ja välipaloja, ranskalaista tai thaimaalaista.'Käyttäjä: 'italialaista'Järjestelmä: 'Mikä kaupunginosa sinulla on mielessäsi? Esimerkiksi Girton tai Trumpington.'Käyttäjä: 'sillä ei ole väliä'Järjestelmä: 'Ask on hyvä ravintola, jossa tarjoillaan italialaista ruokaa. Se on kalliissa hintaluokassa.'Käyttäjä: 'noise sil'Järjestelmä: 'Ask on loistava paikka. Pääruokien hinta vaihtelee 6 puntaa 25 ja 11 puntaa 95 välillä ja viinilasillisen hinta vaihtelee 4 puntaa 85 ja 6 puntaa 5 välillä. "Käyttäjä: "onko tämä italialainen ravintola "Järjestelmä: "Ask on erinomainen ravintola ja siellä tarjoillaan italialaista ruokaa. "Käyttäjä: "onko teillä muita kalliissa hintaluokassa "Järjestelmä: "Ask sijaitsee osoitteessa 12 Bridge Street. Pääruokien hinnat vaihtelevat 6 punnasta 25 puntaan 11 puntaan 95 ja viinilasillisen hinta vaihtelee 4 punnasta 85 puntaan 6 puntaan 5." Käyttäjä: "onko teillä muita ravintoloita?" Järjestelmä: "Sorrento on loistava ravintola. Se tarjoilee italialaista ruokaa. Se kuuluu kalliiseen hintaluokkaan. "Käyttäjä: "Saisinko osoitteen? "Järjestelmä: "Sorrento sijaitsee osoitteessa 196 Cherry Hinton Road. "Käyttäjä: "ja mikä on postinumero? "Järjestelmä: "Sorrento sijaitsee alueella, jonka postinumero on CB1 7AN. "Käyttäjä: "onko teillä muita italialaisia ravintoloita kalliissa hintaluokissa? "Järjestelmä: "Sorrento on erinomainen paikka. Pääruokien hinta vaihtelee 9 punnasta 16 puntaan 95.'Käyttäjä: 'onko teillä muita'Järjestelmä: 'The Sorrento sijaitsee osoitteessa 196 Cherry Hinton Road.'Käyttäjä: 'click sil'Järjestelmä: 'The Sorrento on loistava ravintola.'Käyttäjä: 'breathing sil'Järjestelmä: 'The Sorrento on loistava ravintola.'Käyttäjä: 'kiitos näkemiin'</w:t>
      </w:r>
    </w:p>
    <w:p>
      <w:r>
        <w:rPr>
          <w:b/>
        </w:rPr>
        <w:t xml:space="preserve">Tulos</w:t>
      </w:r>
    </w:p>
    <w:p>
      <w:r>
        <w:t xml:space="preserve">Haluat löytää italialaisen ravintolan, ja sen pitäisi olla kalliin hintainen. Varmista, että saat osoitteen ja postinumeron.</w:t>
      </w:r>
    </w:p>
    <w:p>
      <w:r>
        <w:rPr>
          <w:b/>
        </w:rPr>
        <w:t xml:space="preserve">Esimerkki 3.1829</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tai pubia.'Käyttäjä: 'im looking for'Järjestelmä: 'Millaista paikkaa etsit? Esimerkiksi kahvila tai ravintola.'Käyttäjä: 'im looking for a chinese takeaway restaurant'Järjestelmä: 'Would you like chinese or X food?'Käyttäjä: 'im looking for a chinese takeaway restaurant'Järjestelmä: 'What kind of price range are you looking for? Esimerkiksi halpa, kallis tai kohtuullinen.'Käyttäjä: 'kiinalainen'Järjestelmä: 'Millaista hintaluokkaa etsit? Esimerkiksi ilmainen tai kohtuullinen.'Käyttäjä: 'kohtuullinen'Järjestelmä: 'Mitä kaupunginosaa ajattelet? Esimerkiksi jotain Chestertonin, keskustan tai Trumpingtonin alueelta.'Käyttäjä: 'kohtalainen'Järjestelmä: 'Mitä kaupunginosaa sinulla on mielessäsi? Esimerkiksi jotain Addenbrooke's, Fen Ditton tai Newnham -aluetta. "Käyttäjä: "keskustan alue "Järjestelmä: "Charlie Chan, joka sijaitsee kaupungin keskiosassa, on loistava ravintola". Tämä paikka, jossa tarjoillaan kiinalaista ruokaa, on kohtuullisessa hintaluokassa. "Käyttäjä: "keskustan alue "Järjestelmä: "Charlie Chan on loistava ravintola, se sijaitsee kaupungin keskustassa, siellä tarjoillaan kiinalaista ruokaa ja se on kohtuullisessa hintaluokassa. "Käyttäjä: "mikä on Charlie Chanin osoite "Järjestelmä: "Charlie Chan sijaitsee osoitteessa 14 Regent Street.'Käyttäjä: 'mikä on osoite'Järjestelmä: 'Charlie Chan sijaitsee osoitteessa 14 Regent Street.'Käyttäjä: 'mikä on postinumero'Järjestelmä: 'Charlie Chan sijaitsee alueella, jonka postinumero on CB2 1DB.'Käyttäjä: 'postinumero'Järjestelmä: 'Charlie Chan sijaitsee alueella, jonka postinumero on CB2 1DB.'Käyttäjä: 'kiitos ja näkemiin'</w:t>
      </w:r>
    </w:p>
    <w:p>
      <w:r>
        <w:rPr>
          <w:b/>
        </w:rPr>
        <w:t xml:space="preserve">Tulos</w:t>
      </w:r>
    </w:p>
    <w:p>
      <w:r>
        <w:t xml:space="preserve">Etsit kiinalaista noutoruokaravintolaa, ja sen pitäisi sijaita kaupungin keskusta-alueella. Haluat tietää paikan osoitteen ja postinumeron.</w:t>
      </w:r>
    </w:p>
    <w:p>
      <w:r>
        <w:rPr>
          <w:b/>
        </w:rPr>
        <w:t xml:space="preserve">Esimerkki 3.1830</w:t>
      </w:r>
    </w:p>
    <w:p>
      <w:r>
        <w:t xml:space="preserve">Järjestelmä: "Kiitos, että soitit Cambridgen tiedotusjärjestelmään. Puhelunne nauhoitetaan tutkimustarkoituksiin. Saatat kysyä tietoja ruokapaikasta, kuten ravintolasta, pubista tai kahvilasta. Miten voin auttaa?" Käyttäjä: "Haluaisin löytää kalliin ravintolan." Järjestelmä: "Etsitkö jotain tiettyä paikkaa lähellä?" Käyttäjä: "Etsin. Esimerkiksi Cherry Hinton Water Play, Downing College tai King's College." Käyttäjä: "ja sen pitäisi olla Castle Hillin alueella." Järjestelmä: "Minkälaista ruokaa haluaisit?" Käyttäjä: "Minkälaista ruokaa haluat? Esimerkiksi kiinalainen take away, amerikkalainen tai kasvisruokaa. "Käyttäjä: "kallis ravintola "Järjestelmä: "Etsitkö paikkaa lähellä tiettyä tapahtumapaikkaa?". Esimerkiksi Cambridge Contemporary Art tai Kettle's Yard. "Käyttäjä: "Ranskalainen käy hyvin "Järjestelmä: "Mikä osa kaupunkia sinulla on mielessäsi? Esimerkiksi jotain Addenbrooke'sin, Arburyn tai Fen Dittonin alueelta. "Käyttäjä: "castle hill "Järjestelmä: "Etsitkö paikkaa tietyn tapahtumapaikan läheltä? Esimerkiksi Magdalene College, Saint Catharine's College tai Wandlebury Country Park. "Käyttäjä: "castle hill area "Järjestelmä: "Mikä kaupunginosa sinulla on mielessäsi?". Esimerkiksi jotain Cherry Hintonista, Chestertonista tai keskustan alueelta. "Käyttäjä: "castle hill area "Järjestelmä: "Mikä osa kaupunkia sinulla on mielessäsi"? Esimerkiksi jotain Arburyn, Girtonin tai New Chestertonin alueelta.'Käyttäjä: 'castle hill'Järjestelmä: 'Mitä kaupunginosaa ajattelit? Esimerkiksi keskustan alue tai King's Hedges.'User: 'castle hill'System: 'Etsitkö paikkaa, joka on lähellä tiettyä tapahtumapaikkaa? Esimerkiksi Broughton House tai arkeologian ja antropologian museo. "Käyttäjä: "Haluaisin löytää kalliin ravintolan "Järjestelmä: "Etsitkö paikkaa, joka on lähellä tiettyä tapahtumapaikkaa?". Esimerkiksi All Saints Church, Museum Of Technology tai Scott Polar Museum. "Käyttäjä: "Onko teillä ranskalaisia ravintoloita? "Järjestelmä: "Etsitkö jostain tietystä paikasta läheltä tiettyä paikkaa?". Esimerkiksi All Saints Church, Museum Of Technology tai Pembroke College. "Käyttäjä: "technology "System: "The Hotel du Vin on erinomainen ravintola, siellä tarjoillaan ranskalaista ruokaa ja se on kalliissa hintaluokassa. "Käyttäjä: "all saints church "System: "The Hotel du Vin on erinomainen ravintola, siellä tarjoillaan ranskalaista ruokaa ja se on kalliissa hintaluokassa.".'Käyttäjä: 'saanko puhelinnumeron ja'Järjestelmä: 'Hotel du Vinin puhelinnumero on 01223227330.'Käyttäjä: 'postinumero'Järjestelmä: 'Hotel du Vin sijaitsee alueella, jonka postinumero on CB2 1QA.'Käyttäjä: 'for the du vin could i have the unintelligible'Järjestelmä: 'The Hotel du Vin is an outstanding restaurant.'Käyttäjä: 'postinumero'Järjestelmä: 'Hotel du Vin sijaitsee alueella, jonka postinumero on CB2 1QA.'Käyttäjä: 'voisinko saada postinumeron'Järjestelmä: 'Hotel du Vin sijaitsee alueella, jonka postinumero on CB2 1QA.'Käyttäjä: 'i'Järjestelmä: 'The Hotel du Vin is an outstanding restaurant.'Käyttäjä: 'ja Hotel du Vinin puhelinnumero'Järjestelmä: 'Haluaisitko ranskalaista ruokaa, vai etkö välitä?'Käyttäjä: 'saisinko puhelinnumeron, kiitos'Järjestelmä: 'Haluaisitko ranskalaista ruokaa, vai etkö välitä?'Käyttäjä: 'ranskalaista ruokaa'Järjestelmä: 'Hotel du Vinin puhelinnumero on 01223227330. Se sijaitsee alueella, jonka postinumero on CB2 1QA.'Käyttäjä: 'ranskalaista ruokaa'Järjestelmä: 'Hotel du Vin, joka tarjoilee ranskalaista ruokaa, on erinomainen ravintola. Se on kalliissa hintaluokassa.'Käyttäjä: 'kiitos ja näkemiin'</w:t>
      </w:r>
    </w:p>
    <w:p>
      <w:r>
        <w:rPr>
          <w:b/>
        </w:rPr>
        <w:t xml:space="preserve">Tulos</w:t>
      </w:r>
    </w:p>
    <w:p>
      <w:r>
        <w:t xml:space="preserve">Haluat löytää kalliin ravintolan, ja sen pitäisi olla Castle Hillin alueella. Haluat tietää paikan puhelinnumeron ja postinumeron.</w:t>
      </w:r>
    </w:p>
    <w:p>
      <w:r>
        <w:rPr>
          <w:b/>
        </w:rPr>
        <w:t xml:space="preserve">Esimerkki 3.1831</w:t>
      </w:r>
    </w:p>
    <w:p>
      <w:r>
        <w:t xml:space="preserve">Järjestelmä: "Kiitos, että soitit Cambridgen tiedotusjärjestelmään. Puhelunne nauhoitetaan tutkimustarkoituksiin. Saatat kysyä tietoja ruokapaikasta, kuten ravintolasta, pubista tai kahvilasta. Miten voin auttaa?" Käyttäjä: "pubi" Järjestelmä: "The Bakers on loistava pubi." Käyttäjä: "sallii lapset" Järjestelmä: "The Bakers, joka sallii lapset, on erinomainen pubi." Käyttäjä: "on televisio" Järjestelmä: "Haluaisitko muita lapsia, vai etkö välitä?" Käyttäjä: "lapset" Järjestelmä: "The Bakersin puhelinnumero on 01223304121.'Käyttäjä: 'onko siinä televisio'Järjestelmä: 'The Bakers on loistava pubi.'Käyttäjä: 'onko siinä televisio'Järjestelmä: 'The Bakers on erinomainen pubi ja sen puhelinnumero on 01223304121.'Käyttäjä: 'osoite'Järjestelmä: 'The Bakers sijaitsee osoitteessa 176 East Road.'Käyttäjä: 'hinta'Järjestelmä: 'The Bakers on erinomainen paikka. Pääruokien hinta vaihtelee 6 punnasta 8 puntaan 49 puntaan ja halvimman tuopin hinta on 2 puntaa 25 puntaa. "Käyttäjä: 'kiitos näkemiin'</w:t>
      </w:r>
    </w:p>
    <w:p>
      <w:r>
        <w:rPr>
          <w:b/>
        </w:rPr>
        <w:t xml:space="preserve">Tulos</w:t>
      </w:r>
    </w:p>
    <w:p>
      <w:r>
        <w:t xml:space="preserve">Etsit pubia, ja siinä pitäisi olla lasten pääsy ja televisio. Varmista, että saat paikan osoitteen, puhelinnumeron ja hinnan.</w:t>
      </w:r>
    </w:p>
    <w:p>
      <w:r>
        <w:rPr>
          <w:b/>
        </w:rPr>
        <w:t xml:space="preserve">Esimerkki 3.1832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"kohtuuhintainen kreikkalainen ravintola "Järjestelmä: "Anna minun vahvistaa. Etsitte kohtuuhintaista paikkaa." Käyttäjä: "kyllä" Järjestelmä: "Kreikkalaista ruokaa tarjoava Eraina Taverna on erinomainen ravintola." Käyttäjä: "Kyllä" Järjestelmä: "Eraina Taverna on erinomainen ravintola. Se kuuluu kohtalaiseen hintaluokkaan.'User: 'osoite'System: 'Eraina Taverna sijaitsee osoitteessa 2 Free School Lane.'User: 'puhelinnumero'System: 'Eraina Tavernan puhelinnumero on 01223902126.'Käyttäjä: 'alue'Järjestelmä: 'Eraina Taverna on loistava ravintola.'Käyttäjä: 'alue'Järjestelmä: 'Eraina Taverna on erinomainen ravintola.'Käyttäjä: 'millä alueella se sijaitsee'Järjestelmä: 'Eraina Taverna sijaitsee kaupungin keskiosassa.'Käyttäjä: 'kiitos näkemiin'</w:t>
      </w:r>
    </w:p>
    <w:p>
      <w:r>
        <w:rPr>
          <w:b/>
        </w:rPr>
        <w:t xml:space="preserve">Tulos</w:t>
      </w:r>
    </w:p>
    <w:p>
      <w:r>
        <w:t xml:space="preserve">Etsit kreikkalaista ravintolaa, ja sen pitäisi olla kohtuuhintainen. Varmista, että saat osoitteen, puhelinnumeron ja alueen.</w:t>
      </w:r>
    </w:p>
    <w:p>
      <w:r>
        <w:rPr>
          <w:b/>
        </w:rPr>
        <w:t xml:space="preserve">Esimerkki 3.1833</w:t>
      </w:r>
    </w:p>
    <w:p>
      <w:r>
        <w:t xml:space="preserve">Järjestelmä: "Kiitos, että soitit Cambridgen tiedotusjärjestelmään. Puhelunne nauhoitetaan tutkimustarkoituksiin. Saatat kysyä tietoja ruokapaikasta, kuten ravintolasta, pubista tai kahvilasta. Miten voin auttaa?" Käyttäjä: "Kyllä, etsin pubia, jossa on internetyhteys ja televisio" Järjestelmä: "The Bakers on erinomainen pubi, jossa on internetyhteys ja televisio" Käyttäjä: "Saanko osoitteen" Järjestelmä: "The Bakers sijaitsee osoitteessa 176 East Road" Käyttäjä: "Saanko puhelinnumeron" Järjestelmä: "The Bakersin puhelinnumero on 01223304121" Käyttäjä: "Kiitos, näkemiin".</w:t>
      </w:r>
    </w:p>
    <w:p>
      <w:r>
        <w:rPr>
          <w:b/>
        </w:rPr>
        <w:t xml:space="preserve">Tulos</w:t>
      </w:r>
    </w:p>
    <w:p>
      <w:r>
        <w:t xml:space="preserve">Etsit pubia, ja siinä pitäisi olla internet-yhteys ja televisio. Varmista, että saat osoitteen ja puhelinnumeron.</w:t>
      </w:r>
    </w:p>
    <w:p>
      <w:r>
        <w:rPr>
          <w:b/>
        </w:rPr>
        <w:t xml:space="preserve">Esimerkki 3.1834</w:t>
      </w:r>
    </w:p>
    <w:p>
      <w:r>
        <w:t xml:space="preserve">Järjestelmä: "Kiitos, että soitit Cambridgen tiedotusjärjestelmään. Puhelunne nauhoitetaan tutkimustarkoituksiin. Saatat kysyä tietoja ruokapaikasta, kuten ravintolasta, pubista tai kahvilasta. Miten voin auttaa?" Käyttäjä: "tarvitsen kalliin ravintolan Addenbrookesin alueella" Järjestelmä: "Haluaisitko paikan, jonka hintaluokka on halpa vai kallis?" Käyttäjä: "kallis" Järjestelmä: "Minkälaista ruokaa haluaisit?" Järjestelmä: "Minkälaista ruokaa haluaisit? Esimerkiksi kahvilaruokaa tai fuusioruokaa.'Käyttäjä: 'fuusioruokaa'Järjestelmä: 'Haluaisitko paikan, jossa on kallis hintaluokka vai jossa ei ole pääsymaksua?'Käyttäjä: 'kallis'Järjestelmä: 'Minkälaista ruokaa haluaisit? Esimerkiksi itäaasialainen, fuusio tai espanjalainen.'Käyttäjä: 'fuusio'Järjestelmä: 'Minkälaista ruokaa haluaisit? Esimerkiksi kansainvälinen, espanjalainen tai turkkilainen.'Käyttäjä: 'kansainvälinen'System: 'Addenbrooken alueella ei ole ravintolaa, jossa tarjoiltaisiin kansainvälistä ruokaa.'Käyttäjä: 'fuusio'System: 'Haluaisitko Addenbrooken alueella, vai etkö välitä?'Käyttäjä: 'addenbrookes'System: 'Haluaisitko kansainvälistä ruokaa, vai etkö välitä?'Käyttäjä: 'en välitä'System: 'Mitä kaupunginosaa ajattelet? Esimerkiksi jotain keskustan, Romseyn tai Trumpingtonin alueelta. "Käyttäjä: "addenbrookes "Järjestelmä: "Mikä kaupunginosa sinulla on mielessäsi? Esimerkiksi jotakin keskustan, Newnhamin tai Trumpingtonin alueella. "Käyttäjä: "keskustan "Järjestelmä: "Blue Spice, joka on kalliissa hintaluokassa, on erinomainen ravintola. "Käyttäjä: "kiitos, näkemiin</w:t>
      </w:r>
    </w:p>
    <w:p>
      <w:r>
        <w:rPr>
          <w:b/>
        </w:rPr>
        <w:t xml:space="preserve">Tulos</w:t>
      </w:r>
    </w:p>
    <w:p>
      <w:r>
        <w:t xml:space="preserve">Etsit kallista ravintolaa, ja sen pitäisi olla Addenbrookesin alueella. Haluat tietää paikan osoitteen, puhelinnumeron ja postinumeron.</w:t>
      </w:r>
    </w:p>
    <w:p>
      <w:r>
        <w:rPr>
          <w:b/>
        </w:rPr>
        <w:t xml:space="preserve">Esimerkki 3.1835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"taustamelu "Järjestelmä: "Millaista paikkaa etsit?". Esimerkiksi kahvilaa tai ravintolaa. "Käyttäjä: "käsittämätöntä yskää "Järjestelmä: "The Bakers on erinomainen pubi. "Käyttäjä: "ravintola "Järjestelmä: "Etsittekö pubia vai ravintolaa? "Käyttäjä: "taustamelua "Järjestelmä: "Etsittekö pubia vai ravintolaa?".'Käyttäjä: 'sil'Järjestelmä: 'Etsittekö pubia vai ravintolaa?'Käyttäjä: 'taustameluakaiutinpuhelin'Järjestelmä: 'Etsittekö pubia vai ravintolaa?'Käyttäjä: 'kohtuuhintainen ravintola'Järjestelmä: 'Minkälaista ruokaa haluaisitte? Esimerkiksi kiinalaista take away -ravintolaa tai mannermaista ruokaa.'Käyttäjä: 'ravintoloita'Järjestelmä: 'Etsitkö jostain tietystä paikasta? Esimerkiksi Byard Art, Book and Print Gallery tai Churchill College. "Käyttäjä: "kohtuuhintainen kohtuuhintainen "Järjestelmä: "Minkälaista ruokaa haluaisit?". Esimerkiksi itäaasialaista, kiinalaista tai italialaista.'Käyttäjä: 'käsittämätöntä'Järjestelmä: 'Etsitkö pubia vai ravintolaa?'Käyttäjä: 'taustamelua'Järjestelmä: 'Etsitkö pubia vai ravintolaa?'Käyttäjä: 'etsin kohtalaista'Järjestelmä: 'etsitkö pubia vai ravintolaa?'Käyttäjä: 'kohtalaisen edullinen ravintola'Järjestelmä: 'Mitä kaupunginosaa sinulla on mielessäsi? Esimerkiksi Cherry Hinton, King's Hedges tai New Chestertonin alue.'Käyttäjä: 'ravintola'Järjestelmä: 'Etsitkö jotain tiettyä tapahtumapaikkaa läheltä? Esimerkiksi Gonville and Caius College, Kettle's Yard tai Magdalene College. "Käyttäjä: "taustamelu uusi "Järjestelmä: "The Red Bull on erinomainen ravintola, ja se sijaitsee Newnhamin kaupunginosassa.". Se on kohtuullisessa hintaluokassa. "Käyttäjä: "new chesterton "Järjestelmä: "Minkälaista ruokaa haluaisit?". Esimerkiksi vain juomia ja välipaloja, amerikkalaista tai thaimaalaista.'Käyttäjä: 'taustamelu'Järjestelmä: 'Etsitkö pubia vai ravintolaa?'Käyttäjä: 'taustamelu'Järjestelmä: 'Etsitkö pubia vai ravintolaa?'Käyttäjä: 'taustamelu'Järjestelmä: 'Girtonin alueella ei ole pubia.'Käyttäjä: 'ravintola'Järjestelmä: 'Haluaisitko Girtonin alueelta, vai etkö välitä?'Käyttäjä: 'mikä ravintola'Järjestelmä: 'Haluaisitko Girtonin alueelta, vai etkö välitä?'Käyttäjä: 'taustamelu'Järjestelmä: 'Haluaisitko Girtonin alueelta, vai etkö välitä?'Käyttäjä: 'new chesterton'Järjestelmä: 'Etsitkö tapahtumapaikkaa Chestertonin tai New Chestertonin alueelta?'Käyttäjä: 'kyllä'Järjestelmä: 'Etsitkö tapahtumapaikkaa Chestertonin tai New Chestertonin alueelta?'Käyttäjä: 'taustamelu'Järjestelmä: 'Etsitkö tapahtumapaikkaa Chestertonin tai New Chestertonin alueelta?'Käyttäjä: 'taustamelu'Järjestelmä: 'Etsitkö tapahtumapaikkaa Chestertonin tai New Chestertonin alueelta?'Käyttäjä: 'kyllä'Järjestelmä: 'Etsitkö tapahtumapaikkaa Chestertonin tai New Chestertonin alueelta?'Käyttäjä: 'kyllä'Järjestelmä: 'Etsitkö tapahtumapaikkaa Chestertonin tai New Chestertonin alueelta?'Käyttäjä: 'kyllä'</w:t>
      </w:r>
    </w:p>
    <w:p>
      <w:r>
        <w:rPr>
          <w:b/>
        </w:rPr>
        <w:t xml:space="preserve">Tulos</w:t>
      </w:r>
    </w:p>
    <w:p>
      <w:r>
        <w:t xml:space="preserve">Haluat löytää kohtuuhintaisen ravintolan, ja sen pitäisi sijaita New Chestertonin alueella. Haluat tietää puhelinnumeron ja osoitteen.</w:t>
      </w:r>
    </w:p>
    <w:p>
      <w:r>
        <w:rPr>
          <w:b/>
        </w:rPr>
        <w:t xml:space="preserve">Esimerkki 3.1836</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"Anna minun vahvistaa. Et välitä lapsista ja etsit ruokapaikkaa." Käyttäjä: "kallis ravintola" Järjestelmä: "Millaista hintaluokkaa etsit? Esimerkiksi halpa, kallis tai ilmainen.'Käyttäjä: 'kallis'Järjestelmä: 'Minkälaista ruokaa haluaisit? Esimerkiksi itäaasialaista, pohjoiseurooppalaista tai mereneläviä.'Käyttäjä: 'en välitä'System: 'Voinko auttaa sinua muussa?'Käyttäjä: 'tapahtumapaikka'System: 'Newnhamin alueella ei ole ravintolaa kalliissa hintaluokassa.'Käyttäjä: 'trumpingtonin alueella'System: 'Haluaisitko kalliin hintaluokan vai etkö välitä?'Käyttäjä: 'kallis'System: 'Etsitkö jostain tietystä tapahtumapaikan läheisyydestä? Esimerkiksi kasvitieteellinen puutarha, Clare Hall tai Queens' College. "Käyttäjä: "ei "Järjestelmä: "The Oak Bistro, joka sijaitsee Trumpingtonin kaupunginosassa, on erinomainen ravintola." Käyttäjä: "ei "Järjestelmä: "The Oak Bistro, joka sijaitsee Trumpingtonin kaupunginosassa, on erinomainen ravintola. Se on kalliissa hintaluokassa. "Käyttäjä: "osoite ja hinta "Järjestelmä: "The Oak Bistro sijaitsee osoitteessa 6 Lensfield Road". Pääruokien hinnat vaihtelevat 11 punnasta 50 puntaan ja 17 puntaan 75 puntaan. "Käyttäjä: 'kiitos näkemiin'</w:t>
      </w:r>
    </w:p>
    <w:p>
      <w:r>
        <w:rPr>
          <w:b/>
        </w:rPr>
        <w:t xml:space="preserve">Tulos</w:t>
      </w:r>
    </w:p>
    <w:p>
      <w:r>
        <w:t xml:space="preserve">Haluat löytää kalliin ravintolan, ja sen pitäisi olla Trumpingtonin alueella. Haluat tietää osoitteen ja hinnan.</w:t>
      </w:r>
    </w:p>
    <w:p>
      <w:r>
        <w:rPr>
          <w:b/>
        </w:rPr>
        <w:t xml:space="preserve">Esimerkki 3.1837</w:t>
      </w:r>
    </w:p>
    <w:p>
      <w:r>
        <w:t xml:space="preserve">Järjestelmä: "Kiitos, että soitit Cambridgen tiedotusjärjestelmään. Puhelunne nauhoitetaan tutkimustarkoituksiin. Saatat kysyä tietoja ruokapaikasta, kuten ravintolasta, pubista tai kahvilasta. Miten voin auttaa?" Käyttäjä: "Tarvitsen halvan kahvilan." Järjestelmä: "Minkälaista ruokaa haluaisit?" Käyttäjä: "Minkälaista ruokaa haluat? Esimerkiksi meksikolaista ja Tex Mexiä, ranskalaista tai välimerellistä. "Käyttäjä: "kahvila "Järjestelmä: "Etsitkö paikkaa, joka on lähellä tiettyä tapahtumapaikkaa"? Esimerkiksi Byard Art, Saint Barnabas Press Gallery tai Primavera. "Käyttäjä: "kaupungin keskusta "Järjestelmä: "Clowns, joka sijaitsee kaupungin keskiosassa, on erinomainen kahvila". Tämä paikka, joka on loistava ravintola, on halpaa hintaluokkaa. "Käyttäjä: "minkälaista ruokaa "Järjestelmä: "Clowns tarjoilee italialaista ruokaa. "Käyttäjä: "kahvila "Järjestelmä: "Mikä kaupunginosa sinulla on mielessäsi"? Esimerkiksi Girton.'Käyttäjä: 'kaupungin keskusta'Järjestelmä: 'Clowns on loistava kahvila ja erinomainen ravintola, se sijaitsee kaupungin keskiosassa ja on halpaa hintaluokkaa.'Käyttäjä: 'mikä on puhelinnumero'Järjestelmä: 'Clownsin puhelinnumero on 01223355711.'Käyttäjä: 'kiitos'Järjestelmä: 'Clowns on erinomainen ravintola.'Käyttäjä: 'kiitos, näkemiin'</w:t>
      </w:r>
    </w:p>
    <w:p>
      <w:r>
        <w:rPr>
          <w:b/>
        </w:rPr>
        <w:t xml:space="preserve">Tulos</w:t>
      </w:r>
    </w:p>
    <w:p>
      <w:r>
        <w:t xml:space="preserve">Etsit halpaa kahvilaa, ja sen pitäisi sijaita kaupungin keskusta-alueella. Varmista, että saat paikan puhelinnumeron ja ruokatyypin.</w:t>
      </w:r>
    </w:p>
    <w:p>
      <w:r>
        <w:rPr>
          <w:b/>
        </w:rPr>
        <w:t xml:space="preserve">Esimerkki 3.1838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"sil "Järjestelmä: "Minkälaista paikkaa etsit? Esimerkiksi kahvilaa, pubia tai ravintolaa.'Käyttäjä: 'Etsin halpaa ravintolaa fendittonin alueelta'Järjestelmä: 'Mikä kaupunginosa sinulla on mielessäsi? Esimerkiksi Cherry Hinton tai Newnham.'Käyttäjä: 'fenditton'Järjestelmä: 'Mitä kaupunginosaa ajattelit? Esimerkiksi jotakin Arburyn, Riversiden tai Trumpingtonin alueelta. "Käyttäjä: "fenditton "Järjestelmä: "Mitä kaupunginosaa ajattelit? Esimerkiksi jotain Girtonin, Romseyn tai Trumpingtonin alueella. "Käyttäjä: "fenditt fenditton "System: "Milton Park English and Thai Restaurant, joka sijaitsee Fen Dittonin kaupunginosassa, on loistava ravintola. Se on halpaa hintaluokkaa. "Käyttäjä: "entä fendittonin alue "Järjestelmä: "La Raza, joka on halpaa hintaluokkaa, on loistava ravintola. "Käyttäjä: "mikä on osoite ja puhelinnumero "Järjestelmä: "La Raza sijaitsee osoitteessa 4-6, The Basement, Rose Crescent, ja sen puhelinnumero on 01223464550. "Käyttäjä: "kiitos, näkemiin".</w:t>
      </w:r>
    </w:p>
    <w:p>
      <w:r>
        <w:rPr>
          <w:b/>
        </w:rPr>
        <w:t xml:space="preserve">Tulos</w:t>
      </w:r>
    </w:p>
    <w:p>
      <w:r>
        <w:t xml:space="preserve">Haluat löytää halvan ravintolan, ja sen pitäisi olla Fendittonin alueella. Haluat tietää paikan osoitteen ja puhelinnumeron.</w:t>
      </w:r>
    </w:p>
    <w:p>
      <w:r>
        <w:rPr>
          <w:b/>
        </w:rPr>
        <w:t xml:space="preserve">Esimerkki 3.1839</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Dittonissa" Järjestelmä: "Mikä kaupunginosa sinulla on mielessäsi?" Käyttäjä: "Etsin ravintolaa Fen Dittonissa. Esimerkiksi jotain Addenbrooke's, Castle Hill tai Fen Dittonin alueelta. "Käyttäjä: "fen ditton "Järjestelmä: "Mikä kaupunginosa sinulla on mielessäsi?". Esimerkiksi New Chesterton tai Romsey.'User: 'fen ditton'System: 'Mitä kaupunginosaa ajattelit? Esimerkiksi Castle Hill tai New Chesterton.'User: 'fen ditton'System: 'Mikä kaupunginosa sinulla on mielessäsi? Esimerkiksi jotakin Castle Hillin, Girtonin tai jokirannan alueelta. "Käyttäjä: "fen ditton'Järjestelmä: "Mikä kaupunginosa sinulla on mielessäsi"? Esimerkiksi jotain Barnwellin, Chestertonin tai New Chestertonin alueelta. "Käyttäjä: "fen ditton "Järjestelmä: "Mikä kaupunginosa sinulla on mielessäsi"? Esimerkiksi jotain Addenbrooke's, Cherry Hinton tai King's Hedgesin alueelta. "Käyttäjä: "fen ditton "Järjestelmä: "Mitä kaupunginosaa ajattelit? Esimerkiksi Barnwell tai Castle Hill.'User: 'fen ditton'System: 'Mitä kaupunginosaa ajattelit? Esimerkiksi Arbury tai King's Hedges. "Käyttäjä: "kiitos, näkemiin".</w:t>
      </w:r>
    </w:p>
    <w:p>
      <w:r>
        <w:rPr>
          <w:b/>
        </w:rPr>
        <w:t xml:space="preserve">Tulos</w:t>
      </w:r>
    </w:p>
    <w:p>
      <w:r>
        <w:t xml:space="preserve">Etsitkö ravintolaa kohteessa Fenditton. Et välitä hintaluokasta. Haluat tietää paikan osoitteen, puhelinnumeron ja postinumeron.</w:t>
      </w:r>
    </w:p>
    <w:p>
      <w:r>
        <w:rPr>
          <w:b/>
        </w:rPr>
        <w:t xml:space="preserve">Esimerkki 3.1840</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pubia.'Käyttäjä: 'ravintola'Järjestelmä: 'Millaista hintaluokkaa etsit? Esimerkiksi kallista tai ilmaista.'Käyttäjä: 'ei väliä'Järjestelmä: 'Millainen kaupunginosa sinulla on mielessäsi? Esimerkiksi jotain Addenbrooke's-, Barnwell- tai Castle Hillin alueelta.'Käyttäjä: 'trumpington'Järjestelmä: 'Minkälaista ruokaa haluaisit? Esimerkiksi turkkilaista tai kasvisruokaa.'Käyttäjä: 'chinese'Järjestelmä: 'Wok n Grill, joka sijaitsee Trumpingtonin kaupunginosassa, on loistava ravintola. Se tarjoilee kiinalaista ruokaa. "Käyttäjä: "mikä on puhelinnumero "Järjestelmä: "Wok n Grillin puhelinnumero on 01223506248. "Käyttäjä: "mikä on hintaluokka "Järjestelmä: "Wok n Grill kuuluu kalliiseen hintaluokkaan. Pääruokien hinta vaihtelee 12 punnasta 80 puntaan.'Käyttäjä: 'kiitos näkemiin'</w:t>
      </w:r>
    </w:p>
    <w:p>
      <w:r>
        <w:rPr>
          <w:b/>
        </w:rPr>
        <w:t xml:space="preserve">Tulos</w:t>
      </w:r>
    </w:p>
    <w:p>
      <w:r>
        <w:t xml:space="preserve">Haluat löytää kiinalaisen ravintolan, ja sen pitäisi olla Trumpingtonin alueella. Varmista, että saat paikan puhelinnumeron ja hinnan.</w:t>
      </w:r>
    </w:p>
    <w:p>
      <w:r>
        <w:rPr>
          <w:b/>
        </w:rPr>
        <w:t xml:space="preserve">Esimerkki 3.1841</w:t>
      </w:r>
    </w:p>
    <w:p>
      <w:r>
        <w:t xml:space="preserve">Järjestelmä: "Kiitos, että soitit Cambridgen tiedotusjärjestelmään. Puhelunne nauhoitetaan tutkimustarkoituksiin. Saatat kysyä tietoja ruokapaikasta, kuten ravintolasta, pubista tai kahvilasta. Miten voin auttaa?" Käyttäjä: "Haluaisin vapaan ravintolan kaupungin keskustan alueella" Järjestelmä: "Anna minun vahvistaa. Etsit paikkaa keskusta-alueelta. "Käyttäjä: "kyllä "Järjestelmä: "Minkälaista ruokaa haluaisit?". Esimerkiksi kiinalaista take away -ravintolaa, italialaista tai japanilaista ruokaa.'Käyttäjä: 'Haluaisin ilmaisen ravintolan'Järjestelmä: 'Minkä tyyppistä ruokaa haluaisit? Esimerkiksi vain juomia ja välipaloja, itäaasialaista tai englantilaista.'Käyttäjä: 'en välitä'Järjestelmä: 'Michaelhouse Centre, joka sijaitsee kaupungin keskiosassa, on hyvä ravintola. Se ei peri sisäänpääsymaksua. "Käyttäjä: "Saisinko osoitteen ja puhelinnumeron? "Järjestelmä: "Michaelhouse Centre sijaitsee osoitteessa Michaelhouse, Trinity Street ja sen puhelinnumero on 01223309147. "Käyttäjä: "Minkälaista ruokaa siellä tarjoillaan? "Järjestelmä: "Michaelhouse Centre tarjoilee nykyruokaa. "Käyttäjä: "Kiitos, näkemiin.</w:t>
      </w:r>
    </w:p>
    <w:p>
      <w:r>
        <w:rPr>
          <w:b/>
        </w:rPr>
        <w:t xml:space="preserve">Tulos</w:t>
      </w:r>
    </w:p>
    <w:p>
      <w:r>
        <w:t xml:space="preserve">Etsit ilmaista ravintolaa, ja sen pitäisi sijaita kaupungin keskusta-alueella. Varmista, että saat osoitteen, puhelinnumeron ja ruokatyypin.</w:t>
      </w:r>
    </w:p>
    <w:p>
      <w:r>
        <w:rPr>
          <w:b/>
        </w:rPr>
        <w:t xml:space="preserve">Esimerkki 3.1842</w:t>
      </w:r>
    </w:p>
    <w:p>
      <w:r>
        <w:t xml:space="preserve">Järjestelmä: "Kiitos, että soitit Cambridgen tiedotusjärjestelmään. Puhelunne nauhoitetaan tutkimustarkoituksiin. Saatat kysyä tietoja ruokapaikasta, kuten ravintolasta, pubista tai kahvilasta. Miten voin auttaa?" Käyttäjä: "kallis" Järjestelmä: "Millaista hintaluokkaa etsit? Esimerkiksi halpa tai kallis.'Käyttäjä: 'kallis'Järjestelmä: 'Millaista hintaluokkaa etsit? Esimerkiksi halpa.'Käyttäjä: 'melu'Järjestelmä: 'Millaista hintaluokkaa etsit? Esimerkiksi halpa tai kohtalainen. "Käyttäjä: "kallis "Järjestelmä: "Caffe Nero, joka on kalliissa hintaluokassa, on loistava kahvila. "Käyttäjä: "tarjoilee kaikenlaista ruokaa "Järjestelmä: "Caffe Nero on erinomainen kahvila ja se on kalliissa hintaluokassa.".'Käyttäjä: 'melua'Järjestelmä: 'Voinko auttaa vielä jotenkin?'Käyttäjä: 'millaista ruokaa'Järjestelmä: 'Caffe Nero tarjoilee italialaista ruokaa.'Käyttäjä: 'mikä on puhelinnumero'Järjestelmä: 'Caffe Neron puhelinnumero on 01223307728.'Käyttäjä: 'mikä on osoite'Järjestelmä: 'Caffe Nero sijaitsee osoitteessa 11 Market Street.'Käyttäjä: 'melua'Järjestelmä: 'Caffe Nero on erinomainen kahvila.'Käyttäjä: 'tarjoilevatko he kahvia'Järjestelmä: 'Caffe Nero on loistava kahvila.'Käyttäjä: 'tarjoilevatko he kahvia'Järjestelmä: 'Caffe Nero on erinomainen kahvila.'Käyttäjä: 'mitä he tarjoilevat'Järjestelmä: 'Caffe Nero on loistava kahvila.'Käyttäjä: 'mikä on osoite'Järjestelmä: 'Caffe Nero sijaitsee osoitteessa 11 Market Street.'Käyttäjä: 'kiitos näkemiin'</w:t>
      </w:r>
    </w:p>
    <w:p>
      <w:r>
        <w:rPr>
          <w:b/>
        </w:rPr>
        <w:t xml:space="preserve">Tulos</w:t>
      </w:r>
    </w:p>
    <w:p>
      <w:r>
        <w:t xml:space="preserve">Etsit kahvilaa, jossa tarjoillaan mitä tahansa ruokaa, ja sen pitäisi olla kalliin hintainen. Haluat tietää paikan puhelinnumeron ja osoitteen.</w:t>
      </w:r>
    </w:p>
    <w:p>
      <w:r>
        <w:rPr>
          <w:b/>
        </w:rPr>
        <w:t xml:space="preserve">Esimerkki 3.1843</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"The Bakers on erinomainen pubi" Käyttäjä: "Onko siellä televisio" Järjestelmä: "The Bakersissa on televisio" Käyttäjä: "Onko siellä internet-yhteys" Järjestelmä: "The Bakersissa on internet-yhteys" Käyttäjä: "Mikä on osoite" Järjestelmä: "The Bakers on osoitteessa 176 East Road" Käyttäjä: "Mikä on hintaluokka" Järjestelmä: "The Bakers on halpaa hintaluokkaa". Pääruokien hinnat vaihtelevat 6 punnasta 8 puntaan 49 puntaan ja halvimman tuopin hinta on 2 puntaa 25 puntaa. "Käyttäjä: "Mikä on puhelinnumero "Järjestelmä: "The Bakersin puhelinnumero on 01223304121. "Käyttäjä: "kiitos, näkemiin".</w:t>
      </w:r>
    </w:p>
    <w:p>
      <w:r>
        <w:rPr>
          <w:b/>
        </w:rPr>
        <w:t xml:space="preserve">Tulos</w:t>
      </w:r>
    </w:p>
    <w:p>
      <w:r>
        <w:t xml:space="preserve">Haluat löytää pubin, jossa pitäisi olla internetyhteys ja televisio. Haluat tietää osoitteen, puhelinnumeron ja hintaluokan.</w:t>
      </w:r>
    </w:p>
    <w:p>
      <w:r>
        <w:rPr>
          <w:b/>
        </w:rPr>
        <w:t xml:space="preserve">Esimerkki 3.1844</w:t>
      </w:r>
    </w:p>
    <w:p>
      <w:r>
        <w:t xml:space="preserve">Järjestelmä: "Kiitos, että soitit Cambridgen tiedotusjärjestelmään. Puhelunne nauhoitetaan tutkimustarkoituksiin. Saatat kysyä tietoja ruokapaikasta, kuten ravintolasta, pubista tai kahvilasta. Miten voin auttaa?" Käyttäjä: "Hei, etsin thaimaalaista ruokaravintolaa kohtuullisessa hintaluokassa." Järjestelmä: "Etsitkö paikkaa, joka on lähellä tiettyä paikkaa? Esimerkiksi Christ's College, Gonville and Caius College tai Saint John's College. "Käyttäjä: "Ei "Järjestelmä: "Bangkok City, joka tarjoilee thaimaalaista ruokaa, on erinomainen ravintola. Se on kohtuullisessa hintaluokassa. "Käyttäjä: "mikä on puhelinnumero ja postinumero "Järjestelmä: "Bangkok Cityn puhelinnumero on 01223354382 ja se sijaitsee alueella, jonka postinumero on CB2 3JX. "Käyttäjä: "kiitos näkemiin".</w:t>
      </w:r>
    </w:p>
    <w:p>
      <w:r>
        <w:rPr>
          <w:b/>
        </w:rPr>
        <w:t xml:space="preserve">Tulos</w:t>
      </w:r>
    </w:p>
    <w:p>
      <w:r>
        <w:t xml:space="preserve">Haluat löytää thaimaalaisen ravintolan, ja sen pitäisi olla kohtuuhintainen. Varmista, että saat paikan puhelinnumeron ja postinumeron.</w:t>
      </w:r>
    </w:p>
    <w:p>
      <w:r>
        <w:rPr>
          <w:b/>
        </w:rPr>
        <w:t xml:space="preserve">Esimerkki 3.1845</w:t>
      </w:r>
    </w:p>
    <w:p>
      <w:r>
        <w:t xml:space="preserve">Järjestelmä: "Kiitos, että soitit Cambridgen tiedotusjärjestelmään. Puhelunne nauhoitetaan tutkimustarkoituksiin. Saatat kysyä tietoja ruokapaikasta, kuten ravintolasta, pubista tai kahvilasta. Miten voin auttaa?" Käyttäjä: "yskäisee" Järjestelmä: "Millaista paikkaa etsit?" Käyttäjä: "Millaista paikkaa etsit? Esimerkiksi kahvilaa, pubia tai ravintolaa. "Käyttäjä: "pikaruokaa "Järjestelmä: "Haluaisitko ranskalaista vai X-ruokaa? "Käyttäjä: "pikaruokaa "Järjestelmä: "Haluaisitko ranskalaista vai X-ruokaa? "Käyttäjä: "pikaruokaa "Järjestelmä: "Etsitkö kahvilaa vai ravintolaa?".'Käyttäjä: 'pikaruokaravintola'Järjestelmä: 'Burger King, joka tarjoilee pikaruokaa, on erinomainen ravintola.'Käyttäjä: 'mikä on osoite'Järjestelmä: 'Burger King sijaitsee The Grafton Centre -kadulla.'Käyttäjä: 'mikä on hintaluokka'Järjestelmä: 'Burger King kuuluu halpaan hintaluokkaan. Pääruokien hinnat vaihtelevat 1 punnasta 99 puntaan ja 6 puntaan 79 puntaan." Käyttäjä: "kiitos näkemiin</w:t>
      </w:r>
    </w:p>
    <w:p>
      <w:r>
        <w:rPr>
          <w:b/>
        </w:rPr>
        <w:t xml:space="preserve">Tulos</w:t>
      </w:r>
    </w:p>
    <w:p>
      <w:r>
        <w:t xml:space="preserve">Etsit pikaruokaravintolaa, ja sen pitäisi olla edullinen. Varmista, että saat paikan osoitteen.</w:t>
      </w:r>
    </w:p>
    <w:p>
      <w:r>
        <w:rPr>
          <w:b/>
        </w:rPr>
        <w:t xml:space="preserve">Esimerkki 3.1846</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edullisessa hintaluokassa" Järjestelmä: "Dojo Noodle Bar on erinomainen ravintola, se tarjoilee fuusioruokaa ja se on edullisessa hintaluokassa." Käyttäjä: "Mikä on sen puhelinnumero" Järjestelmä: "Dojo Noodle Barin puhelinnumero on 01223363471". Pääruokien hinta vaihtelee 5 punnasta 70 puntaan. "Käyttäjä: "mikä on sen osoite "Järjestelmä: "Dojo Noodle Bar sijaitsee Miller's Yardilla. "Käyttäjä: "kiitos näkemiin</w:t>
      </w:r>
    </w:p>
    <w:p>
      <w:r>
        <w:rPr>
          <w:b/>
        </w:rPr>
        <w:t xml:space="preserve">Tulos</w:t>
      </w:r>
    </w:p>
    <w:p>
      <w:r>
        <w:t xml:space="preserve">Haluat löytää fuusioravintolan, ja sen pitäisi olla edullinen. Varmista, että saat paikan osoitteen, puhelinnumeron ja hinnan.</w:t>
      </w:r>
    </w:p>
    <w:p>
      <w:r>
        <w:rPr>
          <w:b/>
        </w:rPr>
        <w:t xml:space="preserve">Esimerkki 3.1847</w:t>
      </w:r>
    </w:p>
    <w:p>
      <w:r>
        <w:t xml:space="preserve">Järjestelmä: "Kiitos, että soitit Cambridgen tiedotusjärjestelmään. Puhelunne nauhoitetaan tutkimustarkoituksiin. Saatat kysyä tietoja ruokapaikasta, kuten ravintolasta, pubista tai kahvilasta. Miten voin auttaa?" Käyttäjä: "etsin ravintolaa Barnwellissa" Järjestelmä: "The Wheatsheaf on erinomainen ravintola, ja se sijaitsee Barnwellin kaupunginosassa." Käyttäjä: "mikä on osoite" Järjestelmä: "The Wheatsheaf sijaitsee osoitteessa Stow Road, Stow-Cum-Quy." Käyttäjä: "mitkä ovat hinnat, joita ei ymmärrä" Järjestelmä: "The Wheatsheaf on kohtuuhintainen" Käyttäjä: "kiitos, näkemiin".</w:t>
      </w:r>
    </w:p>
    <w:p>
      <w:r>
        <w:rPr>
          <w:b/>
        </w:rPr>
        <w:t xml:space="preserve">Tulos</w:t>
      </w:r>
    </w:p>
    <w:p>
      <w:r>
        <w:t xml:space="preserve">Haluat löytää ravintolan Barnwellissa. Et välitä hintaluokasta. Varmista, että saat osoitteen ja hinnan.</w:t>
      </w:r>
    </w:p>
    <w:p>
      <w:r>
        <w:rPr>
          <w:b/>
        </w:rPr>
        <w:t xml:space="preserve">Esimerkki 3.1848</w:t>
      </w:r>
    </w:p>
    <w:p>
      <w:r>
        <w:t xml:space="preserve">Järjestelmä: "Kiitos, että soitit Cambridgen tiedotusjärjestelmään. Puhelunne nauhoitetaan tutkimustarkoituksiin. Saatat kysyä tietoja ruokapaikasta, kuten ravintolasta, pubista tai kahvilasta. Miten voin auttaa?" Käyttäjä: "Haluaisin löytää kohtuuhintaisen ravintolan, ja sen pitäisi olla Fen Dittonin alueella." Järjestelmä: "Mikä kaupunginosa sinulla on mielessäsi?" Käyttäjä: "Mikä kaupunginosa sinulla on mielessäsi? Esimerkiksi jotain Addenbrooke'sin, Barnwellin tai Newnhamin alueelta." Käyttäjä: "Ei sillä ole väliä" Järjestelmä: "Etsitkö jotain tiettyä paikkaa lähellä? Esimerkiksi Kasvitieteellinen puutarha, Churchill College tai Saint Catharine's College. "Käyttäjä: "sillä ei ole väliä, mutta sen pitäisi olla Fen Dittonin alueella "Järjestelmä: "Caffe Uno, joka on keskihintainen ravintola, on erinomainen ravintola. "Käyttäjä: "uh mikä on puhelinnumero ja osoite "Järjestelmä: "Caffe Uno sijaitsee osoitteessa 32 Bridge Street ja sen puhelinnumero on 01223314954. "Käyttäjä: "kiitos näkemiin".</w:t>
      </w:r>
    </w:p>
    <w:p>
      <w:r>
        <w:rPr>
          <w:b/>
        </w:rPr>
        <w:t xml:space="preserve">Tulos</w:t>
      </w:r>
    </w:p>
    <w:p>
      <w:r>
        <w:t xml:space="preserve">Haluat löytää kohtuuhintaisen ravintolan, ja sen pitäisi olla Fendittonin alueella. Haluat tietää puhelinnumeron ja osoitteen.</w:t>
      </w:r>
    </w:p>
    <w:p>
      <w:r>
        <w:rPr>
          <w:b/>
        </w:rPr>
        <w:t xml:space="preserve">Esimerkki 3.1849</w:t>
      </w:r>
    </w:p>
    <w:p>
      <w:r>
        <w:t xml:space="preserve">Järjestelmä: "Kiitos, että soitit Cambridgen tiedotusjärjestelmään. Puhelunne nauhoitetaan tutkimustarkoituksiin. Saatat kysyä tietoja ruokapaikasta, kuten ravintolasta, pubista tai kahvilasta. Miten voin auttaa?" Käyttäjä: "Etsin meksikolaista tai tex mex -ravintolaa kalliissa hintaluokassa." Järjestelmä: "Etsitkö paikkaa, joka on lähellä tiettyä tapahtumapaikkaa?" Käyttäjä: "Etsin. Esimerkiksi Little Saint Mary's, Scott Polar Museum tai Williams Art and Antiques.'Käyttäjä: 'ei'Järjestelmä: 'Nanna Mexico, joka tarjoilee meksikolaista ja tex mex -ruokaa, on erinomainen ravintola. Se on kalliissa hintaluokassa. "Käyttäjä: 'mikä on osoite puhelinnumero ja hinta'Järjestelmä: 'Nanna Mexico sijaitsee osoitteessa 33 Regent Street ja sen puhelinnumero on 01223902150. Pääruokien hinnat vaihtelevat 5 punnasta 35 puntaan 15 puntaan 50 ja cappuccinon hinta on 2 puntaa 95." 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3.1850</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Järjestelmä: "Minkälaista ruokaa haluatte? Esimerkiksi kreikkalaista, välimerellistä tai espanjalaista. "Käyttäjä: "kreikkalaista "Järjestelmä: "Kreikkalaista ruokaa tarjoava Eraina Taverna on hyvä ravintola. Se on kohtuullisessa hintaluokassa. "Käyttäjä: "ja "Järjestelmä: "Newnhamin alueella ei ole ravintolaa, jossa tarjoiltaisiin kreikkalaista ruokaa. "Käyttäjä: "new chestertonin alue "Järjestelmä: "Etsitkö tapahtumapaikkaa Chestertonin tai New Chestertonin alueelta?".'Käyttäjä: 'kyllä'Järjestelmä: 'Etsitkö tapahtumapaikkaa Chestertonin tai New Chestertonin alueelta?'Käyttäjä: 'kyllä'Järjestelmä: 'Haluaisitko kreikkalaista ruokaa vai etkö välitä?'Käyttäjä: 'kreikkalaista ruokaa'Järjestelmä: 'Etsitkö tapahtumapaikkaa New Chestertonin tai Newnhamin alueelta?'Käyttäjä: 'kyllä'Järjestelmä: 'Anna kun vahvistan. Etsitte kohtuuhintaista paikkaa. "Käyttäjä: "kyllä "Järjestelmä: "Vahvistan. Etsitte kohtuuhintaista tapahtumapaikkaa.'Käyttäjä: 'kiitos näkemiin'</w:t>
      </w:r>
    </w:p>
    <w:p>
      <w:r>
        <w:rPr>
          <w:b/>
        </w:rPr>
        <w:t xml:space="preserve">Tulos</w:t>
      </w:r>
    </w:p>
    <w:p>
      <w:r>
        <w:t xml:space="preserve">Haluat löytää kohtuuhintaisen ravintolan, ja sen pitäisi sijaita New Chestertonin alueella. Varmista, että saat puhelinnumeron ja ruokalajin.</w:t>
      </w:r>
    </w:p>
    <w:p>
      <w:r>
        <w:rPr>
          <w:b/>
        </w:rPr>
        <w:t xml:space="preserve">Esimerkki 3.1851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pubia tai ravintolaa.'User: 'sil'System: 'The Bakers on loistava pubi.'User: 'sil'System: 'The Bakers on loistava pubi.'User: 'background noise'System: 'The Bakers on loistava pubi.'User: 'sil'System: 'The Alma, joka on keskihintaisessa hintaluokassa, on loistava pubi.'User: 'background noise'System: 'The Alma, joka on keskihintaisessa hintaluokassa, on loistava pubi.'Käyttäjä: 'taustamelu'Järjestelmä: 'Alma, joka on kohtuullisessa hintaluokassa, on erinomainen pubi.'Käyttäjä: 'internetyhteys ja tv'Järjestelmä: 'Alma, joka on kohtuullisessa hintaluokassa, on loistava pubi'.'Käyttäjä: 'sil'Järjestelmä: 'Alma, joka on kohtuullisessa hintaluokassa, on loistava pubi.'Käyttäjä: 'mikä on osoite'Järjestelmä: 'Alma sijaitsee Russell Courtissa.'Käyttäjä: 'mikä on osoite'Järjestelmä: 'Alma sijaitsee Russell Courtissa.'Käyttäjä: 'kiitos näkemiin'</w:t>
      </w:r>
    </w:p>
    <w:p>
      <w:r>
        <w:rPr>
          <w:b/>
        </w:rPr>
        <w:t xml:space="preserve">Tulos</w:t>
      </w:r>
    </w:p>
    <w:p>
      <w:r>
        <w:t xml:space="preserve">Haluat löytää pubin, jossa pitäisi olla internetyhteys ja televisio. Varmista, että saat osoitteen ja sen, ovatko lapset sallittuja.</w:t>
      </w:r>
    </w:p>
    <w:p>
      <w:r>
        <w:rPr>
          <w:b/>
        </w:rPr>
        <w:t xml:space="preserve">Esimerkki 3.1852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"Lähi-idän ravintola "Järjestelmä: "Al Casbah, joka tarjoilee välimerellistä ruokaa, on erinomainen ravintola. Siellä tarjoillaan lähi-idän ruokaa. "Käyttäjä: "kiitos, näkemiin</w:t>
      </w:r>
    </w:p>
    <w:p>
      <w:r>
        <w:rPr>
          <w:b/>
        </w:rPr>
        <w:t xml:space="preserve">Tulos</w:t>
      </w:r>
    </w:p>
    <w:p>
      <w:r>
        <w:t xml:space="preserve">Etsit Lähi-idän ravintolaa, ja sen pitäisi olla kohtuuhintainen. Varmista, että saat paikan osoitteen ja puhelinnumeron.</w:t>
      </w:r>
    </w:p>
    <w:p>
      <w:r>
        <w:rPr>
          <w:b/>
        </w:rPr>
        <w:t xml:space="preserve">Esimerkki 3.1853</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Järjestelmä: "Haluaisitko kiinalaista tai X-ruokaa?" Käyttäjä: "halpaa hintaluokkaa" Järjestelmä: "Haluaisitko kiinalaista tai X-ruokaa?" Käyttäjä: "kyllä" Järjestelmä: "Haluaisitko kiinalaista tai X-ruokaa?" Käyttäjä: "kiinalaista" Järjestelmä: "Etsitkö paikkaa, joka on lähellä tiettyä paikkaa?" Järjestelmä: "Etsitkö paikkaa tietyn paikan läheltä? Esimerkiksi Holy Trinity Church, Lynne Strover Gallery tai Saint Barnabas Press Gallery. "Käyttäjä: "kiinalainen "Järjestelmä: "Etsitkö paikkaa, joka on lähellä tiettyä tapahtumapaikkaa"? Esimerkiksi Byard Art, Cambridge Contemporary Art tai Saint John's College.'User: 'no'System: 'The Peking Restaurant, joka tarjoilee kiinalaista ruokaa, on hyvä ravintola. Se on halpaa hintaluokkaa." Käyttäjä: "kyllä" Järjestelmä: "The Peking Restaurant on loistava paikka." Käyttäjä: "Kyllä" Järjestelmä: "The Peking Restaurant on loistava paikka. Pääruokien hinta vaihtelee 3 punnasta 9 puntaan. "Käyttäjä: 'sil'System: "The Peking Restaurant, joka tarjoilee kiinalaista ruokaa, on erinomainen ravintola. Se on halpaa hintaluokkaa. "Käyttäjä: 'noise'System: "The Peking Restaurant, joka tarjoilee kiinalaista ruokaa, on erinomainen ravintola. Se on halpaa hintaluokkaa. "Käyttäjä: "uh "Järjestelmä: "Anna minun vahvistaa. Etsit kiinalaista ruokapaikkaa. "Käyttäjä: 'noise'System: 'The Peking Restaurant on loistava ravintola, jossa tarjoillaan kiinalaista ruokaa. Se on halpaa hintaluokkaa. "Käyttäjä: 'kyllä'System: 'Peking Restaurant, joka tarjoilee kiinalaista ruokaa, on erinomainen ravintola. Se on halpaa hintaluokkaa. "Käyttäjä: "mikä on Pekingin ravintolan puhelinnumero "Järjestelmä: "Pekingin ravintolan puhelinnumero on 01223902166. "Käyttäjä: "kiitos, näkemiin.</w:t>
      </w:r>
    </w:p>
    <w:p>
      <w:r>
        <w:rPr>
          <w:b/>
        </w:rPr>
        <w:t xml:space="preserve">Tulos</w:t>
      </w:r>
    </w:p>
    <w:p>
      <w:r>
        <w:t xml:space="preserve">Etsit kiinalaista noutoruokaravintolaa, ja sen pitäisi olla halpa. Haluat tietää paikan puhelinnumeron ja hinnan.</w:t>
      </w:r>
    </w:p>
    <w:p>
      <w:r>
        <w:rPr>
          <w:b/>
        </w:rPr>
        <w:t xml:space="preserve">Esimerkki 3.1854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"Etsin pubia, jossa on internet-yhteys." Järjestelmä: "The Bakersissa on internet-yhteys, ja se on hyvä pubi." Käyttäjä: "Mikä on osoite?" Järjestelmä: "The Bakers on osoitteessa 176 East Road." Käyttäjä: "Mikä on ruoan hintaluokka?" Järjestelmä: "The Bakers on halpaa hintaluokkaa". Pääruokien hinnat vaihtelevat 6 punnasta 8 puntaan 49 puntaan ja halvimman tuopin hinta on 2 puntaa 25 puntaa." Käyttäjä: "hm mikä on puhelinnumero?" Järjestelmä: "The Bakersin puhelinnumero on 01223304121." Käyttäjä: "kiitos, näkemiin.</w:t>
      </w:r>
    </w:p>
    <w:p>
      <w:r>
        <w:rPr>
          <w:b/>
        </w:rPr>
        <w:t xml:space="preserve">Tulos</w:t>
      </w:r>
    </w:p>
    <w:p>
      <w:r>
        <w:t xml:space="preserve">Haluat löytää pubin, jossa pitäisi olla internet-yhteys. Et välitä hintaluokasta. Varmista, että saat osoitteen, puhelinnumeron ja hinnan.</w:t>
      </w:r>
    </w:p>
    <w:p>
      <w:r>
        <w:rPr>
          <w:b/>
        </w:rPr>
        <w:t xml:space="preserve">Esimerkki 3.1855</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kohtuullisessa hintaluokassa." Järjestelmä: "Etsitkö paikkaa, joka on lähellä tiettyä tapahtumapaikkaa? Esimerkiksi All Saints Church, Botanical Garden* Botanical Gardens tai King's College. "Käyttäjä: "um lets look in the central area "Järjestelmä: "The Eagle, joka sijaitsee kaupungin keskiosassa, on erinomainen ravintola". Tämä perinteistä ruokaa tarjoileva paikka on kohtuullisessa hintaluokassa. "Käyttäjä: "erinomaista uh voisitko kertoa minulle puhelinnumeron ja postinumeron "Järjestelmä: "The Eaglen puhelinnumero on 01223505020 ja se sijaitsee alueella, jonka postinumero on CB2 3QN. "Käyttäjä: "erittäin hyvä kiitos näkemiin</w:t>
      </w:r>
    </w:p>
    <w:p>
      <w:r>
        <w:rPr>
          <w:b/>
        </w:rPr>
        <w:t xml:space="preserve">Tulos</w:t>
      </w:r>
    </w:p>
    <w:p>
      <w:r>
        <w:t xml:space="preserve">Etsit perinteistä ravintolaa, ja sen pitäisi olla kohtuuhintainen. Varmista, että saat paikan puhelinnumeron ja postinumeron.</w:t>
      </w:r>
    </w:p>
    <w:p>
      <w:r>
        <w:rPr>
          <w:b/>
        </w:rPr>
        <w:t xml:space="preserve">Esimerkki 3.1856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 "Käyttäjä: "Annan sinulle viisi ja sitten olen valmis "Järjestelmä: "Millaista paikkaa etsit?". Esimerkiksi kahvila tai ravintola. "Käyttäjä: "Viidentoista minuutin kuluttua "Järjestelmä: "Millaista paikkaa etsit? Esimerkiksi kahvila tai ravintola.'Käyttäjä: 'nykyaikainen'Järjestelmä: 'Millaista paikkaa etsit? Esimerkiksi pubi tai ravintola.'Käyttäjä: 'ravintola'Järjestelmä: 'Millaista hintaluokkaa etsit? Esimerkiksi halpa tai ilmainen.'Käyttäjä: 'perinteinen ravintola'Järjestelmä: 'Millaista hintaluokkaa etsit? Esimerkiksi halpa, kallis tai kohtalainen.'Käyttäjä: 'kallis'Järjestelmä: 'Cambridge Chop House, joka sijaitsee Girtonin kaupunginosassa, on hyvä ravintola. Tämä perinteistä ruokaa tarjoileva paikka kuuluu kalliiseen hintaluokkaan. "Käyttäjä: "kallis "Järjestelmä: "The Cambridge Chop Housen puhelinnumero on 01223359506. Pääruokien hinta vaihtelee 11 punnasta 15 puntaan. "Käyttäjä: "toista puhelinnumero "Järjestelmä: "The Cambridge Chop Housen puhelinnumero on 01223359506. "Käyttäjä: "kiitos, näkemiin</w:t>
      </w:r>
    </w:p>
    <w:p>
      <w:r>
        <w:rPr>
          <w:b/>
        </w:rPr>
        <w:t xml:space="preserve">Tulos</w:t>
      </w:r>
    </w:p>
    <w:p>
      <w:r>
        <w:t xml:space="preserve">Etsit perinteistä ravintolaa, ja sen pitäisi olla hinnaltaan kallis. Varmista, että saat puhelinnumeron ja alueen.</w:t>
      </w:r>
    </w:p>
    <w:p>
      <w:r>
        <w:rPr>
          <w:b/>
        </w:rPr>
        <w:t xml:space="preserve">Esimerkki 3.1857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"Etsin itäaasialaista ravintolaa, ja sen pitäisi olla kohtuuhintainen. "Järjestelmä: "Little Seoul, joka tarjoilee itäaasialaista ruokaa, on loistava ravintola. Se on kohtuullisessa hintaluokassa. "Käyttäjä: "yskäise "Järjestelmä: "Little Seoul, joka tarjoilee itäaasialaista ruokaa, on loistava ravintola. Se on kohtuullisessa hintaluokassa. "Käyttäjä: "ok saanko osoitteen "Järjestelmä: "Little Seoul sijaitsee osoitteessa 108 Regent Street. "Käyttäjä: "ok saanko osoitteen puhelinnumeron "Järjestelmä: "Little Seoul sijaitsee osoitteessa 108 Regent Street ja sen puhelinnumero on 01223308681.'Käyttäjä: 'ok ja saanko puhelinnumeron'Järjestelmä: 'Little Soulin puhelinnumero on 01223308681.'Käyttäjä: 'ok millä alueella se sijaitsee'Järjestelmä: 'Little Seoul sijaitsee kaupungin riverside-osassa.'Käyttäjä: 'ok ja millä alueella'Järjestelmä: 'Little Seoul sijaitsee kaupungin riverside-osassa.'Käyttäjä: 'ok kiitos näkemiin'</w:t>
      </w:r>
    </w:p>
    <w:p>
      <w:r>
        <w:rPr>
          <w:b/>
        </w:rPr>
        <w:t xml:space="preserve">Tulos</w:t>
      </w:r>
    </w:p>
    <w:p>
      <w:r>
        <w:t xml:space="preserve">Etsit itäaasialaista ravintolaa, ja sen pitäisi olla kohtuuhintainen. Haluat tietää osoitteen, puhelinnumeron ja alueen.</w:t>
      </w:r>
    </w:p>
    <w:p>
      <w:r>
        <w:rPr>
          <w:b/>
        </w:rPr>
        <w:t xml:space="preserve">Esimerkki 3.1858</w:t>
      </w:r>
    </w:p>
    <w:p>
      <w:r>
        <w:t xml:space="preserve">Järjestelmä: "Kiitos, että soitit Cambridgen tiedotusjärjestelmään. Puhelunne nauhoitetaan tutkimustarkoituksiin. Saatat kysyä tietoja ruokapaikasta, kuten ravintolasta, pubista tai kahvilasta. Miten voin auttaa?" Käyttäjä: "halpa pubi" Järjestelmä: "The Bakers on hyvä pubi ja se on halpaa hintaluokkaa." Käyttäjä: "tv:llä" Järjestelmä: "Haluaisitko oikean television, vai etkö välitä?" Käyttäjä: "ja sallii lapset" Järjestelmä: "The Bakers, joka sallii lapset, on halpaa hintaluokkaa". Se on loistava pubi. "Käyttäjä: 'en välitä'System: 'The Bakers, joka on halpaa hintaluokkaa, on loistava pubi.'Käyttäjä: 'tv'System: 'Haluaisitteko oikean television, vai ettekö välitä?'Käyttäjä: 'oikea televisio'System: 'The Bakers on kaupungin riverside-osassa.'Käyttäjä: 'puhelinnumero'System: 'The Bakersin puhelinnumero on 01223304121.'Käyttäjä: 'kiitos, näkemiin'.</w:t>
      </w:r>
    </w:p>
    <w:p>
      <w:r>
        <w:rPr>
          <w:b/>
        </w:rPr>
        <w:t xml:space="preserve">Tulos</w:t>
      </w:r>
    </w:p>
    <w:p>
      <w:r>
        <w:t xml:space="preserve">Haluat löytää halvan pubin, jossa pitäisi olla televisio. Haluat tietää puhelinnumeron ja sen, ovatko lapset sallittuja.</w:t>
      </w:r>
    </w:p>
    <w:p>
      <w:r>
        <w:rPr>
          <w:b/>
        </w:rPr>
        <w:t xml:space="preserve">Esimerkki 3.1859</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Addenbrookesin alueelta" Järjestelmä: "Peking Restaurant, joka sijaitsee Addenbrooken kaupunginosassa, on hyvä ravintola. Se on halpaa hintaluokkaa." Käyttäjä: "öö mikä on hinta?" Järjestelmä: "The Peking Restaurant on hyvä paikka. Pääruokien hinnat vaihtelevat 3 punnasta 9 puntaan. "Käyttäjä: "mikä on osoite "Järjestelmä: "The Peking Restaurant sijaitsee osoitteessa Unit 3, The Belvedere, Homerton Street. "Käyttäjä: "kiitos, näkemiin.</w:t>
      </w:r>
    </w:p>
    <w:p>
      <w:r>
        <w:rPr>
          <w:b/>
        </w:rPr>
        <w:t xml:space="preserve">Tulos</w:t>
      </w:r>
    </w:p>
    <w:p>
      <w:r>
        <w:t xml:space="preserve">Haluat löytää halvan ravintolan, ja sen pitäisi olla Addenbrookesin alueella. Varmista, että saat osoitteen ja hinnan.</w:t>
      </w:r>
    </w:p>
    <w:p>
      <w:r>
        <w:rPr>
          <w:b/>
        </w:rPr>
        <w:t xml:space="preserve">Esimerkki 3.1860</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sen pitäisi olla ilmainen" Järjestelmä: "Michaelhouse Centre on hyvä ravintola, siellä tarjoillaan nykyaikaista ruokaa, eikä se peri sisäänpääsymaksua." Käyttäjä: "taustahälyä" Järjestelmä: "The Michaelhouse Centre on hyvä ravintola. Se tarjoilee nykyaikaista ruokaa. Se ei peri sisäänpääsymaksua. "Käyttäjä: "taustamelu "Järjestelmä: "The Michaelhouse Centre, joka tarjoilee nykyaikaista ruokaa, on erinomainen ravintola. Se ei peri sisäänpääsymaksua.'User: 'background noise'System: 'The Michaelhouse Centre, joka tarjoilee nykyaikaista ruokaa, on erinomainen ravintola. Se ei peri pääsymaksua.'User: 'background noise free'System: 'The Michaelhouse Centre, joka tarjoilee nykyaikaista ruokaa, on erinomainen ravintola. Se ei peri sisäänpääsymaksua. "Käyttäjä: "taustamelu "Järjestelmä: "The Michaelhouse Centre, joka tarjoilee nykyaikaista ruokaa, on erinomainen ravintola. Se ei peri sisäänpääsymaksua.'Käyttäjä: 'osoite'Järjestelmä: 'Michaelhouse Centre sijaitsee osoitteessa Michaelhouse, Trinity Street.'Käyttäjä: 'puhelinnumero'Järjestelmä: 'Michaelhouse Centre -ravintolan puhelinnumero on 01223309147.'Käyttäjä: 'alue'Järjestelmä: 'Michaelhouse Centre on erinomainen ravintola.'Käyttäjä: 'alue'Järjestelmä: 'Michaelhouse Centre on loistava ravintola.'Käyttäjä: 'kiitos näkemiin'</w:t>
      </w:r>
    </w:p>
    <w:p>
      <w:r>
        <w:rPr>
          <w:b/>
        </w:rPr>
        <w:t xml:space="preserve">Tulos</w:t>
      </w:r>
    </w:p>
    <w:p>
      <w:r>
        <w:t xml:space="preserve">Haluat löytää nykyaikaisen ravintolan, ja sen pitäisi olla ilmainen. Varmista, että saat osoitteen, puhelinnumeron ja alueen.</w:t>
      </w:r>
    </w:p>
    <w:p>
      <w:r>
        <w:rPr>
          <w:b/>
        </w:rPr>
        <w:t xml:space="preserve">Esimerkki 3.1861</w:t>
      </w:r>
    </w:p>
    <w:p>
      <w:r>
        <w:t xml:space="preserve">Järjestelmä: "Kiitos, että soitit Cambridgen tiedotusjärjestelmään. Puhelunne nauhoitetaan tutkimustarkoituksiin. Saatat kysyä tietoja ruokapaikasta, kuten ravintolasta, pubista tai kahvilasta. Miten voin auttaa?" Käyttäjä: "Koputa sil" Järjestelmä: "Minkälaista paikkaa etsitte? Esimerkiksi kahvilaa, pubia tai ravintolaa.'Käyttäjä: 'kallis englantilainen ravintola'Järjestelmä: 'Haluaisitko turkkilaista vai X-ruokaa?'Käyttäjä: 'englantilaista'Järjestelmä: 'Millaista hintaluokkaa etsit? Esimerkiksi halpa, ilmainen tai kohtalainen.'Käyttäjä: 'kallis'Järjestelmä: 'Haluaisitko kalliin hintaluokan, vai etkö välitä?'Käyttäjä: 'kyllä'Järjestelmä: 'Haluaisitko kalliin hintaluokan, vai etkö välitä?'Käyttäjä: 'kallis'Järjestelmä: 'Backstreet Bistro, joka tarjoilee nykyaikaista ja englantilaista ruokaa, on erinomainen ravintola. Se kuuluu kalliiseen hintaluokkaan.'Käyttäjä: 'saanko osoitteen'Järjestelmä: 'Backstreet Bistro sijaitsee osoitteessa 2 Sturton Street.'Käyttäjä: 'saanko puhelinnumeron'Järjestelmä: 'Backstreet Bistron puhelinnumero on 01223306306.'Käyttäjä: 'saanko postinumeron'Järjestelmä: 'Backstreet Bistro sijaitsee alueella, jonka postinumero on CB1 2QA.'Käyttäjä: 'kiitos näkemiin'</w:t>
      </w:r>
    </w:p>
    <w:p>
      <w:r>
        <w:rPr>
          <w:b/>
        </w:rPr>
        <w:t xml:space="preserve">Tulos</w:t>
      </w:r>
    </w:p>
    <w:p>
      <w:r>
        <w:t xml:space="preserve">Haluat löytää englantilaisen ravintolan, ja sen pitäisi olla hinnaltaan kallis. Haluat tietää osoitteen, puhelinnumeron ja postinumeron.</w:t>
      </w:r>
    </w:p>
    <w:p>
      <w:r>
        <w:rPr>
          <w:b/>
        </w:rPr>
        <w:t xml:space="preserve">Esimerkki 3.1862</w:t>
      </w:r>
    </w:p>
    <w:p>
      <w:r>
        <w:t xml:space="preserve">Järjestelmä: "Kiitos, että soitit Cambridgen tiedotusjärjestelmään. Puhelunne nauhoitetaan tutkimustarkoituksiin. Saatat kysyä tietoja ruokapaikasta, kuten ravintolasta, pubista tai kahvilasta. Miten voin auttaa? "Käyttäjä: "im looking for a cheap chinese take away restaurant "Järjestelmä: "Saigon City on erinomainen ravintola, se tarjoaa kiinalaista take away -ravintolaa ja on halpaa hintaluokkaa. "Käyttäjä: "id like the address and area of it "Järjestelmä: "Saigon City is located on 169 High Street, Chesterton.'Käyttäjä: 'alue'Järjestelmä: 'Saigon City on loistava ravintola.'Käyttäjä: 'millä alueella se sijaitsee'Järjestelmä: 'Saigon City sijaitsee osoitteessa 169 High Street, Chesterton.'Käyttäjä: 'hyvä kiitos'Järjestelmä: 'Saigon City, joka tarjoaa kiinalaista noutoruokaa, on loistava ravintola. Se on halpaa hintaluokkaa." Käyttäjä: "Näkemiin.</w:t>
      </w:r>
    </w:p>
    <w:p>
      <w:r>
        <w:rPr>
          <w:b/>
        </w:rPr>
        <w:t xml:space="preserve">Tulos</w:t>
      </w:r>
    </w:p>
    <w:p>
      <w:r>
        <w:t xml:space="preserve">Haluat löytää kiinalaisen noutoruokaravintolan, ja sen pitäisi olla halpa. Varmista, että saat paikan osoitteen ja alueen.</w:t>
      </w:r>
    </w:p>
    <w:p>
      <w:r>
        <w:rPr>
          <w:b/>
        </w:rPr>
        <w:t xml:space="preserve">Esimerkki 3.1863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"Käyttäjä: "halpaa ravintolaa ja sen pitäisi olla kaupungin keskusta-alueella "Järjestelmä: "Etsitkö paikkaa, joka on lähellä tiettyä paikkaa? Esimerkiksi All Saints Church, Museum of Classical Archaeology tai Sidney Sussex College.'Käyttäjä: 'sidney sussex college'Järjestelmä: 'Minkälaista ruokaa haluaisit? Esimerkiksi kreikkalainen tai intialainen. "Käyttäjä: "Saisinko paikan osoitteen ja hintaluokan? "Järjestelmä: "Etsitkö paikkaa, joka on lähellä tiettyä tapahtumapaikkaa? Esimerkiksi Castle Galleries, Christ's College tai Holy Trinity Church. "Käyttäjä: "holy trinity church "Järjestelmä: "Halpaan hintaluokkaan ei ole turkkilaista ruokaa tarjoavaa ravintolaa. "Käyttäjä: "ok "Järjestelmä: "Haluaisitko turkkilaista ruokaa, vai etkö välitä?'Käyttäjä: 'ah halpa ravintola th'System: 'Haluaisitko turkkilaista ruokaa, vai etkö välitä?'Käyttäjä: 'ei'System: 'Haluaisitko turkkilaista ruokaa, vai etkö välitä?'Käyttäjä: 'ei'System: 'Haluaisitko turkkilaista ruokaa, vai etkö välitä?'Käyttäjä: 'halpa re'System: 'Haluaisitko turkkilaista ruokaa, vai etkö välitä?'Käyttäjä: 'ei'System: 'Haluaisitko turkkilaista ruokaa, vai etkö välitä?'Käyttäjä: 'chea'System: 'Haluaisitko turkkilaista ruokaa, vai etkö välitä?'Käyttäjä: 'ei halpa ravintola'System: 'Haluaisitko turkkilaista ruokaa, vai etkö välitä?'Käyttäjä: 'halpa ravintola th'System: 'Haluaisitko turkkilaista ruokaa, vai etkö välitä?'Käyttäjä: 'kaupungin keskusta'Järjestelmä: 'Haluaisitko turkkilaista ruokaa, vai etkö välitä?'Käyttäjä: 'kaupungin keskusta'Järjestelmä: 'Haluaisitko turkkilaista ruokaa, vai etkö välitä?'Käyttäjä: 'joo se sopii kyllä'Järjestelmä: 'Haluaisitko turkkilaista ruokaa, vai etkö välitä?'Käyttäjä: 'kiitos ja näkemiin'</w:t>
      </w:r>
    </w:p>
    <w:p>
      <w:r>
        <w:rPr>
          <w:b/>
        </w:rPr>
        <w:t xml:space="preserve">Tulos</w:t>
      </w:r>
    </w:p>
    <w:p>
      <w:r>
        <w:t xml:space="preserve">Etsit halpaa ravintolaa, ja sen pitäisi sijaita kaupungin keskusta-alueella. Varmista, että saat paikan osoitteen ja hinnan.</w:t>
      </w:r>
    </w:p>
    <w:p>
      <w:r>
        <w:rPr>
          <w:b/>
        </w:rPr>
        <w:t xml:space="preserve">Esimerkki 3.1864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Kings Hedgesin alueelta" Järjestelmä: "The Ranch on loistava ravintola, se sijaitsee King's Hedgesin kaupunginosassa ja on kohtuuhintainen." Käyttäjä: "Mikä on puhelinnumero?" Järjestelmä: "The Ranchin puhelinnumero on 01223322772." Käyttäjä: "Mikä on hinta?" Järjestelmä: "The Ranch on erinomainen paikka. Pääruokien hinta vaihtelee 6 punnasta 12 puntaan 50.'Käyttäjä: 'kiitos näkemiin'</w:t>
      </w:r>
    </w:p>
    <w:p>
      <w:r>
        <w:rPr>
          <w:b/>
        </w:rPr>
        <w:t xml:space="preserve">Tulos</w:t>
      </w:r>
    </w:p>
    <w:p>
      <w:r>
        <w:t xml:space="preserve">Etsit kohtuuhintaista ravintolaa, ja sen pitäisi olla Kings Hedgesin alueella. Varmista, että saat puhelinnumeron ja hinnan.</w:t>
      </w:r>
    </w:p>
    <w:p>
      <w:r>
        <w:rPr>
          <w:b/>
        </w:rPr>
        <w:t xml:space="preserve">Esimerkki 3.1865</w:t>
      </w:r>
    </w:p>
    <w:p>
      <w:r>
        <w:t xml:space="preserve">Järjestelmä: "Kiitos, että soitit Cambridgen tiedotusjärjestelmään. Puhelunne nauhoitetaan tutkimustarkoituksiin. Saatat kysyä tietoja ruokapaikasta, kuten ravintolasta, pubista tai kahvilasta. Miten voin auttaa?" Käyttäjä: "yskäisee sil" Järjestelmä: "Minkälaista paikkaa etsitte? Esimerkiksi kahvilaa tai ravintolaa. "Käyttäjä: "pubi "Järjestelmä: "The Bakers on loistava pubi. "Käyttäjä: "sallitaanko siellä lapset "Järjestelmä: "The Bakers sallii lapset "Käyttäjä: "onko siellä televisio "Järjestelmä: "The Bakersin puhelinnumero on 01223304121".'Käyttäjä: 'onko siellä televisio'Järjestelmä: 'The Bakersin puhelinnumero on 01223304121.'Käyttäjä: 'onko siellä televisio'Järjestelmä: 'The Bakersissa on televisio.'Käyttäjä: 'mikä on osoite'Järjestelmä: 'The Bakers sijaitsee osoitteessa 176 East Road.'Käyttäjä: 'ah mikä on hintaluokka'Järjestelmä: 'The Bakers on halpaa hintaluokkaa. Pääruokien hinnat vaihtelevat 6 punnasta 8 puntaan 49 puntaan, ja halvimman tuopin hinta on 2 puntaa 25 puntaa." Käyttäjä: "Kiitos".</w:t>
      </w:r>
    </w:p>
    <w:p>
      <w:r>
        <w:rPr>
          <w:b/>
        </w:rPr>
        <w:t xml:space="preserve">Tulos</w:t>
      </w:r>
    </w:p>
    <w:p>
      <w:r>
        <w:t xml:space="preserve">Haluat löytää pubin, ja siinä pitäisi sallia lapset ja olla televisio. Varmista, että saat paikan osoitteen ja hintaluokan.</w:t>
      </w:r>
    </w:p>
    <w:p>
      <w:r>
        <w:rPr>
          <w:b/>
        </w:rPr>
        <w:t xml:space="preserve">Esimerkki 3.1866</w:t>
      </w:r>
    </w:p>
    <w:p>
      <w:r>
        <w:t xml:space="preserve">Järjestelmä: "Kiitos, että soitit Cambridgen tiedotusjärjestelmään. Puhelunne nauhoitetaan tutkimustarkoituksiin. Saatat kysyä tietoja ruokapaikasta, kuten ravintolasta, pubista tai kahvilasta. Miten voin auttaa?" Käyttäjä: "Etsin ravintolaa Chestertonista enkä välitä hintaluokasta" Järjestelmä: "Twenty-four on loistava ravintola, ja se sijaitsee Chestertonin kaupunginosassa." Käyttäjä: "Okei, mikä on paikan osoite ja hinta" Järjestelmä: "Twenty-four sijaitsee osoitteessa 24 Cambridge Science Park, Milton Road." Järjestelmä: "Twenty-four on osoitteessa 24 Cambridge Science Park, Milton Road. Pääruokien hinnat vaihtelevat 6 punnasta 15 puntaan." Käyttäjä: "Okei kiitos, näkemiin".</w:t>
      </w:r>
    </w:p>
    <w:p>
      <w:r>
        <w:rPr>
          <w:b/>
        </w:rPr>
        <w:t xml:space="preserve">Tulos</w:t>
      </w:r>
    </w:p>
    <w:p>
      <w:r>
        <w:t xml:space="preserve">Etsit ravintola Chestertonissa. Et välitä hintaluokasta. Varmista, että saat paikan osoitteen ja hinnan.</w:t>
      </w:r>
    </w:p>
    <w:p>
      <w:r>
        <w:rPr>
          <w:b/>
        </w:rPr>
        <w:t xml:space="preserve">Esimerkki 3.1867</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"Millaista hintaluokkaa etsit?" Käyttäjä: "Etsin espanjalaista ravintolaa. Esimerkiksi kallis, ilmainen tai kohtuullinen.'Käyttäjä: 'mikä tahansa hintaluokka'Järjestelmä: 'Millaista hintaluokkaa etsit? Esimerkiksi halpa, kallis tai kohtalainen.'Käyttäjä: 'mikä tahansa hintaluokka'Järjestelmä: 'Anna minun vahvistaa. Et välitä hintaluokasta ja etsit tapahtumapaikkaa. "Käyttäjä: "kyllä "Järjestelmä: "Mikä kaupunginosa sinulla on mielessäsi? Esimerkiksi jotain Arburyn, Castle Hillin tai Girtonin alueelta. "Käyttäjä: "castle hill "Järjestelmä: "Mikä kaupunginosa sinulla on mielessäsi? Esimerkiksi jotain Cherry Hintonin, Girtonin tai Trumpingtonin alueella. "Käyttäjä: "trumpington "System: "Trumpingtonin alueella ei ole ravintolaa, jossa tarjoiltaisiin espanjalaista ruokaa. "Käyttäjä: "sil "System: "Haluaisitko Trumpingtonin alueella, vai etkö välitä? "Käyttäjä: "kyllä "System: "Haluaisitko Trumpingtonin alueella, vai etkö välitä? "Käyttäjä: "trumpington "System: "Haluaisitko espanjalaista ruokaa, vai etkö välitä?'Käyttäjä: 'espanjalainen'Järjestelmä: 'Trumpingtonin alueella ei ole ravintolaa, jossa tarjoiltaisiin turkkilaista ruokaa.'Käyttäjä: 'breathing sil'Järjestelmä: 'Haluaisitko trumpingtonin alueen, vai etkö välitä?'Käyttäjä: 'im looking for a spanish restaurant'Järjestelmä: 'Would you like a trumpington area, or you don't care?'Käyttäjä: 'unitelligible'Järjestelmä: 'La Raza, joka tarjoilee espanjalaista ruokaa, on loistava ravintola.'Käyttäjä: 'what is the phone number'Järjestelmä: 'La Razan puhelinnumero on 01223464550. Pääruokien hinnat vaihtelevat 1,95 punnasta 13,95 puntaan ja aikuisten sisäänpääsy on 4 puntaa." Käyttäjä: "kiitos ja näkemiin</w:t>
      </w:r>
    </w:p>
    <w:p>
      <w:r>
        <w:rPr>
          <w:b/>
        </w:rPr>
        <w:t xml:space="preserve">Tulos</w:t>
      </w:r>
    </w:p>
    <w:p>
      <w:r>
        <w:t xml:space="preserve">Etsit espanjalaista ravintolaa. Et välitä hintaluokasta. Varmista, että saat paikan puhelinnumeron ja hinnan.</w:t>
      </w:r>
    </w:p>
    <w:p>
      <w:r>
        <w:rPr>
          <w:b/>
        </w:rPr>
        <w:t xml:space="preserve">Esimerkki 3.1868</w:t>
      </w:r>
    </w:p>
    <w:p>
      <w:r>
        <w:t xml:space="preserve">Järjestelmä: "Kiitos, että soitit Cambridgen tiedotusjärjestelmään. Puhelunne nauhoitetaan tutkimustarkoituksiin. Saatat kysyä tietoja ruokapaikasta, kuten ravintolasta, pubista tai kahvilasta. Miten voin auttaa?" Käyttäjä: "Tarvitsen englantilaisen ravintolan, ja siinä pitäisi olla kallis hintaluokka." Järjestelmä: "Backstreet Bistro, joka tarjoilee nykyaikaista ruokaa, on erinomainen ravintola. Se tarjoilee englantilaista ruokaa, ja se on kalliissa hintaluokassa. "Käyttäjä: "Saanko numeron ja alueen? "Järjestelmä: "Backstreet Bistro -ravintolan puhelinnumero on 01223306306. Pääruokien hinnat vaihtelevat 10 puntaa 95 ja 14 puntaa 25 välillä. "Käyttäjä: 'noise sil'System: 'The Backstreet Bistro on loistava ravintola.'Käyttäjä: 'noise sil'System: 'The Backstreet Bistro on loistava ravintola, jossa tarjoillaan nykyaikaista ja englantilaista ruokaa ja se on kalliissa hintaluokassa.'Käyttäjä: 'noise sil'System: 'The Backstreet Bistro, jossa tarjoillaan nykyaikaista ruokaa, on erinomainen ravintola. Tämä paikka, jossa tarjoillaan englantilaista ruokaa, on kalliissa hintaluokassa. "Käyttäjä: "can i have the can i have the number and the area please "System: "Girtonin alueella ei ole yhtään ravintolaa, jossa tarjoillaan englantilaista ruokaa.'User: 'can i have the number and area please'System: 'Would you like a girton area, or you don't care?'User: 'can i have the phone number'System: 'Would you like a girton area, or you don't care?'User: 'phone number'System: 'Would you like a girton area, or you don't care?'.'Käyttäjä: 'en välitä'Järjestelmä: 'Haluaisitko englantilaista ruokaa, vai etkö välitä?'Käyttäjä: 'en välitä'Järjestelmä: 'Backstreet Bistron puhelinnumero on 01223306306.'Käyttäjä: 'englantilainen ravintola'Järjestelmä: 'Haluaisitko englantilaista ruokaa, vai etkö välitä?'Käyttäjä: 'osoite, kiitos'Järjestelmä: 'Haluaisitko englantilaista ruokaa, vai etkö välitä?'Käyttäjä: 'englantilainen ravintola ja osoite'Järjestelmä: 'Backstreet Bistro sijaitsee osoitteessa 2 Sturton Street.'Käyttäjä: 'ja postinumero'Järjestelmä: 'Backstreet Bistro sijaitsee alueella, jonka postinumero on CB1 2QA.'Käyttäjä: 'erittäin hyvä, kiitos, näkemiin'</w:t>
      </w:r>
    </w:p>
    <w:p>
      <w:r>
        <w:rPr>
          <w:b/>
        </w:rPr>
        <w:t xml:space="preserve">Tulos</w:t>
      </w:r>
    </w:p>
    <w:p>
      <w:r>
        <w:t xml:space="preserve">Haluat löytää englantilaisen ravintolan, ja sen pitäisi olla hinnaltaan kallis. Varmista, että saat puhelinnumeron ja alueen.</w:t>
      </w:r>
    </w:p>
    <w:p>
      <w:r>
        <w:rPr>
          <w:b/>
        </w:rPr>
        <w:t xml:space="preserve">Esimerkki 3.1869</w:t>
      </w:r>
    </w:p>
    <w:p>
      <w:r>
        <w:t xml:space="preserve">Järjestelmä: "Kiitos, että soitit Cambridgen tiedotusjärjestelmään. Puhelunne nauhoitetaan tutkimustarkoituksiin. Saatat kysyä tietoja ruokapaikasta, kuten ravintolasta, pubista tai kahvilasta. Miten voin auttaa?" Käyttäjä: "En lue ohjeita." Järjestelmä: "Vahvistan asian. Etsit New Chestertonin alueella sijaitsevaa ruokapaikkaa. "Käyttäjä: "jotain muuta "Järjestelmä: "Anna minun vahvistaa. Etsit tapahtumapaikkaa New Chestertonin alueelta. "Käyttäjä: "ei, haluan jotain muuta "Järjestelmä: "Voinko auttaa sinua muussa? "Käyttäjä: "kyllä, haluan ravintolan Barnwellin alueelta "Järjestelmä: "The Wheatsheaf, joka sijaitsee Barnwellin kaupunginosassa, on erinomainen ravintola." Käyttäjä: "Ei, haluan jotain muuta".'Käyttäjä: 'onko se kohtuuhintainen'Järjestelmä: 'The Wheatsheaf on kohtuuhintainen.'Käyttäjä: 'ja minkälaista ruokaa'Järjestelmä: 'The Wheatsheaf tarjoilee perinteistä ruokaa.'Käyttäjä: 'okei öö, mikä on osoite'Järjestelmä: 'The Wheatsheaf sijaitsee Stow Roadilla, Stow-Cum-Quy.'Käyttäjä: 'okei kiitos, näkemiin'.</w:t>
      </w:r>
    </w:p>
    <w:p>
      <w:r>
        <w:rPr>
          <w:b/>
        </w:rPr>
        <w:t xml:space="preserve">Tulos</w:t>
      </w:r>
    </w:p>
    <w:p>
      <w:r>
        <w:t xml:space="preserve">Etsit kohtuuhintaista ravintolaa, ja sen pitäisi sijaita Barnwellin alueella. Varmista, että saat osoitteen ja ruokalajin.</w:t>
      </w:r>
    </w:p>
    <w:p>
      <w:r>
        <w:rPr>
          <w:b/>
        </w:rPr>
        <w:t xml:space="preserve">Esimerkki 3.1870</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ja jossa on sallittu lasten syöminen." Järjestelmä: "The Anchor, jossa on sallittu lasten syöminen, on erinomainen pubi." Käyttäjä: "The Anchor, jossa on sallittu lasten syöminen, on erinomainen pubi. Siinä on televisio. "Käyttäjä: "Mikä on osoite ja hintaluokka "Järjestelmä: "The Anchor sijaitsee Silver Streetillä. Pääruokien hinnat vaihtelevat 6 punnasta 50 puntaan ja 11 puntaan, ja halvimman oluen hinta on 2 puntaa 70 puntaa." Käyttäjä: "kiitos näkemiin</w:t>
      </w:r>
    </w:p>
    <w:p>
      <w:r>
        <w:rPr>
          <w:b/>
        </w:rPr>
        <w:t xml:space="preserve">Tulos</w:t>
      </w:r>
    </w:p>
    <w:p>
      <w:r>
        <w:t xml:space="preserve">Etsit pubia, ja siinä pitäisi sallia lapset ja siellä pitäisi olla televisio. Varmista, että saat paikan osoitteen ja hintaluokan.</w:t>
      </w:r>
    </w:p>
    <w:p>
      <w:r>
        <w:rPr>
          <w:b/>
        </w:rPr>
        <w:t xml:space="preserve">Esimerkki 3.1871</w:t>
      </w:r>
    </w:p>
    <w:p>
      <w:r>
        <w:t xml:space="preserve">Järjestelmä: "Kiitos, että soitit Cambridgen tiedotusjärjestelmään. Puhelunne nauhoitetaan tutkimustarkoituksiin. Saatat kysyä tietoja ruokapaikasta, kuten ravintolasta, pubista tai kahvilasta. Miten voin auttaa?" Käyttäjä: "Haluaisin löytää italialaisen ravintolan, jossa on halpa hintaluokka." Järjestelmä: "Clowns on erinomainen kahvila ja ravintola, jossa tarjoillaan italialaista ruokaa ja joka on halpaa hintaluokkaa.'Käyttäjä: 'kuinka paljon keskimääräinen ruokalaji maksaa'Järjestelmä: 'Etsitkö pubia vai ravintolaa?'Käyttäjä: 'mikä on puhelinnumero'Järjestelmä: 'Etsitkö pubia vai ravintolaa?'Käyttäjä: 'italialaista ravintolaa, jossa on edullinen hintaluokka'Järjestelmä: 'Clownsin puhelinnumero on 01223355711. Pääruokien hinnat vaihtelevat 5 punnasta 11 puntaan ja cappuccinon hinta on 1,50 puntaa. "Käyttäjä: "mikä on postinumeron melu "Järjestelmä: "Clowns sijaitsee alueella, jonka postinumero on CB1 1LN. "Käyttäjä: "kiitos, näkemiin".</w:t>
      </w:r>
    </w:p>
    <w:p>
      <w:r>
        <w:rPr>
          <w:b/>
        </w:rPr>
        <w:t xml:space="preserve">Tulos</w:t>
      </w:r>
    </w:p>
    <w:p>
      <w:r>
        <w:t xml:space="preserve">Haluat löytää italialaisen ravintolan, ja sen pitäisi olla halpa. Varmista, että saat puhelinnumeron ja postinumeron.</w:t>
      </w:r>
    </w:p>
    <w:p>
      <w:r>
        <w:rPr>
          <w:b/>
        </w:rPr>
        <w:t xml:space="preserve">Esimerkki 3.1872</w:t>
      </w:r>
    </w:p>
    <w:p>
      <w:r>
        <w:t xml:space="preserve">Järjestelmä: "Kiitos, että soitit Cambridgen tiedotusjärjestelmään. Puhelunne nauhoitetaan tutkimustarkoituksiin. Saatat kysyä tietoja ruokapaikasta, kuten ravintolasta, pubista tai kahvilasta. Miten voin auttaa?" Käyttäjä: "Etsin pubia, jossa pitäisi olla internetyhteys ja jossa saa olla lapsia." Järjestelmä: "The Bakers, jossa on internetyhteys, on erinomainen pubi." Käyttäjä: "Saako siellä olla lapsia?" Järjestelmä: "The Bakersissa saa olla lapsia." Käyttäjä: "Mikä on osoite ja alue?" Järjestelmä: "The Bakers on osoitteessa 176 East Road." Käyttäjä: "Kiitos, näkemiin".</w:t>
      </w:r>
    </w:p>
    <w:p>
      <w:r>
        <w:rPr>
          <w:b/>
        </w:rPr>
        <w:t xml:space="preserve">Tulos</w:t>
      </w:r>
    </w:p>
    <w:p>
      <w:r>
        <w:t xml:space="preserve">Etsit pubia, jossa pitäisi olla internetyhteys ja jossa lapset ovat sallittuja. Haluat tietää osoitteen ja alueen.</w:t>
      </w:r>
    </w:p>
    <w:p>
      <w:r>
        <w:rPr>
          <w:b/>
        </w:rPr>
        <w:t xml:space="preserve">Esimerkki 3.1873</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Romseyn alueelta" Järjestelmä: "Backstreet Bistro, joka sijaitsee Romseyn kaupunginosassa, on erinomainen ravintola. Se kuuluu kalliiseen hintaluokkaan. "Käyttäjä: "mikä on osoite ja hinta "Järjestelmä: "Backstreet Bistro sijaitsee osoitteessa 2 Sturton Street. Pääruokien hinnat vaihtelevat 10 puntaa 95:stä 14 puntaa 25:een. "Käyttäjä: "kiitos, näkemiin</w:t>
      </w:r>
    </w:p>
    <w:p>
      <w:r>
        <w:rPr>
          <w:b/>
        </w:rPr>
        <w:t xml:space="preserve">Tulos</w:t>
      </w:r>
    </w:p>
    <w:p>
      <w:r>
        <w:t xml:space="preserve">Etsit kallista ravintolaa, ja sen pitäisi sijaita Romseyn alueella. Haluat tietää osoitteen ja hinnan.</w:t>
      </w:r>
    </w:p>
    <w:p>
      <w:r>
        <w:rPr>
          <w:b/>
        </w:rPr>
        <w:t xml:space="preserve">Esimerkki 3.1874</w:t>
      </w:r>
    </w:p>
    <w:p>
      <w:r>
        <w:t xml:space="preserve">Järjestelmä: "Kiitos, että soitit Cambridgen tiedotusjärjestelmään. Puhelunne nauhoitetaan tutkimustarkoituksiin. Saatat kysyä tietoja ruokapaikasta, kuten ravintolasta, pubista tai kahvilasta. Miten voin auttaa?" Käyttäjä: "im looking for a pub with internet connection and tv'System: "Would you like a true internet connection, or you don't care?" Käyttäjä: "yes'System: "The Bakers is a great pub." Käyttäjä: "does it have an internet connection and tv'System: "The Bakers is an outstanding pub." Käyttäjä: "internet connection "System: "Would you like a true internet connection, or you don't care?" Käyttäjä: "Internet connection "System: "Would you like a true internet connection, or you don't care?".'Käyttäjä: 'kyllä'Järjestelmä: 'The Bakers on erinomainen pubi.'Käyttäjä: 'onko siellä televisio'Järjestelmä: 'The Bakersissa on televisio.'Käyttäjä: 'onko siellä internet-yhteys'Järjestelmä: 'The Bakersissa on internet-yhteys.'Käyttäjä: 'tarvitsen osoitteen'Järjestelmä: 'The Bakers sijaitsee osoitteessa 176 East Road.'Käyttäjä: 'puhelinnumero ja postinumero'Järjestelmä: 'The Bakersin puhelinnumero on 01223304121. Se sijaitsee alueella, jonka postinumero on CB1 1BG.'Käyttäjä: 'tarvitsen osoitteen'Järjestelmä: 'The Bakers sijaitsee osoitteessa 176 East Road.'Käyttäjä: 'kiitos näkemiin'</w:t>
      </w:r>
    </w:p>
    <w:p>
      <w:r>
        <w:rPr>
          <w:b/>
        </w:rPr>
        <w:t xml:space="preserve">Tulos</w:t>
      </w:r>
    </w:p>
    <w:p>
      <w:r>
        <w:t xml:space="preserve">Etsit pubia, ja siinä pitäisi olla internet-yhteys ja televisio. Haluat tietää paikan osoitteen, puhelinnumeron ja postinumeron.</w:t>
      </w:r>
    </w:p>
    <w:p>
      <w:r>
        <w:rPr>
          <w:b/>
        </w:rPr>
        <w:t xml:space="preserve">Esimerkki 3.1875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pubi tai ravintola.'Käyttäjä: 'restaurant'Järjestelmä: 'Millaista paikkaa etsit? Esimerkiksi kahvila tai pubi.'Käyttäjä: 'sil'Järjestelmä: 'Millaista paikkaa etsit? Esimerkiksi pubi tai ravintola.'User: 'restaurant'System: 'Millaista paikkaa etsit? Esimerkiksi kahvila tai ravintola.'User: 'restaurant'System: 'Millaista paikkaa etsit? Esimerkiksi pubi tai ravintola.'User: 'restaurant'System: 'Millaista paikkaa etsit? Esimerkiksi kahvilaa tai ravintolaa.'Käyttäjä: 'restaurant in barnwell'Järjestelmä: 'The Wheatsheaf, joka sijaitsee Barnwellin kaupunginosassa, on erinomainen ravintola.'Käyttäjä: 'kiitos hyvää päivänjatkoa'</w:t>
      </w:r>
    </w:p>
    <w:p>
      <w:r>
        <w:rPr>
          <w:b/>
        </w:rPr>
        <w:t xml:space="preserve">Tulos</w:t>
      </w:r>
    </w:p>
    <w:p>
      <w:r>
        <w:t xml:space="preserve">Etsit ravintola Barnwell. Et välitä hintaluokasta. Haluat tietää osoitteen ja postinumeron.</w:t>
      </w:r>
    </w:p>
    <w:p>
      <w:r>
        <w:rPr>
          <w:b/>
        </w:rPr>
        <w:t xml:space="preserve">Esimerkki 3.1876</w:t>
      </w:r>
    </w:p>
    <w:p>
      <w:r>
        <w:t xml:space="preserve">Järjestelmä: "Kiitos, että soitit Cambridgen tiedotusjärjestelmään. Puhelunne nauhoitetaan tutkimustarkoituksiin. Saatat kysyä tietoja ruokapaikasta, kuten ravintolasta, pubista tai kahvilasta. Miten voin auttaa?" Käyttäjä: "käsittämätön pubi, jossa on internetyhteys ja televisio" Järjestelmä: "The Bakersissa on televisio". Se on halpaa hintaluokkaa. Se on hyvä pubi. "Käyttäjä: "tuossa pubissa on myös internet-yhteys "Järjestelmä: "The Bakers, jossa on internet-yhteys, on halpaa hintaluokkaa. Se on erinomainen pubi. "Käyttäjä: "Saanko osoitteen ja... haluan vain tietää, onko lapset sallittu vai ei. "Järjestelmä: "Haluaisitko oikean internet-yhteyden vai etkö välitä? "Käyttäjä: "Haluan internet-yhteyden, jossa on televisio "Järjestelmä: "Haluaisitko oikean television vai etkö välitä?".'Käyttäjä: 'haluan television'Järjestelmä: 'The Bakersin puhelinnumero on 01223304121, se sijaitsee osoitteessa 176 East Road, ja olen pahoillani, mutta sen ruoasta ei ole tietoa.'Käyttäjä: 'voi voi voinko tietää, ovatko lapset sallittuja vai eivät'Järjestelmä: 'Voisitteko muotoilla sen uudelleen?'Käyttäjä: 'hengittää sil'Järjestelmä: 'Minkälaista ruokaa haluaisitte? Esimerkiksi pubi, japanilainen tai espanjalainen.'Käyttäjä: 'ovatko lapset sallittuja pubissa'Järjestelmä: 'The Bakers, joka sallii lapset, on halpaa hintaluokkaa. Se on loistava pubi. "Käyttäjä: "ovatko lapset sallittuja "Järjestelmä: "The Bakers sallii lapset, se on halpaa hintaluokkaa ja se on erinomainen pubi. "Käyttäjä: "click sil "Järjestelmä: "The Bakers, joka on halpaa hintaluokkaa, on loistava pubi. "Käyttäjä: "sallii "Järjestelmä: "The Bakers, joka on halpaa hintaluokkaa, on erinomainen pubi.".'Käyttäjä: 'onko siinä internet-yhteys'Järjestelmä: 'The Bakersissa on internet-yhteys.'Käyttäjä: 'ja tv'Järjestelmä: 'haluaisitko oikean television, vai etkö välitä?'Käyttäjä: 'haluaisin television'Järjestelmä: 'The Bakers, joka on halpaa hintaluokkaa, on loistava pubi.'Käyttäjä: 'onko siinä internet-yhteys'Järjestelmä: 'The Bakersissa on internet-yhteys.'Käyttäjä: 'onko siinä tv-televisio'Järjestelmä: 'The Bakersissa on televisio.'Käyttäjä: 'saanko osoitteen'Järjestelmä: 'The Bakers sijaitsee osoitteessa 176 East Road.'Käyttäjä: 'oh'Järjestelmä: 'The Bakers on loistava pubi.'Käyttäjä: 'ovatko lapset sallittuja'Järjestelmä: 'haluaisitko tosiaan lapsia vai etkö välitä?'Käyttäjä: 'pubi'Järjestelmä: 'halpaan hintaluokkaan kuuluva The Bakers on loistava pubi.'Käyttäjä: 'lapset ovat sallittuja'System: 'The Bakers on loistava pubi.'Käyttäjä: 'ovat lapsia'System: 'The Bakers on loistava pubi.'Käyttäjä: 'ovatko lapset sallittuja siinä'System: 'haluaisitko oikeita lapsia, vai etkö välitä?'Käyttäjä: 'haluat lapsia'System: 'The Bakers, joka on halpaa hintaluokkaa, on loistava pubi.'Käyttäjä: 'okei, kiitos, näkemiin'</w:t>
      </w:r>
    </w:p>
    <w:p>
      <w:r>
        <w:rPr>
          <w:b/>
        </w:rPr>
        <w:t xml:space="preserve">Tulos</w:t>
      </w:r>
    </w:p>
    <w:p>
      <w:r>
        <w:t xml:space="preserve">Haluat löytää pubin, jossa pitäisi olla internetyhteys ja televisio. Varmista, että saat osoitteen ja sen, ovatko lapset sallittuja.</w:t>
      </w:r>
    </w:p>
    <w:p>
      <w:r>
        <w:rPr>
          <w:b/>
        </w:rPr>
        <w:t xml:space="preserve">Esimerkki 3.1877</w:t>
      </w:r>
    </w:p>
    <w:p>
      <w:r>
        <w:t xml:space="preserve">Järjestelmä: "Kiitos, että soitit Cambridgen tiedotusjärjestelmään. Puhelunne nauhoitetaan tutkimustarkoituksiin. Saatat kysyä tietoja ruokapaikasta, kuten ravintolasta, pubista tai kahvilasta. Miten voin auttaa?" Käyttäjä: "im looking for an american restaurant any price range any area" Järjestelmä: "Are you looking for somewhere near a particular venue?". Esimerkiksi Artworks, Michaelhouse Centre tai Ruskin Gallery.'Käyttäjä: 'missä tahansa'Järjestelmä: 'Etsitkö paikkaa tietyn paikan läheltä? Esimerkiksi Byard Art, Clare Hall tai Jesus College.'Käyttäjä: 'missä tahansa'Järjestelmä: 'Mikä kaupunginosa sinulla on mielessäsi? Esimerkiksi jotakin Fen Dittonin, Girtonin tai New Chestertonin alueelta. "Käyttäjä: "mikä tahansa kaupunginosa "Järjestelmä: "Mikä kaupunginosa sinulla on mielessäsi"? Esimerkiksi jotain Barnwellin, Girtonin tai jokirannan alueelta. "Käyttäjä: "breathing sil "Järjestelmä: "Mitä kaupunginosaa sinulla on mielessäsi? Esimerkiksi Fen Ditton tai Girton.'Käyttäjä: 'sillä ei ole väliä'Järjestelmä: 'Mikä kaupunginosa sinulla on mielessäsi? Esimerkiksi jotakin Arburyn, Fen Dittonin tai jokirannan alueelta. "Käyttäjä: "fenditton "Järjestelmä: "Etsitkö paikkaa, joka on lähellä tiettyä tapahtumapaikkaa?". Esimerkiksi Clare Hall, klassisen arkeologian museo tai Kansan muotokuvanäyttely. "Käyttäjä: "fenditton "System: "Haluaisitko amerikkalaista ruokaa, vai etkö välitä? "Käyttäjä: "missä tahansa "System: "Haluaisitko amerikkalaista ruokaa, vai etkö välitä? "Käyttäjä: "amerikkalainen "System: "Gourmet Burger on loistava ravintola, jossa tarjoillaan amerikkalaista ruokaa".'Käyttäjä: 'amerikkalainen ruoka'System: 'Gourmet Burger sijaitsee osoitteessa 43-45 Regent Street ja sen puhelinnumero on 01223312598.'Käyttäjä: 'ja osoite'System: 'Gourmet Burger sijaitsee osoitteessa 43-45 Regent Street.'Käyttäjä: 'ja puhelinnumero'System: 'Gourmet Burgerin puhelinnumero on 01223312598.'Käyttäjä: 'ja hintaluokka'System: 'Gourmet Burger on erinomainen paikka. Pääruokien hinnat vaihtelevat 3 punnasta 95 puntaan ja 8 puntaan 45 puntaan.'Käyttäjä: 'ok kiitos näkemiin'</w:t>
      </w:r>
    </w:p>
    <w:p>
      <w:r>
        <w:rPr>
          <w:b/>
        </w:rPr>
        <w:t xml:space="preserve">Tulos</w:t>
      </w:r>
    </w:p>
    <w:p>
      <w:r>
        <w:t xml:space="preserve">Etsit amerikkalaista ravintolaa. Et välitä hintaluokasta. Varmista, että saat paikan osoitteen, puhelinnumeron ja hinnan.</w:t>
      </w:r>
    </w:p>
    <w:p>
      <w:r>
        <w:rPr>
          <w:b/>
        </w:rPr>
        <w:t xml:space="preserve">Esimerkki 3.1878</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Kings Hedgesin alueelta" Järjestelmä: "The Ranch on erinomainen ravintola, se sijaitsee King's Hedgesin kaupunginosassa ja on kohtuuhintainen." Käyttäjä: "Mikä on osoite" Järjestelmä: "The Ranch sijaitsee osoitteessa 100 Histon Road." Käyttäjä: "Mikä on paikan hinta" Järjestelmä: "The Ranch on erinomainen ravintola". Pääruokien hinta vaihtelee 6 punnasta 12,50 puntaan. "Käyttäjä: "kiitos, näkemiin.</w:t>
      </w:r>
    </w:p>
    <w:p>
      <w:r>
        <w:rPr>
          <w:b/>
        </w:rPr>
        <w:t xml:space="preserve">Tulos</w:t>
      </w:r>
    </w:p>
    <w:p>
      <w:r>
        <w:t xml:space="preserve">Etsit kohtuuhintaista ravintolaa, ja sen pitäisi olla Kings Hedgesin alueella. Varmista, että saat paikan osoitteen ja hinnan.</w:t>
      </w:r>
    </w:p>
    <w:p>
      <w:r>
        <w:rPr>
          <w:b/>
        </w:rPr>
        <w:t xml:space="preserve">Esimerkki 3.1879</w:t>
      </w:r>
    </w:p>
    <w:p>
      <w:r>
        <w:t xml:space="preserve">Järjestelmä: "Kiitos, että soitit Cambridgen tiedotusjärjestelmään. Puhelunne nauhoitetaan tutkimustarkoituksiin. Saatat kysyä tietoja ruokapaikasta, kuten ravintolasta, pubista tai kahvilasta. Miten voin auttaa?" Käyttäjä: "rastaurant barnwellin alueella" Järjestelmä: "Barnwellin alueella ei ole ravintolaa edullisessa hintaluokassa." Käyttäjä: "osoite" Järjestelmä: "Haluaisitko barnwellin alueella, vai etkö välitä?'Käyttäjä: 'kyllä'Järjestelmä: 'Haluaisitko Barnwellin alueella, vai etkö välitä?'Käyttäjä: 'mikä on osoite'Järjestelmä: 'Haluaisitko Barnwellin alueella, vai etkö välitä?'Käyttäjä: 'kyllä'Järjestelmä: 'Haluaisitko Barnwellin alueella, vai etkö välitä?'Käyttäjä: 'barnwell'System: 'Haluaisitko halpaa hintaluokkaa, vai etkö välitä?'Käyttäjä: 'uhm barnwell barnwell barnwell area'System: 'Haluaisitko halpaa hintaluokkaa, vai etkö välitä?'Käyttäjä: 'dont care'System: 'Haluaisitko halpaa hintaluokkaa, vai etkö välitä?'Käyttäjä: 'yes'System: 'Haluaisitko halpaa hintaluokkaa, vai etkö välitä?'Käyttäjä: 'noise halpa hinta'System: 'Minkä tyyppistä ruokaa haluaisit? Esimerkiksi meksikolainen ja tex mex, intialainen tai lähi-idän ruoka.'Käyttäjä: 'kyllä'Järjestelmä: 'Minkälaista ruokaa haluaisit? Esimerkiksi amerikkalainen, ranskalainen tai espanjalainen.'Käyttäjä: 'amerikkalainen'Järjestelmä: 'Gourmet Burger on hyvä ravintola, siellä tarjoillaan amerikkalaista ruokaa ja se on halpaa hintaluokkaa.'Käyttäjä: 'mikä on osoite'Järjestelmä: 'Gourmet Burger sijaitsee osoitteessa 43-45 Regent Street. Pääruokien hinnat vaihtelevat 3 punnasta 95 puntaan ja 8 puntaan 45 puntaan. "Käyttäjä: "Mikä on puhelinnumero, kiitos "Järjestelmä: "Gourmet Burgerin puhelinnumero on 01223312598. "Käyttäjä: "Kiitos, näkemiin</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3.1880</w:t>
      </w:r>
    </w:p>
    <w:p>
      <w:r>
        <w:t xml:space="preserve">Järjestelmä: "Kiitos, että soitit Cambridgen tiedotusjärjestelmään. Puhelunne nauhoitetaan tutkimustarkoituksiin. Saatat kysyä tietoja ruokapaikasta, kuten ravintolasta, pubista tai kahvilasta. Miten voin auttaa?" Käyttäjä: "Kyllä, etsin halpaa ravintolaa Castle Hillin alueelta." Järjestelmä: "Etsittekö jotain tiettyä paikkaa tietyn paikan läheisyydestä? Esimerkiksi All Saints Church, Emmanuel College tai Kettle's Yard. "Käyttäjä: "Ei, missä tahansa Castle Hillin alueella "Järjestelmä: "Anna minun vahvistaa. Et välitä alueesta ja etsit tapahtumapaikkaa. "Käyttäjä: "oikein "System: "La Raza, joka on halpaa hintaluokkaa, on erinomainen ravintola. "Käyttäjä: "millä alueella se sijaitsee "System: "La Raza on kaupungin keskiosassa. "Käyttäjä: "tarvitsen jotain castle hillissä "System: "La Raza on erinomainen ravintola. "Käyttäjä: "tarvitsen ravintolan castle hillin alueelta "System: "Minkälaista ruokaa haluaisit?". Esimerkiksi kahvilaruokaa, pohjoiseurooppalaista tai japanilaista ruokaa. "Käyttäjä: "mikä tahansa käy "Järjestelmä: "La Raza on erinomainen ravintola ja se on edullisessa hintaluokassa. "Käyttäjä: "onko se castle hillin alueella "Järjestelmä: "La Raza on loistava ravintola. Se on halpaa hintaluokkaa. "Käyttäjä: "Missä se on? "Järjestelmä: "La Raza on osoitteessa 4-6, The Basement, Rose Crescent. "Käyttäjä: "Millä alueella se on? "Järjestelmä: "La Raza on kaupungin keskiosassa. "Käyttäjä: "Ei, tarvitsen jotain Castle Hillin alueelta "Järjestelmä: "La Raza on erinomainen ravintola. "Käyttäjä: "Kiitos, näkemiin.</w:t>
      </w:r>
    </w:p>
    <w:p>
      <w:r>
        <w:rPr>
          <w:b/>
        </w:rPr>
        <w:t xml:space="preserve">Tulos</w:t>
      </w:r>
    </w:p>
    <w:p>
      <w:r>
        <w:t xml:space="preserve">Etsit halpaa ravintolaa, ja sen pitäisi olla Castle Hillin alueella. Haluat tietää paikan osoitteen, puhelinnumeron ja hinnan.</w:t>
      </w:r>
    </w:p>
    <w:p>
      <w:r>
        <w:rPr>
          <w:b/>
        </w:rPr>
        <w:t xml:space="preserve">Esimerkki 3.1881</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internet-yhteys ja televisio." Järjestelmä: "The Bakersissa on internet-yhteys ja televisio, ja se on loistava pubi." Käyttäjä: "Saisinko puhelinnumeron ja osoitteen?"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3.1882</w:t>
      </w:r>
    </w:p>
    <w:p>
      <w:r>
        <w:t xml:space="preserve">Järjestelmä: "Kiitos, että soitit Cambridgen tiedotusjärjestelmään. Puhelunne nauhoitetaan tutkimustarkoituksiin. Saatat kysyä tietoja ruokapaikasta, kuten ravintolasta, pubista tai kahvilasta. Miten voin auttaa?" Käyttäjä: "pubi" Järjestelmä: "Minkälaista paikkaa etsitte? Esimerkiksi kahvilaa tai pubia.'Käyttäjä: 'pub'System: 'The Baron of Beef on erinomainen pubi.'Käyttäjä: 'pub'System: 'The Baron of Beef on loistava pubi.'Käyttäjä: 'internet'System: 'Haluaisitko aidon internet-yhteyden vai etkö välitä?'Käyttäjä: 'kyllä'System: 'The Baron of Beef on loistava pubi.'Käyttäjä: 'kyllä'System: 'The Baron of Beef on loistava pubi.'Käyttäjä: 'internet-yhteys'System: 'Haluaisitko oikean internet-yhteyden vai etkö välitä?'Käyttäjä: 'oikea internet-yhteys'System: 'The Bakers, jossa on internet-yhteys, on erinomainen pubi.'Käyttäjä: 'lapset'System: 'Haluaisitko oikeat lapset vai etkö välitä?'Käyttäjä: 'oikeat lapset'System: 'Haluaisitko oikeat lapset vai etkö välitä?'Käyttäjä: 'melua tosi lapsia'System: 'Cherry Hintonin alueella ei ole pubia.'Käyttäjä: 'melua lapsia'System: 'Haluaisitko tosi lapsia, vai etkö välitä?'Käyttäjä: 'tosi lapsia'System: 'Haluaisitko vapaan hintaluokan, vai etkö välitä?'Käyttäjä: 'ei välitä'System: 'Haluaisitko Cherry Hintonin alueen, vai etkö välitä?'Käyttäjä: 'ei välitä'System: 'The Baron of Beef on loistava pubi.'Käyttäjä: 'tosi internet-yhteys'System: 'The Bakers on loistava pubi, jossa on internet-yhteys.'Käyttäjä: 'sil'System: 'Haluaisitko tosi internet-yhteyden, vai etkö välitä?'Käyttäjä: 't tosi lapset'System: 'The Baron of Beef, joka sallii lapset, on loistava pubi.'Käyttäjä: 'hengittävä sil'System: 'The Baron of Beef on loistava pubi.'Käyttäjä: 'hengittävä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3.1883</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Barnwellin alueelta" Järjestelmä: "The Wheatsheaf on loistava ravintola, se sijaitsee Barnwellin kaupunginosassa ja siellä tarjoillaan perinteistä ruokaa." Käyttäjä: "Mikä on osoite" Järjestelmä: "The Wheatsheaf on osoitteessa Stow Road, Stow-Cum-Quy." Käyttäjä: "Mikä on puhelinnumero" Järjestelmä: "The Wheatsheafin puhelinnumero on 01223812196." Käyttäjä: "Kiitos, näkemiin</w:t>
      </w:r>
    </w:p>
    <w:p>
      <w:r>
        <w:rPr>
          <w:b/>
        </w:rPr>
        <w:t xml:space="preserve">Tulos</w:t>
      </w:r>
    </w:p>
    <w:p>
      <w:r>
        <w:t xml:space="preserve">Haluat löytää perinteisen ravintolan, ja sen pitäisi sijaita Barnwellin alueella. Haluat tietää osoitteen ja puhelinnumeron.</w:t>
      </w:r>
    </w:p>
    <w:p>
      <w:r>
        <w:rPr>
          <w:b/>
        </w:rPr>
        <w:t xml:space="preserve">Esimerkki 3.1884</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Hintonin alueelta." Järjestelmä: "Millaista hintaluokkaa etsit? Esimerkiksi halpa, kallis tai kohtuullinen.'Käyttäjä: 'mikä tahansa hintaluokka'Järjestelmä: 'Etsitkö paikkaa, joka on lähellä tiettyä tapahtumapaikkaa? Esimerkiksi Lynne Strover Gallery, Regency Gallery tai Saint Barnabas Press Gallery. "Käyttäjä: "ei "Järjestelmä: "Sitar Tandoori on loistava ravintola, ja se sijaitsee Cherry Hintonin kaupunginosassa. "Käyttäjä: "mikä on osoite ja postinumero "Järjestelmä: "Sitar Tandoori, jonka postinumero on CB1 9HX, sijaitsee osoitteessa 43 High Street, Cherry Hinton. "Käyttäjä: "kiitos, näkemiin".</w:t>
      </w:r>
    </w:p>
    <w:p>
      <w:r>
        <w:rPr>
          <w:b/>
        </w:rPr>
        <w:t xml:space="preserve">Tulos</w:t>
      </w:r>
    </w:p>
    <w:p>
      <w:r>
        <w:t xml:space="preserve">Haluat löytää ravintolan, jossa tarjoillaan mitä tahansa ruokaa, ja sen pitäisi olla Cherry Hintonin alueella. Varmista, että saat paikan osoitteen ja postinumeron.</w:t>
      </w:r>
    </w:p>
    <w:p>
      <w:r>
        <w:rPr>
          <w:b/>
        </w:rPr>
        <w:t xml:space="preserve">Esimerkki 3.1885</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Romseyn alueelta" Järjestelmä: "Romseyn kaupunginosassa sijaitseva Al Casbah on erinomainen ravintola. Se tarjoilee välimerellistä ja itämaista ruokaa. "Käyttäjä: "ok voisinko saada osoitteen "Järjestelmä: "Al Casbah sijaitsee osoitteessa 62 Mill Road ja sen puhelinnumero on 01223579500. Pääruokien hinnat vaihtelevat 8:sta 95:een ja 12:een 95:een puntaan. "Käyttäjä: "ok kiitos, näkemiin.</w:t>
      </w:r>
    </w:p>
    <w:p>
      <w:r>
        <w:rPr>
          <w:b/>
        </w:rPr>
        <w:t xml:space="preserve">Tulos</w:t>
      </w:r>
    </w:p>
    <w:p>
      <w:r>
        <w:t xml:space="preserve">Etsit välimerellistä ravintolaa, ja sen pitäisi sijaita Romseyn alueella. Haluat tietää osoitteen, puhelinnumeron ja hinnan.</w:t>
      </w:r>
    </w:p>
    <w:p>
      <w:r>
        <w:rPr>
          <w:b/>
        </w:rPr>
        <w:t xml:space="preserve">Esimerkki 3.1886</w:t>
      </w:r>
    </w:p>
    <w:p>
      <w:r>
        <w:t xml:space="preserve">Järjestelmä: "Kiitos, että soitit Cambridgen tiedotusjärjestelmään. Puhelunne nauhoitetaan tutkimustarkoituksiin. Saatat kysyä tietoja ruokapaikasta, kuten ravintolasta, pubista tai kahvilasta. Miten voin auttaa?" Käyttäjä: "Tarvitsen halvan ravintolan Romseyn alueella" Järjestelmä: "Minkälaista ruokaa haluaisit?" Käyttäjä: "Minkälaista ruokaa haluat? Esimerkiksi englantilainen, kreikkalainen tai kansainvälinen.'Käyttäjä: 'halpa'Järjestelmä: 'Minkälaista ruokaa haluaisit? Esimerkiksi ranskalainen, fuusio- tai lähi-itämainen.'Käyttäjä: 'kansainvälinen'Järjestelmä: 'Romseyn alueella ei ole ravintolaa. Siellä ei ole kansainvälistä ruokaa tarjoavaa ravintolaa.'Käyttäjä: 'english'System: 'Haluaisitko Romseyn alueella, vai etkö välitä?'Käyttäjä: 'romsey'System: 'Haluaisitko Romseyn alueella, vai etkö välitä?'Käyttäjä: 'romseyn alueella'System: 'Halpaan hintaluokkaan ei ole englantilaista ruokaa tarjoavaa ravintolaa.'Käyttäjä: 'tarvitsen halvan ravintolan Romseyssä'Järjestelmä: 'haluaisitko englantilaista ruokaa, vai etkö välitä?'Käyttäjä: 'en välitä'Järjestelmä: 'The Royal Standard on erinomainen ravintola, se on Romseyn kaupunginosassa ja se on halvalla hintaluokassa.'Käyttäjä: 'mikä on osoite ja ruokalaji'Järjestelmä: 'The Royal Standard, joka tarjoilee intialaista ruokaa, on osoitteessa 292 Mill Road.'Käyttäjä: 'kiitos näkemiin'</w:t>
      </w:r>
    </w:p>
    <w:p>
      <w:r>
        <w:rPr>
          <w:b/>
        </w:rPr>
        <w:t xml:space="preserve">Tulos</w:t>
      </w:r>
    </w:p>
    <w:p>
      <w:r>
        <w:t xml:space="preserve">Haluat löytää halvan ravintolan, ja sen pitäisi sijaita Romseyn alueella. Haluat tietää paikan osoitteen ja ruokatyypin.</w:t>
      </w:r>
    </w:p>
    <w:p>
      <w:r>
        <w:rPr>
          <w:b/>
        </w:rPr>
        <w:t xml:space="preserve">Esimerkki 3.1887</w:t>
      </w:r>
    </w:p>
    <w:p>
      <w:r>
        <w:t xml:space="preserve">Järjestelmä: "Kiitos, että soitit Cambridgen tiedotusjärjestelmään. Puhelunne nauhoitetaan tutkimustarkoituksiin. Saatat kysyä tietoja ruokapaikasta, kuten ravintolasta, pubista tai kahvilasta. Miten voin auttaa?" Käyttäjä: "halpa ravintola Castle Hillin alueella" Järjestelmä: "Mitä kaupunginosaa ajattelette?" Käyttäjä: "Mitä kaupunginosaa ajattelette? Esimerkiksi Castle Hill tai New Chesterton.'Käyttäjä: 'castle hill'Järjestelmä: 'Mitä kaupunginosaa ajattelet? Esimerkiksi jotain Castle Hillin, Cherry Hintonin tai King's Hedgesin alueelta.'Käyttäjä: 'castle hill'Järjestelmä: 'Minkälaista ruokaa haluaisit? Esimerkiksi kahvilaruokaa, meksikolaista ja tex mex -ruokaa tai kreikkalaista ruokaa.'User: 'area'System: 'Mitä kaupunginosaa ajattelit? Esimerkiksi jotain Addenbrooke's, Castle Hill tai Girton -alueelta. "Käyttäjä: "ravintola "Järjestelmä: "Mikä kaupunginosa sinulla on mielessäsi?". Esimerkiksi jotain Barnwellin, Fen Dittonin tai King's Hedgesin alueelta.'User: 'castle hill area'System: 'Minkälaista ruokaa haluaisit? Esimerkiksi välimerellinen tai lähi-itämainen.'Käyttäjä: 'halpa'Järjestelmä: 'Minkälaista ruokaa haluaisit? Esimerkiksi vain juomat ja välipalat, japanilainen tai espanjalainen.'User: 'food'System: 'Minkälaista ruokaa haluaisit? Esimerkiksi: Kiinalainen noutoruoka, pohjoiseurooppalainen tai japanilainen.'User: 'average'System: 'Minkä tyyppistä ruokaa haluaisit? Esimerkiksi kiinalainen, nykyaikainen tai italialainen.'Käyttäjä: 'nykyaikainen'Järjestelmä: 'Minkälaisesta ruoasta pitäisit? Esimerkiksi Vain juomia ja välipaloja, pohjoiseurooppalainen tai nykyaikainen.'Käyttäjä: 'yskä'Järjestelmä: 'Minkälaisesta ruoasta pitäisit? Esimerkiksi mannermainen, italialainen tai thaimaalainen.'User: 'contemporary'System: 'All Bar One, joka tarjoilee nykyaikaista ruokaa, on loistava ravintola. Se on halpaa hintaluokkaa. "Käyttäjä: 'repeat'System: "All Bar One, joka tarjoilee nykyaikaista ruokaa, on loistava ravintola. Se on halpaa hintaluokkaa. "Käyttäjä: "toista "Järjestelmä: "All Bar One, joka tarjoilee nykyaikaista ruokaa, on loistava ravintola. Se on halpaa hintaluokkaa.'Käyttäjä: 'osoite'Järjestelmä: 'All Bar One sijaitsee osoitteessa 36 Saint Andrews Street.'Käyttäjä: 'puhelinnumero'Järjestelmä: 'All Bar Onen puhelinnumero on 01223371081.'Käyttäjä: 'kiitos hyvästi''</w:t>
      </w:r>
    </w:p>
    <w:p>
      <w:r>
        <w:rPr>
          <w:b/>
        </w:rPr>
        <w:t xml:space="preserve">Tulos</w:t>
      </w:r>
    </w:p>
    <w:p>
      <w:r>
        <w:t xml:space="preserve">Haluat löytää halvan ravintolan, ja sen pitäisi olla Castle Hillin alueella. Varmista, että saat osoitteen, puhelinnumeron ja hinnan.</w:t>
      </w:r>
    </w:p>
    <w:p>
      <w:r>
        <w:rPr>
          <w:b/>
        </w:rPr>
        <w:t xml:space="preserve">Esimerkki 3.1888</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jossa on edullinen hintaluokka." Järjestelmä: "Gourmet Burger , joka tarjoilee amerikkalaista ruokaa, on hyvä ravintola. Se kuuluu halpaan hintaluokkaan. "Käyttäjä: "Mikä on osoite "Järjestelmä: "Gourmet Burger sijaitsee osoitteessa 43-45 Regent Street. Pääruokien hinnat vaihtelevat 3 puntaa 95 ja 8 puntaa 45 välillä. "Käyttäjä: "hengitys mikä on alue "System: "Gourmet Burger on kaupungin keskeisellä alueella. "Käyttäjä: "noise sil "System: "Gourmet Burger on erinomainen ravintola. "Käyttäjä: "noise sil "System: "Gourmet Burger on loistava ravintola. "Käyttäjä: "mikä on alue "System: "Gourmet Burger on kaupungin keskeisellä alueella. "Käyttäjä: "noise sil "System: "Gourmet Burger on loistava ravintola. "Käyttäjä: "kiitos näkemiin</w:t>
      </w:r>
    </w:p>
    <w:p>
      <w:r>
        <w:rPr>
          <w:b/>
        </w:rPr>
        <w:t xml:space="preserve">Tulos</w:t>
      </w:r>
    </w:p>
    <w:p>
      <w:r>
        <w:t xml:space="preserve">Haluat löytää amerikkalaisen ravintolan, ja sen pitäisi olla halpa. Varmista, että saat osoitteen ja alueen.</w:t>
      </w:r>
    </w:p>
    <w:p>
      <w:r>
        <w:rPr>
          <w:b/>
        </w:rPr>
        <w:t xml:space="preserve">Esimerkki 3.1889</w:t>
      </w:r>
    </w:p>
    <w:p>
      <w:r>
        <w:t xml:space="preserve">Järjestelmä: "Kiitos, että soitit Cambridgen tiedotusjärjestelmään. Puhelunne nauhoitetaan tutkimustarkoituksiin. Saatat kysyä tietoja ruokapaikasta, kuten ravintolasta, pubista tai kahvilasta. Miten voin auttaa?" Käyttäjä: "Hei, haluan löytää kreikkalaisen ravintolan ja sen pitäisi olla kaupungin keskusta-alueella." Järjestelmä: "Anna minun vahvistaa. Etsit kreikkalaista paikkaa.'Käyttäjä: 'kyllä'Järjestelmä: 'Eraina Taverna on erinomainen ravintola. Se on kaupungin keskusta-alueella. Se tarjoilee kreikkalaista ruokaa. "Käyttäjä: "ja sen pitäisi olla kaupungin keskusta-alueella "Järjestelmä: "Eraina Taverna on loistava ravintola ja se on kaupungin keskusta-alueella. Se tarjoilee kreikkalaista ruokaa. "Käyttäjä: "Mikä on osoite, puhelinnumero ja hintaluokka, kiitos "Järjestelmä: "Eraina Taverna on osoitteessa 2 Free School Lane, sen puhelinnumero on 01223902126 ja se on keskihintainen. Pääruokien hinnat vaihtelevat 6 punnasta 50 puntaan ja 13 puntaan 95 puntaan." Käyttäjä: "kiitos, näkemiin.</w:t>
      </w:r>
    </w:p>
    <w:p>
      <w:r>
        <w:rPr>
          <w:b/>
        </w:rPr>
        <w:t xml:space="preserve">Tulos</w:t>
      </w:r>
    </w:p>
    <w:p>
      <w:r>
        <w:t xml:space="preserve">Haluat löytää kreikkalaisen ravintolan, ja sen pitäisi sijaita kaupungin keskusta-alueella. Haluat tietää paikan osoitteen, puhelinnumeron ja hinnan.</w:t>
      </w:r>
    </w:p>
    <w:p>
      <w:r>
        <w:rPr>
          <w:b/>
        </w:rPr>
        <w:t xml:space="preserve">Esimerkki 3.1890</w:t>
      </w:r>
    </w:p>
    <w:p>
      <w:r>
        <w:t xml:space="preserve">Järjestelmä: "Kiitos, että soitit Cambridgen tiedotusjärjestelmään. Puhelunne nauhoitetaan tutkimustarkoituksiin. Saatat kysyä tietoja ruokapaikasta, kuten ravintolasta, pubista tai kahvilasta. Miten voin auttaa?" Käyttäjä: "Etsin kalliissa hintaluokassa olevaa kalaravintolaa." Järjestelmä: "Loch Fyne, joka tarjoilee mereneläviä, on loistava ravintola". Se on kalliissa hintaluokassa. "Käyttäjä: "ok kiitos, mikä on paikan osoite ja puhelinnumero "Järjestelmä: "Loch Fyne sijaitsee osoitteessa 37 Trumpington Street ja sen puhelinnumero on 01223902103. Pääruokien hinnat vaihtelevat 9 punnasta 20 puntaan." Käyttäjä: "ok kiitos näkemiin</w:t>
      </w:r>
    </w:p>
    <w:p>
      <w:r>
        <w:rPr>
          <w:b/>
        </w:rPr>
        <w:t xml:space="preserve">Tulos</w:t>
      </w:r>
    </w:p>
    <w:p>
      <w:r>
        <w:t xml:space="preserve">Etsit meriruokaravintolaa, ja sen pitäisi olla hinnaltaan kallis. Haluat tietää paikan puhelinnumeron ja osoitteen.</w:t>
      </w:r>
    </w:p>
    <w:p>
      <w:r>
        <w:rPr>
          <w:b/>
        </w:rPr>
        <w:t xml:space="preserve">Esimerkki 3.1891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"kiinalainen ravintola "Järjestelmä: "Minkälaista hintaluokkaa etsit? Esimerkiksi ilmainen tai kohtuullinen.'User: 'sil'System: 'Millaista hintaluokkaa etsit? Esimerkiksi halpa tai kallis.'User: 'sil'System: 'Millaista hintaluokkaa etsit? Esimerkiksi kallis tai kohtuullinen.'Käyttäjä: 'cheap'System: 'Etsitkö paikkaa, joka on lähellä tiettyä tapahtumapaikkaa? Esimerkiksi Artworks, Saint Barnabas Press Gallery tai Williams Art and Antiques. "Käyttäjä: 'no'System: 'The Peking Restaurant on loistava ravintola, jossa tarjoillaan kiinalaista ruokaa ja joka on halpaa hintaluokkaa. "Käyttäjä: 'tarjoillaanko siellä take out'System: 'The Peking Restaurant, joka on halpaa hintaluokkaa, on loistava ravintola.'Käyttäjä: 'sil'Järjestelmä: 'Pekingin ravintola on loistava ravintola.'Käyttäjä: 'onko se to go'Järjestelmä: 'Pekingin ravintola on loistava ravintola.'Käyttäjä: 'palveleeko se take away'Järjestelmä: 'Pekingin ravintola on erinomainen ravintola.'Käyttäjä: 'mikä on osoite'Järjestelmä: 'Anna kun varmistan. Etsit kiinalaista ruokapaikkaa.'Käyttäjä: 'edullisessa hintaluokassa'Järjestelmä: 'Anna kun vahvistan. Etsitte kiinalaista ravintolaa.'Käyttäjä: 'kyllä'Järjestelmä: 'Peking Restaurant sijaitsee osoitteessa Unit 3, The Belvedere, Homerton Street. Pääruokien hinnat vaihtelevat 3 punnasta 9 puntaan. "Käyttäjä: "sil "Järjestelmä: "The Peking Restaurant, joka tarjoilee kiinalaista ruokaa, on erinomainen ravintola.". Se on halpaa hintaluokkaa.'Käyttäjä: 'mikä on osoite'Järjestelmä: 'Peking Restaurant sijaitsee osoitteessa Unit 3, The Belvedere, Homerton Street.'Käyttäjä: 'mikä on puhelinnumero'Järjestelmä: 'Peking Restaurantin puhelinnumero on 01223902166.'Käyttäjä: 'taustamelu'Järjestelmä: 'Peking Restaurant on erinomainen ravintola.'Käyttäjä: 'mikä on puhelinnumero'Järjestelmä: 'Peking Restaurantin puhelinnumero on 01223902166.'Käyttäjä: 'millä alueella se sijaitsee'Järjestelmä: 'Peking Restaurant sijaitsee Addenbrooken kaupunginosassa.'Käyttäjä: 'kiitos näkemiin'</w:t>
      </w:r>
    </w:p>
    <w:p>
      <w:r>
        <w:rPr>
          <w:b/>
        </w:rPr>
        <w:t xml:space="preserve">Tulos</w:t>
      </w:r>
    </w:p>
    <w:p>
      <w:r>
        <w:t xml:space="preserve">Haluat löytää kiinalaisen noutoruokaravintolan, ja sen pitäisi olla halpa. Varmista, että saat osoitteen, puhelinnumeron ja alueen.</w:t>
      </w:r>
    </w:p>
    <w:p>
      <w:r>
        <w:rPr>
          <w:b/>
        </w:rPr>
        <w:t xml:space="preserve">Esimerkki 3.1892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"Minkälaista ruokaa haluatte? Esimerkiksi vain juomia ja välipaloja, amerikkalaista tai turkkilaista.'Käyttäjä: 'Ei kiinnosta'Järjestelmä: 'Etsitkö paikkaa tietyn paikan läheltä? Esimerkiksi Cherry Hinton Water Play, Gonville and Caius College tai Milton Country Park. "Käyttäjä: "the fen ditton area "Järjestelmä: "Let me confirm. Etsitkö tapahtumapaikkaa keskusta-alueelta?" Käyttäjä: "Ei, etsin fendittonin alueelta." Järjestelmä: "Mikä kaupunginosa sinulla on mielessäsi?" Käyttäjä: "Ei. Esimerkiksi Castle Hill tai Trumpington.'Käyttäjä: 'fen dittonin alue'Järjestelmä: 'Rainbow Cafe on erinomainen ravintola. Se sijaitsee Girtonin kaupunginosassa. Se on kohtuuhintainen. "Käyttäjä: "fen ditton area "Järjestelmä: "Mitä kaupunginosaa ajattelit? Esimerkiksi King's Hedges tai New Chesterton. "Käyttäjä: "käsittämätön "Järjestelmä: "Mitä kaupunginosaa tarkoitat?". Esimerkiksi jotain Castle Hillin, Romseyn tai Trumpingtonin alueelta. "Käyttäjä: "fen ditton "Järjestelmä: "Anna minun vahvistaa. Et välitä ruoasta ja etsit tapahtumapaikkaa. "Käyttäjä: "fen ditton area "Järjestelmä: "Anna minun vahvistaa. Et välitä ruoasta ja etsit tapahtumapaikkaa. "Käyttäjä: "kyllä "Järjestelmä: "Mikä kaupunginosa sinulla on mielessäsi"? Esimerkiksi jotain keskustan, Girtonin tai Newnhamin alueelta. "Käyttäjä: "kyllä "Järjestelmä: "Mitä kaupunginosaa ajattelit? Esimerkiksi jotain keskustan, Newnhamin tai Trumpingtonin alueelta. "Käyttäjä: "sil "Järjestelmä: "Mitä kaupunginosaa ajattelit? Esimerkiksi jotain Addenbrooke's-, Castle Hill- tai Newnhamin alueelta." Käyttäjä: "sil" Järjestelmä: "Vahvistan asian. Et välitä ruoasta ja etsit tapahtumapaikkaa. "Käyttäjä: "fen ditton area "Järjestelmä: "Let me confirm. Et välitä ruoasta ja etsit tapahtumapaikkaa.'Käyttäjä: 'fen ditton area'Järjestelmä: 'Anna minun vahvistaa. Et välitä ruoasta ja etsit tapahtumapaikkaa. "Käyttäjä: "kyllä "Järjestelmä: "The Lion and Lamb, joka sijaitsee Fen Dittonin kaupunginosassa, on erinomainen ravintola. Se on kohtuullisessa hintaluokassa." Käyttäjä: "Kyllä" Järjestelmä: "Mitä kaupunginosaa tarkoitat?" Käyttäjä: "Kyllä". Esimerkiksi jotain Chestertonin, Girtonin tai Romseyn alueelta. "Käyttäjä: "taustamelua "Järjestelmä: "Anna minun vahvistaa. Et välitä ruoasta ja etsit tapahtumapaikkaa. "Käyttäjä: "kyllä "Järjestelmä: "Mikä kaupunginosa sinulla on mielessäsi?". Esimerkiksi Addenbrooke's tai Castle Hill." Käyttäjä: "Fen Dittonin alue" Järjestelmä: "Vahvistan. Et välitä ruoasta ja etsit tapahtumapaikkaa. "Käyttäjä: "kyllä "Järjestelmä: "Mikä kaupunginosa sinulla on mielessäsi? Esimerkiksi jotakin Arburyn, keskustan tai Romseyn alueelta. "Käyttäjä: "fen ditton "Järjestelmä: "Anna kun vahvistan asian. Et välitä ruoasta ja etsit tapahtumapaikkaa. "Käyttäjä: "kyllä "Järjestelmä: "Etsitkö pubia vai ravintolaa? "Käyttäjä: "ravintola "Järjestelmä: "Mikä kaupunginosa sinulla on mielessäsi?". Esimerkiksi jotain Fen Dittonin, New Chestertonin tai Newnhamin alueelta. "Käyttäjä: "taustamelua "Järjestelmä: "Mikä kaupunginosa sinulla on mielessäsi? Esimerkiksi jotain Barnwellin, keskustan tai King's Hedgesin alueelta.'Käyttäjä: 'fen ditton'Järjestelmä: 'Mitä kaupunginosaa ajattelit? Esimerkiksi riverside.'User: 'background noise'System: 'What part of town do you have in mind? Esimerkiksi jotain Cherry Hintonin, King's Hedgesin tai Romseyn alueelta. "Käyttäjä: "fen ditton fen dittonin alue "Järjestelmä: "The Lion and Lamb, joka sijaitsee Fen Dittonin kaupunginosassa, on erinomainen ravintola. Se on kohtalaisessa hintaluokassa. "Käyttäjä: "taustamelu "Järjestelmä: "Mikä kaupunginosa sinulla on mielessäsi?". Esimerkiksi jotain Barnwellin, New Chestertonin tai Romseyn alueella." Käyttäjä: "minkä tyyppistä ruokaa".</w:t>
      </w:r>
    </w:p>
    <w:p>
      <w:r>
        <w:rPr>
          <w:b/>
        </w:rPr>
        <w:t xml:space="preserve">Tulos</w:t>
      </w:r>
    </w:p>
    <w:p>
      <w:r>
        <w:t xml:space="preserve">Etsit kohtuuhintaista ravintolaa, ja sen pitäisi olla Fendittonin alueella. Haluat tietää osoitteen, puhelinnumeron ja ruokatyypin.</w:t>
      </w:r>
    </w:p>
    <w:p>
      <w:r>
        <w:rPr>
          <w:b/>
        </w:rPr>
        <w:t xml:space="preserve">Esimerkki 3.1893</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pubia tai ravintolaa.'Käyttäjä: 'juomaravintola'Järjestelmä: 'Millaista hintaluokkaa etsit? Esimerkiksi halpa, ilmainen tai kohtuullinen.'Käyttäjä: 'kohtuullinen'Järjestelmä: 'Mikä kaupunginosa sinulla on mielessäsi? Esimerkiksi jotain Addenbrooke's, Fen Ditton tai New Chesterton -alueella. "Käyttäjä: "new chesterton "Järjestelmä: "Hakka, joka sijaitsee New Chesterton -kaupunginosassa, on erinomainen ravintola". Se on kohtuullisessa hintaluokassa. "Käyttäjä: "noise "Järjestelmä: "Mikä kaupunginosa sinulla on mielessäsi?". Esimerkiksi jotain Addenbrooke's-, Chesterton- tai keskusta-alueella. "Käyttäjä: "osoite "Järjestelmä: "Hakka on osoitteessa 24 Milton Road. "Käyttäjä: "kiitos "Järjestelmä: "Voinko auttaa teitä muussa? "Käyttäjä: "ei kiitos "Järjestelmä: "Voinko auttaa teitä muussa? "Käyttäjä: "ei "Järjestelmä: "Hakka on erinomainen ravintola. "Käyttäjä: "kiitos, näkemiin</w:t>
      </w:r>
    </w:p>
    <w:p>
      <w:r>
        <w:rPr>
          <w:b/>
        </w:rPr>
        <w:t xml:space="preserve">Tulos</w:t>
      </w:r>
    </w:p>
    <w:p>
      <w:r>
        <w:t xml:space="preserve">Haluat löytää vain juomia ja välipaloja tarjoavan ravintolan, ja sen hinnan tulisi olla kohtuullinen. Varmista, että saat osoitteen ja alueen.</w:t>
      </w:r>
    </w:p>
    <w:p>
      <w:r>
        <w:rPr>
          <w:b/>
        </w:rPr>
        <w:t xml:space="preserve">Esimerkki 3.1894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"yskä sil "Järjestelmä: "Minkälaista paikkaa etsit? Esimerkiksi pubi tai ravintola.'Käyttäjä: 'kahvila'Järjestelmä: 'Millaista hintaluokkaa etsit? Esimerkiksi halpa, kallis tai ilmainen.'Käyttäjä: 'cafe'Järjestelmä: 'Millaista hintaluokkaa etsit? Esimerkiksi halpa, kallis tai kohtalainen.'User: 'i dont care moderate priced'System: 'Haluaisitko kohtalaisen hintaluokan vai etkö välitä?'User: 'moderate'System: 'What part of town do you have in mind? Esimerkiksi jotain King's Hedgesin, New Chestertonin tai Romseyn alueelta. "Käyttäjä: "kohtalainen hintaluokka "Järjestelmä: "Etsitkö paikkaa, joka on lähellä jotain tiettyä tapahtumapaikkaa? Esimerkiksi Michaelhouse Centre, Saint Catharine's College tai Saint John's College.'Käyttäjä: 'i dont care'Järjestelmä: 'Minkälaista ruokaa haluaisit? Esimerkiksi kahvilaruokaa, meksikolaista ja tex mex -ruokaa tai englantilaista ruokaa. "Käyttäjä: "i dont care "System: "The Auntie's Tea Shop on loistava kahvila, ja se on kohtuullisessa hintaluokassa. "Käyttäjä: "kahvia "System: "The Auntie's Tea Shop on loistava kahvila". Se on kohtuullisessa hintaluokassa.'Käyttäjä: 'mikä on puhelinnumero'Järjestelmä: 'Auntie's Tea Shopin puhelinnumero on 01223315641.'Käyttäjä: 'puhelinnumero'Järjestelmä: 'Auntie's Tea Shopin puhelinnumero on 01223315641.'Käyttäjä: 'postinumero'Järjestelmä: 'The Auntie's Tea Shop sijaitsee alueella, jonka postinumero on CB2 3PQ.'Käyttäjä: 'mikä on postinumero'Järjestelmä: 'The Auntie's Tea Shop sijaitsee alueella, jonka postinumero on CB2 3PQ.'Käyttäjä: 'sano nimi'Järjestelmä: 'The Auntie's Tea Shop on erinomainen kahvila.'Käyttäjä: 'okei, kiitos, näkemiin'.</w:t>
      </w:r>
    </w:p>
    <w:p>
      <w:r>
        <w:rPr>
          <w:b/>
        </w:rPr>
        <w:t xml:space="preserve">Tulos</w:t>
      </w:r>
    </w:p>
    <w:p>
      <w:r>
        <w:t xml:space="preserve">Etsit kohtuuhintaista kahvilaa. Et välitä alueesta. Haluat tietää puhelinnumeron ja postinumeron.</w:t>
      </w:r>
    </w:p>
    <w:p>
      <w:r>
        <w:rPr>
          <w:b/>
        </w:rPr>
        <w:t xml:space="preserve">Esimerkki 3.1895</w:t>
      </w:r>
    </w:p>
    <w:p>
      <w:r>
        <w:t xml:space="preserve">Järjestelmä: "Kiitos, että soitit Cambridgen tiedotusjärjestelmään. Puhelunne nauhoitetaan tutkimustarkoituksiin. Saatat kysyä tietoja ruokapaikasta, kuten ravintolasta, pubista tai kahvilasta. Miten voin auttaa?" Käyttäjä: "Etsin halpaa pubia enkä välitä siitä, sallitaanko siellä lapset." Järjestelmä: "The Bakers sallii lapset, se on halpaa hintaluokkaa ja erinomainen pubi." Käyttäjä: "Mikä on osoite?" Järjestelmä: "The Bakers sijaitsee osoitteessa 176 East Road." Käyttäjä: "Kiitos, näkemiin.</w:t>
      </w:r>
    </w:p>
    <w:p>
      <w:r>
        <w:rPr>
          <w:b/>
        </w:rPr>
        <w:t xml:space="preserve">Tulos</w:t>
      </w:r>
    </w:p>
    <w:p>
      <w:r>
        <w:t xml:space="preserve">Etsit halpaa pubia. Et välitä siitä, ovatko lapset sallittuja. Haluat tietää paikan osoitteen.</w:t>
      </w:r>
    </w:p>
    <w:p>
      <w:r>
        <w:rPr>
          <w:b/>
        </w:rPr>
        <w:t xml:space="preserve">Esimerkki 3.1896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"etsin kreikkalaista ravintolaa enkä välitä hinnasta "Järjestelmä: "Minkälaista paikkaa etsit? Esimerkiksi kahvila, pubi tai ravintola.'User: 'im looking for a greek restaurant and i dont care about the price'System: 'What kind of the venue are you looking for? Esimerkiksi kahvilaa.'Käyttäjä: 'kreikkalaista ravintolaa'Järjestelmä: 'Minkälaista hintaluokkaa etsit? Esimerkiksi kallista, ilmaista tai kohtuullista.'Käyttäjä: 'en välitä hinnasta'Järjestelmä: 'Millaista hintaluokkaa etsit? Esimerkiksi halpa tai kohtalainen.'Käyttäjä: 'en välitä hinnasta'Järjestelmä: 'Haluaisitko thaimaalaista vai X-ruokaa?'Käyttäjä: 'kreikkalaista'Järjestelmä: 'Etsitkö jostain tietyn tapahtumapaikan läheltä? Esimerkiksi Book and Print Gallery, Clare College tai Regency Gallery." Käyttäjä: "Okei, kiitos, näkemiin.</w:t>
      </w:r>
    </w:p>
    <w:p>
      <w:r>
        <w:rPr>
          <w:b/>
        </w:rPr>
        <w:t xml:space="preserve">Tulos</w:t>
      </w:r>
    </w:p>
    <w:p>
      <w:r>
        <w:t xml:space="preserve">Haluat löytää kreikkalaisen ravintolan. Et välitä hintaluokasta. Haluat tietää puhelinnumeron ja alueen.</w:t>
      </w:r>
    </w:p>
    <w:p>
      <w:r>
        <w:rPr>
          <w:b/>
        </w:rPr>
        <w:t xml:space="preserve">Esimerkki 3.1897</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"Haluaisitko halvan hintaluokan vai etkö välitä?" Käyttäjä: "En välitä" Järjestelmä: "Mitä kaupunginosaa sinulla on mielessäsi?" Järjestelmä: "Mitä kaupunginosaa haluat? Esimerkiksi jotain Castle Hillin, Girtonin tai jokirannan alueelta.'Käyttäjä: 'sil'Järjestelmä: 'Mitä kaupunginosaa sinulla on mielessäsi? Esimerkiksi jotain Barnwellin, Castle Hillin tai Girtonin alueelta. "Käyttäjä: "sil "Järjestelmä: "Mitä kaupunginosaa sinulla on mielessäsi? Esimerkiksi Fen Ditton tai Trumpington.'User: 'trumpington'System: 'Trumpingtonin alueella ei ole ravintolaa, jossa tarjoiltaisiin englantilaista ruokaa.'User: 'Entä jokin muu alue'System: 'Haluaisitko Trumpingtonin alueen, vai etkö välitä?'User: 'en välitä'System: 'Haluaisitko Trumpingtonin alueen, vai etkö välitä?'User: 'en välitä'System: 'Haluaisitko englantilaista ruokaa, vai et välitä?'Käyttäjä: 'english'System: 'Carringtons on erinomainen kahvila ja loistava ravintola, se tarjoilee kahvilaruokaa ja se tarjoilee englantilaista ruokaa.'Käyttäjä: 'Saanko osoitteen'System: 'Carringtons sijaitsee osoitteessa 23 Market Street.'Käyttäjä: 'Saanko puhelinnumeron'System: 'Carringtonsin puhelinnumero on 01223361792.'Käyttäjä: 'Entäpä hinta'System: 'Carringtons on loistava paikka. Pääruokien hinnat vaihtelevat 4 punnasta 25 puntaan ja 6 puntaan 25 puntaan, ja cappuccinon hinta on 1 punta 95." Käyttäjä: "kiitos, näkemiin.</w:t>
      </w:r>
    </w:p>
    <w:p>
      <w:r>
        <w:rPr>
          <w:b/>
        </w:rPr>
        <w:t xml:space="preserve">Tulos</w:t>
      </w:r>
    </w:p>
    <w:p>
      <w:r>
        <w:t xml:space="preserve">Haluat löytää englantilaisen ravintolan. Et välitä alueesta. Varmista, että saat paikan osoitteen, puhelinnumeron ja hinnan.</w:t>
      </w:r>
    </w:p>
    <w:p>
      <w:r>
        <w:rPr>
          <w:b/>
        </w:rPr>
        <w:t xml:space="preserve">Esimerkki 3.1898</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ja sen pitäisi sijaita Cherry Hintonin alueella." Järjestelmä: "Etsitkö jotain tiettyä paikkaa lähellä? Esimerkiksi Byard Art, Castle Galleries tai Regency Gallery. "Käyttäjä: "ei "Järjestelmä: "Sitar Tandoori, joka sijaitsee Cherry Hintonin kaupunginosassa, on loistava ravintola." Käyttäjä: "Ei "Järjestelmä: "Sitar Tandoori, joka sijaitsee Cherry Hintonin kaupunginosassa, on loistava ravintola. Se on kohtuullisessa hintaluokassa. "Käyttäjä: 'mikä on osoite'Järjestelmä: 'Sitar Tandoori sijaitsee osoitteessa 43 High Street, Cherry Hinton.'Käyttäjä: 'mikä on puhelinnumero'Järjestelmä: 'Sitar Tandoorin puhelinnumero on 01223249955.'Käyttäjä: 'ja minkälaista ruokaa'Järjestelmä: 'Sitar Tandoori tarjoilee intialaista ruokaa.'Käyttäjä: 'kiitos näkemiin'</w:t>
      </w:r>
    </w:p>
    <w:p>
      <w:r>
        <w:rPr>
          <w:b/>
        </w:rPr>
        <w:t xml:space="preserve">Tulos</w:t>
      </w:r>
    </w:p>
    <w:p>
      <w:r>
        <w:t xml:space="preserve">Haluat löytää kohtuuhintaisen ravintolan, ja sen pitäisi sijaita Cherry Hintonin alueella. Varmista, että saat osoitteen, puhelinnumeron ja ruokatyypin.</w:t>
      </w:r>
    </w:p>
    <w:p>
      <w:r>
        <w:rPr>
          <w:b/>
        </w:rPr>
        <w:t xml:space="preserve">Esimerkki 3.1899</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Järjestelmä: "Millaista hintaluokkaa etsit? Esimerkiksi halpa, kallis tai kohtalainen.'Käyttäjä: 'En välitä hintaluokasta'Järjestelmä: 'Minkälaista hintaluokkaa etsitte? Esimerkiksi kallista tai ilmaista. "Käyttäjä: "Ei sillä ole väliä "Järjestelmä: "Mikä kaupunginosa sinulla on mielessäsi?". Esimerkiksi jotain Addenbrooken, King's Hedgesin tai Romseyn alueelta. En kuule sinua. Mikä kaupunginosa sinulla on mielessäsi? Esimerkiksi jotain Addenbrooke's, King's Hedges tai Romsey -aluetta. "Käyttäjä: "sillä ei ole väliä "Järjestelmä: "Carringtons on loistava kahvila ja erinomainen ravintola, jossa tarjoillaan kahvilaruokaa ja englantilaista ruokaa. "Käyttäjä: "sillä ei ole väliä "Järjestelmä: "Carringtons on erinomainen paikka. Pääruokien hinnat vaihtelevat 4 punnasta 25 puntaan 6 puntaan 25 ja cappuccinon hinta on 1 punta 95. "Käyttäjä: "mikä on osoite "Järjestelmä: "Carringtons sijaitsee osoitteessa 23 Market Street. "Käyttäjä: "mikä on osoite "Järjestelmä: "Carringtons sijaitsee osoitteessa 23 Market Street. "Käyttäjä: "mikä on puhelinnumero "Järjestelmä: "Carringtonsin puhelinnumero on 01223361792. "Käyttäjä: "kiitos näkemiin</w:t>
      </w:r>
    </w:p>
    <w:p>
      <w:r>
        <w:rPr>
          <w:b/>
        </w:rPr>
        <w:t xml:space="preserve">Tulos</w:t>
      </w:r>
    </w:p>
    <w:p>
      <w:r>
        <w:t xml:space="preserve">Etsit kahvila-ravintolaa. Et välitä hintaluokasta. Varmista, että saat paikan osoitteen ja puhelinnumeron.</w:t>
      </w:r>
    </w:p>
    <w:p>
      <w:r>
        <w:rPr>
          <w:b/>
        </w:rPr>
        <w:t xml:space="preserve">Esimerkki 3.1900</w:t>
      </w:r>
    </w:p>
    <w:p>
      <w:r>
        <w:t xml:space="preserve">Järjestelmä: "Kiitos, että soitit Cambridgen tiedotusjärjestelmään. Puhelunne nauhoitetaan tutkimustarkoituksiin. Saatat kysyä tietoja ruokapaikasta, kuten ravintolasta, pubista tai kahvilasta. Miten voin auttaa teitä?" Käyttäjä: "voinko löytää kansainvälisen ravintolan ymmärtämätön enkä välitä hintaluokasta" Järjestelmä: "Minkälaista paikkaa etsitte? Esimerkiksi kahvilaa tai ravintolaa. "Käyttäjä: "lepäävä kansainvälinen ravintola "Järjestelmä: "Giraffe, joka tarjoilee kansainvälistä ruokaa, on loistava ravintola. "Käyttäjä: "saanko paikan puhelinnumeron ja postinumeron "Järjestelmä: "Giraffen puhelinnumero on 01223300707 ja se sijaitsee alueella, jonka postinumero on CB1 1NP. "Käyttäjä: "kiitos näkemiin".</w:t>
      </w:r>
    </w:p>
    <w:p>
      <w:r>
        <w:rPr>
          <w:b/>
        </w:rPr>
        <w:t xml:space="preserve">Tulos</w:t>
      </w:r>
    </w:p>
    <w:p>
      <w:r>
        <w:t xml:space="preserve">Haluat löytää kansainvälisen ravintolan. Et välitä hintaluokasta. Varmista, että saat paikan puhelinnumeron ja postinumeron.</w:t>
      </w:r>
    </w:p>
    <w:p>
      <w:r>
        <w:rPr>
          <w:b/>
        </w:rPr>
        <w:t xml:space="preserve">Esimerkki 3.1901</w:t>
      </w:r>
    </w:p>
    <w:p>
      <w:r>
        <w:t xml:space="preserve">Järjestelmä: "Kiitos, että soitit Cambridgen tiedotusjärjestelmään. Puhelunne nauhoitetaan tutkimustarkoituksiin. Saatat kysyä tietoja ruokapaikasta, kuten ravintolasta, pubista tai kahvilasta. Miten voin auttaa?" Käyttäjä: "Etsin halpaa kiinalaista take away -ravintolaa." Järjestelmä: "Saigon City, joka tarjoaa kiinalaista take away -ravintolaa, on loistava ravintola. Se on halpaa hintaluokkaa.'Käyttäjä: 'mikä on osoite'Järjestelmä: 'Saigon City sijaitsee osoitteessa 169 High Street, Chesterton.'Käyttäjä: 'mikä on puhelinnumero'Järjestelmä: 'haluaisitko kiinalaista vai X-ruokaa?'Käyttäjä: 'kiinalaista'Järjestelmä: 'Saigon Cityn puhelinnumero on 01223356555.'Käyttäjä: 'mikä on postinumero'Järjestelmä: 'Saigon City sijaitsee alueella, jonka postinumero on CB4 1NL.'Käyttäjä: 'kiitos, näkemiin'</w:t>
      </w:r>
    </w:p>
    <w:p>
      <w:r>
        <w:rPr>
          <w:b/>
        </w:rPr>
        <w:t xml:space="preserve">Tulos</w:t>
      </w:r>
    </w:p>
    <w:p>
      <w:r>
        <w:t xml:space="preserve">Etsit kiinalaista noutoruokaravintolaa, ja sen pitäisi olla halpa. Varmista, että saat paikan osoitteen, puhelinnumeron ja postinumeron.</w:t>
      </w:r>
    </w:p>
    <w:p>
      <w:r>
        <w:rPr>
          <w:b/>
        </w:rPr>
        <w:t xml:space="preserve">Esimerkki 3.1902</w:t>
      </w:r>
    </w:p>
    <w:p>
      <w:r>
        <w:t xml:space="preserve">Järjestelmä: "Kiitos, että soitit Cambridgen tiedotusjärjestelmään. Puhelunne nauhoitetaan tutkimustarkoituksiin. Saatat kysyä tietoja ruokapaikasta, kuten ravintolasta, pubista tai kahvilasta. Miten voin auttaa?" Käyttäjä: "Voin auttaa" Järjestelmä: "Millaista paikkaa etsit?" Käyttäjä: "Millaista paikkaa etsit? Esimerkiksi pubin. "Käyttäjä: "can you giv can i know a pub which has an internet conec'System: "The Bakers, jossa on internet-yhteys, on loistava pubi. "Käyttäjä: "i can i know the address and the postcode'System: "The Bakers is on 176 East Road and it's in the area with the postcode CB1 1BG. "Käyttäjä: "thank you goodbye".</w:t>
      </w:r>
    </w:p>
    <w:p>
      <w:r>
        <w:rPr>
          <w:b/>
        </w:rPr>
        <w:t xml:space="preserve">Tulos</w:t>
      </w:r>
    </w:p>
    <w:p>
      <w:r>
        <w:t xml:space="preserve">Etsit pubia, ja siinä pitäisi olla internet-yhteys. Et välitä hintaluokasta. Haluat tietää osoitteen ja postinumeron.</w:t>
      </w:r>
    </w:p>
    <w:p>
      <w:r>
        <w:rPr>
          <w:b/>
        </w:rPr>
        <w:t xml:space="preserve">Esimerkki 3.1903</w:t>
      </w:r>
    </w:p>
    <w:p>
      <w:r>
        <w:t xml:space="preserve">Järjestelmä: "Kiitos, että soitit Cambridgen tiedotusjärjestelmään. Puhelunne nauhoitetaan tutkimustarkoituksiin. Saatat kysyä tietoja ruokapaikasta, kuten ravintolasta, pubista tai kahvilasta. Miten voin auttaa?" Käyttäjä: "ringing sil" Järjestelmä: "Minkälaista paikkaa etsitte? Esimerkiksi kahvilaa, pubia tai ravintolaa. "Käyttäjä: "thia ravintolaa kohtuullisessa hintaluokassa "Järjestelmä: "Mikä kaupunginosa sinulla on mielessäsi? Esimerkiksi jotain Castle Hillin, Cherry Hintonin tai Riversiden alueella. "Käyttäjä: "cherry hinton "System: "Cherry Hintonin alueella ei ole ravintolaa, jossa tarjoiltaisiin thaimaalaista ruokaa. "Käyttäjä: "Entä jokin muu alue "System: "Haluaisitko cherry hintonin alueelle vai etkö välitä? "Käyttäjä: "dont care "System: "Haluaisitko thaimaalaiseen ruokaan vai etkö välitä? "Käyttäjä: "thaimaalaiseen ruokaan "System: "Bangkok City, jossa tarjoillaan thaimaalaista ruokaa, on loistava ravintola". Se on kohtuullisessa hintaluokassa. "Käyttäjä: 'Saisinko osoitteen'Järjestelmä: 'Bangkok City sijaitsee osoitteessa 24 Green Street.'Käyttäjä: 'Saisinko puhelinnumeron'Järjestelmä: 'Bangkok Cityn puhelinnumero on 01223354382.'Käyttäjä: 'Saisinko hinnan'Järjestelmä: 'Bangkok City on erinomainen paikka. Pääruokien hinnat vaihtelevat 7 punnasta 50 puntaan ja 13 puntaan 90 puntaan." Käyttäjä: "kiitos näkemiin</w:t>
      </w:r>
    </w:p>
    <w:p>
      <w:r>
        <w:rPr>
          <w:b/>
        </w:rPr>
        <w:t xml:space="preserve">Tulos</w:t>
      </w:r>
    </w:p>
    <w:p>
      <w:r>
        <w:t xml:space="preserve">Haluat löytää thaimaalaisen ravintolan, ja sen pitäisi olla kohtuuhintainen. Varmista, että saat osoitteen, puhelinnumeron ja hinnan.</w:t>
      </w:r>
    </w:p>
    <w:p>
      <w:r>
        <w:rPr>
          <w:b/>
        </w:rPr>
        <w:t xml:space="preserve">Esimerkki 3.1904</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"The Bakersissa on televisio ja se on hyvä pubi." Käyttäjä: "Saanko puhelinnumeron ja osoitteen?" Järjestelmä: "The Bakers sijaitsee osoitteessa 176 East Road, ja sen puhelinnumero on 01223304121." Käyttäjä: "Kiitos, näkemiin.</w:t>
      </w:r>
    </w:p>
    <w:p>
      <w:r>
        <w:rPr>
          <w:b/>
        </w:rPr>
        <w:t xml:space="preserve">Tulos</w:t>
      </w:r>
    </w:p>
    <w:p>
      <w:r>
        <w:t xml:space="preserve">Etsit pubia, ja siinä pitäisi olla televisio. Et välitä siitä, ovatko lapset sallittuja. Varmista, että saat puhelinnumeron ja hinnan.</w:t>
      </w:r>
    </w:p>
    <w:p>
      <w:r>
        <w:rPr>
          <w:b/>
        </w:rPr>
        <w:t xml:space="preserve">Esimerkki 3.1905</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"noise "Järjestelmä: "Millaista paikkaa etsit?". Esimerkiksi kahvila tai pubi.'User: 'noise'System: 'Millaista paikkaa etsit? Esimerkiksi kahvila tai ravintola.'User: 'noise'System: 'Millaista paikkaa etsit? Esimerkiksi kahvila tai pubi.'User: 'im looking for a cheap restaurant in the fenditton area'System: 'What part of town do you have in mind? Esimerkiksi jotain Girtonin, Newnhamin tai Romseyn alueelta. "Käyttäjä: "ravintola "Järjestelmä: "Mitä kaupunginosaa sinulla on mielessäsi". Esimerkiksi jotain Barnwellin, Cherry Hintonin tai Newnhamin alueelta. "Käyttäjä: "fenditton "Järjestelmä: "Mitä kaupunginosaa ajattelit? Esimerkiksi Arbury tai King's Hedges.'User: 'fenditton'System: 'Mikä kaupunginosa sinulla on mielessäsi? Esimerkiksi jotain Barnwellin, Castle Hillin tai Fen Dittonin alueelta.'User: 'fenditton'System: 'Mitä kaupunginosaa ajattelit? Esimerkiksi jotain Cherry Hintonin, Girtonin tai Trumpingtonin alueelta.'User: 'fenditton'System: 'Mikä kaupunginosa sinulla on mielessäsi? Esimerkiksi jotain Cherry Hintonin, Chestertonin tai New Chestertonin alueelta. "Käyttäjä: "viimeinen "Järjestelmä: "Mikä kaupunginosa sinulla on mielessäsi?". Esimerkiksi jotain Barnwellin, Newnhamin tai Riversiden alueelta. "Käyttäjä: "fenditton "Järjestelmä: "Mikä kaupunginosa sinulla on mielessäsi?". Esimerkiksi Chesterton tai Fen Ditton. "Käyttäjä: "miten olisi fendittonin alue "System: "La Raza, joka on edullisessa hintaluokassa, on erinomainen ravintola. "Käyttäjä: "viimeinen "System: "The Dojo Noodle Bar on erinomainen ravintola, ja se on edullisessa hintaluokassa. "Käyttäjä: "fendittonissa "System: "The Milton Park English and Thai Restaurant, joka on Fen Dittonin kaupunginosassa, on loistava ravintola". Se on halpaa hintaluokkaa. "Käyttäjä: "haluan osittaisen "Järjestelmä: "Mitä kaupunginosaa tarkoitat? Esimerkiksi jotain Addenbrooke's, Arbury tai Fen Dittonin alueella. "Käyttäjä: "Mikä on osoite ja puhelinnumero ja postinumero "Järjestelmä: "Milton Park English and Thai Restaurant sijaitsee Milton Park Golf Course -kentällä, Ely Road, Milton. Sen puhelinnumero on 01223864602. Se sijaitsee alueella, jonka postinumero on CB24 6DD.'Käyttäjä: 'fenditton'System: 'The Milton Park English and Thai Restaurant on loistava ravintola.'Käyttäjä: 'mikä on osoite ja puhelinnumero'System: 'The Milton Park English and Thai Restaurant is on Milton Park Golf Course, Ely Road, Milton and its phone number is 01223864602.'Käyttäjä: 'mikä on postinumero'Järjestelmä: 'Milton Park English and Thai Restaurant sijaitsee alueella, jonka postinumero on CB24 6DD.'Käyttäjä: 'onko se fendittonin alueella'Järjestelmä: 'Milton Park English and Thai Restaurant sijaitsee Fen Dittonin kaupunginosassa.'Käyttäjä: 'yskä'Järjestelmä: 'Milton Park English and Thai Restaurant on erinomainen ravintola.'Käyttäjä: 'kiitos, näkemiin'Järjestelmä: 'kiitos, näkemiin''</w:t>
      </w:r>
    </w:p>
    <w:p>
      <w:r>
        <w:rPr>
          <w:b/>
        </w:rPr>
        <w:t xml:space="preserve">Tulos</w:t>
      </w:r>
    </w:p>
    <w:p>
      <w:r>
        <w:t xml:space="preserve">Etsit halpaa ravintolaa, ja sen pitäisi olla Fendittonin alueella. Haluat tietää osoitteen, puhelinnumeron ja postinumeron.</w:t>
      </w:r>
    </w:p>
    <w:p>
      <w:r>
        <w:rPr>
          <w:b/>
        </w:rPr>
        <w:t xml:space="preserve">Esimerkki 3.1906</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ravintola. "Käyttäjä: "noise "Järjestelmä: "Millaista paikkaa etsit? Esimerkiksi kahvila, pubi tai ravintola.'Käyttäjä: 'halpa ravintola'Järjestelmä: 'Etsitkö paikkaa, joka on lähellä tiettyä paikkaa? Esimerkiksi Cafe Jello, Emmanuel College tai Trinity College.'Käyttäjä: 'halpa ravintola'Järjestelmä: 'Etsitkö paikkaa lähellä tiettyä tapahtumapaikkaa? Esimerkiksi Old Schools, Ruskin Gallery tai Whipple Museum of the History of Science.'Käyttäjä: 'kaupungin keskusta'Järjestelmä: 'Etsitkö paikkaa, joka on lähellä tiettyä tapahtumapaikkaa? Esimerkiksi Kansanmuseo, Hughes Hall tai Milton Country Park.'User: 'city center'System: 'What type of food would you like? Esimerkiksi vain juomia ja välipaloja, ranskalaista tai intialaista.'User: 'city center'System: 'Minkälaista ruokaa haluaisit? Esimerkiksi englantilaista tai kreikkalaista.'Käyttäjä: 'mitä tahansa'System: 'La Raza on loistava ravintola, se on kaupungin keskustassa ja se on halpaa hintaluokkaa.'Käyttäjä: 'mitä tahansa'System: 'Kohinoor on erinomainen ravintola ja se on halpaa hintaluokkaa.'Käyttäjä: 'anna minulle osoite'Järjestelmä: 'Kohinoor sijaitsee osoitteessa 74 Mill Road.'Käyttäjä: 'anna minulle osoite'Järjestelmä: 'Kohinoor sijaitsee osoitteessa 74 Mill Road.'Käyttäjä: 'mm'Järjestelmä: 'Kohinoor on erinomainen ravintola.'Käyttäjä: 'anna minulle puhelinnumero'Järjestelmä: 'The Kohinoorin puhelinnumero on 01223361435.'Käyttäjä: 'puhelinnumero'Järjestelmä: 'The Kohinoorin puhelinnumero on 01223361435.'Käyttäjä: 'minkälaista ruokaa tarjoillaan'Järjestelmä: 'The Kohinoorin puhelinnumero on 01223361435.'Käyttäjä: 'minkälaista ruokaa'Järjestelmä: 'The Kohinoor tarjoilee intialaista ruokaa.'Käyttäjä: 'mitä ruokaa on tarjolla'Järjestelmä: 'The Kohinoor on loistava ravintola.'Käyttäjä: 'näkemiin kiitos'</w:t>
      </w:r>
    </w:p>
    <w:p>
      <w:r>
        <w:rPr>
          <w:b/>
        </w:rPr>
        <w:t xml:space="preserve">Tulos</w:t>
      </w:r>
    </w:p>
    <w:p>
      <w:r>
        <w:t xml:space="preserve">Etsit halpaa ravintolaa, ja sen pitäisi sijaita kaupungin keskusta-alueella. Varmista, että saat paikan osoitteen, puhelinnumeron ja ruokatyypin.</w:t>
      </w:r>
    </w:p>
    <w:p>
      <w:r>
        <w:rPr>
          <w:b/>
        </w:rPr>
        <w:t xml:space="preserve">Esimerkki 3.1907</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Girtonin alueella" Järjestelmä: "The Phoenix, joka sijaitsee Girtonin kaupunginosassa, on loistava ravintola". Se tarjoilee kiinalaista ruokaa. "Käyttäjä: "ah mikä on osoite ja hintaluokka "Järjestelmä: "The Phoenix on osoitteessa 20 Green Street, Histon. Pääruokien hinnat vaihtelevat 2 punnasta 80 puntaan ja 24 puntaan." Käyttäjä: "Kiitos, näkemiin.</w:t>
      </w:r>
    </w:p>
    <w:p>
      <w:r>
        <w:rPr>
          <w:b/>
        </w:rPr>
        <w:t xml:space="preserve">Tulos</w:t>
      </w:r>
    </w:p>
    <w:p>
      <w:r>
        <w:t xml:space="preserve">Haluat löytää kiinalaisen ravintolan, ja sen pitäisi sijaita Girtonin alueella. Haluat tietää osoitteen ja hintaluokan.</w:t>
      </w:r>
    </w:p>
    <w:p>
      <w:r>
        <w:rPr>
          <w:b/>
        </w:rPr>
        <w:t xml:space="preserve">Esimerkki 3.1908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"ole siellä "Järjestelmä: "Millaista paikkaa etsit?". Esimerkiksi kahvila.'Käyttäjä: 'etsin kohtuuhintaista perinteistä ravintolaa'Järjestelmä: 'Etsitkö paikkaa, joka on lähellä tiettyä tapahtumapaikkaa? Esimerkiksi Magdalene College, Regency Gallery tai Ruskin Gallery.'Käyttäjä: 'im looking a traditional restaurant'Järjestelmä: 'Are you looking for somewhere near a particular venue? Esimerkiksi Gonville and Caius College, Holy Trinity Church tai Ruskin Gallery.'User: 'im looking a traditional restaurant'System: 'Are you looking for somewhere near a particular venue? Esimerkiksi Artspace, Corpus Christi tai Great Saint Mary's Church. "Käyttäjä: "sillä ei ole väliä "System: "The Eagle on erinomainen ravintola, jossa tarjoillaan perinteistä ruokaa ja joka on kohtuullisessa hintaluokassa. "Käyttäjä: "sillä ei ole väliä "System: "The Eagle on erinomainen ravintola, jossa tarjoillaan perinteistä ruokaa.". Se on kohtuullisessa hintaluokassa.'Käyttäjä: 'melua mikä on puhelinnumero'Järjestelmä: 'The Eaglen puhelinnumero on 01223505020.'Käyttäjä: 'mikä on puhelinnumero'Järjestelmä: 'The Eaglen puhelinnumero on 01223505020.'Käyttäjä: 'mikä on postinumero'Järjestelmä: 'The Eagle sijaitsee alueella, jonka postinumero on CB2 3QN.'Käyttäjä: 'mikä on postinumero'Järjestelmä: 'The Eagle sijaitsee alueella, jonka postinumero on CB2 3QN.'Käyttäjä: 'kiitos näkemiin'</w:t>
      </w:r>
    </w:p>
    <w:p>
      <w:r>
        <w:rPr>
          <w:b/>
        </w:rPr>
        <w:t xml:space="preserve">Tulos</w:t>
      </w:r>
    </w:p>
    <w:p>
      <w:r>
        <w:t xml:space="preserve">Etsit perinteistä ravintolaa, ja sen pitäisi olla kohtuuhintainen. Varmista, että saat paikan puhelinnumeron ja postinumeron.</w:t>
      </w:r>
    </w:p>
    <w:p>
      <w:r>
        <w:rPr>
          <w:b/>
        </w:rPr>
        <w:t xml:space="preserve">Esimerkki 3.1909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Kings Hedgen alueella." Järjestelmä: "Anna minun vahvistaa. Etsit paikkaa King's Hedgesin alueelta. "Käyttäjä: "kyllä, kohtuuhintainen ravintola "Järjestelmä: "The Ranch on erinomainen ravintola. Se sijaitsee King's Hedgesin kaupunginosassa. Se on kohtuuhintainen. "Käyttäjä: "Saisinko osoitteen "Järjestelmä: "The Ranch sijaitsee osoitteessa 100 Histon Road. "Käyttäjä: "ja paikan hintaluokka "Järjestelmä: "The Ranch on erinomainen paikka. Pääruokien hinnat vaihtelevat 6 punnasta 12 puntaan 50." Käyttäjä: "onko teillä muita paikkoja Kings Hedgen alueella?" Järjestelmä: "Caffe Uno, joka on kohtalaisessa hintaluokassa, on erinomainen ravintola." Käyttäjä: "onko teillä muita?" Järjestelmä: "The J Restaurant on erinomainen ravintola ja se on kohtalaisessa hintaluokassa." Käyttäjä: "onko se Kings Hedgen alueella?" Järjestelmä: "The J Restaurant on kaupungin riverside-osassa." Käyttäjä: "kiitos näkemiin".</w:t>
      </w:r>
    </w:p>
    <w:p>
      <w:r>
        <w:rPr>
          <w:b/>
        </w:rPr>
        <w:t xml:space="preserve">Tulos</w:t>
      </w:r>
    </w:p>
    <w:p>
      <w:r>
        <w:t xml:space="preserve">Etsit kohtuuhintaista ravintolaa, ja sen pitäisi sijaita Kings Hedgesin alueella. Varmista, että saat paikan osoitteen ja hinnan.</w:t>
      </w:r>
    </w:p>
    <w:p>
      <w:r>
        <w:rPr>
          <w:b/>
        </w:rPr>
        <w:t xml:space="preserve">Esimerkki 3.1910</w:t>
      </w:r>
    </w:p>
    <w:p>
      <w:r>
        <w:t xml:space="preserve">Järjestelmä: "Kiitos, että soitit Cambridgen tiedotusjärjestelmään. Puhelunne nauhoitetaan tutkimustarkoituksiin. Saatat kysyä tietoja ruokapaikasta, kuten ravintolasta, pubista tai kahvilasta. Miten voin auttaa?" Käyttäjä: "Hei, yritän löytää kohtuuhintaisen ravintolan, ja sen pitäisi olla New Chestertonin alueella." Järjestelmä: "Hakka on loistava ravintola, se on New Chestertonin kaupunginosassa, ja se on kohtuuhintainen." Käyttäjä: "Haluan tietää paikan osoitteen ja puhelinnumeron sekä hinnan." Järjestelmä: "Hakan puhelinnumero on 01223568988. Pääruokien hinnat vaihtelevat 5 punnasta 13 puntaan. "Käyttäjä: "paikan osoite "Järjestelmä: "Hakka sijaitsee osoitteessa 24 Milton Road. "Käyttäjä: "uh kiitos, näkemiin.</w:t>
      </w:r>
    </w:p>
    <w:p>
      <w:r>
        <w:rPr>
          <w:b/>
        </w:rPr>
        <w:t xml:space="preserve">Tulos</w:t>
      </w:r>
    </w:p>
    <w:p>
      <w:r>
        <w:t xml:space="preserve">Haluat löytää kohtuuhintaisen ravintolan, ja sen pitäisi sijaita Chestertonin alueella. Haluat tietää paikan osoitteen, puhelinnumeron ja hinnan.</w:t>
      </w:r>
    </w:p>
    <w:p>
      <w:r>
        <w:rPr>
          <w:b/>
        </w:rPr>
        <w:t xml:space="preserve">Esimerkki 3.1911</w:t>
      </w:r>
    </w:p>
    <w:p>
      <w:r>
        <w:t xml:space="preserve">Järjestelmä: "Kiitos, että soitit Cambridgen tiedotusjärjestelmään. Puhelunne nauhoitetaan tutkimustarkoituksiin. Saatat kysyä tietoja ruokapaikasta, kuten ravintolasta, pubista tai kahvilasta. Miten voin auttaa?" Käyttäjä: "odota hetki ok odota hetki" Järjestelmä: "Minkälaista paikkaa etsitte? Esimerkiksi kahvilaa tai pubia. "Käyttäjä: "Mene sitten hakemaan "Järjestelmä: "Minkälaista paikkaa etsit? Esimerkiksi kahvila tai pubi.'Käyttäjä: 'um i want to find a moderate pr'Järjestelmä: 'What kind of the venue are you looking for? Esimerkiksi pubin tai ravintolan.'Käyttäjä: 'kohtuuhintaisen ravintolan'Järjestelmä: 'Haluaisitko kohtuullisen hintaluokan, vai etkö välitä?'Käyttäjä: 'sil'Järjestelmä: 'Haluaisitko kohtuullisen hintaluokan, vai etkö välitä?'Käyttäjä: 'ravintolan'Järjestelmä: 'Haluaisitko kohtuullisen hintaluokan, vai etkö välitä?'Käyttäjä: 'kohtuuhintaisen'Järjestelmä: 'Mitä kaupunginosaa sinulla on mielessäsi? Esimerkiksi Fen Ditton tai New Chesterton.'Käyttäjä: 'cherry hinton'Järjestelmä: 'Minkälaista ruokaa haluaisit? Esimerkiksi amerikkalainen, kansainvälinen tai kasvisruokaa.'Käyttäjä: 'ei väliä'Järjestelmä: 'Sitar Tandoori, joka sijaitsee Cherry Hintonin kaupunginosassa, on hyvä ravintola. Se on kohtalaisessa hintaluokassa. "Käyttäjä: 'mikä on osoite'Järjestelmä: 'Sitar Tandoori sijaitsee osoitteessa 43 High Street, Cherry Hinton.'Käyttäjä: 'taustamelu'Järjestelmä: 'Sitar Tandoori on loistava ravintola.'Käyttäjä: 'ja mikä on hinta'Järjestelmä: 'Sitar Tandoori on loistava paikka. Pääruokien hinnat vaihtelevat 4 puntaa 95 ja 9 puntaa 95 välillä. "Käyttäjä: "sil "Järjestelmä: "Mikä kaupunginosa sinulla on mielessäsi?". Esimerkiksi jotain Newnhamin, Romseyn tai Trumpingtonin alueelta. "Käyttäjä: "mikä on hinta "Järjestelmä: "Sitar Tandoori on erinomainen paikka. Pääruokien hinnat vaihtelevat 4 puntaa 95 ja 9 puntaa 95 välillä. "Käyttäjä: "ja mikä on puhelinnumero "Järjestelmä: "Sitar Tandoorin puhelinnumero on 01223249955. "Käyttäjä: "taustamelu "Järjestelmä: "Sitar Tandoori on loistava ravintola.'Käyttäjä: 'puhelinnumero'Järjestelmä: 'Sitar Tandoorin puhelinnumero on 01223249955.'Käyttäjä: 'kiitos näkemiin'Järjestelmä: 'Sitar Tandoori on erinomainen ravintola.'Käyttäjä: 'sil'Järjestelmä: 'Sitar Tandoori on loistava ravintola.'Käyttäjä: 'kiitos näkemiin'</w:t>
      </w:r>
    </w:p>
    <w:p>
      <w:r>
        <w:rPr>
          <w:b/>
        </w:rPr>
        <w:t xml:space="preserve">Tulos</w:t>
      </w:r>
    </w:p>
    <w:p>
      <w:r>
        <w:t xml:space="preserve">Haluat löytää kohtuuhintaisen ravintolan, ja sen pitäisi sijaita Cherry Hintonin alueella. Haluat tietää paikan osoitteen, puhelinnumeron ja hinnan.</w:t>
      </w:r>
    </w:p>
    <w:p>
      <w:r>
        <w:rPr>
          <w:b/>
        </w:rPr>
        <w:t xml:space="preserve">Esimerkki 3.1912</w:t>
      </w:r>
    </w:p>
    <w:p>
      <w:r>
        <w:t xml:space="preserve">Järjestelmä: "Kiitos, että soitit Cambridgen tiedotusjärjestelmään. Puhelunne nauhoitetaan tutkimustarkoituksiin. Saatat kysyä tietoja ruokapaikasta, kuten ravintolasta, pubista tai kahvilasta. Miten voin auttaa?" Käyttäjä: "Tarvitsen espanjalaista ravintolaa" Järjestelmä: "Millaista hintaluokkaa etsit? Esimerkiksi halpaa tai kohtalaista.'Käyttäjä: 'halpaa melua'Järjestelmä: 'Haluaisitko halvan hintaluokan, vai etkö välitä?'Käyttäjä: 'melua'Järjestelmä: 'Haluaisitko halvan hintaluokan, vai etkö välitä?'Käyttäjä: 'halpaa'Järjestelmä: 'Mikä kaupunginosa sinulla on mielessäsi? Esimerkiksi jotain Addenbrooke's, Girton tai Trumpingtonin alueelta.'Käyttäjä: 'halpa'Järjestelmä: 'Etsitkö paikkaa, joka on lähellä tiettyä tapahtumapaikkaa? Esimerkiksi Clare Hall, Michaelhouse Centre tai Whipple Museum of the History of Science. "Käyttäjä: "unintelligible "Järjestelmä: "Etsitkö paikkaa, joka on lähellä tiettyä tapahtumapaikkaa? Esimerkiksi Book and Print Gallery, Museum of Archaelogy and Anthropology tai Wandlebury Country Park. "Käyttäjä: "ei väliä "Järjestelmä: "Mitä kaupunginosaa ajattelit? Esimerkiksi jotain keskustan, King's Hedgesin tai jokirannan aluetta. "Käyttäjä: "melua "Järjestelmä: "Haluaisitko espanjalaista ruokaa vai etkö välitä? "Käyttäjä: "sillä ei ole väliä "Järjestelmä: "Haluaisitko espanjalaista ruokaa vai etkö välitä?'Käyttäjä: 'espanjalaista ruokaa halvalla'Järjestelmä: 'Haluaisitko espanjalaista ruokaa, vai etkö välitä?'Käyttäjä: 'espanjalaista ruokaa halvalla'Järjestelmä: 'Haluaisitko espanjalaista ruokaa, vai etkö välitä?'Käyttäjä: 'espanjalaista ruokaa'Järjestelmä: 'Mikä kaupunginosa sinulla on mielessäsi? Esimerkiksi jotain Newnhamin, Romseyn tai Trumpingtonin alueelta. "Käyttäjä: "espanjalaista ruokaa "Järjestelmä: "Haluaisitko kiinalaista ruokaa, vai etkö välitä? "Käyttäjä: "mitä tahansa "Järjestelmä: "Haluaisitko kiinalaista ruokaa, vai etkö välitä? "Käyttäjä: "ei mitään osaa halpaa ruokaa "Järjestelmä: "Haluaisitko kiinalaista ruokaa, vai etkö välitä?".'Käyttäjä: 'espanjalaista ruokaa'Järjestelmä: 'Haluaisitko kiinalaista ruokaa, vai etkö välitä?'Käyttäjä: 'espanjalaista ruokaa'Järjestelmä: 'Haluaisitko kiinalaista ruokaa, vai etkö välitä?'Käyttäjä: 'epäselvää'Järjestelmä: 'Haluaisitko kiinalaista ruokaa, vai etkö välitä?'Käyttäjä: 'kiitos kiitos näkemiin'</w:t>
      </w:r>
    </w:p>
    <w:p>
      <w:r>
        <w:rPr>
          <w:b/>
        </w:rPr>
        <w:t xml:space="preserve">Tulos</w:t>
      </w:r>
    </w:p>
    <w:p>
      <w:r>
        <w:t xml:space="preserve">Haluat löytää espanjalaisen ravintolan, ja sen pitäisi olla halpa. Varmista, että saat paikan puhelinnumeron ja alueen.</w:t>
      </w:r>
    </w:p>
    <w:p>
      <w:r>
        <w:rPr>
          <w:b/>
        </w:rPr>
        <w:t xml:space="preserve">Esimerkki 3.1913</w:t>
      </w:r>
    </w:p>
    <w:p>
      <w:r>
        <w:t xml:space="preserve">Järjestelmä: "Kiitos, että soitit Cambridgen tiedotusjärjestelmään. Puhelunne nauhoitetaan tutkimustarkoituksiin. Saatat kysyä tietoja ruokapaikasta, kuten ravintolasta, pubista tai kahvilasta. Miten voin auttaa?" Käyttäjä: "pubi" Järjestelmä: "The Bakers on loistava pubi." Käyttäjä: "puhelinnumero" Järjestelmä: "The Bakersin puhelinnumero on 01223304121." Käyttäjä: "internet" Järjestelmä: "Haluaisitko todellisen internet-yhteyden vai etkö välitä?" Käyttäjä: "todellinen internet-yhteys" Järjestelmä: "The Bakers, jossa on internet-yhteys, on loistava pubi." Käyttäjä: "kiitos, näkemiin".</w:t>
      </w:r>
    </w:p>
    <w:p>
      <w:r>
        <w:rPr>
          <w:b/>
        </w:rPr>
        <w:t xml:space="preserve">Tulos</w:t>
      </w:r>
    </w:p>
    <w:p>
      <w:r>
        <w:t xml:space="preserve">Haluat löytää pubin. Et välitä hintaluokasta. , Et välitä siitä, ovatko lapset sallittuja. Varmista, että saat puhelinnumeron ja sen, onko siellä internet.</w:t>
      </w:r>
    </w:p>
    <w:p>
      <w:r>
        <w:rPr>
          <w:b/>
        </w:rPr>
        <w:t xml:space="preserve">Esimerkki 3.1914</w:t>
      </w:r>
    </w:p>
    <w:p>
      <w:r>
        <w:t xml:space="preserve">Järjestelmä: "Kiitos, että soitit Cambridgen tiedotusjärjestelmään. Puhelunne nauhoitetaan tutkimustarkoituksiin. Saatat kysyä tietoja ruokapaikasta, kuten ravintolasta, pubista tai kahvilasta. Miten voin auttaa?" Käyttäjä: "käsittämätöntä ääntä" Järjestelmä: "Anna kun vahvistan. Ette välitä lapsista. Etsit paikkaa." Käyttäjä: "Kyllä, etsin italialaista ravintolaa." Järjestelmä: "Millaista hintaluokkaa etsit? Esimerkiksi kohtalainen.'Käyttäjä: 'kohtalainen'Järjestelmä: 'Etsitkö jostain tietystä paikasta, joka on lähellä tiettyä paikkaa? Esimerkiksi Christ's College, Scott Polar Museum tai Sidney Sussex College.'Käyttäjä: 'no fair'System: 'Caffe Uno, joka tarjoilee italialaista ruokaa, on erinomainen ravintola. Se on kohtalaisessa hintaluokassa.'User: 'moderate'System: 'Caffe Uno, joka tarjoilee italialaista ruokaa, on erinomainen ravintola. Se kuuluu kohtalaiseen hintaluokkaan. "Käyttäjä: "käsittämätön kyllä käsittämätön "Järjestelmä: "Caffe Uno kuuluu kohtalaiseen hintaluokkaan. "Käyttäjä: "käsittämätön "Järjestelmä: "Vahvistan. Et välitä lapsista ja etsit tapahtumapaikkaa. "Käyttäjä: "castle hill area unintelligible "System: "The Anchor, joka kuuluu kohtalaiseen hintaluokkaan, on erinomainen pubi. "Käyttäjä: "castle hill "System: "The Anchorin puhelinnumero on 01223353554. "Käyttäjä: "yes thats fine can we have the address for there "System: "The Anchor is located on Silver Street.".'Käyttäjä: 'käsittämätön outo numero osoite'Järjestelmä: 'The Anchor sijaitsee Silver Streetillä ja sen puhelinnumero on 01223353554.'Käyttäjä: 'käsittämätön ok ja postinumero tarvitsen postinumeron'Järjestelmä: 'The Anchor sijaitsee alueella, jonka postinumero on CB3 9EL.'Käyttäjä: 'kiitos näkemiin'</w:t>
      </w:r>
    </w:p>
    <w:p>
      <w:r>
        <w:rPr>
          <w:b/>
        </w:rPr>
        <w:t xml:space="preserve">Tulos</w:t>
      </w:r>
    </w:p>
    <w:p>
      <w:r>
        <w:t xml:space="preserve">Haluat löytää italialaisen ravintolan, ja sen pitäisi olla Castle Hillin alueella. Haluat tietää osoitteen, puhelinnumeron ja postinumeron.</w:t>
      </w:r>
    </w:p>
    <w:p>
      <w:r>
        <w:rPr>
          <w:b/>
        </w:rPr>
        <w:t xml:space="preserve">Esimerkki 3.1915</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kaupungin keskustan alueelta" Järjestelmä: "Vahvistan. Etsit paikkaa keskustan alueelta. "Käyttäjä: "Kyllä "Järjestelmä: "Minkälaista ruokaa haluaisit?". Esimerkiksi itäaasialaista, pohjoiseurooppalaista tai thaimaalaista.'Käyttäjä: 'thai'Järjestelmä: 'Etsitkö jotain tiettyä paikkaa lähellä? Esimerkiksi All Saints Church, King's College tai Saint Catharine's College.'Käyttäjä: 'ei'Järjestelmä: 'The Michaelhouse Centre on loistava ravintola, se sijaitsee kaupungin keskeisellä paikalla eikä peri pääsymaksua.'Käyttäjä: 'id haluaisin osoitteen puhelinnumeron ja ruoan tyypin'Järjestelmä: 'The Michaelhouse Centre sijaitsee osoitteessa Michaelhouse, Trinity Street, ja sen puhelinnumero on 01223309147.'Käyttäjä: 'kiitos, näkemiin'</w:t>
      </w:r>
    </w:p>
    <w:p>
      <w:r>
        <w:rPr>
          <w:b/>
        </w:rPr>
        <w:t xml:space="preserve">Tulos</w:t>
      </w:r>
    </w:p>
    <w:p>
      <w:r>
        <w:t xml:space="preserve">Etsit ilmaista ravintolaa, ja sen pitäisi sijaita kaupungin keskusta-alueella. Varmista, että saat osoitteen, puhelinnumeron ja ruokatyypin.</w:t>
      </w:r>
    </w:p>
    <w:p>
      <w:r>
        <w:rPr>
          <w:b/>
        </w:rPr>
        <w:t xml:space="preserve">Esimerkki 3.1916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"se on fuusioravintola i dont care what price range'System: "Minkälaista hintaluokkaa etsit? Esimerkiksi halpaa, ilmaista tai kohtuullista.'Käyttäjä: 'i dont care'Järjestelmä: 'Millainen kaupunginosa sinulla on mielessäsi? Esimerkiksi jotain Fen Dittonin, New Chestertonin tai Romseyn alueelta. "Käyttäjä: "en välitä "System: "Dojo Noodle Bar on loistava ravintola, jossa tarjoillaan fuusioruokaa. "Käyttäjä: "en välitä "System: "Dojo Noodle Bar, jossa tarjoillaan fuusioruokaa, on loistava ravintola. "Käyttäjä: "epäselvää on puhelinnumero ja osoite "System: "Dojo Noodle Bar, joka kuuluu halpaan hintaluokkaan, sijaitsee Miller's Yardilla.". Sen puhelinnumero on 01223363471. Pääruokien hinnat vaihtelevat 5 punnasta 70 puntaan ja 7 puntaan. "Käyttäjä: 'kiitos näkemiin'</w:t>
      </w:r>
    </w:p>
    <w:p>
      <w:r>
        <w:rPr>
          <w:b/>
        </w:rPr>
        <w:t xml:space="preserve">Tulos</w:t>
      </w:r>
    </w:p>
    <w:p>
      <w:r>
        <w:t xml:space="preserve">Etsit fuusioravintolaa. Et välitä hintaluokasta. Varmista, että saat puhelinnumeron ja osoitteen.</w:t>
      </w:r>
    </w:p>
    <w:p>
      <w:r>
        <w:rPr>
          <w:b/>
        </w:rPr>
        <w:t xml:space="preserve">Esimerkki 3.1917</w:t>
      </w:r>
    </w:p>
    <w:p>
      <w:r>
        <w:t xml:space="preserve">Järjestelmä: "Kiitos, että soitit Cambridgen tiedotusjärjestelmään. Puhelunne nauhoitetaan tutkimustarkoituksiin. Saatat kysyä tietoja ruokapaikasta, kuten ravintolasta, pubista tai kahvilasta. Miten voin auttaa?" Käyttäjä: "Lähi-idän ravintola" Järjestelmä: "Al Casbah on loistava ravintola, jossa tarjoillaan välimerellistä ja lähi-idän ruokaa." Käyttäjä: "noise sil" Järjestelmä: "Al Casbah, jossa tarjoillaan välimerellistä ja lähi-idän ruokaa, on loistava ravintola." Käyttäjä: "mikä on hintaluokka" Järjestelmä: "Al Casbah on kohtuullisessa hintaluokassa". Pääruokien hinnat vaihtelevat 8 puntaa 95 ja 12 puntaa 95 välillä. "Käyttäjä: "noise sil "Järjestelmä: "Al Casbah on loistava ravintola. "Käyttäjä: "mikä on osoite "Järjestelmä: "Al Casbah sijaitsee osoitteessa 62 Mill Road. "Käyttäjä: "ja mikä on puhelinnumero "Järjestelmä: "Al Casbahin puhelinnumero on 01223579500.".'Käyttäjä: 'noise sil'Järjestelmä: 'Al Casbah on loistava ravintola.'Käyttäjä: 'voitko epäselvästi'Järjestelmä: 'Voinko auttaa sinua vielä jossain muussa?'Käyttäjä: 'voitko tavata ravintolan nimen'Järjestelmä: 'Al Casbah, joka tarjoilee välimerellistä ruokaa, on loistava ravintola. Se tarjoilee lähi-idän ruokaa. "Käyttäjä: 'kiitos näkemiin'</w:t>
      </w:r>
    </w:p>
    <w:p>
      <w:r>
        <w:rPr>
          <w:b/>
        </w:rPr>
        <w:t xml:space="preserve">Tulos</w:t>
      </w:r>
    </w:p>
    <w:p>
      <w:r>
        <w:t xml:space="preserve">Etsit Lähi-idän ravintolaa. Et välitä hintaluokasta. Haluat tietää osoitteen ja hinnan.</w:t>
      </w:r>
    </w:p>
    <w:p>
      <w:r>
        <w:rPr>
          <w:b/>
        </w:rPr>
        <w:t xml:space="preserve">Esimerkki 3.1918</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missä tahansa hintaluokassa" Järjestelmä: "Halpaan hintaluokkaan kuuluvia japanilaista ruokaa tarjoavia ravintoloita ei ole." Käyttäjä: "Onko kohtalaiseen hintaluokkaan kuuluvia ravintoloita?" Järjestelmä: "Haluaisitko japanilaista ruokaa vai etkö välitä?" Käyttäjä: "Haluaisin japanilaista ruokaa" Järjestelmä: "Etsitkö paikkaa, joka on lähellä tiettyä paikkaa?" Järjestelmä: "Etsitkö paikkaa tietyn paikan läheltä? Esimerkiksi Gallery at twelve A High Street, Gonville and Caius College tai Museum of Archaelogy and Anthropology. "Käyttäjä: "Ei, en välitä, missä se on. "Järjestelmä: "Anna minun vahvistaa. Etsitkö paikkaa, jossa on lapsia?" Käyttäjä: "En etsi." Järjestelmä: "Etsitkö pubia vai ravintolaa?" Käyttäjä: "Japanilaista ravintolaa, kiitos." Järjestelmä: "Yippee Noodle Bar on loistava ravintola, jossa on tarjolla kiinalaista noutoruokaa ja japanilaista ruokaa. Se on kohtuullisessa hintaluokassa." Käyttäjä: "Mikä on sen osoite?" Järjestelmä: "Yippee Noodle Bar sijaitsee osoitteessa 7-9 King Street. Pääruokien hinta vaihtelee 7 puntaa 30 ja 11 puntaa 40 välillä. "Käyttäjä: "melua "Järjestelmä: "Yippee Noodle Bar on erinomainen ravintola. "Käyttäjä: "mikä on sen ravintola mikä on sen osoite "Järjestelmä: "Yippee Noodle Bar sijaitsee osoitteessa 7-9 King Street.'Käyttäjä: 'mikä on sen puhelinnumero'Järjestelmä: 'Yippee Noodle Barin puhelinnumero on 01223518111.'Käyttäjä: 'mikä on sen postinumero'Järjestelmä: 'Yippee Noodle Bar sijaitsee alueella, jonka postinumero on CB1 1LH.'Käyttäjä: 'kiitos näkemiin'</w:t>
      </w:r>
    </w:p>
    <w:p>
      <w:r>
        <w:rPr>
          <w:b/>
        </w:rPr>
        <w:t xml:space="preserve">Tulos</w:t>
      </w:r>
    </w:p>
    <w:p>
      <w:r>
        <w:t xml:space="preserve">Etsit japanilaista ravintolaa. Et välitä hintaluokasta. Varmista, että saat paikan puhelinnumeron ja postinumeron.</w:t>
      </w:r>
    </w:p>
    <w:p>
      <w:r>
        <w:rPr>
          <w:b/>
        </w:rPr>
        <w:t xml:space="preserve">Esimerkki 3.1919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"breathing sil "Järjestelmä: "Minkälaista paikkaa etsit? Esimerkiksi kahvila.'Käyttäjä: 'noise sil'Järjestelmä: 'Millaista paikkaa etsit? Esimerkiksi kahvilaa tai ravintolaa. "Käyttäjä: 'ravintola barnwellin alueella'System: 'Barnwellin alueella ei ole ravintolaa, joka tarjoaa palveluja ilmaiseksi. "Käyttäjä: 'noise sil'System: 'Haluaisitko barnwellin alueelle, vai etkö välitä?'Käyttäjä: 'ravintola barnwell'Järjestelmä: 'Barnwellin alueella ei ole ravintolaa, joka tarjoaa palveluja ilmaiseksi.'Käyttäjä: 'hengitys sil'Järjestelmä: 'Haluaisitko barnwellin alueen, vai etkö välitä?'Käyttäjä: 'kiitos näkemiin'</w:t>
      </w:r>
    </w:p>
    <w:p>
      <w:r>
        <w:rPr>
          <w:b/>
        </w:rPr>
        <w:t xml:space="preserve">Tulos</w:t>
      </w:r>
    </w:p>
    <w:p>
      <w:r>
        <w:t xml:space="preserve">Etsit kohtuuhintaista ravintolaa, ja sen pitäisi sijaita Barnwellin alueella. Haluat tietää osoitteen ja hinnan.</w:t>
      </w:r>
    </w:p>
    <w:p>
      <w:r>
        <w:rPr>
          <w:b/>
        </w:rPr>
        <w:t xml:space="preserve">Esimerkki 3.1920</w:t>
      </w:r>
    </w:p>
    <w:p>
      <w:r>
        <w:t xml:space="preserve">Järjestelmä: "Kiitos, että soitit Cambridgen tiedotusjärjestelmään. Puhelunne nauhoitetaan tutkimustarkoituksiin. Saatat kysyä tietoja ruokapaikasta, kuten ravintolasta, pubista tai kahvilasta. Miten voin auttaa?" Käyttäjä: "Haluan löytää thaimaalaisen ravintolan, jossa on kohtuullinen hintaluokka." Järjestelmä: "Haluaisitko thaimaalaista vai X-ruokaa?" Käyttäjä: "thaimaalaista ruokaa." Järjestelmä: "Etsitkö paikkaa, joka on lähellä tiettyä paikkaa? Esimerkiksi All Saints Church, Broughton House Gallery tai Ruskin Gallery.'Käyttäjä: 'ei'Järjestelmä: 'Bangkok City on erinomainen ravintola, jossa tarjoillaan thaimaalaista ruokaa.' Käyttäjä: 'ei'Järjestelmä: 'Bangkok City on erinomainen ravintola, jossa tarjoillaan thaimaalaista ruokaa. Se on kohtuullisessa hintaluokassa. "Käyttäjä: "saanko puhelinnumeron ja postinumeron "Järjestelmä: "Bangkok Cityn puhelinnumero on 01223354382 ja se sijaitsee alueella, jonka postinumero on CB2 3JX. "Käyttäjä: "kiitos, näkemiin.</w:t>
      </w:r>
    </w:p>
    <w:p>
      <w:r>
        <w:rPr>
          <w:b/>
        </w:rPr>
        <w:t xml:space="preserve">Tulos</w:t>
      </w:r>
    </w:p>
    <w:p>
      <w:r>
        <w:t xml:space="preserve">Haluat löytää thaimaalaisen ravintolan, ja sen pitäisi olla kohtuuhintainen. Varmista, että saat paikan puhelinnumeron ja postinumeron.</w:t>
      </w:r>
    </w:p>
    <w:p>
      <w:r>
        <w:rPr>
          <w:b/>
        </w:rPr>
        <w:t xml:space="preserve">Esimerkki 3.1921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"Lähi-idän ravintola "Järjestelmä: "Al Casbah, joka tarjoilee välimerellistä ja lähi-idän ruokaa, on loistava ravintola. "Käyttäjä: "kohtuullinen hintaluokka "Järjestelmä: "Al Casbah on loistava paikka. Pääruokien hinnat vaihtelevat 8 puntaa 95 ja 12 puntaa 95 välillä. "Käyttäjä: "osoite puhelinnumero ja postinumero "Järjestelmä: "Al Casbah sijaitsee osoitteessa 62 Mill Road. Sen puhelinnumero on 01223579500. Se sijaitsee alueella, jonka postinumero on CB1 2AS.'Käyttäjä: 'kiitos, näkemiin'</w:t>
      </w:r>
    </w:p>
    <w:p>
      <w:r>
        <w:rPr>
          <w:b/>
        </w:rPr>
        <w:t xml:space="preserve">Tulos</w:t>
      </w:r>
    </w:p>
    <w:p>
      <w:r>
        <w:t xml:space="preserve">Etsit Lähi-idän ravintolaa, ja sen pitäisi olla kohtuuhintainen. Varmista, että saat paikan osoitteen, puhelinnumeron ja postinumeron.</w:t>
      </w:r>
    </w:p>
    <w:p>
      <w:r>
        <w:rPr>
          <w:b/>
        </w:rPr>
        <w:t xml:space="preserve">Esimerkki 3.1922</w:t>
      </w:r>
    </w:p>
    <w:p>
      <w:r>
        <w:t xml:space="preserve">Järjestelmä: "Kiitos, että soitit Cambridgen tiedotusjärjestelmään. Puhelunne nauhoitetaan tutkimustarkoituksiin. Saatat kysyä tietoja ruokapaikasta, kuten ravintolasta, pubista tai kahvilasta. Miten voin auttaa teitä?" Käyttäjä: "im looking for a unintelligible and it should have a expensive price range" Järjestelmä: "What type of food would you like? Esimerkiksi kiinalaista, mannermaista tai turkkilaista.'Käyttäjä: 'englanninkielistä'Järjestelmä: 'Backstreet Bistro on loistava ravintola, jossa tarjoillaan nykyaikaista ja englantilaista ruokaa, ja se on kalliissa hintaluokassa.'Käyttäjä: 'mikä on paikan puhelinnumero ja hinta'Järjestelmä: 'Backstreet Bistron puhelinnumero on 01223306306. Pääruokien hinnat vaihtelevat 10 puntaa 95 ja 14 puntaa 25 välillä. "Käyttäjä: "kiitos näkemiin</w:t>
      </w:r>
    </w:p>
    <w:p>
      <w:r>
        <w:rPr>
          <w:b/>
        </w:rPr>
        <w:t xml:space="preserve">Tulos</w:t>
      </w:r>
    </w:p>
    <w:p>
      <w:r>
        <w:t xml:space="preserve">Etsit englantilaista ravintolaa, ja sen pitäisi olla hinnaltaan kallis. Haluat tietää paikan puhelinnumeron ja hinnan.</w:t>
      </w:r>
    </w:p>
    <w:p>
      <w:r>
        <w:rPr>
          <w:b/>
        </w:rPr>
        <w:t xml:space="preserve">Esimerkki 3.1923</w:t>
      </w:r>
    </w:p>
    <w:p>
      <w:r>
        <w:t xml:space="preserve">Järjestelmä: "Kiitos, että soitit Cambridgen tiedotusjärjestelmään. Puhelunne nauhoitetaan tutkimustarkoituksiin. Saatat kysyä tietoja ruokapaikasta, kuten ravintolasta, pubista tai kahvilasta. Miten voin auttaa? "Käyttäjä: "hei etsin ravintolaa New Chestertonissa "Järjestelmä: "Hakka, joka sijaitsee New Chestertonin kaupunginosassa, on erinomainen ravintola. "Käyttäjä: "ok voitko antaa minulle puhelinnumeron ja minkälaista ruokaa käsittämätön "Järjestelmä: "Hakan puhelinnumero on 01223568988. "Käyttäjä: "sil "Järjestelmä: "Minkä hintaluokan ravintolaa etsitte? Esimerkiksi kallista vai ilmaista.'Käyttäjä: 'i dont care what price range'Järjestelmä: 'Etsitkö jostain tietystä paikasta läheltä? Esimerkiksi Little Saint Mary's, Saint Barnabas Press Gallery tai Primavera. "Käyttäjä: "i dont care what venue "System: "Blue Spice on loistava ravintola ja se on Girtonin kaupunginosassa. "Käyttäjä: "ok ah mikä on puhelinnumero ja minkälaista ruokaa käsittämätön "System: "Blue Spice tarjoilee intialaista ruokaa ja sen puhelinnumero on 01223413337. "Käyttäjä: "ok kiitos good bye</w:t>
      </w:r>
    </w:p>
    <w:p>
      <w:r>
        <w:rPr>
          <w:b/>
        </w:rPr>
        <w:t xml:space="preserve">Tulos</w:t>
      </w:r>
    </w:p>
    <w:p>
      <w:r>
        <w:t xml:space="preserve">Etsit ravintola New Chestertonissa. Et välitä hintaluokasta. Varmista, että saat puhelinnumeron ja ruokatyypin.</w:t>
      </w:r>
    </w:p>
    <w:p>
      <w:r>
        <w:rPr>
          <w:b/>
        </w:rPr>
        <w:t xml:space="preserve">Esimerkki 3.1924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"Voinko auttaa sinua muussa? "Käyttäjä: "pub "Järjestelmä: "Voinko auttaa sinua muussa? "Käyttäjä: "pub "Järjestelmä: "The Bakers on erinomainen pubi. "Käyttäjä: "pub "Järjestelmä: "The Bakers on erinomainen pubi. "Käyttäjä: "onko siellä internet-yhteys "Järjestelmä: "Voinko auttaa sinua muussa?'Käyttäjä: 'kyllä tarvitsen halvan pubin, jossa on internet-yhteys ja tarvitsen puhelinnumeron ja sen, onko lapset sallittu'Järjestelmä: 'The Bakersin puhelinnumero on 01223304121.'Käyttäjä: 'onko lapset sallittu'Järjestelmä: 'haluaisitko tosiaan lapsia vai etkö välitä?'Käyttäjä: 'en välitä'Järjestelmä: 'The Bakers on loistava pubi.'Käyttäjä: 'onko se halpa'Järjestelmä: 'The Bakers on erinomainen pubi.'Käyttäjä: 'kiitos ja hyvää päivänjatkoa'</w:t>
      </w:r>
    </w:p>
    <w:p>
      <w:r>
        <w:rPr>
          <w:b/>
        </w:rPr>
        <w:t xml:space="preserve">Tulos</w:t>
      </w:r>
    </w:p>
    <w:p>
      <w:r>
        <w:t xml:space="preserve">Haluat löytää halvan pubin, ja siinä pitäisi olla internet-yhteys. Haluat tietää puhelinnumeron ja sen, ovatko lapset sallittuja.</w:t>
      </w:r>
    </w:p>
    <w:p>
      <w:r>
        <w:rPr>
          <w:b/>
        </w:rPr>
        <w:t xml:space="preserve">Esimerkki 3.1925</w:t>
      </w:r>
    </w:p>
    <w:p>
      <w:r>
        <w:t xml:space="preserve">Järjestelmä: "Kiitos, että soitit Cambridgen tiedotusjärjestelmään. Puhelunne nauhoitetaan tutkimustarkoituksiin. Saatat kysyä tietoja ruokapaikasta, kuten ravintolasta, pubista tai kahvilasta. Miten voin auttaa?" Käyttäjä: "Tarvitsen meksikolaista texmex-ravintolaa." Järjestelmä: "Millaista hintaluokkaa etsit? Esimerkiksi halpa, ilmainen tai kohtalainen.'Käyttäjä: 'kallis hintaluokka'Järjestelmä: 'Millaista hintaluokkaa etsit? Esimerkiksi halpa tai kallis.'Käyttäjä: 'kallis'Järjestelmä: 'Millaista hintaluokkaa etsit? Esimerkiksi halpa tai kallis.'Käyttäjä: 'kallis'Järjestelmä: 'Etsitkö paikkaa, joka on lähellä tiettyä tapahtumapaikkaa? Esimerkiksi Book and Print Gallery, Corpus Christi tai Magdalene College.'User: 'no'System: 'Nanna Mexico on erinomainen ravintola, jossa tarjoillaan meksikolaista ja tex mex -ruokaa. Se on kalliissa hintaluokassa. "Käyttäjä: "Tarvitsen kuitenkin osoitteen "Järjestelmä: "Nanna Mexico sijaitsee osoitteessa 33 Regent Street. Pääruokien hinnat vaihtelevat 5 punnasta 35 puntaan 15 puntaan 50 ja cappuccinon hinta on 2 puntaa 95." Käyttäjä: "Mikä on puhelinnumero?" Järjestelmä: "Nanna Mexicon puhelinnumero on 01223902150." 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3.1926</w:t>
      </w:r>
    </w:p>
    <w:p>
      <w:r>
        <w:t xml:space="preserve">Järjestelmä: "Kiitos, että soitit Cambridgen tiedotusjärjestelmään. Puhelunne nauhoitetaan tutkimustarkoituksiin. Saatat kysyä tietoja ruokapaikasta, kuten ravintolasta, pubista tai kahvilasta. Miten voin auttaa?" Käyttäjä: "Mikä on halpa amerikkalainen ravintola?" Järjestelmä: "Gourmet Burger on hyvä ravintola, jossa tarjoillaan amerikkalaista ruokaa. Se on halpaa hintaluokkaa.'Käyttäjä: 'mikä on osoite'Järjestelmä: 'Gourmet Burger on osoitteessa 43-45 Regent Street.'Käyttäjä: 'mikä on alue'Järjestelmä: 'Gourmet Burger on kaupungin keskiosassa.'Käyttäjä: 'kiitos näkemiin'</w:t>
      </w:r>
    </w:p>
    <w:p>
      <w:r>
        <w:rPr>
          <w:b/>
        </w:rPr>
        <w:t xml:space="preserve">Tulos</w:t>
      </w:r>
    </w:p>
    <w:p>
      <w:r>
        <w:t xml:space="preserve">Haluat löytää amerikkalaisen ravintolan, ja sen pitäisi olla halpa. Varmista, että saat osoitteen ja alueen.</w:t>
      </w:r>
    </w:p>
    <w:p>
      <w:r>
        <w:rPr>
          <w:b/>
        </w:rPr>
        <w:t xml:space="preserve">Esimerkki 3.1927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 tai pubi.'Käyttäjä: 'ravintola'Järjestelmä: 'Millaista hintaluokkaa etsit? Esimerkiksi halpa, kallis tai kohtalainen.'User: 'restaurant'System: 'Millaista hintaluokkaa etsit? Esimerkiksi kallis tai kohtalainen.'Käyttäjä: 'i dont care'Järjestelmä: 'Etsitkö paikkaa, joka on lähellä tiettyä tapahtumapaikkaa? Esimerkiksi Jesus College, Kettle's Yard tai Saint John's College.'Käyttäjä: 'i dont care'Järjestelmä: 'Millainen kaupunginosa sinulla on mielessäsi? Esimerkiksi jotain Addenbrooke's, Fen Ditton tai Trumpingtonin alueella. "Käyttäjä: "i dont care "System: "Blue Spice on loistava ravintola. "Käyttäjä: "i dont care "System: "Blue Spice on loistava ravintola. "Käyttäjä: "thia "System: "The Wrestlers, joka tarjoilee thaimaalaista ruokaa, on loistava ravintola.".'Käyttäjä: 'uhm osoite'System: 'The Wrestlers sijaitsee osoitteessa 337 Newmarket Road.'Käyttäjä: 'puhelinnumero'System: 'The Wrestlersin puhelinnumero on 01223566554.'Käyttäjä: 'hintamelu'System: 'The Wrestlers on loistava paikka. Pääruokien hinnat vaihtelevat 8 punnasta 50 puntaan ja 9 puntaan 70 puntaan, ja halvimman tuopin oluen hinta on 3 puntaa 30.'Käyttäjä: 'hinta'Järjestelmä: 'The Wrestlers on loistava paikka. Pääruokien hinta vaihtelee 8 punnasta 50 puntaan ja 9 puntaan 70 puntaan, ja halvimman tuopin hinta on 3 puntaa 30 puntaa. "Käyttäjä: "noise thank you good bye click kiitos good bye</w:t>
      </w:r>
    </w:p>
    <w:p>
      <w:r>
        <w:rPr>
          <w:b/>
        </w:rPr>
        <w:t xml:space="preserve">Tulos</w:t>
      </w:r>
    </w:p>
    <w:p>
      <w:r>
        <w:t xml:space="preserve">Etsit thaimaalaista ravintolaa. Et välitä hintaluokasta. Varmista, että saat osoitteen, puhelinnumeron ja hinnan.</w:t>
      </w:r>
    </w:p>
    <w:p>
      <w:r>
        <w:rPr>
          <w:b/>
        </w:rPr>
        <w:t xml:space="preserve">Esimerkki 3.1928</w:t>
      </w:r>
    </w:p>
    <w:p>
      <w:r>
        <w:t xml:space="preserve">Järjestelmä: "Kiitos, että soitit Cambridgen tiedotusjärjestelmään. Puhelunne nauhoitetaan tutkimustarkoituksiin. Saatat kysyä tietoja ruokapaikasta, kuten ravintolasta, pubista tai kahvilasta. Miten voin auttaa?" Käyttäjä: "perinteinen ravintola kohtuullisessa hintaluokassa" Järjestelmä: "Etsittekö paikkaa tietyn paikan läheltä?" Järjestelmä: "Etsin. Esimerkiksi All Saints Church, Magdalene College tai People's Portraits Exhibition. "Käyttäjä: "ei "Järjestelmä: "The Eagle, joka tarjoilee perinteistä ruokaa, on erinomainen ravintola.". Se on kohtuullisessa hintaluokassa. "Käyttäjä: "tapahtumapaikan osoite ja hinta "Järjestelmä: "The Eagle on osoitteessa 8 Benet Street. Pääruokien hinnat vaihtelevat 5 puntaa 95 ja 12 puntaa 95 välillä, ja halvimman viinilasillisen hinta on 3 puntaa 50 puntaa ja halvimman tuopillisen olutta 3 puntaa. "Käyttäjä: 'kiitos, näkemiin'</w:t>
      </w:r>
    </w:p>
    <w:p>
      <w:r>
        <w:rPr>
          <w:b/>
        </w:rPr>
        <w:t xml:space="preserve">Tulos</w:t>
      </w:r>
    </w:p>
    <w:p>
      <w:r>
        <w:t xml:space="preserve">Haluat löytää perinteisen ravintolan, ja sen hinnan pitäisi olla kohtuullinen. Haluat tietää paikan osoitteen ja hinnan.</w:t>
      </w:r>
    </w:p>
    <w:p>
      <w:r>
        <w:rPr>
          <w:b/>
        </w:rPr>
        <w:t xml:space="preserve">Esimerkki 3.1929</w:t>
      </w:r>
    </w:p>
    <w:p>
      <w:r>
        <w:t xml:space="preserve">Järjestelmä: "Kiitos, että soitit Cambridgen tiedotusjärjestelmään. Puhelunne nauhoitetaan tutkimustarkoituksiin. Saatat kysyä tietoja ruokapaikasta, kuten ravintolasta, pubista tai kahvilasta. Miten voin auttaa?" Käyttäjä: "Hei, etsin ravintolaa, jossa tarjoillaan mitä tahansa ruokaa." Järjestelmä: "Millaista hintaluokkaa etsit? Esimerkiksi kallis.'Käyttäjä: 'ja sen pitäisi olla cherry hintonin alueella'Järjestelmä: 'Millaista hintaluokkaa etsit? Esimerkiksi kallista, ilmaista tai kohtuullista.'Käyttäjä: 'jotain kohtuullista'Järjestelmä: 'The Six Bells, High Saint, joka sijaitsee Cherry Hintonin kaupunginosassa, on hyvä ravintola. Se kuuluu kohtalaiseen hintaluokkaan. "Käyttäjä: "okei, saanko osoitteen "Järjestelmä: "The Six Bells, High Saint sijaitsee osoitteessa 9 High Saint, Fulbourn. "Käyttäjä: "ja puhelinnumeron "Järjestelmä: "The Six Bells, High Saint -ravintolan puhelinnumero on 01223880244. "Käyttäjä: "okei, kiitos, näkemiin".</w:t>
      </w:r>
    </w:p>
    <w:p>
      <w:r>
        <w:rPr>
          <w:b/>
        </w:rPr>
        <w:t xml:space="preserve">Tulos</w:t>
      </w:r>
    </w:p>
    <w:p>
      <w:r>
        <w:t xml:space="preserve">Haluat löytää ravintolan, jossa tarjoillaan mitä tahansa ruokaa, ja sen pitäisi olla Cherry Hintonin alueella. Haluat tietää paikan osoitteen ja postinumeron.</w:t>
      </w:r>
    </w:p>
    <w:p>
      <w:r>
        <w:rPr>
          <w:b/>
        </w:rPr>
        <w:t xml:space="preserve">Esimerkki 3.1930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Hillin alueelta." Järjestelmä: "Etsitkö jotain tiettyä paikkaa tietyn paikan läheltä? Esimerkiksi Tekniikan museo tai Arkeologian ja antropologian museo. "Käyttäjä: "Castle Hillin alue "Järjestelmä: "Mikä kaupunginosa sinulla on mielessäsi"? Esimerkiksi jotain Fen Dittonin, Girtonin tai Newnhamin alueelta. "Käyttäjä: "halpa ravintola "Järjestelmä: "Minkälaista ruokaa haluaisit?". Esimerkiksi itäaasialaista, pohjoiseurooppalaista tai pikaruokaa.'Käyttäjä: 'pikaruokaa'Järjestelmä: 'Burger King, joka tarjoaa pikaruokaa, on erinomainen ravintola. Se on halpaa hintaluokkaa. "Käyttäjä: "kyllä "Järjestelmä: "Burger King, joka tarjoilee pikaruokaa, on loistava ravintola. Se on halpaa hintaluokkaa. "Käyttäjä: "osoite ja puhelinnumero, kiitos "Järjestelmä: "Burger King sijaitsee The Grafton Centre -kadulla. Sen puhelinnumero on 01223322666. "Käyttäjä: "osoite, kiitos "Järjestelmä: "Burger King sijaitsee osoitteessa The Grafton Centre. "Käyttäjä: "kiitos, näkemiin".</w:t>
      </w:r>
    </w:p>
    <w:p>
      <w:r>
        <w:rPr>
          <w:b/>
        </w:rPr>
        <w:t xml:space="preserve">Tulos</w:t>
      </w:r>
    </w:p>
    <w:p>
      <w:r>
        <w:t xml:space="preserve">Etsit halpaa ravintolaa, ja sen pitäisi olla Castle Hillin alueella. Haluat tietää paikan osoitteen, puhelinnumeron ja postinumeron.</w:t>
      </w:r>
    </w:p>
    <w:p>
      <w:r>
        <w:rPr>
          <w:b/>
        </w:rPr>
        <w:t xml:space="preserve">Esimerkki 3.1931</w:t>
      </w:r>
    </w:p>
    <w:p>
      <w:r>
        <w:t xml:space="preserve">Järjestelmä: "Kiitos, että soitit Cambridgen tiedotusjärjestelmään. Puhelunne nauhoitetaan tutkimustarkoituksiin. Saatat kysyä tietoja ruokapaikasta, kuten ravintolasta, pubista tai kahvilasta. Miten voin auttaa?" Käyttäjä: "Hei, etsin välimerellistä ravintolaa Rosemaryn alueelta" Järjestelmä: "Etsitkö paikkaa Barnwellin tai Romseyn alueelta?" Käyttäjä: "Ei Rosemaryn alueelta" Järjestelmä: "Al Casbah, joka sijaitsee Romseyn kaupunginosassa, on erinomainen ravintola. Se tarjoilee välimerellistä ja itämaista ruokaa." Käyttäjä: "ei ymmärrä, anteeksi" Järjestelmä: "Mikä kaupunginosa sinulla on mielessäsi?" Järjestelmä: "Mikä kaupunginosa sinulla on mielessäsi? Esimerkiksi jotain Addenbrooke's-, Arbury- tai Romseyn alueella. "Käyttäjä: "kyllä Romsey "Järjestelmä: "Al Casbah, joka sijaitsee Romseyn kaupunginosassa, on erinomainen ravintola. Se tarjoilee välimerellistä ja itämaista ruokaa. "Käyttäjä: "romseyn alue "Järjestelmä: "Al Casbah on loistava ravintola, ja se sijaitsee Romseyn kaupunginosassa. Se tarjoilee välimerellistä ja keski-itämaista ruokaa. "Käyttäjä: "saanko osoitteen, puhelinnumeron ja hinnat "Järjestelmä: "Al Casbah sijaitsee osoitteessa 62 Mill Road ja sen puhelinnumero on 01223579500. Pääruokien hinnat vaihtelevat 8 puntaa 95 ja 12 puntaa 95 välillä. "Käyttäjä: "kyllä, haluaisin tietää osoitteen, puhelinnumeron ja hinnan "Järjestelmä: "Al Casbah sijaitsee osoitteessa 62 Mill Road. Sen puhelinnumero on 01223579500. Pääruokien hinnat vaihtelevat 8 puntaa 95 ja 12 puntaa 95 välillä. "Käyttäjä: "Selvä, kiitos, näkemiin".</w:t>
      </w:r>
    </w:p>
    <w:p>
      <w:r>
        <w:rPr>
          <w:b/>
        </w:rPr>
        <w:t xml:space="preserve">Tulos</w:t>
      </w:r>
    </w:p>
    <w:p>
      <w:r>
        <w:t xml:space="preserve">Etsit välimerellistä ravintolaa, ja sen pitäisi sijaita Romseyn alueella. Haluat tietää osoitteen, puhelinnumeron ja hinnan.</w:t>
      </w:r>
    </w:p>
    <w:p>
      <w:r>
        <w:rPr>
          <w:b/>
        </w:rPr>
        <w:t xml:space="preserve">Esimerkki 3.1932</w:t>
      </w:r>
    </w:p>
    <w:p>
      <w:r>
        <w:t xml:space="preserve">Järjestelmä: "Kiitos, että soitit Cambridgen tiedotusjärjestelmään. Puhelunne nauhoitetaan tutkimustarkoituksiin. Saatat kysyä tietoja ruokapaikasta, kuten ravintolasta, pubista tai kahvilasta. Miten voin auttaa?" Käyttäjä: "melua" Järjestelmä: "Etsitkö kahvilaa vai ravintolaa?" Käyttäjä: "kallis ravintola Trumpingtonissa" Järjestelmä: "Etsitkö paikkaa, joka on lähellä tiettyä paikkaa?" Järjestelmä: "Etsitkö jotain tiettyä paikkaa? Esimerkiksi Downing College, Kettle's Yard tai Michaelhouse Centre.'Käyttäjä: 'melua'Järjestelmä: 'Minkälaista ruokaa haluaisit? Esimerkiksi: Vain juomat ja välipalat, Fusion tai Kasvisruoka.'User: 'noise'System: 'Minkälaista ruokaa haluat? Esimerkiksi: Kiinalainen noutoruoka, Vain juomat ja välipalat tai Välimeren keittiö. "Käyttäjä: "noise "Järjestelmä: "Etsitkö paikkaa, joka on lähellä tiettyä paikkaa? Esimerkiksi Clare College, Emmanuel College tai Saint Barnabas Press Gallery. "Käyttäjä: "sekava kallis "Järjestelmä: "Etsitkö paikkaa tietyn paikan läheltä? Esimerkiksi Clare College, Magdalene College tai Museum of Classical Archaeology. "Käyttäjä: "trumpington "Järjestelmä: "Minkälaista ruokaa haluaisit?". Esimerkiksi itäaasialainen, kreikkalainen tai kansainvälinen.'User: 'trumpington'System: 'Minkälaista ruokaa haluaisit? Esimerkiksi mannermainen, espanjalainen tai perinteinen.'User: 'noise'System: 'Minkälaisesta ruoasta pidät? Esimerkiksi kiinalainen, mannermainen tai italialainen.'User: 'expensive'System: 'Minkä tyyppistä ruokaa haluaisit? Esimerkiksi kahvilaruokaa tai Lähi-idän ruokaa.'Käyttäjä: 'kiitos hyvästi kiitos hyvästi kiitos hyvästi kiitos hyvästi kiitos hyvästi kiitos hyvästi'</w:t>
      </w:r>
    </w:p>
    <w:p>
      <w:r>
        <w:rPr>
          <w:b/>
        </w:rPr>
        <w:t xml:space="preserve">Tulos</w:t>
      </w:r>
    </w:p>
    <w:p>
      <w:r>
        <w:t xml:space="preserve">Haluat löytää kalliin ravintolan, ja sen pitäisi olla Trumpingtonin alueella. Haluat tietää osoitteen ja hinnan.</w:t>
      </w:r>
    </w:p>
    <w:p>
      <w:r>
        <w:rPr>
          <w:b/>
        </w:rPr>
        <w:t xml:space="preserve">Esimerkki 3.1933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"etsin pubia, jossa on televisio "Järjestelmä: "The Bakers on hyvä pubi. "Käyttäjä: "onko siellä televisio "Järjestelmä: "The Bakersissa on sallittu lasten pääsy "Käyttäjä: "mikä on osoite "Järjestelmä: "The Bakers sijaitsee osoitteessa 176 East Road. "Käyttäjä: "mikä on puhelinnumero ja hinta "Järjestelmä: "The Bakersin puhelinnumero on 01223304121. Pääruokien hinnat vaihtelevat 6 punnasta 8 puntaan 49 puntaan ja halvimman tuopin oluen hinta on 2 puntaa 25." 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3.1934</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jonka hintaluokka on kohtuullinen" Järjestelmä: "Carringtons, joka tarjoilee kahvilaruokaa, on erinomainen kahvila. Tämä paikka, jossa tarjoillaan englantilaista ruokaa, on kohtalaisessa hintaluokassa. Se on loistava ravintola.'Käyttäjä: 'mikä on osoite'Järjestelmä: 'Carringtons sijaitsee osoitteessa 23 Market Street.'Käyttäjä: 'mikä on postinumero'Järjestelmä: 'Carringtons sijaitsee alueella, jonka postinumero on CB2 3NZ.'Käyttäjä: 'käsittämätön kiitos näkemiin'.</w:t>
      </w:r>
    </w:p>
    <w:p>
      <w:r>
        <w:rPr>
          <w:b/>
        </w:rPr>
        <w:t xml:space="preserve">Tulos</w:t>
      </w:r>
    </w:p>
    <w:p>
      <w:r>
        <w:t xml:space="preserve">Etsit englantilaista ravintolaa, ja sen pitäisi olla kohtuuhintainen. Haluat tietää paikan osoitteen ja postinumeron.</w:t>
      </w:r>
    </w:p>
    <w:p>
      <w:r>
        <w:rPr>
          <w:b/>
        </w:rPr>
        <w:t xml:space="preserve">Esimerkki 3.1935</w:t>
      </w:r>
    </w:p>
    <w:p>
      <w:r>
        <w:t xml:space="preserve">Järjestelmä: "Kiitos, että soitit Cambridgen tiedotusjärjestelmään. Puhelunne nauhoitetaan tutkimustarkoituksiin. Saatat kysyä tietoja ruokapaikasta, kuten ravintolasta, pubista tai kahvilasta. Miten voin auttaa?" Käyttäjä: "Mikä on kreikkalainen ravintola, joka on kallis?" Järjestelmä: "The Varsity, joka tarjoilee kreikkalaista ruokaa, on erinomainen ravintola. Se on kalliissa hintaluokassa. "Käyttäjä: "mikä on osoite "Järjestelmä: "The Varsity sijaitsee osoitteessa 35 Saint Andrew's Street. "Käyttäjä: "mikä on alue "Järjestelmä: "The Varsity sijaitsee Girtonin kaupunginosassa. "Käyttäjä: "kiitos näkemiin".</w:t>
      </w:r>
    </w:p>
    <w:p>
      <w:r>
        <w:rPr>
          <w:b/>
        </w:rPr>
        <w:t xml:space="preserve">Tulos</w:t>
      </w:r>
    </w:p>
    <w:p>
      <w:r>
        <w:t xml:space="preserve">Haluat löytää kreikkalaisen ravintolan, ja sen pitäisi olla kallis. Varmista, että saat paikan osoitteen ja alueen.</w:t>
      </w:r>
    </w:p>
    <w:p>
      <w:r>
        <w:rPr>
          <w:b/>
        </w:rPr>
        <w:t xml:space="preserve">Esimerkki 3.1936</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halpaa. "Käyttäjä: "haluan halvan ravintolan "Järjestelmä: "Minkälaista ruokaa haluaisit?". Esimerkiksi ranskalaista, japanilaista tai kasvisruokaa.'Käyttäjä: 'en välitä'Järjestelmä: 'Mikä kaupunginosa sinulla on mielessäsi? Esimerkiksi jotain keskustan, Fen Dittonin tai Newnhamin alueella. "Käyttäjä: "kaupungin keskusta "Järjestelmä: "La Raza, joka sijaitsee kaupungin keskiosassa, on erinomainen ravintola." Käyttäjä: "La Raza on erinomainen ravintola. Se on halpaa hintaluokkaa. "Käyttäjä: "Hienoa, kuulostaa hyvältä, mikä on osoite? "Järjestelmä: "La Raza on osoitteessa 4-6, The Basement, Rose Crescent. "Käyttäjä: "ja minkälaista ruokaa La Raza tarjoilee? "Järjestelmä: "La Raza tarjoilee espanjalaista ruokaa. "Käyttäjä: "kiitos, näkemiin.</w:t>
      </w:r>
    </w:p>
    <w:p>
      <w:r>
        <w:rPr>
          <w:b/>
        </w:rPr>
        <w:t xml:space="preserve">Tulos</w:t>
      </w:r>
    </w:p>
    <w:p>
      <w:r>
        <w:t xml:space="preserve">Etsit halpaa ravintolaa, ja sen pitäisi sijaita kaupungin keskusta-alueella. Varmista, että saat paikan osoitteen ja ruokatyypin.</w:t>
      </w:r>
    </w:p>
    <w:p>
      <w:r>
        <w:rPr>
          <w:b/>
        </w:rPr>
        <w:t xml:space="preserve">Esimerkki 3.1937</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"käsittämätön "Järjestelmä: "The Bakers on loistava pubi. "Käyttäjä: "thai-ravintola "Järjestelmä: "Etsitkö pubia vai ravintolaa? "Käyttäjä: "ravintola "Järjestelmä: "Minkälaista hintaluokkaa etsit? Esimerkiksi vapaa tai kohtalainen.'Käyttäjä: 'i dont care'Järjestelmä: 'Missä kaupunginosassa olet ajatellut käydä?' Käyttäjä: 'I dont care'Järjestelmä: 'Missä kaupunginosassa olet ajatellut käydä? Esimerkiksi jotain Castle Hillin, King's Hedgesin tai jokirannan alueella.'Käyttäjä: 'castlehill'Järjestelmä: 'Mikä kaupunginosa sinulla on mielessäsi? Esimerkiksi jotain Fen Dittonin, Girtonin tai Newnhamin alueelta. "Käyttäjä: "castlehill "Järjestelmä: "Minkälaista ruokaa haluaisit? Esimerkiksi kansainvälistä, välimerellistä tai thaimaalaista. "Käyttäjä: "kyllä "Järjestelmä: "Minkä kaupunginosan haluat? Esimerkiksi jotain King's Hedgesin, New Chestertonin tai Newnhamin alueelta. "Käyttäjä: "thai "Järjestelmä: "Etsitkö paikkaa, joka on lähellä tiettyä tapahtumapaikkaa?". Esimerkiksi Jesus College, Saint Barnabas Press Gallery tai Saint Catharine's College.'Käyttäjä: 'new chesterton'Järjestelmä: 'Etsitkö tapahtumapaikkaa Chestertonin tai New Chestertonin alueelta?'Käyttäjä: 'ei'Järjestelmä: 'Etsitkö tapahtumapaikkaa Chestertonin tai New Chestertonin alueelta?'Käyttäjä: 'ei'Järjestelmä: 'Etsitkö tapahtumapaikkaa Chestertonin tai New Chestertonin alueelta?'Käyttäjä: 'new chesterton'Järjestelmä: 'Chestertonin alueella ei ole ravintolaa, jossa tarjoiltaisiin thaimaalaista ruokaa.'Käyttäjä: 'sil'Järjestelmä: 'Haluaisitko Chestertonin alueelta vai etkö välitä?'Käyttäjä: 'kiitos ja näkemiin'</w:t>
      </w:r>
    </w:p>
    <w:p>
      <w:r>
        <w:rPr>
          <w:b/>
        </w:rPr>
        <w:t xml:space="preserve">Tulos</w:t>
      </w:r>
    </w:p>
    <w:p>
      <w:r>
        <w:t xml:space="preserve">Etsit thaimaalaista ravintolaa. Et välitä hintaluokasta. Haluat tietää osoitteen, puhelinnumeron ja hinnan.</w:t>
      </w:r>
    </w:p>
    <w:p>
      <w:r>
        <w:rPr>
          <w:b/>
        </w:rPr>
        <w:t xml:space="preserve">Esimerkki 3.1938</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Addenbrookesin alueella." Järjestelmä: "Minkälaista ruokaa haluatte? Esimerkiksi itäaasialaista, mannermaista tai kasvisruokaa. "Käyttäjä: "En välitä "Järjestelmä: "Nando's Restaurant, Cambridge Leisure Park, joka sijaitsee Addenbrooken kaupunginosassa, on hyvä ravintola. Se on kohtuullisessa hintaluokassa. "Käyttäjä: "mikä on osoite ja puhelinnumero "Järjestelmä: "Nando's Restaurant, Cambridge Leisure Park sijaitsee osoitteessa Unit G5, Cambridge Leisure Park, Clifton Way ja sen puhelinnumero on 01223246568. "Käyttäjä: "kiitos ja näkemiin".</w:t>
      </w:r>
    </w:p>
    <w:p>
      <w:r>
        <w:rPr>
          <w:b/>
        </w:rPr>
        <w:t xml:space="preserve">Tulos</w:t>
      </w:r>
    </w:p>
    <w:p>
      <w:r>
        <w:t xml:space="preserve">Etsit kohtuuhintaista ravintolaa, ja sen pitäisi sijaita Addenbrookesin alueella. Varmista, että saat osoitteen ja puhelinnumeron.</w:t>
      </w:r>
    </w:p>
    <w:p>
      <w:r>
        <w:rPr>
          <w:b/>
        </w:rPr>
        <w:t xml:space="preserve">Esimerkki 3.1939</w:t>
      </w:r>
    </w:p>
    <w:p>
      <w:r>
        <w:t xml:space="preserve">Järjestelmä: "Kiitos, että soitit Cambridgen tiedotusjärjestelmään. Puhelunne nauhoitetaan tutkimustarkoituksiin. Saatat kysyä tietoja ruokapaikasta, kuten ravintolasta, pubista tai kahvilasta. Miten voin auttaa?" Käyttäjä: "melua" Järjestelmä: "The Baron of Beef on erinomainen pubi." Käyttäjä: "melua pikaruokaa" Järjestelmä: "Olen pahoillani, mutta The Baron of Beefin ruoasta ei ole tietoa." Käyttäjä: "kuiskausta" Järjestelmä: "The Baron of Beef on erinomainen pubi." Käyttäjä: "ravintola" Järjestelmä: "Minkälaista hintaluokkaa etsitte? Esimerkiksi ilmainen tai kohtalainen.'Käyttäjä: 'halpa'Järjestelmä: 'Minkälaista ruokaa haluaisit? Esimerkiksi: Vain juomia ja välipaloja, Fusion tai Välimerellinen.'Käyttäjä: 'pikaruokaa'System: 'Haluaisitko pikaruokaa vai X ruokaa?'Käyttäjä: 'pikaruokaa'System: 'Haluaisitko pikaruokaa vai X ruokaa?'Käyttäjä: 'melua pikaruokaa'System: 'Haluaisitko pikaruokaa vai X ruokaa?'Käyttäjä: 'pikaruokaa'System: 'Olen pahoillani, mutta The Baron of Beef'in ruuasta ei ole tietoa.'Käyttäjä: 'pikaruokaravintola'System: 'Pikaruokaravintolaa tarjoileva Burger King on loistava. Se on halpaa hintaluokkaa. "Käyttäjä: 'osoite'System: 'Burger King sijaitsee The Grafton Centre -kadulla.'Käyttäjä: 'hengittävä'System: 'Burger King on loistava paikka. Pääruokien hinnat vaihtelevat 1 punnasta 99 puntaan ja 6 puntaan 79 puntaan.'Käyttäjä: 'osoite'Järjestelmä: 'Burger King sijaitsee osoitteessa The Grafton Centre.'Käyttäjä: 'puhelinnumero'Järjestelmä: 'Burger Kingin puhelinnumero on 01223322666.'Käyttäjä: 'hinta'Järjestelmä: 'Burger King on loistava paikka. Pääruokien hinnat vaihtelevat 1 punnasta 99 puntaan ja 6 puntaan 79 puntaan.'Käyttäjä: 'hengitys kiitos näkemiin'</w:t>
      </w:r>
    </w:p>
    <w:p>
      <w:r>
        <w:rPr>
          <w:b/>
        </w:rPr>
        <w:t xml:space="preserve">Tulos</w:t>
      </w:r>
    </w:p>
    <w:p>
      <w:r>
        <w:t xml:space="preserve">Etsit pikaruokaravintolaa, ja sen pitäisi olla edullinen. Varmista, että saat paikan osoitteen, puhelinnumeron ja hinnan.</w:t>
      </w:r>
    </w:p>
    <w:p>
      <w:r>
        <w:rPr>
          <w:b/>
        </w:rPr>
        <w:t xml:space="preserve">Esimerkki 3.1940</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pubia. "Käyttäjä: "im looking for a moderate priced restaurant in the barnwell area "Järjestelmä: "The Wheatsheaf, joka sijaitsee Barnwellin kaupunginosassa, on hyvä ravintola. Se on kohtuuhintainen. "Käyttäjä: "mikä on osoite puhelinnumero ja minkälaista ruokaa siellä tarjoillaan "Järjestelmä: "The Wheatsheaf sijaitsee Stow Roadilla, Stow-Cum-Quy, ja sen puhelinnumero on 01223812196. "Käyttäjä: "minkälaista ruokaa siellä tarjoillaan "Järjestelmä: "The Wheatsheaf tarjoilee perinteistä ruokaa. "Käyttäjä: "kiitos, näkemiin".</w:t>
      </w:r>
    </w:p>
    <w:p>
      <w:r>
        <w:rPr>
          <w:b/>
        </w:rPr>
        <w:t xml:space="preserve">Tulos</w:t>
      </w:r>
    </w:p>
    <w:p>
      <w:r>
        <w:t xml:space="preserve">Haluat löytää kohtuuhintaisen ravintolan, ja sen pitäisi sijaita Barnwellin alueella. Haluat tietää osoitteen, puhelinnumeron ja ruokatyypin.</w:t>
      </w:r>
    </w:p>
    <w:p>
      <w:r>
        <w:rPr>
          <w:b/>
        </w:rPr>
        <w:t xml:space="preserve">Esimerkki 3.1941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jossa saa olla lapsia." Järjestelmä: "Almassa saa olla lapsia. Se on kohtuuhintainen. Se on hyvä pubi. "Käyttäjä: "Mikä on osoite "Järjestelmä: "Alma on Russell Courtissa. "Käyttäjä: "Mikä on hinta "Järjestelmä: "Alma on hyvä paikka. Pääruokien hinnat vaihtelevat 3 puntaa 75:stä 8 puntaa 95:een ja halvimman tuopin hinta on 3 puntaa." Käyttäjä: "kiitos näkemiin</w:t>
      </w:r>
    </w:p>
    <w:p>
      <w:r>
        <w:rPr>
          <w:b/>
        </w:rPr>
        <w:t xml:space="preserve">Tulos</w:t>
      </w:r>
    </w:p>
    <w:p>
      <w:r>
        <w:t xml:space="preserve">Etsit kohtuuhintaista pubia, ja sen pitäisi sallia lapset. Varmista, että saat paikan osoitteen ja hinnan.</w:t>
      </w:r>
    </w:p>
    <w:p>
      <w:r>
        <w:rPr>
          <w:b/>
        </w:rPr>
        <w:t xml:space="preserve">Esimerkki 3.1942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 tai ravintola.'User: 'im looking for an american restaurant in the city center earea'System: 'What part of town do you have in mind? Esimerkiksi jotain Girtonin, New Chestertonin tai Romseyn alueelta. "Käyttäjä: "amerikkalainen ravintola kaupungin keskustan alueella "Järjestelmä: "Anna minun vahvistaa. Etsit paikkaa kaupungin keskusta-alueelta. "Käyttäjä: "kaupungin keskusta "Järjestelmä: "Gourmet Burger , joka sijaitsee kaupungin keskusta-alueella, on erinomainen ravintola. Se tarjoilee amerikkalaista ruokaa.'Käyttäjä: 'mikä on osoite'Järjestelmä: 'Gourmet Burger sijaitsee osoitteessa 43-45 Regent Street.'Käyttäjä: 'mikä on puhelinnumero'Järjestelmä: 'Gourmet Burgerin puhelinnumero on 01223312598.'Käyttäjä: 'missä on käsittämätön'Järjestelmä: 'Gourmet Burgerin puhelinnumero on 01223312598.'Käyttäjä: 'kiitos, näkemiin'</w:t>
      </w:r>
    </w:p>
    <w:p>
      <w:r>
        <w:rPr>
          <w:b/>
        </w:rPr>
        <w:t xml:space="preserve">Tulos</w:t>
      </w:r>
    </w:p>
    <w:p>
      <w:r>
        <w:t xml:space="preserve">Haluat löytää amerikkalaisen ravintolan, ja sen pitäisi sijaita kaupungin keskusta-alueella. Varmista, että saat osoitteen ja puhelinnumeron.</w:t>
      </w:r>
    </w:p>
    <w:p>
      <w:r>
        <w:rPr>
          <w:b/>
        </w:rPr>
        <w:t xml:space="preserve">Esimerkki 3.1943</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Järjestelmä: "Millaista hintaluokkaa etsit? Esimerkiksi halpa vai kallis.'Käyttäjä: 'En välitä'Järjestelmä: 'Etsitkö paikkaa, joka on lähellä tiettyä tapahtumapaikkaa?' Käyttäjä: 'En välitä'Järjestelmä: 'Etsitkö jotain tiettyä paikkaa? Esimerkiksi Cherry Hinton Water Play tai Kettle's Yard. "Käyttäjä: "ei "Järjestelmä: "The Agora on loistava ravintola, jossa tarjoillaan turkkilaista ruokaa. "Käyttäjä: "ei "Järjestelmä: "The Agora, jossa tarjoillaan turkkilaista ruokaa, on erinomainen ravintola.'Käyttäjä: 'mikä on osoite'Järjestelmä: 'Agora sijaitsee osoitteessa 4 King's Parade.'Käyttäjä: 'mikä on osoite'Järjestelmä: 'Agora sijaitsee osoitteessa 4 King's Parade.'Käyttäjä: 'mikä on hinta'Järjestelmä: 'Agora on erinomainen paikka. Pääruokien hinnat vaihtelevat 9 ja 11 punnan ja 50 punnan välillä, ja cappuccinon hinta on 2 puntaa ja 25 puntaa." Käyttäjä: "the price "System: "The Agora on loistava paikka. Pääruokien hinnat vaihtelevat 9 ja 11 ja 50 punnan välillä, ja cappuccinon hinta on 2 ja 25 puntaa." Käyttäjä: "kiitos, hei sitten.</w:t>
      </w:r>
    </w:p>
    <w:p>
      <w:r>
        <w:rPr>
          <w:b/>
        </w:rPr>
        <w:t xml:space="preserve">Tulos</w:t>
      </w:r>
    </w:p>
    <w:p>
      <w:r>
        <w:t xml:space="preserve">Etsit turkkilaista ravintolaa. Et välitä hintaluokasta. Varmista, että saat osoitteen ja hinnan.</w:t>
      </w:r>
    </w:p>
    <w:p>
      <w:r>
        <w:rPr>
          <w:b/>
        </w:rPr>
        <w:t xml:space="preserve">Esimerkki 3.1944</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Riversiden alueella." Järjestelmä: "Millaista hintaluokkaa etsit? Esimerkiksi kallista, ilmaista tai kohtuullista.'Käyttäjä: 'sillä ei ole väliä'Järjestelmä: 'The Wrestlers on erinomainen ravintola, se sijaitsee kaupungin riverside-osassa ja siellä tarjoillaan thaimaalaista ruokaa.'Käyttäjä: 'mikä on puhelinnumero ja hintaluokka'Järjestelmä: 'The Wrestlersin puhelinnumero on 01223566554. Pääruokien hinnat vaihtelevat 8 punnasta 50 puntaan ja 9 puntaan 70 puntaan, ja halvimman oluen hinta on 3 puntaa 30." Käyttäjä: "okei, kiitos, näkemiin.</w:t>
      </w:r>
    </w:p>
    <w:p>
      <w:r>
        <w:rPr>
          <w:b/>
        </w:rPr>
        <w:t xml:space="preserve">Tulos</w:t>
      </w:r>
    </w:p>
    <w:p>
      <w:r>
        <w:t xml:space="preserve">Haluat löytää thaimaalaisen ravintolan, ja sen pitäisi olla jokiranta-alueella. Haluat tietää puhelinnumeron ja hintaluokan.</w:t>
      </w:r>
    </w:p>
    <w:p>
      <w:r>
        <w:rPr>
          <w:b/>
        </w:rPr>
        <w:t xml:space="preserve">Esimerkki 3.1945</w:t>
      </w:r>
    </w:p>
    <w:p>
      <w:r>
        <w:t xml:space="preserve">Järjestelmä: "Kiitos, että soitit Cambridgen tiedotusjärjestelmään. Puhelunne nauhoitetaan tutkimustarkoituksiin. Saatat kysyä tietoja ruokapaikasta, kuten ravintolasta, pubista tai kahvilasta. Miten voin auttaa?" Käyttäjä: "Etsin thai-ravintolaa Fen Dittonin alueelta" Järjestelmä: "Milton Park English and Thai Restaurant on hyvä ravintola, se sijaitsee Fen Dittonin kaupunginosassa ja siellä tarjoillaan thaimaalaista ruokaa".'Käyttäjä: 'mikä on osoite'Järjestelmä: 'Milton Park English and Thai Restaurant sijaitsee osoitteessa Milton Park Golf Course, Ely Road, Milton.'Käyttäjä: 'mikä on puhelinnumero'Järjestelmä: 'Milton Park English and Thai Restaurantin puhelinnumero on 01223864602.'Käyttäjä: 'ja mikä on hinta'Järjestelmä: 'Milton Park English and Thai Restaurant on loistava paikka. Pääruokien hinta vaihtelee 4 punnasta 50 puntaan 50.'Käyttäjä: 'sil'Järjestelmä: 'The Milton Park English and Thai Restaurant on erinomainen ravintola.'Käyttäjä: 'mikä on hinta'Järjestelmä: 'The Milton Park English and Thai Restaurant on erinomainen paikka. Pääruokien hinta vaihtelee 4 punnasta 50 puntaan 50 ja 8 puntaan 50 välillä. "Käyttäjä: 'kiitos näkemiin'</w:t>
      </w:r>
    </w:p>
    <w:p>
      <w:r>
        <w:rPr>
          <w:b/>
        </w:rPr>
        <w:t xml:space="preserve">Tulos</w:t>
      </w:r>
    </w:p>
    <w:p>
      <w:r>
        <w:t xml:space="preserve">Etsit thaimaalaista ravintolaa, ja sen pitäisi olla Fendittonin alueella. Haluat tietää paikan osoitteen, puhelinnumeron ja hintaluokan.</w:t>
      </w:r>
    </w:p>
    <w:p>
      <w:r>
        <w:rPr>
          <w:b/>
        </w:rPr>
        <w:t xml:space="preserve">Esimerkki 3.1946</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Järjestelmä: "The Bakers on erinomainen pubi." Käyttäjä: "sil" Järjestelmä: "The Bakers on loistava pubi." Käyttäjä: "onko siellä internet-yhteys ja televisio" Järjestelmä: "The Bakersissa on internet-yhteys ja televisio." Käyttäjä: "käsittämätön" Järjestelmä: "The Bakers on loistava pubi." Järjestelmä: "The Bakers on loistava pubi.'Käyttäjä: 'onko siinä internet-yhteys ja televisio'Järjestelmä: 'The Bakersissa on internet-yhteys ja siinä on televisio.'Käyttäjä: 'öö, mikä on osoite'Järjestelmä: 'The Bakers sijaitsee osoitteessa 176 East Road.'Käyttäjä: 'mikä on puhelinnumero'Järjestelmä: 'The Bakersin puhelinnumero on 01223304121.'Käyttäjä: 'millä alueella se sijaitsee'Järjestelmä: 'The Bakers on kaupungin riverside-osassa.'Käyttäjä: 'kiitos, näkemiin'.</w:t>
      </w:r>
    </w:p>
    <w:p>
      <w:r>
        <w:rPr>
          <w:b/>
        </w:rPr>
        <w:t xml:space="preserve">Tulos</w:t>
      </w:r>
    </w:p>
    <w:p>
      <w:r>
        <w:t xml:space="preserve">Haluat löytää pubin, jossa pitäisi olla internetyhteys ja televisio. Varmista, että saat osoitteen, puhelinnumeron ja alueen.</w:t>
      </w:r>
    </w:p>
    <w:p>
      <w:r>
        <w:rPr>
          <w:b/>
        </w:rPr>
        <w:t xml:space="preserve">Esimerkki 3.1947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"breathing sil "Järjestelmä: "Millaista paikkaa etsit?". Esimerkiksi kahvila.'Käyttäjä: 'breathing sil'Järjestelmä: 'Millaista paikkaa etsit? Esimerkiksi kahvilaa tai pubia.'Käyttäjä: 'kasvisruokaa'System: 'The Rainbow Cafe, joka tarjoilee perinteistä ja kasvisruokaa, on loistava ravintola.'Käyttäjä: 'kasvisravintola'System: 'The Rainbow Cafe, joka tarjoilee perinteistä ja kasvisruokaa, on erinomainen ravintola.'Käyttäjä: 'mikä on puhelinnumero'Järjestelmä: 'Rainbow Cafen puhelinnumero on 01223321551.'Käyttäjä: 'puhelinnumero, kiitos'Järjestelmä: 'Rainbow Cafen puhelinnumero on 01223321551.'Käyttäjä: 'mitkä ovat hinnat'Järjestelmä: 'Rainbow Cafe on kohtuuhintainen. Pääruokien hinnat vaihtelevat 7 punnasta 95 puntaan ja 10 puntaan 95 puntaan, ja cappuccinon hinta on 1 punta 75." Käyttäjä: "mitä hintaluokkaa "Järjestelmä: "Rainbow Cafe kuuluu kohtuulliseen hintaluokkaan. Pääruokien hinnat vaihtelevat 7:stä 95:een ja 10:stä 95:een puntaan, ja cappuccinon hinta on 1,75 puntaa." Käyttäjä: "kiitos, näkemiin.</w:t>
      </w:r>
    </w:p>
    <w:p>
      <w:r>
        <w:rPr>
          <w:b/>
        </w:rPr>
        <w:t xml:space="preserve">Tulos</w:t>
      </w:r>
    </w:p>
    <w:p>
      <w:r>
        <w:t xml:space="preserve">Haluat löytää kasvisravintolan. Et välitä alueesta. Haluat tietää paikan puhelinnumeron ja hinnan.</w:t>
      </w:r>
    </w:p>
    <w:p>
      <w:r>
        <w:rPr>
          <w:b/>
        </w:rPr>
        <w:t xml:space="preserve">Esimerkki 3.1948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"noise sil "Järjestelmä: "Minkälaista paikkaa etsit? Esimerkiksi pubi tai ravintola.'User: 'noise restaurant'System: 'Millaista hintaluokkaa etsit? Esimerkiksi halpa, kallis tai kohtalainen.'Käyttäjä: 'kallis ravintola'Järjestelmä: 'Minkälaista ruokaa haluatte? Esimerkiksi fuusio, japanilainen tai espanjalainen.'Käyttäjä: 'kallis'Järjestelmä: 'Minkälaista ruokaa haluaisit? Esimerkiksi englantilainen, kreikkalainen tai japanilainen.'Käyttäjä: 'dont care'Järjestelmä: 'Mitä kaupunginosaa ajattelet? Esimerkiksi jotain Addenbrooken, Chestertonin tai King's Hedgesin alueelta. "Käyttäjä: "Addenbrooken alueella "Järjestelmä: "Lucky Star on erinomainen ravintola, se sijaitsee Addenbrooken kaupunginosassa ja on kalliissa hintaluokassa. "Käyttäjä: "mainos "Järjestelmä: "Mikä kaupunginosa sinulla on mielessäsi? Esimerkiksi jotain Castle Hillin, Girtonin tai Newnhamin alueelta. "Käyttäjä: "addonbrookes "Järjestelmä: "Mitä kaupunginosaa ajattelit? Esimerkiksi jotain Addenbrooken, Girtonin tai Newnhamin alueella. "Käyttäjä: "noise addonbrookes area "Järjestelmä: "Lucky Star, joka sijaitsee Addenbrooken kaupunginosassa, on loistava ravintola". Se on kalliissa hintaluokassa. "Käyttäjä: "addonbrookes "Järjestelmä: "Mitä kaupunginosaa ajattelit?". Esimerkiksi jotain Barnwellin, Castle Hillin tai keskustan alueella. "Käyttäjä: "tarvitsen osoitteen "Järjestelmä: "The Lucky Star on Unitissa. "Käyttäjä: "addonbookes "Järjestelmä: "The Lucky Star on erinomainen ravintola.'Käyttäjä: 'noise sil'Järjestelmä: 'The Lucky Star on erinomainen ravintola.'Käyttäjä: 'i need th'Järjestelmä: 'The Lucky Star on erinomainen ravintola.'Käyttäjä: 'i need the address phone number and post card'Järjestelmä: 'The Lucky Star is located on Unit and its phone number is 01223244277.'. Pääruokien hinnat vaihtelevat 12 punnasta 99 puntaan 14 puntaan 99.'User: 'i need the address phone number and post code'System: 'The Lucky Star, jonka postinumero on CB1 7DY, sijaitsee osoitteessa Unit. Sen puhelinnumero on 01223244277.'Käyttäjä: 'mikä on postinumero'Järjestelmä: 'Lucky Star sijaitsee alueella, jonka postinumero on CB1 7DY.'Käyttäjä: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3.1949</w:t>
      </w:r>
    </w:p>
    <w:p>
      <w:r>
        <w:t xml:space="preserve">Järjestelmä: "Kiitos, että soitit Cambridgen tiedotusjärjestelmään. Puhelunne nauhoitetaan tutkimustarkoituksiin. Saatat kysyä tietoja ruokapaikasta, kuten ravintolasta, pubista tai kahvilasta. Miten voin auttaa?" Käyttäjä: "Hei, etsin kiinalaista take away -ravintolaa." Järjestelmä: "Millaista hintaluokkaa etsit? Esimerkiksi ilmainen tai kohtuullinen.'Käyttäjä: 'mikä tahansa hintaluokka'Järjestelmä: 'Mikä kaupunginosa sinulla on mielessäsi? Esimerkiksi Barnwell tai Chesterton.'Käyttäjä: 'chesterton'Järjestelmä: 'Mitä kaupunginosaa ajattelet? Esimerkiksi jotain Castle Hillin, King's Hedgesin tai Romseyn alueelta.'Käyttäjä: 'romseyn alue'Järjestelmä: 'Kymmoy Noodle Bar, joka sijaitsee Romseyn kaupunginosassa, on erinomainen ravintola. Se tarjoaa kiinalaista take away -palvelua ja fuusioruokaa. "Käyttäjä: "ok can i get the address "System: "Kymmoy is on 52, Mill Road. "Käyttäjä: "and the phone number "System: "Let me confirm. Etsitte kiinalaista take away -ravintolaa. "Käyttäjä: "Kyllä, saanko sen puhelinnumeron? "Järjestelmä: "Vahvistan. Etsitte kiinalaista take away -ravintolaa.'Käyttäjä: 'kyllä'Järjestelmä: 'Kymmoy:n puhelinnumero on 01223311911.'Käyttäjä: 'kiitos näkemiin'</w:t>
      </w:r>
    </w:p>
    <w:p>
      <w:r>
        <w:rPr>
          <w:b/>
        </w:rPr>
        <w:t xml:space="preserve">Tulos</w:t>
      </w:r>
    </w:p>
    <w:p>
      <w:r>
        <w:t xml:space="preserve">Haluat löytää kiinalaisen take away -ravintolan. Et välitä hintaluokasta. Haluat tietää paikan osoitteen ja alueen.</w:t>
      </w:r>
    </w:p>
    <w:p>
      <w:r>
        <w:rPr>
          <w:b/>
        </w:rPr>
        <w:t xml:space="preserve">Esimerkki 3.1950</w:t>
      </w:r>
    </w:p>
    <w:p>
      <w:r>
        <w:t xml:space="preserve">Järjestelmä: "Kiitos, että soitit Cambridgen tiedotusjärjestelmään. Puhelunne nauhoitetaan tutkimustarkoituksiin. Saatat kysyä tietoja ruokapaikasta, kuten ravintolasta, pubista tai kahvilasta. Miten voin auttaa?" Käyttäjä: "pubi, jossa on internetyhteys" Järjestelmä: "Haluaisitko oikean internetyhteyden vai etkö välitä?" Käyttäjä: "kyllä" Järjestelmä: "The Baron of Beef on loistava pubi." Käyttäjä: "Saisinko osoitteen?" Järjestelmä: "The Baron of Beef on Bridge Streetillä.'Käyttäjä: 'ovatko lapset sallittuja'Järjestelmä: 'The Baron of Beef on loistava pubi.'Käyttäjä: 'ovatko lapset sallittuja'Järjestelmä: 'The Baron of Beef, joka on edullisessa hintaluokassa, on loistava pubi.'Käyttäjä: 'ovatko lapset sallittuja'Järjestelmä: 'The Baron of Beef on loistava pubi. Se kuuluu halpaan hintaluokkaan. "Käyttäjä: 'lapset'Järjestelmä: 'The Baron of Beef on loistava pubi ja se kuuluu halpaan hintaluokkaan.'Käyttäjä: 'kiitos näkemiin'</w:t>
      </w:r>
    </w:p>
    <w:p>
      <w:r>
        <w:rPr>
          <w:b/>
        </w:rPr>
        <w:t xml:space="preserve">Tulos</w:t>
      </w:r>
    </w:p>
    <w:p>
      <w:r>
        <w:t xml:space="preserve">Etsit pubia, ja siinä pitäisi olla internet-yhteys. Et välitä hintaluokasta. Varmista, että saat osoitteen ja sen, ovatko lapset sallittuja.</w:t>
      </w:r>
    </w:p>
    <w:p>
      <w:r>
        <w:rPr>
          <w:b/>
        </w:rPr>
        <w:t xml:space="preserve">Esimerkki 3.1951</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ja sen pitäisi olla halpaa hintaluokkaa. Varmista, että saan osoitteen, puhelinnumeron ja alueen." Järjestelmä: "Mikä kaupunginosa sinulla on mielessäsi? Esimerkiksi jotain Cherry Hintonin, Romseyn tai Trumpingtonin alueelta." Käyttäjä: "uhm" Järjestelmä: "Etsitkö jotain tiettyä paikkaa, joka on lähellä jotain tiettyä tapahtumapaikkaa? Esimerkiksi Great Saint Mary's Church, Milton Country Park tai Old Schools.'Käyttäjä: 'En välitä'Järjestelmä: 'Voinko auttaa sinua muussa asiassa?'Käyttäjä: 'Et'Järjestelmä: 'Voinko auttaa sinua muussa asiassa?'Käyttäjä: 'Etsin espanjalaista ravintolaa, jossa on edullinen hintaluokka'Järjestelmä: 'Etsitkö paikkaa tietyn tapahtumapaikan läheltä? Esimerkiksi yliopiston kasvitieteellinen puutarha, Churchill College tai Jesus College. "Käyttäjä: "Ei "Järjestelmä: "La Raza on erinomainen ravintola, jossa tarjoillaan espanjalaista ruokaa ja joka on halpaa hintaluokkaa. "Käyttäjä: "Mikä on osoite "Järjestelmä: "La Raza sijaitsee osoitteessa 4-6, The Basement, Rose Crescent ja sen puhelinnumero on 01223464550. Pääruokien hinnat vaihtelevat 1 punnasta 95 puntaan 95 ja 13 puntaan 95 ja aikuisten sisäänpääsy on 4 puntaa. "Käyttäjä: "mikä on alue "Järjestelmä: "La Raza on kaupungin keskiosassa. "Käyttäjä: "kiitos näkemiin".</w:t>
      </w:r>
    </w:p>
    <w:p>
      <w:r>
        <w:rPr>
          <w:b/>
        </w:rPr>
        <w:t xml:space="preserve">Tulos</w:t>
      </w:r>
    </w:p>
    <w:p>
      <w:r>
        <w:t xml:space="preserve">Etsit espanjalaista ravintolaa, ja sen pitäisi olla edullinen. Varmista, että saat osoitteen, puhelinnumeron ja alueen.</w:t>
      </w:r>
    </w:p>
    <w:p>
      <w:r>
        <w:rPr>
          <w:b/>
        </w:rPr>
        <w:t xml:space="preserve">Esimerkki 3.1952</w:t>
      </w:r>
    </w:p>
    <w:p>
      <w:r>
        <w:t xml:space="preserve">Järjestelmä: "Kiitos, että soitit Cambridgen tiedotusjärjestelmään. Puhelunne nauhoitetaan tutkimustarkoituksiin. Saatat kysyä tietoja ruokapaikasta, kuten ravintolasta, pubista tai kahvilasta. Miten voin auttaa?" Käyttäjä: "Etsin äyriäisravintolaa" Järjestelmä: "Loch Fyne, joka tarjoilee äyriäisiä, on erinomainen ravintola." Käyttäjä: "Mikä on puhelinnumero?" Järjestelmä: "Loch Fynen puhelinnumero on 01223902103." Käyttäjä: "ja osoite?" Järjestelmä: "Vahvistan. Etsit mereneläviä tarjoavaa ravintolaa. "Käyttäjä: "mikä on osoite "Järjestelmä: "Anna minun vahvistaa. Etsitte kalaravintolaa. "Käyttäjä: "kyllä "Järjestelmä: "Loch Fyne on osoitteessa 37 Trumpington Street. "Käyttäjä: "kiitos, näkemiin.</w:t>
      </w:r>
    </w:p>
    <w:p>
      <w:r>
        <w:rPr>
          <w:b/>
        </w:rPr>
        <w:t xml:space="preserve">Tulos</w:t>
      </w:r>
    </w:p>
    <w:p>
      <w:r>
        <w:t xml:space="preserve">Etsit meriruokaravintolaa. Et välitä hintaluokasta. Haluat tietää puhelinnumeron ja osoitteen.</w:t>
      </w:r>
    </w:p>
    <w:p>
      <w:r>
        <w:rPr>
          <w:b/>
        </w:rPr>
        <w:t xml:space="preserve">Esimerkki 3.1953</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New Chestertonissa." Järjestelmä: "Hakka on erinomainen ravintola ja se sijaitsee New Chestertonin kaupunginosassa." Käyttäjä: "Mikä on puhelinnumero ja ruokatyyppi?" Järjestelmä: "Hakan puhelinnumero on 01223568988." Käyttäjä: "Mitä ruokalajia siellä tarjoillaan?" Järjestelmä: "Hakassa tarjoillaan kiinalaista ruokaa." Käyttäjä: "Kiitos, näkemiin.</w:t>
      </w:r>
    </w:p>
    <w:p>
      <w:r>
        <w:rPr>
          <w:b/>
        </w:rPr>
        <w:t xml:space="preserve">Tulos</w:t>
      </w:r>
    </w:p>
    <w:p>
      <w:r>
        <w:t xml:space="preserve">Etsit ravintola New Chesterton. Et välitä hintaluokasta. Haluat tietää puhelinnumeron ja ruokalajin.</w:t>
      </w:r>
    </w:p>
    <w:p>
      <w:r>
        <w:rPr>
          <w:b/>
        </w:rPr>
        <w:t xml:space="preserve">Esimerkki 3.1954</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"Giraffe, joka tarjoilee kansainvälistä ruokaa, on loistava ravintola." Käyttäjä: "osoite" Järjestelmä: "Giraffe sijaitsee Christ's Lanella." Käyttäjä: "puhelinnumero" Järjestelmä: "Giraffen puhelinnumero on 01223300707." Käyttäjä: "alue" Järjestelmä: "Giraffe on loistava ravintola." Käyttäjä: "ravintola-alue" Järjestelmä: "Giraffe on loistava ravintola." Käyttäjä: "ravintola-alue" Järjestelmä: "Vahvistan asian vielä kerran". Etsit Newnhamin alueella sijaitsevaa paikkaa.'Käyttäjä: 'kiitos näkemiin'</w:t>
      </w:r>
    </w:p>
    <w:p>
      <w:r>
        <w:rPr>
          <w:b/>
        </w:rPr>
        <w:t xml:space="preserve">Tulos</w:t>
      </w:r>
    </w:p>
    <w:p>
      <w:r>
        <w:t xml:space="preserve">Haluat löytää kansainvälisen ravintolan. Et välitä hintaluokasta. Varmista, että saat paikan osoitteen, puhelinnumeron ja alueen.</w:t>
      </w:r>
    </w:p>
    <w:p>
      <w:r>
        <w:rPr>
          <w:b/>
        </w:rPr>
        <w:t xml:space="preserve">Esimerkki 3.1955</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jossa tarjoillaan ehkä mitä tahansa ja joka sijaitsee Kings Hedgesin alueella." Järjestelmä: "The Ranch, joka sijaitsee King's Hedgesin kaupunginosassa, on loistava ravintola." Käyttäjä: "Okei, voinko saada puhelinnumeron ja osoitteen?" Järjestelmä: "The Ranch sijaitsee osoitteessa 100 Histon Road ja sen puhelinnumero on 01223322772." Käyttäjä: "Okei, kiitos, näkemiin.</w:t>
      </w:r>
    </w:p>
    <w:p>
      <w:r>
        <w:rPr>
          <w:b/>
        </w:rPr>
        <w:t xml:space="preserve">Tulos</w:t>
      </w:r>
    </w:p>
    <w:p>
      <w:r>
        <w:t xml:space="preserve">Haluat löytää ravintolan, jossa tarjoillaan mitä tahansa ruokaa, ja sen pitäisi sijaita Kings Hedgesin alueella. Varmista, että saat paikan puhelinnumeron ja osoitteen.</w:t>
      </w:r>
    </w:p>
    <w:p>
      <w:r>
        <w:rPr>
          <w:b/>
        </w:rPr>
        <w:t xml:space="preserve">Esimerkki 3.1956</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Trumpingtonissa" Järjestelmä: "Millaista hintaluokkaa etsit? Esimerkiksi halpa, kallis tai kohtuullinen.'Käyttäjä: 'ei kiinnosta'Järjestelmä: 'Minkälaista ruokaa haluaisit? Esimerkiksi kahvilaruokaa, meksikolaista ja tex mex -ruokaa tai kreikkalaista ruokaa.'Käyttäjä: 'dont care'System: 'The Unicorn Steak and Ale House, joka sijaitsee Trumpingtonin kaupunginosassa, on loistava ravintola.'Käyttäjä: 'whats the address'System: 'The Unicorn Steak and Ale House is located on Church Lane, Trumpington.'Käyttäjä: 'mikä on puhelinnumero'Järjestelmä: 'The Unicorn Steak and Ale Housen puhelinnumero on 01223845102.'Käyttäjä: 'mikä on postinumero'Järjestelmä: 'The Unicorn Steak and Ale House sijaitsee alueella, jonka postinumero on CB2 2LA.'Käyttäjä: 'kiitos näkemiin'</w:t>
      </w:r>
    </w:p>
    <w:p>
      <w:r>
        <w:rPr>
          <w:b/>
        </w:rPr>
        <w:t xml:space="preserve">Tulos</w:t>
      </w:r>
    </w:p>
    <w:p>
      <w:r>
        <w:t xml:space="preserve">Haluat löytää ravintolan Trumpingtonista. Et välitä hintaluokasta. Haluat tietää paikan osoitteen, puhelinnumeron ja postinumeron.</w:t>
      </w:r>
    </w:p>
    <w:p>
      <w:r>
        <w:rPr>
          <w:b/>
        </w:rPr>
        <w:t xml:space="preserve">Esimerkki 3.1957</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"The Bakers on erinomainen pubi." Käyttäjä: "en välitä hintaluokasta" Järjestelmä: "The Bakers on erinomainen pubi." Käyttäjä: "lähellä unintelligibieä"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Haluat löytää pubin. Et välitä hintaluokasta. , Et välitä siitä, ovatko lapset sallittuja. Varmista, että saat puhelinnumeron ja hinnan.</w:t>
      </w:r>
    </w:p>
    <w:p>
      <w:r>
        <w:rPr>
          <w:b/>
        </w:rPr>
        <w:t xml:space="preserve">Esimerkki 3.1958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pubia tai ravintolaa. "Käyttäjä: "Lähi-idän ravintola "Järjestelmä: "Al Casbah, joka tarjoilee välimerellistä ja lähi-idän ruokaa, on loistava ravintola. "Käyttäjä: "Saanko puhelinnumeron ja postinumeron "Järjestelmä: "Al Casbahin puhelinnumero on 01223579500 ja se sijaitsee alueella, jonka postinumero on CB1 2AS. "Käyttäjä: "Kiitos, näkemiin".</w:t>
      </w:r>
    </w:p>
    <w:p>
      <w:r>
        <w:rPr>
          <w:b/>
        </w:rPr>
        <w:t xml:space="preserve">Tulos</w:t>
      </w:r>
    </w:p>
    <w:p>
      <w:r>
        <w:t xml:space="preserve">Haluat löytää lähi-idän ravintolan. Et välitä hintaluokasta. Varmista, että saat paikan puhelinnumeron ja postinumeron.</w:t>
      </w:r>
    </w:p>
    <w:p>
      <w:r>
        <w:rPr>
          <w:b/>
        </w:rPr>
        <w:t xml:space="preserve">Esimerkki 3.1959</w:t>
      </w:r>
    </w:p>
    <w:p>
      <w:r>
        <w:t xml:space="preserve">Järjestelmä: "Kiitos, että soitit Cambridgen tiedotusjärjestelmään. Puhelunne nauhoitetaan tutkimustarkoituksiin. Saatat kysyä tietoja ruokapaikasta, kuten ravintolasta, pubista tai kahvilasta. Miten voin auttaa?" Käyttäjä: "ravintola Newnhamissa" Järjestelmä: "The Red Bull on erinomainen ravintola". Se sijaitsee Newnhamin kaupunginosassa. "Käyttäjä: 'osoite'Järjestelmä: 'The Red Bull sijaitsee osoitteessa 11 Barton Road, Newnham.'Käyttäjä: 'puhelinnumero'Järjestelmä: 'The Red Bullin puhelinnumero on 01223902124.'Käyttäjä: 'postinumero'Järjestelmä: 'The Red Bull sijaitsee alueella, jonka postinumero on CB3 9JZ.'Käyttäjä: 'tausta-ääni'Järjestelmä: 'The Red Bull on loistava ravintola.'Käyttäjä: 'kiitos näkemiin'</w:t>
      </w:r>
    </w:p>
    <w:p>
      <w:r>
        <w:rPr>
          <w:b/>
        </w:rPr>
        <w:t xml:space="preserve">Tulos</w:t>
      </w:r>
    </w:p>
    <w:p>
      <w:r>
        <w:t xml:space="preserve">Etsit ravintola Newnhamissa. Et välitä hintaluokasta. Varmista, että saat osoitteen, puhelinnumeron ja postinumeron.</w:t>
      </w:r>
    </w:p>
    <w:p>
      <w:r>
        <w:rPr>
          <w:b/>
        </w:rPr>
        <w:t xml:space="preserve">Esimerkki 3.1960</w:t>
      </w:r>
    </w:p>
    <w:p>
      <w:r>
        <w:t xml:space="preserve">Järjestelmä: "Kiitos, että soitit Cambridgen tiedotusjärjestelmään. Puhelunne nauhoitetaan tutkimustarkoituksiin. Saatat kysyä tietoja ruokapaikasta, kuten ravintolasta, pubista tai kahvilasta. Miten voin auttaa?" Käyttäjä: "Koputtaa sil" Järjestelmä: "Minkälaista paikkaa etsitte? Esimerkiksi pubi tai ravintola.'Käyttäjä: 'breathing sil'Järjestelmä: 'Millaista paikkaa etsit? Esimerkiksi kahvila, pubi tai ravintola.'Käyttäjä: 'ravintola'Järjestelmä: 'Minkälaista ruokaa haluaisit? Esimerkiksi itäaasialaista, meksikolaista ja tex-meksikolaista tai amerikkalaista.'User: 'knocking sil'System: 'Minkälaista ruokaa haluaisit? Esimerkiksi englantilainen, turkkilainen tai kasvisruoka. "Käyttäjä: 'kreikkalainen'System: 'Halpahintaisessa hintaluokassa ei ole kreikkalaista ruokaa tarjoavaa ravintolaa. "Käyttäjä: 'kreikkalainen'System: 'Haluaisitko halpahintaisen vai etkö välitä? "Käyttäjä: 'kohtalainen'System: 'Kreikkalaista ruokaa tarjoava Eraina Taverna on erinomainen ravintola. Se kuuluu kohtalaiseen hintaluokkaan. "Käyttäjä: "Saisinko puhelinnumeron ja osoitteen "Järjestelmä: "Eraina Taverna sijaitsee osoitteessa 2 Free School Lane. Sen puhelinnumero on 01223902126. "Käyttäjä: "kiitos hyvästi melua "Järjestelmä: "Voinko auttaa teitä vielä jossakin muussa asiassa? "Käyttäjä: "kiitos hyvästi</w:t>
      </w:r>
    </w:p>
    <w:p>
      <w:r>
        <w:rPr>
          <w:b/>
        </w:rPr>
        <w:t xml:space="preserve">Tulos</w:t>
      </w:r>
    </w:p>
    <w:p>
      <w:r>
        <w:t xml:space="preserve">Etsit kreikkalaista ravintolaa, ja sen pitäisi olla kohtuuhintainen. Haluat tietää puhelinnumeron ja osoitteen.</w:t>
      </w:r>
    </w:p>
    <w:p>
      <w:r>
        <w:rPr>
          <w:b/>
        </w:rPr>
        <w:t xml:space="preserve">Esimerkki 3.1961</w:t>
      </w:r>
    </w:p>
    <w:p>
      <w:r>
        <w:t xml:space="preserve">Järjestelmä: "Kiitos, että soitit Cambridgen tiedotusjärjestelmään. Puhelunne nauhoitetaan tutkimustarkoituksiin. Saatat kysyä tietoja ruokapaikasta, kuten ravintolasta, pubista tai kahvilasta. Miten voin auttaa?" Käyttäjä: "Haluan löytää turkkilaisen ravintolan, ja sen pitäisi olla kaupungin keskusta-alueella." Järjestelmä: "Mikä kaupunginosa sinulla on mielessäsi?" Käyttäjä: "Mitä kaupunginosaa tarkoitat? Esimerkiksi jotain Arburyn, Girtonin tai jokirannan alueella. "Käyttäjä: "Sen pitäisi olla vain kaupungin keskusta-alueella "Järjestelmä: "Anna minun vahvistaa. Etsitte keskustan alueella sijaitsevaa paikkaa." Käyttäjä: "Kyllä" Järjestelmä: "Agora, joka sijaitsee kaupungin keskusta-alueella, on erinomainen ravintola. Se tarjoilee turkkilaista ruokaa. "Käyttäjä: "Tarvitsen osoitteen, puhelinnumeron ja hinnan "Järjestelmä: "Agora sijaitsee osoitteessa 4 King's Parade ja sen puhelinnumero on 01223308448. Pääruokien hinnat vaihtelevat 9:stä punnasta 11:een puntaan 50:een, ja cappuccinon hinta on 2,25 puntaa." Käyttäjä: "Kiitos, näkemiin</w:t>
      </w:r>
    </w:p>
    <w:p>
      <w:r>
        <w:rPr>
          <w:b/>
        </w:rPr>
        <w:t xml:space="preserve">Tulos</w:t>
      </w:r>
    </w:p>
    <w:p>
      <w:r>
        <w:t xml:space="preserve">Haluat löytää turkkilaisen ravintolan, ja sen pitäisi sijaita kaupungin keskusta-alueella. Haluat tietää osoitteen, puhelinnumeron ja hinnan.</w:t>
      </w:r>
    </w:p>
    <w:p>
      <w:r>
        <w:rPr>
          <w:b/>
        </w:rPr>
        <w:t xml:space="preserve">Esimerkki 3.1962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"sil "Järjestelmä: "Millaista paikkaa etsit? Esimerkiksi pubin tai ravintolan. "Käyttäjä: "etsin pubia, jossa on internetyhteys ja jossa on televisio "Järjestelmä: "The Bakers, jossa on internetyhteys ja televisio, on loistava pubi. "Käyttäjä: "etsin pubia, jossa on internetyhteys ja televisio "Järjestelmä: "The Bakers, jossa on internetyhteys ja televisio, on erinomainen pubi.'Käyttäjä: 'saanko osoitteen ja alueen'Järjestelmä: 'The Bakers sijaitsee osoitteessa 176 East Road.'Käyttäjä: 'mikä on osoite'Järjestelmä: 'The Bakers sijaitsee osoitteessa 176 East Road.'Käyttäjä: 'mikä alue'Järjestelmä: 'The Bakers on erinomainen pubi.'Käyttäjä: 'mikä on alue'Järjestelmä: 'The Bakers sijaitsee kaupungin riverside-osassa.'Käyttäjä: 'kiitos, näkemiin'.</w:t>
      </w:r>
    </w:p>
    <w:p>
      <w:r>
        <w:rPr>
          <w:b/>
        </w:rPr>
        <w:t xml:space="preserve">Tulos</w:t>
      </w:r>
    </w:p>
    <w:p>
      <w:r>
        <w:t xml:space="preserve">Etsit pubia, ja siinä pitäisi olla internet-yhteys ja televisio. Varmista, että saat osoitteen ja alueen.</w:t>
      </w:r>
    </w:p>
    <w:p>
      <w:r>
        <w:rPr>
          <w:b/>
        </w:rPr>
        <w:t xml:space="preserve">Esimerkki 3.1963</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kasvisravintola Girtonin alueelta" Järjestelmä: "Rainbow Cafe on erinomainen ravintola. Se sijaitsee Girtonin kaupunginosassa. Se tarjoilee perinteistä ja kasvisruokaa. "Käyttäjä: "saanko osoitteen puhelinnumeron ja postinumeron "Järjestelmä: "The Rainbow Cafe, jonka postinumero on CB2 1SJ, sijaitsee osoitteessa 9a King's Parade. Sen puhelinnumero on 01223321551.'Käyttäjä: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3.1964</w:t>
      </w:r>
    </w:p>
    <w:p>
      <w:r>
        <w:t xml:space="preserve">Järjestelmä: "Kiitos, että soitit Cambridgen tiedotusjärjestelmään. Puhelunne nauhoitetaan tutkimustarkoituksiin. Saatat kysyä tietoja ruokapaikasta, kuten ravintolasta, pubista tai kahvilasta. Miten voin auttaa?" Käyttäjä: "kiinalainen take away -ravintola" Järjestelmä: "Haluaisitko kiinalaista tai X-ruokaa?" Käyttäjä: "taustamelua" Järjestelmä: "Haluaisitko kiinalaista tai X-ruokaa?" Käyttäjä: "taustamelua" Järjestelmä: "Haluaisitko kiinalaista tai X-ruokaa?" Käyttäjä: "käsittämätöntä" Järjestelmä: "Minkälaista hintaluokkaa etsit?" Järjestelmä: "Minkälaista hintaluokkaa etsit? Esimerkiksi kallista tai ilmaista. "Käyttäjä: "kiinalaista "Järjestelmä: "Minkälaista hintaluokkaa etsitte? Esimerkiksi halpa, kallis tai kohtalainen.'Käyttäjä: 'halpa halpa'Järjestelmä: 'Etsitkö jostain tietystä paikasta lähellä tiettyä tapahtumapaikkaa? Esimerkiksi Byard Art, Regency Gallery tai Lammas Land Park.'Käyttäjä: 'halpa'Järjestelmä: 'Etsitkö paikkaa tietyn tapahtumapaikan läheltä? Esimerkiksi Emmanuel College, Milton Country Park tai Wandlebury Country Park.'Käyttäjä: 'taustamelu'Järjestelmä: 'Mikä kaupunginosa sinulla on mielessäsi?'. Esimerkiksi jotain Addenbrooke's-, Central- tai King's Hedges -alueella. "Käyttäjä: "sil "Järjestelmä: "Mitä kaupunginosaa ajattelit?". Esimerkiksi jotain Addenbrooken, keskustan tai Trumpingtonin alueelta. "Käyttäjä: "no "Järjestelmä: "Etsitkö paikkaa, joka on lähellä tiettyä tapahtumapaikkaa?". Esimerkiksi Artworks, Kettle's Yard tai Saint Barnabas Press Gallery. "Käyttäjä: "ei "Järjestelmä: "Peking Restaurant, joka tarjoilee kiinalaista ruokaa, on erinomainen ravintola. Se on halpaa hintaluokkaa. "Käyttäjä: 'käsittämätön'Järjestelmä: 'The Peking Restaurant, joka tarjoilee kiinalaista ruokaa, on loistava ravintola. Se on halpaa hintaluokkaa. "Käyttäjä: 'kiitos näkemiin'</w:t>
      </w:r>
    </w:p>
    <w:p>
      <w:r>
        <w:rPr>
          <w:b/>
        </w:rPr>
        <w:t xml:space="preserve">Tulos</w:t>
      </w:r>
    </w:p>
    <w:p>
      <w:r>
        <w:t xml:space="preserve">Etsit kiinalaista noutoruokaravintolaa, ja sen pitäisi olla halpa. Varmista, että saat paikan osoitteen ja postinumeron.</w:t>
      </w:r>
    </w:p>
    <w:p>
      <w:r>
        <w:rPr>
          <w:b/>
        </w:rPr>
        <w:t xml:space="preserve">Esimerkki 3.1965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"Etsin pubia, jossa on tv ja jossa voi olla lapsia. "Järjestelmä: "The Baron of Beef -ravintolassa voi olla lapsia, siellä on televisio ja se on erinomainen pubi. "Käyttäjä: "Mikä on osoite? "Järjestelmä: "The Baron of Beef -ravintola sijaitsee Bridge Streetillä.'Käyttäjä: 'mikä on puhelinnumero'Järjestelmä: 'The Baron of Beefin puhelinnumero on 01223505022.'Käyttäjä: 'mikä on postinumero'Järjestelmä: 'The Baron of Beef sijaitsee alueella, jonka postinumero on CB2 1UF.'Käyttäjä: 'kiitos näkemiin'</w:t>
      </w:r>
    </w:p>
    <w:p>
      <w:r>
        <w:rPr>
          <w:b/>
        </w:rPr>
        <w:t xml:space="preserve">Tulos</w:t>
      </w:r>
    </w:p>
    <w:p>
      <w:r>
        <w:t xml:space="preserve">Etsit pubia, ja siinä pitäisi olla lasten pääsy ja televisio. Haluat tietää paikan osoitteen, puhelinnumeron ja postinumeron.</w:t>
      </w:r>
    </w:p>
    <w:p>
      <w:r>
        <w:rPr>
          <w:b/>
        </w:rPr>
        <w:t xml:space="preserve">Esimerkki 3.1966</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 tai ravintola. "Käyttäjä: "noise sil "Järjestelmä: "Minkälaista paikkaa etsit? Esimerkiksi pubi tai ravintola.'Käyttäjä: 'im looking for a cheap restaurant unitelligible'Järjestelmä: 'Minkälaista ruokaa haluaisit? Esimerkiksi itäaasialaista, intialaista tai kansainvälistä.'Käyttäjä: 'etsin halpaa ravintolaa'Järjestelmä: 'Mitä kaupunginosaa ajattelet? Esimerkiksi jotain Barnwellin, Fen Dittonin tai Girtonin alueelta. "Käyttäjä: "halpa ravintola "Järjestelmä: "Minkälaista ruokaa haluaisit?". Esimerkiksi vain juomia ja välipaloja, kansainvälinen tai italialainen.'Käyttäjä: 'chesterton'Järjestelmä: 'Minkälaista ruokaa haluaisit? Esimerkiksi: Kansainvälinen, espanjalainen tai thaimaalainen.'Käyttäjä: 'noise sil'</w:t>
      </w:r>
    </w:p>
    <w:p>
      <w:r>
        <w:rPr>
          <w:b/>
        </w:rPr>
        <w:t xml:space="preserve">Tulos</w:t>
      </w:r>
    </w:p>
    <w:p>
      <w:r>
        <w:t xml:space="preserve">Haluat löytää halvan ravintolan, ja sen pitäisi olla Fendittonin alueella. Haluat tietää osoitteen ja ruokalajin.</w:t>
      </w:r>
    </w:p>
    <w:p>
      <w:r>
        <w:rPr>
          <w:b/>
        </w:rPr>
        <w:t xml:space="preserve">Esimerkki 3.1967</w:t>
      </w:r>
    </w:p>
    <w:p>
      <w:r>
        <w:t xml:space="preserve">Järjestelmä: "Kiitos, että soitit Cambridgen tiedotusjärjestelmään. Puhelunne nauhoitetaan tutkimustarkoituksiin. Saatat kysyä tietoja ruokapaikasta, kuten ravintolasta, pubista tai kahvilasta. Miten voin auttaa?" Käyttäjä: "Haluaisin löytää halvan ravintolan Castle Hillin alueelta." Järjestelmä: "Minkälaista ruokaa haluatte? Esimerkiksi meksikolaista ja tex mex -ruokaa, pikaruokaa tai kreikkalaista ruokaa. "Käyttäjä: "öö meksikolaista, kiitos "Järjestelmä: "Halpaan hintaluokkaan ei kuulu yhtään meksikolaista ja tex mex -ruokaa tarjoavaa ravintolaa. "Käyttäjä: "öö mitä ruokaa halpaan hintaluokkaan kuuluu "Järjestelmä: "Haluaisitko meksikolaista ja tex mex -ruokaa vai etkö välitä siitä? "Käyttäjä: "en välitä siitä "Järjestelmä: "Etsitkö jostain tietystä tapahtumapaikan läheisyydestä?". Esimerkiksi All Saints Church, Museum Of Technology tai Jesus College.'Käyttäjä: 'uh jesus college'Järjestelmä: 'Mikä kaupunginosa sinulla on mielessäsi? Esimerkiksi Cherry Hinton tai Fen Ditton.'Käyttäjä: 'Castle Hillin alue'Järjestelmä: 'Etsitkö paikkaa tietyn tapahtumapaikan läheltä? Esimerkiksi Museum of Classical Archaeology, Sidney Sussex College tai Williams Art and Antiques. "Käyttäjä: "ei "Järjestelmä: "La Raza, joka on edullisessa hintaluokassa, on hyvä ravintola. "Käyttäjä: "ei tiettyä paikkaa "Järjestelmä: "La Raza tarjoilee espanjalaista ruokaa. Pääruokien hinnat vaihtelevat 1 punnasta 95 puntaan 95 ja 13 puntaan 95 ja sisäänpääsy aikuisilta on 4 puntaa. "Käyttäjä: "ja mikä on sen osoite "Järjestelmä: "La Raza sijaitsee osoitteessa 4-6, The Basement, Rose Crescent. "Käyttäjä: "kiitos näkemiin".</w:t>
      </w:r>
    </w:p>
    <w:p>
      <w:r>
        <w:rPr>
          <w:b/>
        </w:rPr>
        <w:t xml:space="preserve">Tulos</w:t>
      </w:r>
    </w:p>
    <w:p>
      <w:r>
        <w:t xml:space="preserve">Haluat löytää halvan ravintolan, ja sen pitäisi olla Castle Hillin alueella. Varmista, että saat paikan osoitteen ja ruokatyypin.</w:t>
      </w:r>
    </w:p>
    <w:p>
      <w:r>
        <w:rPr>
          <w:b/>
        </w:rPr>
        <w:t xml:space="preserve">Esimerkki 3.1968</w:t>
      </w:r>
    </w:p>
    <w:p>
      <w:r>
        <w:t xml:space="preserve">Järjestelmä: "Kiitos, että soitit Cambridgen tiedotusjärjestelmään. Puhelunne nauhoitetaan tutkimustarkoituksiin. Saatat kysyä tietoja ruokapaikasta, kuten ravintolasta, pubista tai kahvilasta. Miten voin auttaa?" Käyttäjä: "yskäisee sil" Järjestelmä: "Minkälaista paikkaa etsitte? Esimerkiksi kahvilaa tai ravintolaa. "Käyttäjä: "sil "Järjestelmä: "Minkälaista paikkaa etsit? Esimerkiksi kahvila, pubi tai ravintola.'Käyttäjä: 'restaurant'Järjestelmä: 'Millaista paikkaa etsit? Esimerkiksi pubi.'User: 'restaurant'System: 'Millaista hintaluokkaa etsit? Esimerkiksi kallis, ilmainen tai kohtuullinen.'Käyttäjä: 'ravintola romseyn alueella'Järjestelmä: 'Millaista hintaluokkaa etsit? Esimerkiksi halpa, kallis tai kohtalainen.'Käyttäjä: 'halpa'Järjestelmä: 'Minkälaista ruokaa haluaisit? Esimerkiksi kiinalainen take away, kiinalainen tai espanjalainen.'Käyttäjä: 'halpa'Järjestelmä: 'Minkälaista ruokaa haluaisit? Esimerkiksi amerikkalainen, ranskalainen tai italialainen.'Käyttäjä: 'dont care'System: 'The Royal Standard, joka sijaitsee Romseyn kaupunginosassa, on hyvä ravintola. Se on halpaa hintaluokkaa. "Käyttäjä: 'i dont care'System: 'The Royal Standard sijaitsee osoitteessa 292 Mill Road.'Käyttäjä: 'osoite'System: 'The Royal Standard sijaitsee osoitteessa 292 Mill Road.'Käyttäjä: 'minkälaista ruokaa'System: 'The Royal Standard tarjoilee intialaista ruokaa.'Käyttäjä: 'minkälaista ruokaa'System: 'The Royal Standard tarjoilee intialaista ruokaa.'Käyttäjä: 'kiitos näkemiin'</w:t>
      </w:r>
    </w:p>
    <w:p>
      <w:r>
        <w:rPr>
          <w:b/>
        </w:rPr>
        <w:t xml:space="preserve">Tulos</w:t>
      </w:r>
    </w:p>
    <w:p>
      <w:r>
        <w:t xml:space="preserve">Haluat löytää halvan ravintolan, ja sen pitäisi sijaita Romseyn alueella. Haluat tietää paikan osoitteen ja ruokatyypin.</w:t>
      </w:r>
    </w:p>
    <w:p>
      <w:r>
        <w:rPr>
          <w:b/>
        </w:rPr>
        <w:t xml:space="preserve">Esimerkki 3.1969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"käsittämätön kahvila "Järjestelmä: "Minkälaista hintaluokkaa etsit? Esimerkiksi kallista tai ilmaista.'Käyttäjä: 'sillä ei ole väliä'Järjestelmä: 'Millainen kaupunginosa sinulla on mielessäsi? Esimerkiksi jotain Arburyn, Castle Hillin tai Trumpingtonin alueelta. "Käyttäjä: "sillä ei ole väliä "Järjestelmä: "Etsitkö paikkaa, joka on lähellä tiettyä tapahtumapaikkaa? Esimerkiksi Byard Art, King's College tai Little Saint Mary's.'Käyttäjä: 'ei'Järjestelmä: 'Caffe Nero on loistava kahvila.'Käyttäjä: 'mikä on puhelinnumero'Järjestelmä: 'Caffe Neron puhelinnumero on 01223307728.'Käyttäjä: 'mikä on pr'Järjestelmä: 'Caffe Nero on loistava paikka. Pääruokien hinnat vaihtelevat 3 punnasta 50 puntaan 85 puntaan ja cappuccinon hinta on 2 puntaa 15." Käyttäjä: "kiitos, näkemiin.</w:t>
      </w:r>
    </w:p>
    <w:p>
      <w:r>
        <w:rPr>
          <w:b/>
        </w:rPr>
        <w:t xml:space="preserve">Tulos</w:t>
      </w:r>
    </w:p>
    <w:p>
      <w:r>
        <w:t xml:space="preserve">Etsit kahvila-ravintolaa. Et välitä hintaluokasta. Haluat tietää puhelinnumeron ja hinnan.</w:t>
      </w:r>
    </w:p>
    <w:p>
      <w:r>
        <w:rPr>
          <w:b/>
        </w:rPr>
        <w:t xml:space="preserve">Esimerkki 3.1970</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kohtuullisessa hintaluokassa." Järjestelmä: "Mikä kaupunginosa sinulla on mielessäsi? Esimerkiksi jotain Castle Hillin, Girtonin tai New Chestertonin alueelta. "Käyttäjä: "Ei sillä ole väliä "Järjestelmä: "Yippee Noodle Bar, joka tarjoaa kiinalaista take away -ruokaa ja japanilaista ruokaa, on erinomainen ravintola. Se on kohtuuhintainen." Käyttäjä: "öö mikä on osoite ja millä alueella se sijaitsee?" Järjestelmä: "Yippee Noodle Bar sijaitsee osoitteessa 7-9 King Street ja se on kaupungin keskiosassa." Käyttäjä: "kiitos, näkemiin.</w:t>
      </w:r>
    </w:p>
    <w:p>
      <w:r>
        <w:rPr>
          <w:b/>
        </w:rPr>
        <w:t xml:space="preserve">Tulos</w:t>
      </w:r>
    </w:p>
    <w:p>
      <w:r>
        <w:t xml:space="preserve">Haluat löytää japanilaisen ravintolan, ja sen hinnan pitäisi olla kohtuullinen. Varmista, että saat paikan osoitteen ja alueen.</w:t>
      </w:r>
    </w:p>
    <w:p>
      <w:r>
        <w:rPr>
          <w:b/>
        </w:rPr>
        <w:t xml:space="preserve">Esimerkki 3.1971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"noise sil "Järjestelmä: "The Bakers on loistava pubi. "Käyttäjä: "noise sil "Järjestelmä: "Voinko auttaa sinua muussa? "Käyttäjä: "im looking for an expensive restaurant in the trumpington area "Järjestelmä: "Would you like an expensive price range, or you don't care? "Käyttäjä: "in the trumpington area "Järjestelmä: "Haluaisitko kalliin hintaluokan vai etkö välitä siitä?".'Käyttäjä: 'kallis'Järjestelmä: 'Haluaisitko kalliin hintaluokan, vai etkö välitä?'Käyttäjä: 'noise sil'Järjestelmä: 'Haluaisitko kalliin hintaluokan, vai etkö välitä?'Käyttäjä: 'noise sil'Järjestelmä: 'Haluaisitko kalliin hintaluokan, vai etkö välitä?'Käyttäjä: 'kallis'Järjestelmä: 'Etsitkö pubia vai ravintolaa?'Käyttäjä: 'noise sil'Järjestelmä: 'Haluaisitko kalliin hintaluokan, vai etkö välitä?'Käyttäjä: 'kiitos, näkemiin'</w:t>
      </w:r>
    </w:p>
    <w:p>
      <w:r>
        <w:rPr>
          <w:b/>
        </w:rPr>
        <w:t xml:space="preserve">Tulos</w:t>
      </w:r>
    </w:p>
    <w:p>
      <w:r>
        <w:t xml:space="preserve">Haluat löytää kalliin ravintolan, ja sen pitäisi olla Trumpingtonin alueella. Haluat tietää osoitteen ja hinnan.</w:t>
      </w:r>
    </w:p>
    <w:p>
      <w:r>
        <w:rPr>
          <w:b/>
        </w:rPr>
        <w:t xml:space="preserve">Esimerkki 3.1972</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ravintolaa, josta voi ottaa ruokaa mukaan." Järjestelmä: "Haluaisitko halvan hintaluokan vai etkö välitä?" Käyttäjä: "En välitä." Järjestelmä: "Etsitkö paikkaa, joka on lähellä tiettyä tapahtumapaikkaa? Esimerkiksi Kansanmuseo, Clare Hall tai Milton Country Park. "Käyttäjä: "Mikä tahansa sopii "Järjestelmä: "Etsitkö paikkaa, joka on lähellä tiettyä tapahtumapaikkaa?". Esimerkiksi Artspace, arkeologian ja antropologian museo tai People's Portraits Exhibition. "Käyttäjä: "noise sil "Järjestelmä: "Mitä kaupunginosaa ajattelit? Esimerkiksi jotain keskustan, King's Hedgesin tai Newnhamin alueella." Käyttäjä: "i dont" Järjestelmä: "Anna minun vahvistaa. Etsit kiinalaista ruokapaikkaa.'Käyttäjä: 'en välitä'Järjestelmä: 'Haluaisitko kiinalaista ruokaa vai etkö välitä?'Käyttäjä: 'kiinalaista ruokaa'Järjestelmä: 'Mikä kaupunginosa sinulla on mielessäsi? Esimerkiksi jotain Barnwellin, Chestertonin tai Riversiden alueelta. "Käyttäjä: "noise i dont care "Järjestelmä: "Etsitkö jotain tiettyä paikkaa läheltä? Esimerkiksi Cherry Hinton Water Play, Saint Catharine's College tai Saint John's College. "Käyttäjä: "en välitä "Järjestelmä: "The J Restaurant, joka tarjoilee kiinalaista ruokaa, on erinomainen ravintola. "Käyttäjä: "en välitä "Järjestelmä: "The J Restaurant, joka tarjoilee kiinalaista ruokaa, on erinomainen ravintola. "Käyttäjä: "ok voinko saada osoitteen puhelinnumeron ja postinumeron, kiitos "Järjestelmä: "The J Restaurant sijaitsee osoitteessa 86, Regent Street. Sen puhelinnumero on 01223307273. "Käyttäjä: "Tarvitsen osoitteen, puhelinnumeron ja postinumeron, kiitos "Järjestelmä: "The J Restaurant sijaitsee osoitteessa 86, Regent Street. Sen puhelinnumero on 01223307273.'Käyttäjä: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3.1973</w:t>
      </w:r>
    </w:p>
    <w:p>
      <w:r>
        <w:t xml:space="preserve">Järjestelmä: "Kiitos, että soitit Cambridgen tiedotusjärjestelmään. Puhelunne nauhoitetaan tutkimustarkoituksiin. Saatat kysyä tietoja ruokapaikasta, kuten ravintolasta, pubista tai kahvilasta. Miten voin auttaa?" Käyttäjä: "Haluaisin kohtuuhintaisen turkkilaisen ravintolan." Järjestelmä: "Mitä kaupunginosaa ajattelette?" Käyttäjä: "Missä päin kaupunkia? Esimerkiksi jotain Addenbrooken, keskustan tai jokirannan alueella. "Käyttäjä: "En välitä "Järjestelmä: "196 Meze Bar, joka tarjoilee turkkilaista ruokaa, on loistava ravintola." Käyttäjä: "En välitä "Järjestelmä: "196 Meze Bar, joka tarjoilee turkkilaista ruokaa, on loistava ravintola. Se on kohtuullisessa hintaluokassa. "Käyttäjä: "Saisinko osoitteen ja puhelinnumeron "Järjestelmä: "196 Meze Bar sijaitsee osoitteessa 196 Mill Road ja sen puhelinnumero on 01223410519. "Käyttäjä: "Kiitos, näkemiin".</w:t>
      </w:r>
    </w:p>
    <w:p>
      <w:r>
        <w:rPr>
          <w:b/>
        </w:rPr>
        <w:t xml:space="preserve">Tulos</w:t>
      </w:r>
    </w:p>
    <w:p>
      <w:r>
        <w:t xml:space="preserve">Etsit turkkilaista ravintolaa, ja sen pitäisi olla kohtuuhintainen. Varmista, että saat osoitteen ja puhelinnumeron.</w:t>
      </w:r>
    </w:p>
    <w:p>
      <w:r>
        <w:rPr>
          <w:b/>
        </w:rPr>
        <w:t xml:space="preserve">Esimerkki 3.1974</w:t>
      </w:r>
    </w:p>
    <w:p>
      <w:r>
        <w:t xml:space="preserve">Järjestelmä: "Kiitos, että soitit Cambridgen tiedotusjärjestelmään. Puhelunne nauhoitetaan tutkimustarkoituksiin. Saatat kysyä tietoja ruokapaikasta, kuten ravintolasta, pubista tai kahvilasta. Miten voin auttaa?" Käyttäjä: "system sil" Järjestelmä: "The Bakers on loistava pubi." Käyttäjä: "system sil" Järjestelmä: "The Bakers on erinomainen pubi." Käyttäjä: "haluan kreikkalaisen ravintolan järjestelmä" Järjestelmä: "The Bakers on loistava pubi." Käyttäjä: "haluan kreikkalaisen ravintolan järjestelmä" Järjestelmä: "Anna minun vahvistaa. Etsit kreikkalaista ravintolaa.'Käyttäjä: 'järjestelmä oikein'Järjestelmä: 'Millaista hintaluokkaa etsit? Esimerkiksi kallis.'Käyttäjä: 'system sil'System: 'The Bakers on loistava paikka. Pääruokien hinta vaihtelee 6 punnasta 8 puntaan 49 puntaan ja halvimman tuopin hinta on 2 puntaa 25 puntaa." Käyttäjä: "system i dont care" Järjestelmä: "The Bakers on erinomainen pubi." Käyttäjä: "haluan kreikkalaisen ravintolan" Järjestelmä: "Minkälaista hintaluokkaa etsit? Esimerkiksi halpa, kallis vai ilmainen. "Käyttäjä: "system sil "System: "The Bakers on erinomainen paikka. Pääruokien hinta vaihtelee 6 punnasta 8 puntaan 49 puntaan ja halvimman tuopin oluen hinta on 2 puntaa 25." Käyttäjä: "system i dont care about the price range "System: "The Bakers is a great venue. Pääruokien hinnat vaihtelevat 6 punnasta 8 puntaan 49 puntaan ja halvimman tuopin hinta on 2 puntaa 25." Käyttäjä: "system i want a greek restaurant "System: "Millaista hintaluokkaa etsit? Esimerkiksi halpaa tai ilmaista. "Käyttäjä: "system i dont care about the price range'System: "Millaista hintaluokkaa etsit?" Käyttäjä: "system i dont care about the price range'System: "Millaista hintaluokkaa etsit? Esimerkiksi ilmainen tai kohtuullinen.'Käyttäjä: 'system sil'Järjestelmä: 'Millaista hintaluokkaa etsit? Esimerkiksi halpa tai kallis.'Käyttäjä: 'system mikä tahansa hintaluokka'System: 'Mikä kaupunginosa sinulla on mielessäsi? Esimerkiksi King's Hedges tai Romsey.'Käyttäjä: 'mikä tahansa hintaluokka'Järjestelmä: 'Mikä kaupunginosa sinulla on mielessäsi? Esimerkiksi jotain Addenbrooke's, Arbury tai Barnwellin alueella. "Käyttäjä: "romsey "Järjestelmä: "Romseyn alueella ei ole ravintolaa, jossa tarjoillaan kreikkalaista ruokaa. "Käyttäjä: "järjestelmä mikä tahansa missä tahansa "Järjestelmä: "Haluaisitko Romseyn alueen, vai etkö välitä?'User: 'system yes'System: 'Would you like a romsey area, or you don't care?'User: 'system sil'System: 'Would you like a greek food, or you don't care?'User: 'system i dont care system'System: 'The Bakers is located on 176 East Road.'User: 'system greek restaurant please'System: 'Would you like a greek food, or you don't care?'User: 'system sil'System: 'Romseyn alueella ei ole ravintolaa, jossa tarjoillaan kreikkalaista ruokaa.'User: 'system greek food the phone number please system'System: 'Would you like a romsey area, or you don't care?'User: 'system sil'System: 'The Bakersin puhelinnumero on 01223304121.'User: 'system thank you good bye'</w:t>
      </w:r>
    </w:p>
    <w:p>
      <w:r>
        <w:rPr>
          <w:b/>
        </w:rPr>
        <w:t xml:space="preserve">Tulos</w:t>
      </w:r>
    </w:p>
    <w:p>
      <w:r>
        <w:t xml:space="preserve">Haluat löytää kreikkalaisen ravintolan. Et välitä hintaluokasta. Varmista, että saat osoitteen, puhelinnumeron ja hinnan.</w:t>
      </w:r>
    </w:p>
    <w:p>
      <w:r>
        <w:rPr>
          <w:b/>
        </w:rPr>
        <w:t xml:space="preserve">Esimerkki 3.1975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'lets not go to japan'Järjestelmä: 'Millaista paikkaa etsit? Esimerkiksi kahvila tai ravintola.'Käyttäjä: 'etsin itäaasialaista ravintolaa'Järjestelmä: 'Millaista hintaluokkaa etsit? Esimerkiksi ilmainen tai kohtuullinen.'Käyttäjä: 'ravintola itäaasialainen'Järjestelmä: 'Millaista hintaluokkaa etsit? Esimerkiksi halpa tai ilmainen.'Käyttäjä: 'en välitä hintaluokasta'Järjestelmä: 'Millaista hintaluokkaa etsit? Esimerkiksi halpa, ilmainen tai kohtuullinen.'User: 'i dont care about the price'System: 'What kind of price range are you looking for? Esimerkiksi kallis tai ilmainen.'Käyttäjä: 'en välitä'Järjestelmä: 'Etsitkö jostain tietystä paikasta, joka on lähellä tiettyä tapahtumapaikkaa? Esimerkiksi All Saints Church, Holy Trinity Church tai Whipple Museum. "Käyttäjä: "Hintaluokalla ei ole väliä "Järjestelmä: "Millainen kaupunginosa sinulla on mielessäsi? Esimerkiksi Chesterton tai King's Hedges. "Käyttäjä: "Ei "Järjestelmä: "Anna minun vahvistaa. Etsit itäaasialaista juhlapaikkaa." Käyttäjä: "Oikein" Järjestelmä: "Etsitkö jotain tiettyä juhlapaikkaa? Esimerkiksi Kettle's Yard, Magdalene College tai The Fitzwilliam Museum.'Käyttäjä: 'ei vain itäaasialaista ravintolaa'Järjestelmä: 'Little Seoul, joka tarjoilee itäaasialaista ruokaa, on loistava ravintola.'Käyttäjä: 'noise sil'Järjestelmä: 'Little Seoul on erinomainen paikka. Pääruokien hinta vaihtelee 6 punnasta 90 puntaan 90 ja 7 puntaan 90 välillä. "Käyttäjä: "mikä on osoite ja puhelinnumero "Järjestelmä: "Little Seoul sijaitsee osoitteessa 108 Regent Street ja sen puhelinnumero on 01223308681. "Käyttäjä: "ja millä alueella paikka sijaitsee "Järjestelmä: "Little Seoul sijaitsee kaupungin riverside-osassa. "Käyttäjä: "ok hienoa kiitos näkemiin".</w:t>
      </w:r>
    </w:p>
    <w:p>
      <w:r>
        <w:rPr>
          <w:b/>
        </w:rPr>
        <w:t xml:space="preserve">Tulos</w:t>
      </w:r>
    </w:p>
    <w:p>
      <w:r>
        <w:t xml:space="preserve">Haluat löytää itäaasialaisen ravintolan. Et välitä hintaluokasta. Varmista, että saat paikan osoitteen, puhelinnumeron ja alueen.</w:t>
      </w:r>
    </w:p>
    <w:p>
      <w:r>
        <w:rPr>
          <w:b/>
        </w:rPr>
        <w:t xml:space="preserve">Esimerkki 3.1976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kahvila tai pubi.'Käyttäjä: 'Haluan löytää kohtuullisen hintaisen'Järjestelmä: 'Millaista paikkaa etsit? Esimerkiksi kahvilaa tai ravintolaa.'Käyttäjä: 'kohtuuhintaista ravintolaa'Järjestelmä: 'Haluaisitko kohtuullisen hintaluokan vai etkö välitä?'Käyttäjä: 'ravintolaa'Järjestelmä: 'Haluaisitko kohtuullisen hintaluokan vai etkö välitä?'Käyttäjä: 'kyllä'Järjestelmä: 'Haluaisitko kohtuullisen hintaluokan vai etkö välitä?'Käyttäjä: 'Kyllä'Järjestelmä: 'Haluaisitko kohtuullisen hintaluokan vai etkö välitä?'Käyttäjä: 'kyllä'Järjestelmä: 'Haluaisitko kohtuullisen hintaluokan, vai etkö välitä?'Käyttäjä: 'taustamelua'Järjestelmä: 'Haluaisitko kohtuullisen hintaluokan, vai etkö välitä?'Käyttäjä: 'haluaisin kohtuuhintaisen'Järjestelmä: 'Minkälaista ruokaa haluaisit? Esimerkiksi kahvilaruokaa, kiinalaista tai mannermaista ruokaa.'Käyttäjä: 'Ei sillä ole väliä'Järjestelmä: 'Minkälaista ruokaa haluaisit? Esimerkiksi: Kiinalaista, perinteistä tai kasvisruokaa.'Käyttäjä: 'sillä ei ole väliä'Järjestelmä: 'Mitä kaupunginosaa ajattelit? Esimerkiksi jotain Arburyn, Newnhamin tai Romseyn alueelta. "Käyttäjä: "Cherry Hintonin alue "Järjestelmä: "Sitar Tandoori on erinomainen ravintola, ja se sijaitsee Cherry Hintonin kaupunginosassa". Se on kohtalaisessa hintaluokassa. "Käyttäjä: "voitko antaa osoitteen puhelinnumeron "Järjestelmä: "Sitar Tandoori sijaitsee osoitteessa 43 High Street, Cherry Hinton ja sen puhelinnumero on 01223249955. "Käyttäjä: "taustamelu "Järjestelmä: "Sitar Tandoori on loistava ravintola. "Käyttäjä: "kiitos näkemiin</w:t>
      </w:r>
    </w:p>
    <w:p>
      <w:r>
        <w:rPr>
          <w:b/>
        </w:rPr>
        <w:t xml:space="preserve">Tulos</w:t>
      </w:r>
    </w:p>
    <w:p>
      <w:r>
        <w:t xml:space="preserve">Haluat löytää kohtuuhintaisen ravintolan, ja sen pitäisi sijaita Cherry Hintonin alueella. Haluat tietää paikan osoitteen ja puhelinnumeron.</w:t>
      </w:r>
    </w:p>
    <w:p>
      <w:r>
        <w:rPr>
          <w:b/>
        </w:rPr>
        <w:t xml:space="preserve">Esimerkki 3.1977</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pubia tai ravintolaa. "Käyttäjä: "kreikkalainen ravintola "Järjestelmä: "Minkälaista hintaluokkaa etsit? Esimerkiksi halpaa tai kohtuullista.'Käyttäjä: 'i dont care'System: 'Millainen kaupunginosa sinulla on mielessäsi? Esimerkiksi jotain Cherry Hintonin, Newnhamin tai Trumpingtonin alueelta. "Käyttäjä: "i dont care "System: "Kreikkalaista ruokaa tarjoava Eraina Taverna on loistava ravintola. "Käyttäjä: "great whats the price range please "System: "The Eraina Taverna is in the moderate price range . Pääruokien hinnat vaihtelevat 6 puntaa 50 ja 13 puntaa 95 välillä. "Käyttäjä: "Saisinko osoitteen "Järjestelmä: "Eraina Taverna sijaitsee osoitteessa 2 Free School Lane. "Käyttäjä: "ja puhelinnumero, kiitos "Järjestelmä: "Eraina Tavernan puhelinnumero on 01223902126. "Käyttäjä: "Kiitos, näkemiin".</w:t>
      </w:r>
    </w:p>
    <w:p>
      <w:r>
        <w:rPr>
          <w:b/>
        </w:rPr>
        <w:t xml:space="preserve">Tulos</w:t>
      </w:r>
    </w:p>
    <w:p>
      <w:r>
        <w:t xml:space="preserve">Haluat löytää kreikkalaisen ravintolan. Et välitä hintaluokasta. Varmista, että saat osoitteen, puhelinnumeron ja hinnan.</w:t>
      </w:r>
    </w:p>
    <w:p>
      <w:r>
        <w:rPr>
          <w:b/>
        </w:rPr>
        <w:t xml:space="preserve">Esimerkki 3.1978</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kahvilaa tai ravintolaa. "Käyttäjä: "breathing sil "Järjestelmä: "Millaista paikkaa etsit?". Esimerkiksi kahvila tai pubi.'Käyttäjä: 'kohtuuhintainen ravintola girton a'Järjestelmä: 'Etsitkö paikkaa, joka on lähellä tiettyä tapahtumapaikkaa? Esimerkiksi Cherry Hinton Water Play tai Museum of Archaelogy and Anthropology.'Käyttäjä: 'kohtuuhintainen ravintola'Järjestelmä: 'Etsitkö paikkaa, joka on lähellä tiettyä paikkaa? Esimerkiksi Broughton House Gallery, Milton Country Park tai Ruskin Gallery. "Käyttäjä: "sillä ei ole väliä "System: "Rainbow Cafe on erinomainen ravintola, se sijaitsee Girtonin kaupunginosassa ja on kohtuuhintainen. "Käyttäjä: "gir "System: "Mikä kaupunginosa sinulla on mielessäsi?". Esimerkiksi jotain Castle Hillin, Chestertonin tai Newnhamin alueelta. "Käyttäjä: "girtonin alue "Järjestelmä: "Rainbow Cafe on loistava ravintola, se sijaitsee Girtonin kaupunginosassa ja on kohtuullisessa hintaluokassa".'Käyttäjä: 'chesterton'Järjestelmä: 'Twenty-four on erinomainen ravintola, se sijaitsee Chestertonin kaupunginosassa ja on kohtuullisessa hintaluokassa.'Käyttäjä: 'käsittämätön'Järjestelmä: 'Rainbow Cafe, joka sijaitsee Girtonin kaupunginosassa, on loistava ravintola. Se on kohtuullisessa hintaluokassa." Käyttäjä: "pubi" Järjestelmä: "Vahvistan asian. Et välitä internet-yhteydestä ja etsit paikkaa. "Käyttäjä: "mikä on osoite, kiitos "Järjestelmä: "Rainbow Cafe sijaitsee osoitteessa 9a King's Parade. "Käyttäjä: "saanko osoitteen "Järjestelmä: "Rainbow Cafe sijaitsee osoitteessa 9a King's Parade. "Käyttäjä: "mikä on hintaluokka "Järjestelmä: "Rainbow Cafe on kohtuuhintainen. Pääruokien hinnat vaihtelevat 7 punnasta 95:stä 10 puntaan 95:een ja cappuccinon hinta on 1 punta 75." Käyttäjä: "hintaluokka "Järjestelmä: "The Rainbow Cafe on erinomainen paikka. Pääruokien hinnat vaihtelevat 7:stä 95:een ja 10:stä 95:een puntaan ja cappuccinon hinta on 1,75 puntaa. "Käyttäjä: "kiitos näkemiin.</w:t>
      </w:r>
    </w:p>
    <w:p>
      <w:r>
        <w:rPr>
          <w:b/>
        </w:rPr>
        <w:t xml:space="preserve">Tulos</w:t>
      </w:r>
    </w:p>
    <w:p>
      <w:r>
        <w:t xml:space="preserve">Haluat löytää kohtuuhintaisen ravintolan, ja sen pitäisi sijaita Girtonin alueella. Varmista, että saat paikan osoitteen ja hinnan.</w:t>
      </w:r>
    </w:p>
    <w:p>
      <w:r>
        <w:rPr>
          <w:b/>
        </w:rPr>
        <w:t xml:space="preserve">Esimerkki 3.1979</w:t>
      </w:r>
    </w:p>
    <w:p>
      <w:r>
        <w:t xml:space="preserve">Järjestelmä: "Kiitos, että soitit Cambridgen tiedotusjärjestelmään. Puhelunne nauhoitetaan tutkimustarkoituksiin. Saatat kysyä tietoja ruokapaikasta, kuten ravintolasta, pubista tai kahvilasta. Miten voin auttaa?" Käyttäjä: "Lähi-idän ravintola" Järjestelmä: "Vahvistan. Etsit keskiaikaista ruokapaikkaa. "Käyttäjä: "kyllä "Järjestelmä: "Etsitkö kahvilaa vai ravintolaa? "Käyttäjä: "ravintola "Järjestelmä: "Al Casbah on hyvä ravintola, jossa tarjoillaan välimerellistä ja keskiaikaista ruokaa. "Käyttäjä: "mikä on hintaluokka "Järjestelmä: "Al Casbah on keskihintainen. Pääruokien hinnat vaihtelevat 8 puntaa 95 ja 12 puntaa 95 välillä. "Käyttäjä: "mikä on puhelinnumero "Järjestelmä: "Al Casbahin puhelinnumero on 01223579500. "Käyttäjä: "mikä on osoite "Järjestelmä: "Al Casbah sijaitsee osoitteessa 62 Mill Road. "Käyttäjä: "kiitos, näkemiin".</w:t>
      </w:r>
    </w:p>
    <w:p>
      <w:r>
        <w:rPr>
          <w:b/>
        </w:rPr>
        <w:t xml:space="preserve">Tulos</w:t>
      </w:r>
    </w:p>
    <w:p>
      <w:r>
        <w:t xml:space="preserve">Haluat löytää lähi-idän ravintolan, jonka hinta on kohtuullinen. Varmista, että saat paikan puhelinnumeron ja osoitteen.</w:t>
      </w:r>
    </w:p>
    <w:p>
      <w:r>
        <w:rPr>
          <w:b/>
        </w:rPr>
        <w:t xml:space="preserve">Esimerkki 3.1980</w:t>
      </w:r>
    </w:p>
    <w:p>
      <w:r>
        <w:t xml:space="preserve">Järjestelmä: "Kiitos, että soitit Cambridgen tiedotusjärjestelmään. Puhelunne nauhoitetaan tutkimustarkoituksiin. Saatat kysyä tietoja ruokapaikasta, kuten ravintolasta, pubista tai kahvilasta. Miten voin auttaa?" Käyttäjä: "mikä on kohtuuhintainen turkkilainen ravintola?" Järjestelmä: "Etsittekö paikkaa tietyn paikan läheltä?" Järjestelmä: "Etsin. Esimerkiksi Michaelhouse Centre, Milton Country Park tai Williams Art and Antiques. "Käyttäjä: "Nah "Järjestelmä: "196 Meze Bar on erinomainen ravintola, jossa tarjoillaan turkkilaista ruokaa ja joka on kohtuullisessa hintaluokassa. "Käyttäjä: "Mikä on puhelinnumero "Järjestelmä: "196 Meze Barin puhelinnumero on 01223410519. "Käyttäjä: "Mikä on hinta "Järjestelmä: "196 Meze Bar on erinomainen paikka.". Pääruokien hinta vaihtelee 10 punnasta 12 puntaan 50 ja halvimman viinilasillisen hinta on 2 puntaa 90 ja cappuccinon hinta on 1 punta 80.'Käyttäjä: 'kiitos näkemiin'</w:t>
      </w:r>
    </w:p>
    <w:p>
      <w:r>
        <w:rPr>
          <w:b/>
        </w:rPr>
        <w:t xml:space="preserve">Tulos</w:t>
      </w:r>
    </w:p>
    <w:p>
      <w:r>
        <w:t xml:space="preserve">Haluat löytää turkkilaisen ravintolan, ja sen hinnan pitäisi olla kohtuullinen. Haluat tietää puhelinnumeron ja hinnan.</w:t>
      </w:r>
    </w:p>
    <w:p>
      <w:r>
        <w:rPr>
          <w:b/>
        </w:rPr>
        <w:t xml:space="preserve">Esimerkki 3.1981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"im looking for a chinese take out restaurant "Järjestelmä: "Millaista hintaluokkaa etsit? Esimerkiksi halpa, kallis tai kohtuullinen.'Käyttäjä: 'Ei sillä ole väliä'Järjestelmä: 'Etsitkö jostain tietystä paikasta? Esimerkiksi Broughton House, Kettle's Yard tai Lammas Land Park. "Käyttäjä: "taustamelu "Järjestelmä: "Etsitkö paikkaa, joka on lähellä tiettyä tapahtumapaikkaa?". Esimerkiksi Cafe Jello, Emmanuel College tai Museum of Classical Archaeology. "Käyttäjä: "ei "Järjestelmä: "The J Restaurant on erinomainen ravintola, jossa tarjoillaan kiinalaista ruokaa. "Käyttäjä: "id like the address phone number and postcode "Järjestelmä: "The J Restaurant, jonka postinumero on CB2 1DP, sijaitsee osoitteessa 86, Regent Street.". Sen puhelinnumero on 01223307273.'Käyttäjä: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3.1982</w:t>
      </w:r>
    </w:p>
    <w:p>
      <w:r>
        <w:t xml:space="preserve">Järjestelmä: "Kiitos, että soitit Cambridgen tiedotusjärjestelmään. Puhelunne nauhoitetaan tutkimustarkoituksiin. Saatat kysyä tietoja ruokapaikasta, kuten ravintolasta, pubista tai kahvilasta. Miten voin auttaa?" Käyttäjä: "Haluan löytää kahvilan." Järjestelmä: "Millaista hintaluokkaa etsit?" Käyttäjä: "Millaista hintaluokkaa etsit? Esimerkiksi halpa, kallis tai ilmainen.'Käyttäjä: 'mikä tahansa'Järjestelmä: 'Millaista hintaluokkaa etsit? Esimerkiksi halpa tai ilmainen.'Käyttäjä: 'halpa'Järjestelmä: 'Etsitkö paikkaa, joka on lähellä tiettyä tapahtumapaikkaa? Esimerkiksi Kettle's Yard, Michaelhouse Centre tai Sidney Sussex College.'Käyttäjä: 'sidney sussex college'Järjestelmä: 'Minkälaista ruokaa haluaisit? Esimerkiksi: Kahvilaruokaa, mannermaista ruokaa tai mereneläviä.'User: 'cafe food'System: 'Minkälaista ruokaa haluaisit? Esimerkiksi pubiruokaa, espanjalaista tai perinteistä ruokaa.'Käyttäjä: 'cafe food'Järjestelmä: 'Minkälaista ruokaa haluaisit? Esimerkiksi Meksikolainen ja Tex Mex, Intialainen tai Turkkilainen.'User: 'italialainen'System: 'Clowns, joka tarjoilee italialaista ruokaa, on loistava kahvila ja erinomainen ravintola. Se on halpaa hintaluokkaa. "Käyttäjä: "mikä on osoite "Järjestelmä: "Clowns sijaitsee osoitteessa 54 King Street. "Käyttäjä: "mikä on postinumero "Järjestelmä: "Clowns sijaitsee alueella, jonka postinumero on CB1 1LN. "Käyttäjä: "kiitos, näkemiin.</w:t>
      </w:r>
    </w:p>
    <w:p>
      <w:r>
        <w:rPr>
          <w:b/>
        </w:rPr>
        <w:t xml:space="preserve">Tulos</w:t>
      </w:r>
    </w:p>
    <w:p>
      <w:r>
        <w:t xml:space="preserve">Haluat löytää kahvilaravintolan. Et välitä hintaluokasta. Varmista, että saat paikan osoitteen ja postinumeron.</w:t>
      </w:r>
    </w:p>
    <w:p>
      <w:r>
        <w:rPr>
          <w:b/>
        </w:rPr>
        <w:t xml:space="preserve">Esimerkki 3.1983</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"noise "Järjestelmä: "Millaista paikkaa etsit?". Esimerkiksi kahvila, pubi tai ravintola.'Käyttäjä: 'pubi'System: 'The Baron of Beef on loistava pubi.'Käyttäjä: 'melua'System: 'The Baron of Beef on loistava pubi.'Käyttäjä: 'melua internet-yhteys ja tv'System: 'Haluaisitko oikean television vai etkö välitä?'Käyttäjä: 'dont care uh'System: 'The Baron of Beef on loistava pubi.'Käyttäjä: 'onko siinä internet-yhteys ja tv'Järjestelmä: 'The Baron of Beefissä on televisio, mutta siinä ei ole mitään internet-yhteyttä.'Käyttäjä: 'melua haluan pubin, jossa on intenet-yhteys ja tv melua pubi, jossa on internet-yhteys ja tv'Järjestelmä: 'The Bakers, jossa on internet-yhteys, on erinomainen pubi, jossa on televisio.'Käyttäjä: 'kiitos, näkemiin'</w:t>
      </w:r>
    </w:p>
    <w:p>
      <w:r>
        <w:rPr>
          <w:b/>
        </w:rPr>
        <w:t xml:space="preserve">Tulos</w:t>
      </w:r>
    </w:p>
    <w:p>
      <w:r>
        <w:t xml:space="preserve">Haluat löytää pubin, jossa pitäisi olla internetyhteys ja televisio. Haluat tietää paikan puhelinnumeron ja hinnan.</w:t>
      </w:r>
    </w:p>
    <w:p>
      <w:r>
        <w:rPr>
          <w:b/>
        </w:rPr>
        <w:t xml:space="preserve">Esimerkki 3.1984</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ravintolan, ja sen pitäisi olla kaupungin keskustan alueella." Järjestelmä: "Millaista hintaluokkaa etsit? Esimerkiksi halpa tai kallis.'Käyttäjä: 'kallis'Järjestelmä: 'Millaista hintaluokkaa etsit? Esimerkiksi halpa tai kohtuullinen.'Käyttäjä: 'kohtuullinen'Järjestelmä: 'Mitä kaupunginosaa ajattelet? Esimerkiksi jotain keskustan, New Chestertonin tai jokirannan alueella.'Käyttäjä: 'keskustan alue'Järjestelmä: 'Charlie Chan, joka sijaitsee kaupungin keskiosassa, on hyvä ravintola. Se tarjoilee kiinalaista ruokaa. Se on kohtuullisessa hintaluokassa." Käyttäjä: "mikä on osoite?" Järjestelmä: "Charlie Chan sijaitsee osoitteessa 14 Regent Street." Käyttäjä: "kiitos, näkemiin.</w:t>
      </w:r>
    </w:p>
    <w:p>
      <w:r>
        <w:rPr>
          <w:b/>
        </w:rPr>
        <w:t xml:space="preserve">Tulos</w:t>
      </w:r>
    </w:p>
    <w:p>
      <w:r>
        <w:t xml:space="preserve">Haluat löytää kiinalaisen ravintolan, ja sen pitäisi sijaita kaupungin keskusta-alueella. Varmista, että saat osoitteen ja hintaluokan.</w:t>
      </w:r>
    </w:p>
    <w:p>
      <w:r>
        <w:rPr>
          <w:b/>
        </w:rPr>
        <w:t xml:space="preserve">Esimerkki 3.1985</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Cherry Hintonin alueelta" Järjestelmä: "Millaista hintaluokkaa etsit? Esimerkiksi halpa vai kallis. "Käyttäjä: "Ei sillä ole väliä "Järjestelmä: "Sitar Tandoori, joka sijaitsee Cherry Hintonin kaupunginosassa, on erinomainen ravintola. Se tarjoilee intialaista ruokaa. "Käyttäjä: "mikä on osoite "Järjestelmä: "Sitar Tandoori sijaitsee osoitteessa 43 High Street, Cherry Hinton. "Käyttäjä: "mikä on hintaluokka "Järjestelmä: "Sitar Tandoori on erinomainen paikka. Pääruokien hinnat vaihtelevat 4:stä 95:stä 9:ään 95:een puntaan." Käyttäjä: "kiitos, näkemiin</w:t>
      </w:r>
    </w:p>
    <w:p>
      <w:r>
        <w:rPr>
          <w:b/>
        </w:rPr>
        <w:t xml:space="preserve">Tulos</w:t>
      </w:r>
    </w:p>
    <w:p>
      <w:r>
        <w:t xml:space="preserve">Haluat löytää intialaisen ravintolan, ja sen pitäisi sijaita Cherry Hintonin alueella. Varmista, että saat osoitteen ja hintaluokan.</w:t>
      </w:r>
    </w:p>
    <w:p>
      <w:r>
        <w:rPr>
          <w:b/>
        </w:rPr>
        <w:t xml:space="preserve">Esimerkki 3.1986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"italialainen ravintola "Järjestelmä: "Minkälaista hintaluokkaa etsit? Esimerkiksi halpaa tai ilmaista.'Käyttäjä: 'halpaa hintaluokkaa'Järjestelmä: 'Clowns on loistava kahvila ja erinomainen ravintola, jossa tarjoillaan italialaista ruokaa ja joka on halpaa hintaluokkaa.'Käyttäjä: 'voisitko antaa minulle osoitteen'Järjestelmä: 'Clowns sijaitsee osoitteessa 54 King Street. Pääruokien hinnat vaihtelevat 5 punnasta 11 puntaan ja cappuccinon hinta on 1,50 puntaa. "Käyttäjä: "haluan tietää puhelinnumeron "Järjestelmä: "Clownsin puhelinnumero on 01223355711. "Käyttäjä: "ja alue, kiitos "Järjestelmä: "Clowns sijaitsee kaupungin keskiosassa. "Käyttäjä: "Hyvä on, kiitos, näkemiin.</w:t>
      </w:r>
    </w:p>
    <w:p>
      <w:r>
        <w:rPr>
          <w:b/>
        </w:rPr>
        <w:t xml:space="preserve">Tulos</w:t>
      </w:r>
    </w:p>
    <w:p>
      <w:r>
        <w:t xml:space="preserve">Haluat löytää italialaisen ravintolan, ja sen pitäisi olla halpa. Haluat tietää osoitteen, puhelinnumeron ja alueen.</w:t>
      </w:r>
    </w:p>
    <w:p>
      <w:r>
        <w:rPr>
          <w:b/>
        </w:rPr>
        <w:t xml:space="preserve">Esimerkki 3.1987</w:t>
      </w:r>
    </w:p>
    <w:p>
      <w:r>
        <w:t xml:space="preserve">Järjestelmä: "Kiitos, että soitit Cambridgen tiedotusjärjestelmään. Puhelunne nauhoitetaan tutkimustarkoituksiin. Saatat kysyä tietoja ruokapaikasta, kuten ravintolasta, pubista tai kahvilasta. Miten voin auttaa?" Käyttäjä: "yskäisee" Järjestelmä: "Millaista paikkaa etsit?" Käyttäjä: "Millaista paikkaa etsit? Esimerkiksi kahvilaa, pubia tai ravintolaa. "Käyttäjä: "pikaruokaravintola, jossa on halpa hintaluokka "Järjestelmä: "Minkälaista ruokaa haluaisit?". Esimerkiksi pohjoiseurooppalainen, amerikkalainen tai perinteinen.'Käyttäjä: 'pikaruokaa'Järjestelmä: 'Burger King, joka tarjoaa pikaruokaa, on hyvä ravintola. Se on halpaa hintaluokkaa. "Käyttäjä: "paikan osoite ja hinta "Järjestelmä: "Burger King sijaitsee The Grafton Centre -kadulla. Pääruokien hinnat vaihtelevat 1 punnasta 99 puntaan ja 6 puntaan 79 puntaan. "Käyttäjä: "kiitos näkemiin</w:t>
      </w:r>
    </w:p>
    <w:p>
      <w:r>
        <w:rPr>
          <w:b/>
        </w:rPr>
        <w:t xml:space="preserve">Tulos</w:t>
      </w:r>
    </w:p>
    <w:p>
      <w:r>
        <w:t xml:space="preserve">Haluat löytää pikaruokaravintolan, ja sen pitäisi olla halpa. Varmista, että saat paikan osoitteen ja hinnan.</w:t>
      </w:r>
    </w:p>
    <w:p>
      <w:r>
        <w:rPr>
          <w:b/>
        </w:rPr>
        <w:t xml:space="preserve">Esimerkki 3.1988</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Castlehillin alueelta" Järjestelmä: "Mikä kaupunginosa sinulla on mielessäsi?" Järjestelmä: "Mikä on mielessäsi? Esimerkiksi jotain Arburyn, Fen Dittonin tai King's Hedgesin alueelta. "Käyttäjä: "castlehill "Järjestelmä: "Etsitkö jotain tiettyä paikkaa lähellä? Esimerkiksi Christ's College, Hughes Hall tai Wandlebury Country Park.'Käyttäjä: 'ch cheap'Järjestelmä: 'Etsitkö paikkaa lähellä tiettyä tapahtumapaikkaa? Esimerkiksi Artworks, Cherry Hinton Water Play tai Hughes Hall.'Käyttäjä: 'noise'Järjestelmä: 'Minkälaista ruokaa haluaisit? Esimerkiksi mannermaista, kreikkalaista tai lähi-itämaista.'Käyttäjä: 'castlehill'Järjestelmä: 'Mikä kaupunginosa sinulla on mielessäsi? Esimerkiksi jotain Fen Dittonin, Newnhamin tai jokirannan alueelta. "Käyttäjä: "castlehill "Järjestelmä: "Minkälaista ruokaa haluaisit? Esimerkiksi kiinalainen take away, itäaasialainen tai englantilainen. "Käyttäjä: "caastlehill "Järjestelmä: "Millaista ruokaa haluaisit? Esimerkiksi vain juomia ja välipaloja, amerikkalaista tai turkkilaista.'User: 'unintelligible english'System: 'Halpaan hintaluokkaan ei ole englantilaista ruokaa tarjoavaa ravintolaa.'User: 'unintelligible'System: 'Haluaisitko englantilaista ruokaa vai etkö välitä?'User: 'english'System: 'Haluaisitko halpaa hintaluokkaa vai etkö välitä?'User: 'i dont care'System: 'Millaista kaupunginosaa ajattelit? Esimerkiksi Arbury tai Trumpington.'Käyttäjä: 'cheap'System: 'Halpaan hintaluokkaan ei ole englantilaista ruokaa tarjoavaa ravintolaa.'Käyttäjä: 'castlehill'System: 'Haluaisitko englantilaista ruokaa, vai etkö välitä?'Käyttäjä: 'castlehill'System: 'Haluaisitko englantilaista ruokaa, vai etkö välitä?'Käyttäjä: 'kiitos, näkemiin'</w:t>
      </w:r>
    </w:p>
    <w:p>
      <w:r>
        <w:rPr>
          <w:b/>
        </w:rPr>
        <w:t xml:space="preserve">Tulos</w:t>
      </w:r>
    </w:p>
    <w:p>
      <w:r>
        <w:t xml:space="preserve">Haluat löytää halvan ravintolan, ja sen pitäisi olla Castle Hillin alueella. Varmista, että saat paikan puhelinnumeron ja hinnan.</w:t>
      </w:r>
    </w:p>
    <w:p>
      <w:r>
        <w:rPr>
          <w:b/>
        </w:rPr>
        <w:t xml:space="preserve">Esimerkki 3.1989</w:t>
      </w:r>
    </w:p>
    <w:p>
      <w:r>
        <w:t xml:space="preserve">Järjestelmä: "Kiitos, että soitit Cambridgen tiedotusjärjestelmään. Puhelunne nauhoitetaan tutkimustarkoituksiin. Saatat kysyä tietoja ruokapaikasta, kuten ravintolasta, pubista tai kahvilasta. Miten voin auttaa?" Käyttäjä: "sil" Järjestelmä: "The Bakers on loistava pubi." Käyttäjä: "sil" Järjestelmä: "The Bakers on erinomainen pubi." Käyttäjä: "kohtuuhintainen ravintola Addenbrookesin alueella" Järjestelmä: "Etsittekö pubia vai ravintolaa?" Käyttäjä: "ravintola" Järjestelmä: "Etsittekö paikkaa, joka on lähellä tiettyä tapahtumapaikkaa?" Järjestelmä: "Etsittekö jotain tiettyä paikkaa? Esimerkiksi Emmanuel College, Saint Barnabas Press Gallery tai Saint Catharine's College.'Käyttäjä: 'saint catharines college'Järjestelmä: 'Haluaisitko tapahtumapaikan, jonka hintaluokka on halpa tai kohtuullinen?'Käyttäjä: 'kohtuullinen hintaluokka'Järjestelmä: 'Etsitkö paikkaa tietyn tapahtumapaikan läheltä? Esimerkiksi Gallery at twelve A High Street, Saint John's College tai The Fitzwilliam Museum.'Käyttäjä: 'fitzwilliam museum'Järjestelmä: 'The Red Bull, joka sijaitsee Newnhamin kaupunginosassa, on erinomainen ravintola. Se on kohtuullisessa hintaluokassa. "Käyttäjä: "Saanko osoitteen "Järjestelmä: "The Red Bull sijaitsee osoitteessa 11 Barton Road, Newnham. Pääruokien hinnat vaihtelevat 4,25 ja 11,95 punnan välillä, cappuccinon hinta on 1,95 puntaa ja halvimman oluen hinta on 2,65 puntaa. "Käyttäjä: "Saanko osoitteen "Järjestelmä: "The Red Bull sijaitsee osoitteessa 11 Barton Road, Newnham.'Käyttäjä: 'saanko puhelinnumeron'Järjestelmä: 'The Red Bullin puhelinnumero on 01223902124.'Käyttäjä: 'saanko postinumeron'Järjestelmä: 'The Red Bull sijaitsee alueella, jonka postinumero on CB3 9JZ.'Käyttäjä: 'sil'Järjestelmä: 'The Red Bull on loistava ravintola.'Käyttäjä: 'kiitos, näkemiin'.</w:t>
      </w:r>
    </w:p>
    <w:p>
      <w:r>
        <w:rPr>
          <w:b/>
        </w:rPr>
        <w:t xml:space="preserve">Tulos</w:t>
      </w:r>
    </w:p>
    <w:p>
      <w:r>
        <w:t xml:space="preserve">Haluat löytää kohtuuhintaisen ravintolan, ja sen pitäisi sijaita Addenbrookesin alueella. Haluat tietää osoitteen, puhelinnumeron ja postinumeron.</w:t>
      </w:r>
    </w:p>
    <w:p>
      <w:r>
        <w:rPr>
          <w:b/>
        </w:rPr>
        <w:t xml:space="preserve">Esimerkki 3.1990</w:t>
      </w:r>
    </w:p>
    <w:p>
      <w:r>
        <w:t xml:space="preserve">Järjestelmä: "Kiitos, että soitit Cambridgen tiedotusjärjestelmään. Puhelunne nauhoitetaan tutkimustarkoituksiin. Saatat kysyä tietoja ruokapaikasta, kuten ravintolasta, pubista tai kahvilasta. Miten voin auttaa?" Käyttäjä: "Etsin meksikolaista ravintolaa ja sen pitäisi olla hyvin kallis." Järjestelmä: "Etsitkö paikkaa, joka on lähellä tiettyä paikkaa?" Käyttäjä: "Etsin. Esimerkiksi Byard Art, Artworks tai Milton Country Park. "Käyttäjä: "Ei "Järjestelmä: "Nanna Mexico, joka tarjoilee meksikolaista ja tex mex -ruokaa, on erinomainen ravintola. Se on kalliissa hintaluokassa. "Käyttäjä: "mikä on osoite ja puhelinnumero "Järjestelmä: "Nanna Mexico sijaitsee osoitteessa 33 Regent Street ja sen puhelinnumero on 01223902150. "Käyttäjä: "kiitos, näkemiin".</w:t>
      </w:r>
    </w:p>
    <w:p>
      <w:r>
        <w:rPr>
          <w:b/>
        </w:rPr>
        <w:t xml:space="preserve">Tulos</w:t>
      </w:r>
    </w:p>
    <w:p>
      <w:r>
        <w:t xml:space="preserve">Etsit meksikolaista/Tex-Mex-ravintolaa, ja sen pitäisi olla hinnaltaan kallis. Varmista, että saat osoitteen ja puhelinnumeron.</w:t>
      </w:r>
    </w:p>
    <w:p>
      <w:r>
        <w:rPr>
          <w:b/>
        </w:rPr>
        <w:t xml:space="preserve">Esimerkki 3.1991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kahvila tai ravintola. "Käyttäjä: "im looking for a fusion restaurant in the riverside area "Järjestelmä: "Aki Teri, joka sijaitsee kaupungin riverside-osassa, on erinomainen ravintola. Se tarjoilee fuusioruokaa. "Käyttäjä: "im looking for a fusion restaurant in the riverside area "Järjestelmä: "Aki Teri on loistava ravintola, ja se sijaitsee kaupungin riverside-osassa. Se tarjoilee fuusioruokaa. "Käyttäjä: "mikä on osoite puhelinnumero ja postinumero "Järjestelmä: "Aki Teri, joka sijaitsee alueella, jonka postinumero on CB5 8AB, on osoitteessa 3-5 Quayside. Sen puhelinnumero on 01223323888.'Käyttäjä: 'kiitos näkemiin'</w:t>
      </w:r>
    </w:p>
    <w:p>
      <w:r>
        <w:rPr>
          <w:b/>
        </w:rPr>
        <w:t xml:space="preserve">Tulos</w:t>
      </w:r>
    </w:p>
    <w:p>
      <w:r>
        <w:t xml:space="preserve">Haluat löytää fuusioravintolan, ja sen pitäisi olla jokiranta-alueella. Varmista, että saat osoitteen, puhelinnumeron ja postinumeron.</w:t>
      </w:r>
    </w:p>
    <w:p>
      <w:r>
        <w:rPr>
          <w:b/>
        </w:rPr>
        <w:t xml:space="preserve">Esimerkki 3.1992</w:t>
      </w:r>
    </w:p>
    <w:p>
      <w:r>
        <w:t xml:space="preserve">Järjestelmä: "Kiitos, että soitit Cambridgen tiedotusjärjestelmään. Puhelunne nauhoitetaan tutkimustarkoituksiin. Saatat kysyä tietoja ruokapaikasta, kuten ravintolasta, pubista tai kahvilasta. Miten voin auttaa?" Käyttäjä: "Hei, etsin kahvilaa" Järjestelmä: "Millaista hintaluokkaa etsit?" Käyttäjä: "Millaista hintaluokkaa etsit? Esimerkiksi halpa, kallis tai ilmainen. "Käyttäjä: "etsin halpaa kahvilaa "Järjestelmä: "Etsitkö paikkaa, joka on lähellä tiettyä paikkaa?". Esimerkiksi Kansanmuseo, Clare Hall tai Primavera.'Käyttäjä: 'mikä tahansa paikka'Järjestelmä: 'Minkälaista ruokaa haluaisit? Esimerkiksi kahvilaruokaa, itäaasialaista tai fuusio-ruokaa.'Käyttäjä: 'kahvila'Järjestelmä: 'Etsitkö paikkaa, joka on lähellä tiettyä tapahtumapaikkaa? Esimerkiksi Cafe Jello, Kansanmuseo tai Klassisen arkeologian museo.'User: 'klassisen arkeologian museo'System: 'Etsitkö paikkaa tietyn paikan läheltä? Esimerkiksi Downing College, arkeologian ja antropologian museo tai Primavera.'User: 'downing college'System: 'Clowns, joka tarjoilee italialaista ruokaa, on loistava kahvila ja erinomainen ravintola. Se on halpaa hintaluokkaa. "Käyttäjä: 'kiitos näkemiin'</w:t>
      </w:r>
    </w:p>
    <w:p>
      <w:r>
        <w:rPr>
          <w:b/>
        </w:rPr>
        <w:t xml:space="preserve">Tulos</w:t>
      </w:r>
    </w:p>
    <w:p>
      <w:r>
        <w:t xml:space="preserve">Etsit kahvila-ravintolaa, ja sen pitäisi olla halpa. Varmista, että saat osoitteen ja hinnan.</w:t>
      </w:r>
    </w:p>
    <w:p>
      <w:r>
        <w:rPr>
          <w:b/>
        </w:rPr>
        <w:t xml:space="preserve">Esimerkki 3.1993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kallis tai kohtalainen.'Käyttäjä: 'en välitä hintaluokasta yhtään'Järjestelmä: 'Millaista hintaluokkaa etsit? Esimerkiksi halpa, kallis tai ilmainen.'User: 'any'System: 'Millaista hintaluokkaa etsit? Esimerkiksi ilmainen tai kohtuullinen.'User: 'any'System: 'Millaista hintaluokkaa etsit? Esimerkiksi ilmainen tai kohtuullinen.'User: 'i dont care about the price'System: 'Millaista hintaluokkaa etsit? Esimerkiksi halpa, ilmainen tai kohtalainen.'User: 'any'System: 'Millaista hintaluokkaa etsit? Esimerkiksi ilmainen.'Käyttäjä: 'mikä tahansa hinta'Järjestelmä: 'Millaista hintaluokkaa etsit? Esimerkiksi halpa tai ilmainen.'Käyttäjä: 'i dont care'Järjestelmä: 'Minkälaista ruokaa haluaisit? Esimerkiksi amerikkalainen, intialainen tai perinteinen.'Käyttäjä: 'käsittämätön'Järjestelmä: 'Minkälaista ruokaa haluaisit? Esimerkiksi ranskalainen, kreikkalainen tai japanilainen.'Käyttäjä: 'kiinalainen'Järjestelmä: 'Mitä kaupunginosaa ajattelet? Esimerkiksi keskustaa.'Käyttäjä: 'japanilainen'Järjestelmä: 'Haluaisitko japanilaista tai X-ruokaa?'Käyttäjä: 'newnham'Järjestelmä: 'Haluaisitko japanilaista tai X-ruokaa?'Käyttäjä: 'newnham japanilainen'Järjestelmä: 'Newnhamin alueella ei ole ravintolaa, jossa tarjoiltaisiin japanilaista ruokaa.'Käyttäjä: 'japanilainen'Järjestelmä: 'Haluaisitko newnhamin alueelta vai etkö välitä siitä?'Käyttäjä: 'kiitos näkemiin'.</w:t>
      </w:r>
    </w:p>
    <w:p>
      <w:r>
        <w:rPr>
          <w:b/>
        </w:rPr>
        <w:t xml:space="preserve">Tulos</w:t>
      </w:r>
    </w:p>
    <w:p>
      <w:r>
        <w:t xml:space="preserve">Etsit ravintola Newnhamissa. Et välitä hintaluokasta. Haluat tietää puhelinnumeron ja hinnan.</w:t>
      </w:r>
    </w:p>
    <w:p>
      <w:r>
        <w:rPr>
          <w:b/>
        </w:rPr>
        <w:t xml:space="preserve">Esimerkki 3.1994</w:t>
      </w:r>
    </w:p>
    <w:p>
      <w:r>
        <w:t xml:space="preserve">Järjestelmä: "Kiitos, että soitit Cambridgen tiedotusjärjestelmään. Puhelunne nauhoitetaan tutkimustarkoituksiin. Saatat kysyä tietoja ruokapaikasta, kuten ravintolasta, pubista tai kahvilasta. Miten voin auttaa?" Käyttäjä: "Hei" Järjestelmä: "Millaista paikkaa etsit? Esimerkiksi kahvilaa tai pubia. "Käyttäjä: "Voisitko etsiä minulle japanilaisen ravintolan? "Järjestelmä: "Millaista hintaluokkaa etsit? Esimerkiksi kallista tai kohtuullista. "Käyttäjä: "Voisitko etsiä minulle japanilaisen ravintolan kohtuullisessa hintaluokassa "Järjestelmä: "Millainen kaupunginosa sinulla on mielessäsi?". Esimerkiksi jotain Chestertonin, Riversiden tai Trumpingtonin alueelta. "Käyttäjä: "kohtalainen "Järjestelmä: "Millainen kaupunginosa sinulla on mielessäsi"? Esimerkiksi jotain Addenbrooke's-, Castle Hill- tai Riverside-alueelta.'Käyttäjä: 'i dont care'Järjestelmä: 'Mikä kaupunginosa sinulla on mielessäsi? Esimerkiksi jotain Castle Hillin, Cherry Hintonin tai Fen Dittonin alueelta. "Käyttäjä: "i dont care "System: "Yippee Noodle Bar, joka tarjoaa kiinalaista take away -ruokaa ja japanilaista ruokaa, on loistava ravintola. Se on kohtuullisessa hintaluokassa.'Käyttäjä: 'sil'System: 'Yippee Noodle Bar, joka tarjoilee kiinalaista noutoruokaa ja japanilaista ruokaa, on erinomainen ravintola. Se kuuluu kohtalaiseen hintaluokkaan. "Käyttäjä: "okei uh mikä on ravintolan osoite ja puhelinnumero "Järjestelmä: "Yippee Noodle Bar sijaitsee osoitteessa 7-9 King Street ja sen puhelinnumero on 01223518111. "Käyttäjä: "uhum mikä on ravintolan postinumero "Järjestelmä: "Yippee Noodle Bar sijaitsee alueella, jonka postinumero on CB1 1LH. "Käyttäjä: "okei kiitos, näkemiin.</w:t>
      </w:r>
    </w:p>
    <w:p>
      <w:r>
        <w:rPr>
          <w:b/>
        </w:rPr>
        <w:t xml:space="preserve">Tulos</w:t>
      </w:r>
    </w:p>
    <w:p>
      <w:r>
        <w:t xml:space="preserve">Haluat löytää japanilaisen ravintolan, ja sen hinnan pitäisi olla kohtuullinen. Varmista, että saat osoitteen, puhelinnumeron ja postinumeron.</w:t>
      </w:r>
    </w:p>
    <w:p>
      <w:r>
        <w:rPr>
          <w:b/>
        </w:rPr>
        <w:t xml:space="preserve">Esimerkki 3.1995</w:t>
      </w:r>
    </w:p>
    <w:p>
      <w:r>
        <w:t xml:space="preserve">Järjestelmä: "Kiitos, että soitit Cambridgen tiedotusjärjestelmään. Puhelunne nauhoitetaan tutkimustarkoituksiin. Saatat kysyä tietoja ruokapaikasta, kuten ravintolasta, pubista tai kahvilasta. Miten voin auttaa?" Käyttäjä: "Klikkaa sil" Järjestelmä: "Millaista paikkaa etsit?" Käyttäjä: "Millaista paikkaa etsit? Esimerkiksi kahvilaa, pubia tai ravintolaa. "Käyttäjä: "kahvilaa "Järjestelmä: "Millaista hintaluokkaa etsit?". Esimerkiksi halpa tai kohtalainen.'Käyttäjä: 'kahvila'Järjestelmä: 'Millaista hintaluokkaa etsit? Esimerkiksi halpa, kallis tai kohtalainen.'User: 'expensive'System: 'Caffe Nero, joka kuuluu kalliiseen hintaluokkaan, on loistava kahvila.'User: 'telephone'System: 'Caffe Neron puhelinnumero on 01223307728.'User: 'address'System: 'Caffe Nero is on 11 Market Street.'User: 'price'System: 'Caffe Nero on loistava paikka. Pääruokien hinta vaihtelee 3 punnasta 50 puntaan 85 puntaan ja cappuccinon hinta on 2 puntaa 15.'User: 'breathing sil'System: 'Caffe Nero on erinomainen kahvila.'User: 'unintelligible'System: 'Caffe Nero is a great cafe. En kuule sinua. Caffe Nero on loistava kahvila.'Käyttäjä: 'kiitos näkemiin'</w:t>
      </w:r>
    </w:p>
    <w:p>
      <w:r>
        <w:rPr>
          <w:b/>
        </w:rPr>
        <w:t xml:space="preserve">Tulos</w:t>
      </w:r>
    </w:p>
    <w:p>
      <w:r>
        <w:t xml:space="preserve">Etsit kahvilaa kohteessa Girton. Et välitä hintaluokasta. Varmista, että saat paikan osoitteen, puhelinnumeron ja hinnan.</w:t>
      </w:r>
    </w:p>
    <w:p>
      <w:r>
        <w:rPr>
          <w:b/>
        </w:rPr>
        <w:t xml:space="preserve">Esimerkki 3.1996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"yeah im looking for a mexican tex mex restaurant "Järjestelmä: "Minkälaista hintaluokkaa etsit? Esimerkiksi kallista tai kohtuullista.'Käyttäjä: 'En välitä'Järjestelmä: 'Millainen kaupunginosa sinulla on mielessäsi? Esimerkiksi jotain Chestertonin, Girtonin tai Riversiden alueelta. "Käyttäjä: "i dont care "Järjestelmä: "Nanna Mexico, joka tarjoilee meksikolaista ja tex mex -ruokaa, on loistava ravintola.'Käyttäjä: 'mikä on hintaluokka, paikka ja postinumero, kiitos'Järjestelmä: 'Nanna Mexico, joka kuuluu kalliiseen hintaluokkaan, on alueella, jonka postinumero on CB2 1AB.'Käyttäjä: 'ja puhelinnumero'Järjestelmä: 'Nanna Mexicon puhelinnumero on 01223902150.'Käyttäjä: 'kiitos, näkemiin'.</w:t>
      </w:r>
    </w:p>
    <w:p>
      <w:r>
        <w:rPr>
          <w:b/>
        </w:rPr>
        <w:t xml:space="preserve">Tulos</w:t>
      </w:r>
    </w:p>
    <w:p>
      <w:r>
        <w:t xml:space="preserve">Haluat löytää meksikolaisen/Tex-Mex-ravintolan. Et välitä hintaluokasta. Haluat tietää paikan puhelinnumeron ja postinumeron.</w:t>
      </w:r>
    </w:p>
    <w:p>
      <w:r>
        <w:rPr>
          <w:b/>
        </w:rPr>
        <w:t xml:space="preserve">Esimerkki 3.1997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kahvilaa, pubia tai ravintolaa. "Käyttäjä: "im looking for a cheap restaurant in the fenditton area "System: "The Dojo Noodle Bar on erinomainen ravintola, se sijaitsee Girtonin kaupunginosassa ja on halpaa hintaluokkaa. "Käyttäjä: "hi im looking for a cheap restaurant in the fenditton area "System: "Millainen kaupunginosa sinulla on mielessäsi?". Esimerkiksi jotain Arburyn, Cherry Hintonin tai Fen Dittonin alueelta. "Käyttäjä: "ok, mitä sanoitkaan sen olevan "Järjestelmä: "Mikä kaupunginosa sinulla on mielessäsi?". Esimerkiksi jotain Chestertonin, keskustan tai Fen Dittonin alueelta. "Käyttäjä: "fendittonin alue "Järjestelmä: "Mitä kaupunginosaa ajattelit? Esimerkiksi jotakin Arburyn, Newnhamin tai Romseyn alueelta. "Käyttäjä: "keskusta-alue "Järjestelmä: "Minkälaista ruokaa haluaisit?". Esimerkiksi vain juomia ja välipaloja, välimerellistä tai mereneläviä. "Käyttäjä: "sillä ei ole väliä "Järjestelmä: "La Raza, joka sijaitsee kaupungin keskusta-alueella, on erinomainen ravintola". Se on halpaa hintaluokkaa. "Käyttäjä: "mereneläviä "Järjestelmä: "Voinko auttaa teitä jossain muussa? "Käyttäjä: "sil "Järjestelmä: "Voinko auttaa teitä jossain muussa? "Käyttäjä: "no entä jossain muussa kaupunginosassa "Järjestelmä: "Voinko auttaa teitä jossain muussa? "Käyttäjä: "joo antaa olla, onko teillä mitään välimerellistä ruokaa alueella "Järjestelmä: "Halpaa hintaluokkaa tarjoavaa välimerellistä ruokaa tarjoavaa ravintolaa ei löydy".'Käyttäjä: 'ok entä juomat ja välipalat'Järjestelmä: 'Haluaisitko halpaa hintaluokkaa, vai etkö välitä?'Käyttäjä: 'halpaa hintaluokkaa'Järjestelmä: 'Halpaa hintaluokkaa olevassa ravintolassa ei ole juomia ja välipaloja tarjoavaa ravintolaa.'Käyttäjä: 'mitä teillä on fendittonin alueella'Järjestelmä: 'Etsitkö pubia vai ravintolaa?'Käyttäjä: 'ravintolaa'Järjestelmä: 'Haluaisitko halpaa hintaluokkaa, vai etkö välitä?'Käyttäjä: 'halpaa ravintolaa'Järjestelmä: 'Mitä kaupunginosaa ajattelit? Esimerkiksi jotain Barnwellin, Castle Hillin tai Trumpingtonin alueelta.'Käyttäjä: 'castlehill'Järjestelmä: 'Mikä kaupunginosa sinulla on mielessäsi? Esimerkiksi jotain Chestertonin, Fen Dittonin tai King's Hedgesin alueelta.'Käyttäjä: 'fenditton'Järjestelmä: 'Etsitkö tapahtumapaikkaa keskustan vai Fen Dittonin alueelta?'Käyttäjä: 'keskustan'Järjestelmä: 'Minkälaista ruokaa haluaisit? Esimerkiksi pohjoiseurooppalaista, pikaruokaa tai ranskalaista.'Käyttäjä: 'ah'Järjestelmä: 'Minkälaista ruokaa haluaisit? Esimerkiksi kiinalaista, pikaruokaa tai kreikkalaista.'Käyttäjä: 'pikaruokaa'Järjestelmä: 'Keskusta-alueella ei ole ravintolaa, jossa tarjoiltaisiin pikaruokaa.'Käyttäjä: 'taustahälyä'Järjestelmä: 'Haluaisitko keskusta-alueen, vai etkö välitä?'Käyttäjä: 'entä välimerellinen'Järjestelmä: 'Haluaisitko keskusta-alueen, vai etkö välitä?'Käyttäjä: 'keskusta-alue'Järjestelmä: 'Haluaisitko keskusta-alueen, vai etkö välitä?'Käyttäjä: 'kyllä'Järjestelmä: 'Haluaisitko keskusta-alueen, vai etkö välitä?'Käyttäjä: 'kiitos näkemiin'</w:t>
      </w:r>
    </w:p>
    <w:p>
      <w:r>
        <w:rPr>
          <w:b/>
        </w:rPr>
        <w:t xml:space="preserve">Tulos</w:t>
      </w:r>
    </w:p>
    <w:p>
      <w:r>
        <w:t xml:space="preserve">Etsit halpaa ravintolaa, ja sen pitäisi olla Fendittonin alueella. Varmista, että saat puhelinnumeron ja osoitteen.</w:t>
      </w:r>
    </w:p>
    <w:p>
      <w:r>
        <w:rPr>
          <w:b/>
        </w:rPr>
        <w:t xml:space="preserve">Esimerkki 3.1998</w:t>
      </w:r>
    </w:p>
    <w:p>
      <w:r>
        <w:t xml:space="preserve">Järjestelmä: "Kiitos, että soitit Cambridgen tiedotusjärjestelmään. Puhelunne nauhoitetaan tutkimustarkoituksiin. Saatat kysyä tietoja ruokapaikasta, kuten ravintolasta, pubista tai kahvilasta. Miten voin auttaa?" Käyttäjä: "Haluaisin löytää pubin riverside-alueelta, ja siinä pitäisi olla televisio. Varmista, että saan osoitteen, puhelinnumeron ja sen, onko siellä internet." Järjestelmä: "Millaista hintaluokkaa etsit?" Käyttäjä: "Millaista hintaluokkaa haluat? Esimerkiksi kohtalainen. "Käyttäjä: "sil "Järjestelmä: "Millaista paikkaa etsit? Esimerkiksi kahvila tai ravintola.'Käyttäjä: 'sil'Järjestelmä: 'Millaista paikkaa etsit? Esimerkiksi kahvilaa tai ravintolaa. "Käyttäjä: "pubi "Järjestelmä: "Girtonin alueella ei ole pubia. "Käyttäjä: "pubi "Järjestelmä: "Haluaisitko Girtonin alueelle, vai etkö välitä? "Käyttäjä: "Haluan sen jokirannan alueelle "Järjestelmä: "The Bakers, joka on kaupungin jokirannan alueella, on loistava pubi.'Käyttäjä: 'riverside'Järjestelmä: 'The Bakers on 176 East Roadilla.'Käyttäjä: 'onko siellä tv'Järjestelmä: 'The Bakers on halpaa hintaluokkaa.'Käyttäjä: 'tv'Järjestelmä: 'The Bakers, joka on kaupungin riverside-osassa, on hyvä pubi. Se on halpaa hintaluokkaa. "Käyttäjä: 'onko siinä internet ja tv'System: 'The Bakers, joka on halpaa hintaluokkaa, on loistava pubi.'Käyttäjä: 'onko siinä tv ja in'System: 'The Bakersissa on televisio.'Käyttäjä: 'kiitos'System: 'The Bakers, joka on halpaa hintaluokkaa, on erinomainen pubi.'Käyttäjä: 'onko siinä internet'Järjestelmä: 'The Bakers, joka on halpaa hintaluokkaa, on erinomainen pubi.'Käyttäjä: 'sil'Järjestelmä: 'The Bakers, joka on halpaa hintaluokkaa, on erinomainen pubi.'Käyttäjä: 'kiitos näkemiin' Käyttäjä: 'kiitos näkemiin'</w:t>
      </w:r>
    </w:p>
    <w:p>
      <w:r>
        <w:rPr>
          <w:b/>
        </w:rPr>
        <w:t xml:space="preserve">Tulos</w:t>
      </w:r>
    </w:p>
    <w:p>
      <w:r>
        <w:t xml:space="preserve">Haluat löytää joenranta-alueella sijaitsevan pubin, jossa pitäisi olla televisio. Varmista, että saat osoitteen, puhelinnumeron ja sen, onko pubissa internetyhteys.</w:t>
      </w:r>
    </w:p>
    <w:p>
      <w:r>
        <w:rPr>
          <w:b/>
        </w:rPr>
        <w:t xml:space="preserve">Esimerkki 3.1999</w:t>
      </w:r>
    </w:p>
    <w:p>
      <w:r>
        <w:t xml:space="preserve">Järjestelmä: "Kiitos, että soitit Cambridgen tiedotusjärjestelmään. Puhelunne nauhoitetaan tutkimustarkoituksiin. Saatat kysyä tietoja ruokapaikasta, kuten ravintolasta, pubista tai kahvilasta. Miten voin auttaa?" Käyttäjä: "Etsin lähi-itämaista ravintolaa Romseyn alueella" Järjestelmä: "Al Casbah, joka sijaitsee Romseyn kaupunginosassa, on loistava ravintola". Siellä tarjoillaan välimerellistä ja itämaista ruokaa. "Käyttäjä: "Tarvitsen paikan osoitteen ja hintaluokan "Järjestelmä: "Al Casbah sijaitsee osoitteessa 62 Mill Road. Pääruokien hinnat vaihtelevat 8 puntaa 95 ja 12 puntaa 95 välillä. "Käyttäjä: "kiitos, näkemiin.</w:t>
      </w:r>
    </w:p>
    <w:p>
      <w:r>
        <w:rPr>
          <w:b/>
        </w:rPr>
        <w:t xml:space="preserve">Tulos</w:t>
      </w:r>
    </w:p>
    <w:p>
      <w:r>
        <w:t xml:space="preserve">Etsit lähi-idän ravintolaa, ja sen pitäisi sijaita Romseyn alueella. Varmista, että saat paikan osoitteen ja hintaluokan.</w:t>
      </w:r>
    </w:p>
    <w:p>
      <w:r>
        <w:rPr>
          <w:b/>
        </w:rPr>
        <w:t xml:space="preserve">Esimerkki 3.2000</w:t>
      </w:r>
    </w:p>
    <w:p>
      <w:r>
        <w:t xml:space="preserve">Järjestelmä: "Kiitos, että soitit Cambridgen tiedotusjärjestelmään. Puhelunne nauhoitetaan tutkimustarkoituksiin. Saatat kysyä tietoja ruokapaikasta, kuten ravintolasta, pubista tai kahvilasta. Miten voin auttaa?" Käyttäjä: "sil" Järjestelmä: "Etsittekö kahvilaa vai ravintolaa?" Käyttäjä: "sil" Järjestelmä: "Etsittekö kahvilaa vai ravintolaa?" Käyttäjä: "ah" Järjestelmä: "Antakaa minun vahvistaa. Etsit thaimaalaista paikkaa.'Käyttäjä: 'uh restaurant'Järjestelmä: 'Anna minun vahvistaa. Etsitte thaimaalaista tapahtumapaikkaa. "Käyttäjä: "ei fen dittonin alueella "Järjestelmä: "Minkälaista hintaluokkaa etsitte? Esimerkiksi halpaa, ilmaista tai kohtuullista. "Käyttäjä: "ei "Järjestelmä: "Millaista hintaluokkaa etsit? Esimerkiksi halpa, kallis tai kohtalainen.'Käyttäjä: 'kohtalainen'Järjestelmä: 'Minkälaista ruokaa haluaisit? Esimerkiksi englantilainen, pikaruokaa tai lähi-itämainen.'Käyttäjä: 'kohtalainen'Järjestelmä: 'Minkälaista ruokaa haluaisit? Esimerkiksi pubi, ranskalainen tai välimerellinen.'Käyttäjä: 'kohtalainen'Järjestelmä: 'Minkälaisesta ruoasta pitäisit? Esimerkiksi pubi, thaimaalainen tai perinteinen.'Käyttäjä: 'ei kiinnosta'Järjestelmä: 'Voinko auttaa teitä vielä jossakin muussa?'Käyttäjä: 'perinteinen'Järjestelmä: 'Mitä kaupunginosaa ajattelette? Esimerkiksi jotain Addenbrooken, keskustan tai Girtonin alueella. "Käyttäjä: "Fen Dittonin alueella "Järjestelmä: "Rainbow Cafe on loistava ravintola, se on Girtonin kaupunginosassa ja siellä tarjoillaan perinteistä ja kasvisruokaa." Järjestelmä: "Rainbow Cafe on loistava ravintola, se on Girtonin kaupunginosassa ja siellä tarjoillaan perinteistä ja kasvisruokaa. Se on kohtuullisessa hintaluokassa. "Käyttäjä: 'fen ditton'Järjestelmä: 'Mitä kaupunginosaa ajattelit? Esimerkiksi Cherry Hinton, King's Hedges tai jokiranta-alue. "Käyttäjä: "sil "Järjestelmä: "Mikä kaupunginosa sinulla on mielessäsi?". Esimerkiksi jotain Chestertonin, keskustan tai Romseyn alueelta. "Käyttäjä: "fen ditton fen ditton "Järjestelmä: "Mikä kaupunginosa sinulla on mielessäsi?". Esimerkiksi jotain Chestertonin, Fen Dittonin tai Trumpingtonin alueella. "Käyttäjä: "fen ditton "Järjestelmä: "Fen Dittonin alueella ei ole ravintolaa, jossa tarjoiltaisiin perinteistä ruokaa. "Käyttäjä: "fen dittn fen ditton "Järjestelmä: "Haluaisitko perinteistä ruokaa vai etkö välitä?".'Käyttäjä: 'fen ditton'System: 'Haluaisitko perinteistä ruokaa, vai etkö välitä?'Käyttäjä: 'dont care'System: 'Haluaisitko perinteistä ruokaa, vai etkö välitä?'Käyttäjä: 'i dont care'System: 'I don't care'System: 'Olen pahoillani, mutta Rainbow Cafén internetyhteydestä ei ole tietoa.'Käyttäjä: 'dont care'System: 'Minkä kaupunginosan olet ajatellut? Esimerkiksi jotain Arburyn, Fen Dittonin tai King's Hedgesin alueelta. "Käyttäjä: "fen ditton "Järjestelmä: "Mikä kaupunginosa sinulla on mielessäsi?". Esimerkiksi Trumpington.'User: 'area'System: 'Mitä kaupunginosaa ajattelit? Esimerkiksi Girton tai New Chesterton.'Käyttäjä: 'fen ditton'Järjestelmä: 'The Anchor on loistava pubi, ja se on kohtuullisessa hintaluokassa.'Käyttäjä: 'sil'Järjestelmä: 'Voinko auttaa vielä jotenkin?'Käyttäjä: 'puhelinnumero'Järjestelmä: 'The Anchorin puhelinnumero on 01223353554.'Käyttäjä: 'puhelinnumero'Järjestelmä: 'The Anchorin puhelinnumero on 01223353554.'Käyttäjä: 'kiitos näkemiin'</w:t>
      </w:r>
    </w:p>
    <w:p>
      <w:r>
        <w:rPr>
          <w:b/>
        </w:rPr>
        <w:t xml:space="preserve">Tulos</w:t>
      </w:r>
    </w:p>
    <w:p>
      <w:r>
        <w:t xml:space="preserve">Haluat löytää kohtuuhintaisen ravintolan, ja sen pitäisi olla Fendittonin alueella. Varmista, että saat puhelinnumeron ja ruokalajin.</w:t>
      </w:r>
    </w:p>
    <w:p>
      <w:r>
        <w:rPr>
          <w:b/>
        </w:rPr>
        <w:t xml:space="preserve">Esimerkki 3.2001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pubin tai ravintolan.'Käyttäjä: 'haluan kohtuuhintaisen ravintolan fendittonin alueella'Järjestelmä: 'Minkälaista ruokaa haluaisit? Esimerkiksi pohjoiseurooppalaista, italialaista tai välimerellistä. "Käyttäjä: "Ei sillä ole väliä "Järjestelmä: "Millainen kaupunginosa sinulla on mielessäsi? Esimerkiksi jotain Castle Hillin, King's Hedgesin tai Romseyn alueelta. "Käyttäjä: "fendittonin alue "Järjestelmä: "Rainbow Cafe, joka sijaitsee Girtonin kaupunginosassa, on erinomainen ravintola. Se on kohtalaisessa hintaluokassa. "Käyttäjä: "mitä on mitä on fendittonin alueella "Järjestelmä: "The Lion and Lamb on loistava ravintola. Se on Fen Dittonin kaupunginosassa. Se kuuluu kohtalaiseen hintaluokkaan. "Käyttäjä: "mikä on osoite "Järjestelmä: "The Lion and Lamb sijaitsee High Streetillä, Miltonissa. "Käyttäjä: "mikä hintaluokka "Järjestelmä: "The Lion and Lamb on erinomainen paikka. Pääruokien hinnat vaihtelevat 5 punnasta 15 puntaan, ja halvimman oluen hinta on 3 puntaa." Käyttäjä: "kiitos, näkemiin</w:t>
      </w:r>
    </w:p>
    <w:p>
      <w:r>
        <w:rPr>
          <w:b/>
        </w:rPr>
        <w:t xml:space="preserve">Tulos</w:t>
      </w:r>
    </w:p>
    <w:p>
      <w:r>
        <w:t xml:space="preserve">Haluat löytää kohtuuhintaisen ravintolan, ja sen pitäisi olla Fendittonin alueella. Haluat tietää osoitteen ja hinnan.</w:t>
      </w:r>
    </w:p>
    <w:p>
      <w:r>
        <w:rPr>
          <w:b/>
        </w:rPr>
        <w:t xml:space="preserve">Esimerkki 3.2002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ravintolaa.'User: 'restaurant'System: 'Millaista hintaluokkaa etsit? Esimerkiksi kallista tai kohtuullista.'Käyttäjä: 'um kohtuullista'Järjestelmä: 'Minkälaista ruokaa haluatte? Esimerkiksi amerikkalaista, japanilaista tai espanjalaista. "Käyttäjä: 'amerikkalainen'System: 'The Ranch on erinomainen ravintola, se tarjoilee amerikkalaista ruokaa ja se on kohtalaisessa hintaluokassa.'Käyttäjä: 'keskustan alue'System: 'Keskusta-alueella ei ole ravintolaa, joka tarjoilee amerikkalaista ruokaa kohtalaisessa hintaluokassa.'Käyttäjä: 'ah kallis'System: 'Haluaisitko keskusta-alueen, vai etkö välitä?'Käyttäjä: 'kaupungin keskusta'System: 'Haluaisitko kalliin hintaluokan, vai etkö välitä?'Käyttäjä: 'dont care'System: 'Haluaisitko amerikkalaista ruokaa, vai etkö välitä?'Käyttäjä: 'amerikkalainen'System: 'Gourmet Burger on loistava ravintola, ja se on keskusta-alueella. Se tarjoilee amerikkalaista ruokaa. "Käyttäjä: 'keskustan alue'System: "Gourmet Burger , joka sijaitsee kaupungin keskiosassa, on loistava ravintola. Se tarjoilee amerikkalaista ruokaa.'Käyttäjä: 'osoite ja puhelinnumero'System: 'Gourmet Burger sijaitsee osoitteessa 43-45 Regent Street ja sen puhelinnumero on 01223312598.'Käyttäjä: 'sil'System: 'Gourmet Burger on loistava ravintola.'Käyttäjä: 'osoite ja puhelinnumero'System: 'Gourmet Burger sijaitsee osoitteessa 43-45 Regent Street ja sen puhelinnumero on 01223312598.'Käyttäjä: 'taustaääni'System: 'Gourmet Burger on loistava ravintola.'Käyttäjä: 'taustamelu'System: 'Gourmet Burger on erinomainen ravintola.'Käyttäjä: 'taustaääni'System: 'Gourmet Burger on erinomainen ravintola.'Käyttäjä: 'taustamelu'Järjestelmä: 'Gourmet Burger on erinomainen ravintola.'Käyttäjä: 'osoite ja puhelinnumero'Järjestelmä: 'Gourmet Burger sijaitsee osoitteessa 43-45 Regent Street ja sen puhelinnumero on 01223312598.'Käyttäjä: 'osoite ja puhelinnumero'Järjestelmä: 'Haluaisitko amerikkalaista ruokaa vai etkö välitä?'Käyttäjä: 'taustamelu'Järjestelmä: 'Haluaisitko amerikkalaista ruokaa, vai etkö välitä?'Käyttäjä: 'taustamelu'Järjestelmä: 'Haluaisitko amerikkalaista ruokaa, vai etkö välitä?'Käyttäjä: 'amerikkalainen'Järjestelmä: 'Gourmet Burger on osoitteessa 43-45 Regent Street. Sen puhelinnumero on 01223312598.'Käyttäjä: 'amerikkalainen'Järjestelmä: 'Mitä kaupunginosaa ajattelit? Esimerkiksi jotain Barnwellin, Castle Hillin tai jokirannan alueella. "Käyttäjä: 'taustamelu'Järjestelmä: 'Mikä kaupunginosa sinulla on mielessäsi? Esimerkiksi keskustaa tai Romseyta.'Käyttäjä: 'kaupungin keskusta'Järjestelmä: 'Gourmet Burger sijaitsee osoitteessa 43-45 Regent Street.'Käyttäjä: 'puhelinnumero'Järjestelmä: 'Gourmet Burgerin puhelinnumero on 01223312598.'Käyttäjä: 'ok kiitos näkemiin'</w:t>
      </w:r>
    </w:p>
    <w:p>
      <w:r>
        <w:rPr>
          <w:b/>
        </w:rPr>
        <w:t xml:space="preserve">Tulos</w:t>
      </w:r>
    </w:p>
    <w:p>
      <w:r>
        <w:t xml:space="preserve">Haluat löytää amerikkalaisen ravintolan, ja sen pitäisi sijaita kaupungin keskusta-alueella. Varmista, että saat osoitteen ja puhelinnumeron.</w:t>
      </w:r>
    </w:p>
    <w:p>
      <w:r>
        <w:rPr>
          <w:b/>
        </w:rPr>
        <w:t xml:space="preserve">Esimerkki 3.2003</w:t>
      </w:r>
    </w:p>
    <w:p>
      <w:r>
        <w:t xml:space="preserve">Järjestelmä: "Kiitos, että soitit Cambridgen tiedotusjärjestelmään. Puhelunne nauhoitetaan tutkimustarkoituksiin. Saatat kysyä tietoja ruokapaikasta, kuten ravintolasta, pubista tai kahvilasta. Miten voin auttaa?" Käyttäjä: "yskäisee" Järjestelmä: "Millaista paikkaa etsit?" Käyttäjä: "Millaista paikkaa etsit? Esimerkiksi kahvilaa tai pubia.'Käyttäjä: 'im looking for a fusion restaurant'Järjestelmä: 'Millaista hintaluokkaa etsit? Esimerkiksi halpaa tai ilmaista.'Käyttäjä: 'halpaa'Järjestelmä: 'Dojo Noodle Bar, joka tarjoilee fuusioruokaa, on hyvä ravintola. Se on halpaa hintaluokkaa. "Käyttäjä: "mikä on osoite ja alue "System: "Dojo Noodle Bar sijaitsee Miller's Yardilla. "Käyttäjä: "missä kaupunginosassa "System: "Dojo Noodle Bar on loistava ravintola. "Käyttäjä: "millä alueella "System: "Dojo Noodle Bar sijaitsee Girtonin kaupunginosassa. "Käyttäjä: "kiitos ja näkemiin</w:t>
      </w:r>
    </w:p>
    <w:p>
      <w:r>
        <w:rPr>
          <w:b/>
        </w:rPr>
        <w:t xml:space="preserve">Tulos</w:t>
      </w:r>
    </w:p>
    <w:p>
      <w:r>
        <w:t xml:space="preserve">Haluat löytää fuusioravintolan, ja sen pitäisi olla edullinen. Varmista, että saat osoitteen ja alueen.</w:t>
      </w:r>
    </w:p>
    <w:p>
      <w:r>
        <w:rPr>
          <w:b/>
        </w:rPr>
        <w:t xml:space="preserve">Esimerkki 3.2004</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pubia tai ravintolaa. "Käyttäjä: "melua "Järjestelmä: "Millaista paikkaa etsit?". Esimerkiksi pubi tai ravintola.'Käyttäjä: 'im looking for an partial'Järjestelmä: 'Millaista paikkaa etsit? Esimerkiksi kahvila, pubi tai ravintola.'User: 'restaurant'System: 'Millaista hintaluokkaa etsit? Esimerkiksi halpa tai kallis.'Käyttäjä: 'im looking for an expensive restaurant'Järjestelmä: 'Etsitkö jostain tietyn paikan läheltä? Esimerkiksi Gallery at twelve A High Street, Great Saint Mary's Church tai Saint John's College. "Käyttäjä: "i dont care "System: "Blue Spice on erinomainen ravintola, se on Girtonin kaupunginosassa ja se on kalliissa hintaluokassa".'Käyttäjä: 'kallis ravintola Romseyn alueella'Järjestelmä: 'Blue Spice on osoitteessa Unit F1, Cambridge Leisure Park, Clifton Way.'Käyttäjä: 'entä Romseyn alueella'Järjestelmä: 'Blue Spice on Girtonin kaupunginosassa.'Käyttäjä: 'Romseyssa'Järjestelmä: 'Backstreet Bistro on erinomainen ravintola, ja se on Romseyn kaupunginosassa. Se on kalliissa hintaluokassa.'User: 'romsey'System: 'The Backstreet Bistro, joka sijaitsee Romseyn kaupunginosassa, on loistava ravintola. Se on kalliissa hintaluokassa. "Käyttäjä: "loistava, voisinko saada osoitteen, puhelinnumeron ja hinnan? "Järjestelmä: "Backstreet Bistro sijaitsee osoitteessa 2 Sturton Street. Sen puhelinnumero on 01223306306. Pääruokien hinnat vaihtelevat 10 punnasta 95 puntaan ja 14 puntaan 25 puntaan. "Käyttäjä: "addrees puhelinnumero ja hinta "Järjestelmä: "The Backstreet Bistro sijaitsee osoitteessa 2 Sturton Street ja sen puhelinnumero on 01223306306. Pääruokien hinnat vaihtelevat 10 punnasta 95 puntaan ja 14 puntaan 25 puntaan. "Käyttäjä: "kiitos näkemiin</w:t>
      </w:r>
    </w:p>
    <w:p>
      <w:r>
        <w:rPr>
          <w:b/>
        </w:rPr>
        <w:t xml:space="preserve">Tulos</w:t>
      </w:r>
    </w:p>
    <w:p>
      <w:r>
        <w:t xml:space="preserve">Etsit kallista ravintolaa, ja sen pitäisi sijaita Romseyn alueella. Haluat tietää osoitteen, puhelinnumeron ja hinnan.</w:t>
      </w:r>
    </w:p>
    <w:p>
      <w:r>
        <w:rPr>
          <w:b/>
        </w:rPr>
        <w:t xml:space="preserve">Esimerkki 3.2005</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"Minkälaista paikkaa etsit? Esimerkiksi kahvilaa tai pubia.'Käyttäjä: 'kahvila'Järjestelmä: 'Millaista hintaluokkaa etsit? Esimerkiksi halpa tai kallis.'Käyttäjä: 'kohtalainen'Järjestelmä: 'Millainen kaupunginosa sinulla on mielessäsi? Esimerkiksi jotain keskustan, Fen Dittonin tai King's Hedgesin alueelta. "Käyttäjä: "girton "Järjestelmä: "The Auntie's Tea Shop, joka sijaitsee Girtonin kaupunginosassa, on erinomainen kahvila. Se on kohtuuhintainen. "Käyttäjä: 'girto'System: 'The Auntie's Tea Shop sijaitsee osoitteessa 1 Saint Mary's Passage ja se on Girtonin kaupunginosassa. "Käyttäjä: 'address'System: 'The Auntie's Tea Shop sijaitsee osoitteessa 1 Saint Mary's Passage.'Käyttäjä: 'puhelinnumero'Järjestelmä: 'Auntie's Tea Shopin puhelinnumero on 01223315641.'Käyttäjä: 'postinumero'Järjestelmä: 'Auntie's Tea Shop sijaitsee alueella, jonka postinumero on CB2 3PQ.'Käyttäjä: 'kiitos näkemiin'</w:t>
      </w:r>
    </w:p>
    <w:p>
      <w:r>
        <w:rPr>
          <w:b/>
        </w:rPr>
        <w:t xml:space="preserve">Tulos</w:t>
      </w:r>
    </w:p>
    <w:p>
      <w:r>
        <w:t xml:space="preserve">Haluat löytää kohtuuhintaisen kahvilan, ja sen pitäisi sijaita Girtonin alueella. Varmista, että saat paikan osoitteen, puhelinnumeron ja postinumeron.</w:t>
      </w:r>
    </w:p>
    <w:p>
      <w:r>
        <w:rPr>
          <w:b/>
        </w:rPr>
        <w:t xml:space="preserve">Esimerkki 3.2006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"ravintola "Järjestelmä: "Millaista hintaluokkaa etsit?" Järjestelmä: "Millaista hintaluokkaa etsit? Esimerkiksi ilmainen tai kohtuullinen.'User: 'noise restaurant restaurant'System: 'Millaista hintaluokkaa etsit? Esimerkiksi halpaa, ilmaista tai kohtuullista.'Käyttäjä: 'käsittämätön mikä tahansa hintaluokka'Järjestelmä: 'Minkälaista ruokaa haluaisit? Esimerkiksi kahvilaruokaa tai intialaista.'Käyttäjä: 'kohina sil'Järjestelmä: 'Mikä kaupunginosa sinulla on mielessäsi? Esimerkiksi: Chesterton tai keskustan alue.'Käyttäjä: 'intialainen'Järjestelmä: 'Mikä kaupunginosa sinulla on mielessäsi? Esimerkiksi jotakin keskustan, Newnhamin tai jokirannan alueelta. "Käyttäjä: 'unintelligible sil'Järjestelmä: "Etsitkö paikkaa, joka on lähellä tiettyä tapahtumapaikkaa? Esimerkiksi Gallery at twelve A High Street, Lynne Strover Gallery tai Museum of Classical Archaeology. "Käyttäjä: "chesterton "Järjestelmä: "Chestertonin alueella ei ole ravintolaa, jossa tarjoiltaisiin intialaista ruokaa.'Käyttäjä: 'klassisen arkeologian museon osoite'Järjestelmä: 'Haluaisitko intialaista ruokaa, vai etkö välitä?'Käyttäjä: 'sil'Järjestelmä: 'Haluaisitko intialaista ruokaa, vai etkö välitä?'Käyttäjä: 'no sitten'Järjestelmä: 'Haluaisitko intialaista ruokaa, vai etkö välitä?'Käyttäjä: 'kiitos näkemiin'</w:t>
      </w:r>
    </w:p>
    <w:p>
      <w:r>
        <w:rPr>
          <w:b/>
        </w:rPr>
        <w:t xml:space="preserve">Tulos</w:t>
      </w:r>
    </w:p>
    <w:p>
      <w:r>
        <w:t xml:space="preserve">Haluat löytää ravintolan Chestertonista. Et välitä hintaluokasta. Varmista, että saat paikan osoitteen, puhelinnumeron ja ruokatyypin.</w:t>
      </w:r>
    </w:p>
    <w:p>
      <w:r>
        <w:rPr>
          <w:b/>
        </w:rPr>
        <w:t xml:space="preserve">Esimerkki 3.2007</w:t>
      </w:r>
    </w:p>
    <w:p>
      <w:r>
        <w:t xml:space="preserve">Järjestelmä: "Kiitos, että soitit Cambridgen tiedotusjärjestelmään. Puhelunne nauhoitetaan tutkimustarkoituksiin. Saatat kysyä tietoja ruokapaikasta, kuten ravintolasta, pubista tai kahvilasta. Miten voin auttaa?" Käyttäjä: "im etsin kohtuuhintaista pubia, jossa on televisio." Järjestelmä: "Haluaisitko oikean television vai etkö välitä?" Käyttäjä: "kyllä" Järjestelmä: "Alma, joka on kohtuuhintainen, on hyvä pubi." Käyttäjä: "onko siinä televisio?" Järjestelmä: "Alma on hyvä pubi, ja sen puhelinnumero on 01223316722".'Käyttäjä: 'onko siinä televisio'Järjestelmä: 'Almassa on televisio.'Käyttäjä: 'mikä on osoite'Järjestelmä: 'Alma sijaitsee osoitteessa Russell Court.'Käyttäjä: 'onko siinä internet'Järjestelmä: 'Almassa ei ole internet-yhteyttä.'Käyttäjä: 'kiitos, näkemiin'.</w:t>
      </w:r>
    </w:p>
    <w:p>
      <w:r>
        <w:rPr>
          <w:b/>
        </w:rPr>
        <w:t xml:space="preserve">Tulos</w:t>
      </w:r>
    </w:p>
    <w:p>
      <w:r>
        <w:t xml:space="preserve">Etsit kohtuuhintaista pubia, jossa pitäisi olla televisio. Haluat tietää osoitteen ja sen, onko siellä internet.</w:t>
      </w:r>
    </w:p>
    <w:p>
      <w:r>
        <w:rPr>
          <w:b/>
        </w:rPr>
        <w:t xml:space="preserve">Esimerkki 3.2008</w:t>
      </w:r>
    </w:p>
    <w:p>
      <w:r>
        <w:t xml:space="preserve">Järjestelmä: "Kiitos, että soitit Cambridgen tiedotusjärjestelmään. Puhelunne nauhoitetaan tutkimustarkoituksiin. Saatat kysyä tietoja ruokapaikasta, kuten ravintolasta, pubista tai kahvilasta. Miten voin auttaa?" Käyttäjä: "Haluaisin thaimaalaisen ravintolan." Järjestelmä: "Millaista hintaluokkaa etsit? Esimerkiksi halpa tai kohtalainen.'Käyttäjä: 'kallis'Järjestelmä: 'Millainen kaupunginosa sinulla on mielessäsi? Esimerkiksi jotain Fen Dittonin, King's Hedgesin tai Newnhamin alueelta.'Käyttäjä: 'sil'Järjestelmä: 'Mikä kaupunginosa sinulla on mielessäsi? Esimerkiksi Cherry Hinton tai Trumpington.'Käyttäjä: 'i dont care'System: 'The Wrestlers on erinomainen ravintola, siellä tarjoillaan thaimaalaista ruokaa ja se on kalliissa hintaluokassa.'Käyttäjä: 'mikä on puhelinnumero'System: 'The Wrestlersin puhelinnumero on 01223566554.'Käyttäjä: 'mikä on alue'System: 'The Wrestlers on kaupungin riverside-osassa.'Käyttäjä: 'kiitos näkemiin'</w:t>
      </w:r>
    </w:p>
    <w:p>
      <w:r>
        <w:rPr>
          <w:b/>
        </w:rPr>
        <w:t xml:space="preserve">Tulos</w:t>
      </w:r>
    </w:p>
    <w:p>
      <w:r>
        <w:t xml:space="preserve">Etsit thaimaalaista ravintolaa, ja sen pitäisi olla hinnaltaan kallis. Varmista, että saat puhelinnumeron ja alueen.</w:t>
      </w:r>
    </w:p>
    <w:p>
      <w:r>
        <w:rPr>
          <w:b/>
        </w:rPr>
        <w:t xml:space="preserve">Esimerkki 3.2009</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"Etsin perinteistä ravintolaa, jonka hintaluokka on kohtuullinen "Järjestelmä: "Etsitkö paikkaa, joka on lähellä tiettyä paikkaa? Esimerkiksi Kansanmuseo, Emmanuel College tai Hughes Hall. "Käyttäjä: "ei "Järjestelmä: "The Eagle, joka tarjoilee perinteistä ruokaa, on loistava ravintola". Se on kohtuullisessa hintaluokassa. "Käyttäjä: 'mikä on osoite'Järjestelmä: 'The Eagle sijaitsee osoitteessa 8 Benet Street.'Käyttäjä: 'mikä on puhelinnumero'Järjestelmä: 'The Eaglen puhelinnumero on 01223505020.'Käyttäjä: 'mikä on tapahtumapaikan postinumero'Järjestelmä: 'The Eagle sijaitsee alueella, jonka postinumero on CB2 3QN.'Käyttäjä: 'kiitos, näkemiin'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3.2010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kahvilaa tai ravintolaa.'Käyttäjä: 'ilmainen ravintola ilmainen ravintolat'Järjestelmä: 'Minkälaista ruokaa haluaisit? Esimerkiksi kahvilaruokaa, pohjoiseurooppalaista tai espanjalaista.'Käyttäjä: 'free restaurants'Järjestelmä: 'Etsitkö jostain tietyn paikan läheltä? Esimerkiksi Kansanmuseo, Michaelhouse Centre tai Saint Barnabas Press Gallery.'Käyttäjä: 'free free'Järjestelmä: 'Mitä kaupunginosaa ajattelet? Esimerkiksi Arbury tai Castle Hill.'Käyttäjä: 'sil'Järjestelmä: 'Minkälaista ruokaa haluaisit? Esimerkiksi itäaasialaista, ranskalaista tai fuusioruokaa.'User: 'french'System: 'Ta Bouche on erinomainen ravintola, jossa tarjoillaan ranskalaista ruokaa ja joka ei peri sisäänpääsymaksua.'User: 'noise'System: 'Ta Bouche, joka tarjoilee ranskalaista ruokaa, on loistava ravintola. Se ei peri sisäänpääsymaksua.'Käyttäjä: 'noise kiitos näkemiin'System: 'Ta Bouche, joka tarjoilee ranskalaista ruokaa, on erinomainen ravintola. Se ei peri sisäänpääsymaksua.'User: 'noise'System: 'Ta Bouche, joka tarjoilee ranskalaista ruokaa, on loistava ravintola. Se ei peri sisäänpääsymaksua.'Käyttäjä: 'melua'Järjestelmä: 'Ta Bouche on loistava ravintola, jossa tarjoillaan ranskalaista ruokaa, eikä se peri sisäänpääsymaksua.'Käyttäjä: 'kiitos näkemiin'</w:t>
      </w:r>
    </w:p>
    <w:p>
      <w:r>
        <w:rPr>
          <w:b/>
        </w:rPr>
        <w:t xml:space="preserve">Tulos</w:t>
      </w:r>
    </w:p>
    <w:p>
      <w:r>
        <w:t xml:space="preserve">Etsit ravintolaa, jossa tarjoillaan mitä tahansa ruokaa, ja sen pitäisi olla ilmainen. Varmista, että saat paikan puhelinnumeron ja alueen.</w:t>
      </w:r>
    </w:p>
    <w:p>
      <w:r>
        <w:rPr>
          <w:b/>
        </w:rPr>
        <w:t xml:space="preserve">Esimerkki 3.2011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pubia tai ravintolaa.'Käyttäjä: 'um ravintolaa'Järjestelmä: 'Millaista hintaluokkaa etsit? Esimerkiksi kallista tai kohtuullista.'Käyttäjä: 'kohtuullista'Järjestelmä: 'Millainen kaupunginosa sinulla on mielessäsi? Esimerkiksi keskustaa tai King's Hedgesiä.'Käyttäjä: 'kings hedge'Järjestelmä: 'Etsitkö paikkaa, joka on lähellä tiettyä tapahtumapaikkaa? Esimerkiksi Clare Hall, Museum of Classical Archaeology tai Queens' College.'Käyttäjä: 'kings hedge kings hedges'System: 'King's Hedgesin alueella ei ole ravintolaa, jossa tarjoiltaisiin thaimaalaista ruokaa.'Käyttäjä: 'kings hedgesin alueella ei ole kohtuullisen hintaista ravintolaa'System: 'Haluaisitko thaimaalaista ruokaa vai etkö välitä?'Käyttäjä: 'en välitä'System: 'King's Hedgesin kaupunginosassa sijaitseva Ranch on erinomainen ravintola. Se on kohtalaisessa hintaluokassa." Käyttäjä: "öö mikä on osoite?" Järjestelmä: "The Ranch on osoitteessa 100 Histon Road." Käyttäjä: "öö ja puhelinnumero?" Järjestelmä: "The Ranchin puhelinnumero on 01223322772." Käyttäjä: "on minkälaista ruokaa öö on kyseisessä ravintolassa?" Järjestelmä: "The Ranchissa tarjoillaan amerikkalaista ruokaa." Käyttäjä: "kiitos, näkemiin".</w:t>
      </w:r>
    </w:p>
    <w:p>
      <w:r>
        <w:rPr>
          <w:b/>
        </w:rPr>
        <w:t xml:space="preserve">Tulos</w:t>
      </w:r>
    </w:p>
    <w:p>
      <w:r>
        <w:t xml:space="preserve">Haluat löytää kohtuuhintaisen ravintolan, ja sen pitäisi olla Kings Hedgesin alueella. Haluat tietää paikan osoitteen, puhelinnumeron ja ruokatyypin.</w:t>
      </w:r>
    </w:p>
    <w:p>
      <w:r>
        <w:rPr>
          <w:b/>
        </w:rPr>
        <w:t xml:space="preserve">Esimerkki 3.2012</w:t>
      </w:r>
    </w:p>
    <w:p>
      <w:r>
        <w:t xml:space="preserve">Järjestelmä: "Kiitos, että soitit Cambridgen tiedotusjärjestelmään. Puhelunne nauhoitetaan tutkimustarkoituksiin. Saatat kysyä tietoja ruokapaikasta, kuten ravintolasta, pubista tai kahvilasta. Miten voin auttaa?" Käyttäjä: "Puhdista kurkku" Järjestelmä: "Minkälaista paikkaa etsitte? Esimerkiksi kahvilaa, pubia tai ravintolaa. "Käyttäjä: "ravintola "Järjestelmä: "Millaista hintaluokkaa etsit? Esimerkiksi kallis.'Käyttäjä: 'ääni'Järjestelmä: 'Etsitkö pubia vai ravintolaa?'Käyttäjä: 'kuiskaus'Järjestelmä: 'Etsitkö pubia vai ravintolaa?'Käyttäjä: 'ravintola'Järjestelmä: 'Millaista hintaluokkaa etsit? Esimerkiksi kallis, ilmainen tai kohtuullinen.'Käyttäjä: 'texmex restaurant'Järjestelmä: 'Millaista hintaluokkaa etsit? Esimerkiksi halpaa, kallista tai ilmaista.'User: 'moderate'System: 'Ei ole ravintolaa, jossa tarjoillaan meksikolaista ja tex mex -ruokaa kohtalaisessa hintaluokassa.'User: 'noise moderate'System: 'Haluaisitko kohtalaisen hintaluokan vai etkö välitä?'User: 'sil'System: 'Haluaisitko kohtalaisen hintaluokan vai etkö välitä?'User: 'dont care'System: 'Haluaisitko meksikolaista ja tex mex -ruokaa vai etkö välitä?'Käyttäjä: 'noise'System: 'Haluaisitko meksikolaista ja tex mex -ruokaa, vai etkö välitä?'Käyttäjä: 'noise'System: 'Haluaisitko meksikolaista ja tex mex -ruokaa, vai etkö välitä?'Käyttäjä: 'noise'Järjestelmä: 'Haluaisitko meksikolaista ja tex mex -ruokaa, vai etkö välitä?'Käyttäjä: 'yes'Järjestelmä: 'Haluaisitko meksikolaista ja tex mex -ruokaa, vai etkö välitä?'Käyttäjä: 'mextex'Järjestelmä: 'Mitä kaupunginosaa sinulla on mielessäsi? Esimerkiksi jotain Addenbrooke's, Cherry Hinton tai Girtonin alueelta.'Käyttäjä: 'mexican texmex'Järjestelmä: 'Etsitkö jotain tiettyä tapahtumapaikkaa lähellä? Esimerkiksi Regency Gallery, Ruskin Gallery tai Sidney Sussex College. "Käyttäjä: "addenbrookes "Järjestelmä: "Etsitkö paikkaa, joka on lähellä tiettyä paikkaa? Esimerkiksi Lynne Strover Gallery, Regency Gallery tai Williams Art and Antiques. "Käyttäjä: 'no addenbrookes'Järjestelmä: 'Nanna Mexico on hyvä ravintola, jossa tarjoillaan meksikolaista ja tex mex -ruokaa.'Käyttäjä: 'noise'Järjestelmä: 'Nanna Mexico on kalliissa hintaluokassa.'Käyttäjä: 'mikä on osoite'Järjestelmä: 'Nanna Mexico sijaitsee osoitteessa 33 Regent Street.'Käyttäjä: 'ja postinumero'Järjestelmä: 'Nanna Mexico sijaitsee alueella, jonka postinumero on CB2 1AB.'Käyttäjä: 'kurkun tyhjennys'Järjestelmä: 'Nanna Mexico on erinomainen ravintola.'Käyttäjä: 'mikä on postinumero'Järjestelmä: 'Nanna Mexico sijaitsee alueella, jonka postinumero on CB2 1AB.'.'Käyttäjä: 'kiitos'Järjestelmä: 'Voinko auttaa teitä vielä jossakin muussa?'Käyttäjä: 'ei'Järjestelmä: 'Haluaisitteko meksikolaista ja tex mex -ruokaa, vai ettekö välitä?'Käyttäjä: 'ei kiitos, näkemiin'Järjestelmä: 'Haluaisitteko meksikolaista ja tex mex -ruokaa, vai ettekö välitä?'Käyttäjä: 'tyhjennä kurkkuasi'Järjestelmä: 'Haluaisitko meksikolaista ja tex mex -ruokaa vai etkö välitä?'Käyttäjä: 'kyllä'Järjestelmä: 'Haluaisitko meksikolaista ja tex mex -ruokaa vai etkö välitä?'Käyttäjä: 'melua'Järjestelmä: 'Haluaisitko meksikolaista ja tex mex -ruokaa vai etkö välitä?'Käyttäjä: 'kiitos, näkemiin'</w:t>
      </w:r>
    </w:p>
    <w:p>
      <w:r>
        <w:rPr>
          <w:b/>
        </w:rPr>
        <w:t xml:space="preserve">Tulos</w:t>
      </w:r>
    </w:p>
    <w:p>
      <w:r>
        <w:t xml:space="preserve">Etsit meksikolaista/tex-meksikolaista ravintolaa, ja sen pitäisi olla Addenbrookesin alueella. Haluat tietää osoitteen ja postinumeron.</w:t>
      </w:r>
    </w:p>
    <w:p>
      <w:r>
        <w:rPr>
          <w:b/>
        </w:rPr>
        <w:t xml:space="preserve">Esimerkki 3.2013</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kahvilaa. "Käyttäjä: "im etsin kallista ravintolaa ja sen pitäisi olla Castle Hillin alueella "Järjestelmä: "Chestertonin alueella ei ole ravintolaa kalliissa hintaluokassa. "Käyttäjä: "käsittämätön "Järjestelmä: "Haluatko Chestertonin alueelta vai etkö välitä?".'Käyttäjä: 'castle hillin alueella'Järjestelmä: 'Haluaisitko chestertonin alueen, vai etkö välitä?'Käyttäjä: 'ei, sen pitäisi olla caslte hillin alueella'Järjestelmä: 'Chestertonin alueella ei ole ravintolaa kalliissa hintaluokissa.'Käyttäjä: 'ok onko kallista ravintolaa saatavilla'Järjestelmä: 'Haluaisitko Chestertonin alueelle, vai etkö välitä?'Käyttäjä: 'ok voitko antaa minulle puhelinnumeron ja osoitteen'Järjestelmä: 'Haluaisitko Chestertonin alueelle, vai etkö välitä?'Käyttäjä: 'Chestertonin alueelle'Järjestelmä: 'Chestertonin alueella ei ole ravintolaa kalliissa hintaluokassa.'Käyttäjä: 'breathing sil'Järjestelmä: 'Haluaisitko Chestertonin alueelle, vai etkö välitä?'Käyttäjä: 'kiitos näkemiin'</w:t>
      </w:r>
    </w:p>
    <w:p>
      <w:r>
        <w:rPr>
          <w:b/>
        </w:rPr>
        <w:t xml:space="preserve">Tulos</w:t>
      </w:r>
    </w:p>
    <w:p>
      <w:r>
        <w:t xml:space="preserve">Haluat löytää kasvisravintolan. Et välitä hintaluokasta. Haluat tietää osoitteen, puhelinnumeron ja postinumeron.</w:t>
      </w:r>
    </w:p>
    <w:p>
      <w:r>
        <w:rPr>
          <w:b/>
        </w:rPr>
        <w:t xml:space="preserve">Esimerkki 3.2014</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Riversiden alueella" Järjestelmä: "Millaista hintaluokkaa etsit?" Käyttäjä: "Etsin itäaasialaista ravintolaa Riversiden alueella. Esimerkiksi halpa, kallis tai kohtalainen. "Käyttäjä: "halpa "Järjestelmä: "Itäaasialaista ruokaa tarjoavaa ravintolaa ei ole. Halpaan hintaluokkaan kuuluvaa ravintolaa ei ole. "Käyttäjä: 'kiitos näkemiin'</w:t>
      </w:r>
    </w:p>
    <w:p>
      <w:r>
        <w:rPr>
          <w:b/>
        </w:rPr>
        <w:t xml:space="preserve">Tulos</w:t>
      </w:r>
    </w:p>
    <w:p>
      <w:r>
        <w:t xml:space="preserve">Haluat löytää itäaasialaisen ravintolan, ja sen pitäisi olla jokirannan alueella. Varmista, että saat paikan osoitteen ja hinnan.</w:t>
      </w:r>
    </w:p>
    <w:p>
      <w:r>
        <w:rPr>
          <w:b/>
        </w:rPr>
        <w:t xml:space="preserve">Esimerkki 3.2015</w:t>
      </w:r>
    </w:p>
    <w:p>
      <w:r>
        <w:t xml:space="preserve">Järjestelmä: "Kiitos, että soitit Cambridgen tiedotusjärjestelmään. Puhelunne nauhoitetaan tutkimustarkoituksiin. Saatat kysyä tietoja ruokapaikasta, kuten ravintolasta, pubista tai kahvilasta. Miten voin auttaa?" Käyttäjä: "system sil" Järjestelmä: "Haluaisitko vapaan hintaluokan, vai etkö välitä?" Käyttäjä: "im looking for a pub that has tv" Järjestelmä: "Haluaisitko vapaan hintaluokan, vai etkö välitä?" Käyttäjä: "dont care" Järjestelmä: "The Bakers is a great pub." Käyttäjä: "does it have tv" Järjestelmä: "The Bakers, jossa on televisio, on halpaa hintaluokkaa".'User: 'are children allowed'System: 'Would you like true children, or you don't care?'User: 'dont care'System: 'The Bakers is a great pub.'User: 'does it have internet'System: 'The Bakers has an internet connection.'User: 'whats the phone number'System: 'The phone number of The Bakers is 01223304121.'User: 'thank you good bye'.</w:t>
      </w:r>
    </w:p>
    <w:p>
      <w:r>
        <w:rPr>
          <w:b/>
        </w:rPr>
        <w:t xml:space="preserve">Tulos</w:t>
      </w:r>
    </w:p>
    <w:p>
      <w:r>
        <w:t xml:space="preserve">Haluat löytää pubin, jossa pitäisi olla televisio. Et välitä siitä, onko lapset sallittu. Haluat tietää puhelinnumeron ja sen, onko siellä internet.</w:t>
      </w:r>
    </w:p>
    <w:p>
      <w:r>
        <w:rPr>
          <w:b/>
        </w:rPr>
        <w:t xml:space="preserve">Esimerkki 3.2016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"Käyttäjä: "noise i am looking for a restaurant in barnwell "Järjestelmä: "The Wheatsheaf sijaitsee Barnwellin kaupunginosassa. "Käyttäjä: "noise sil "Järjestelmä: "Millaista paikkaa etsit? Esimerkiksi kahvilaa. "Käyttäjä: "etsin ravintolaa Barnwellissa "Järjestelmä: "The Wheatsheaf, joka sijaitsee Barnwellin kaupunginosassa, on erinomainen ravintola. "Käyttäjä: "mikä on osoite "Järjestelmä: "The Wheatsheaf sijaitsee osoitteessa Stow Road, Stow-Cum-Quy. "Käyttäjä: "mikä on puhelinnumero "Järjestelmä: "The Wheatsheafin puhelinnumero on 01223812196. "Käyttäjä: "mikä on hinta "Järjestelmä: "The Wheatsheaf on loistava paikka. Pääruokien hinnat vaihtelevat 4 punnasta 13 puntaan ja halvimman tuopin hinta on 2 puntaa 65 puntaa." Käyttäjä: "kiitos näkemiin</w:t>
      </w:r>
    </w:p>
    <w:p>
      <w:r>
        <w:rPr>
          <w:b/>
        </w:rPr>
        <w:t xml:space="preserve">Tulos</w:t>
      </w:r>
    </w:p>
    <w:p>
      <w:r>
        <w:t xml:space="preserve">Etsit ravintola Barnwell. Et välitä hintaluokasta. Haluat tietää osoitteen, puhelinnumeron ja hinnan.</w:t>
      </w:r>
    </w:p>
    <w:p>
      <w:r>
        <w:rPr>
          <w:b/>
        </w:rPr>
        <w:t xml:space="preserve">Esimerkki 3.2017</w:t>
      </w:r>
    </w:p>
    <w:p>
      <w:r>
        <w:t xml:space="preserve">Järjestelmä: "Kiitos, että soitit Cambridgen tiedotusjärjestelmään. Puhelunne nauhoitetaan tutkimustarkoituksiin. Saatat kysyä tietoja ruokapaikasta, kuten ravintolasta, pubista tai kahvilasta. Miten voin auttaa?" Käyttäjä: "Hengitys hei etsin kohtuuhintaista ravintolaa Barnwellin alueelta" Järjestelmä: "The Wheatsheaf on loistava ravintola." Käyttäjä: "The Wheatsheaf on loistava ravintola. Se on Barnwellin kaupunginosassa. Se on kohtuuhintainen. "Käyttäjä: "ok ja mikä on Wheatsheafin puhelinnumero? "Järjestelmä: "Wheatsheafin puhelinnumero on 01223812196. "Käyttäjä: "mitä siellä tarjoillaan? "Järjestelmä: "Mikä kaupunginosa sinulla on mielessäsi?". Esimerkiksi Girton. "Käyttäjä: "Ei, kysyn Wheatsheafista "Järjestelmä: "Mitä kaupunginosaa tarkoitat? Esimerkiksi jotain Addenbrooke'sin, Newnhamin tai Trumpingtonin alueelta. "Käyttäjä: "mitä "Järjestelmä: "Mitä kaupunginosaa ajattelit? Esimerkiksi jotain Barnwellin, New Chestertonin tai Romseyn alueella. "Käyttäjä: "millaista ruokaa Wheatsheaf tarjoilee "Järjestelmä: "Wheatsheaf tarjoilee perinteistä ruokaa. "Käyttäjä: "millaista ruokaa "Järjestelmä: "Wheatsheaf tarjoilee perinteistä ruokaa. "Käyttäjä: "kiitos, näkemiin</w:t>
      </w:r>
    </w:p>
    <w:p>
      <w:r>
        <w:rPr>
          <w:b/>
        </w:rPr>
        <w:t xml:space="preserve">Tulos</w:t>
      </w:r>
    </w:p>
    <w:p>
      <w:r>
        <w:t xml:space="preserve">Haluat löytää kohtuuhintaisen ravintolan, ja sen pitäisi sijaita Barnwellin alueella. Haluat tietää puhelinnumeron ja ruokalajin.</w:t>
      </w:r>
    </w:p>
    <w:p>
      <w:r>
        <w:rPr>
          <w:b/>
        </w:rPr>
        <w:t xml:space="preserve">Esimerkki 3.2018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ravintola.'Käyttäjä: 'unintelligible'Järjestelmä: 'Millaista paikkaa etsit? Esimerkiksi pubi.'Käyttäjä: 'im looking for an international'System: 'The Bakers is an outstanding pub.'Käyttäjä: 'im looking for an international restaurant'System: 'Are you looking for a pub or a restaurant?'Käyttäjä: 'im loo'System: 'Are you looking for a pub or a restaurant?'Käyttäjä: 'im looking for an international restaurant'System: 'Giraffe, joka tarjoilee kansainvälistä ruokaa, on loistava ravintola.'Käyttäjä: 'im looking for an international restaurant'System: 'Giraffe on loistava ravintola, ja se tarjoilee kansainvälistä ruokaa.'Käyttäjä: 'i dont care about the price range'System: 'Giraffe is an outstanding venue. Pääruokien hinnat vaihtelevat 6 puntaa 95 ja 14 puntaa 95 välillä, ja cappuccinon hinta on 2 puntaa 10." Käyttäjä: "mikä on osoite?" Järjestelmä: "Giraffe sijaitsee Christ's Lanella." Käyttäjä: "kiitos, näkemiin.</w:t>
      </w:r>
    </w:p>
    <w:p>
      <w:r>
        <w:rPr>
          <w:b/>
        </w:rPr>
        <w:t xml:space="preserve">Tulos</w:t>
      </w:r>
    </w:p>
    <w:p>
      <w:r>
        <w:t xml:space="preserve">Haluat löytää kansainvälisen ravintolan. Et välitä hintaluokasta. Haluat tietää osoitteen ja hinnan.</w:t>
      </w:r>
    </w:p>
    <w:p>
      <w:r>
        <w:rPr>
          <w:b/>
        </w:rPr>
        <w:t xml:space="preserve">Esimerkki 3.2019</w:t>
      </w:r>
    </w:p>
    <w:p>
      <w:r>
        <w:t xml:space="preserve">Järjestelmä: "Kiitos, että soitit Cambridgen tiedotusjärjestelmään. Puhelunne nauhoitetaan tutkimustarkoituksiin. Saatat kysyä tietoja ruokapaikasta, kuten ravintolasta, pubista tai kahvilasta. Miten voin auttaa?" Käyttäjä: "Olen valmis." Järjestelmä: "Millaista paikkaa etsit? Esimerkiksi kahvilaa, tai ravintolaa. "Käyttäjä: "käsittämätön "Järjestelmä: "The Bakers on loistava pubi. "Käyttäjä: "pubi kohtuuhintainen pubi "Järjestelmä: "The Bakers sijaitsee osoitteessa 176 East Road. "Käyttäjä: "televisiolla "Järjestelmä: "The Anchor, joka on kohtuullisessa hintaluokassa, on loistava pubi".'Käyttäjä: 'ok puhelinnumero'Järjestelmä: 'The Anchorin puhelinnumero on 01223353554.'Käyttäjä: 'täydellinen'Järjestelmä: 'Voinko auttaa teitä vielä jossakin muussa asiassa?'Käyttäjä: 'onko siellä televisio'Järjestelmä: 'Voinko auttaa teitä vielä jossakin muussa asiassa?'Käyttäjä: 'puhelinnumero'Järjestelmä: 'The Anchorin puhelinnumero on 01223353554.'Käyttäjä: 'okei kiitos, näkemiin'".</w:t>
      </w:r>
    </w:p>
    <w:p>
      <w:r>
        <w:rPr>
          <w:b/>
        </w:rPr>
        <w:t xml:space="preserve">Tulos</w:t>
      </w:r>
    </w:p>
    <w:p>
      <w:r>
        <w:t xml:space="preserve">Haluat löytää kohtuuhintaisen pubin, ja siinä pitäisi olla televisio. Varmista, että saat paikan puhelinnumeron ja osoitteen.</w:t>
      </w:r>
    </w:p>
    <w:p>
      <w:r>
        <w:rPr>
          <w:b/>
        </w:rPr>
        <w:t xml:space="preserve">Esimerkki 3.2020</w:t>
      </w:r>
    </w:p>
    <w:p>
      <w:r>
        <w:t xml:space="preserve">Järjestelmä: "Kiitos, että soitit Cambridgen tiedotusjärjestelmään. Puhelunne nauhoitetaan tutkimustarkoituksiin. Saatat kysyä tietoja ruokapaikasta, kuten ravintolasta, pubista tai kahvilasta. Miten voin auttaa teitä?" Käyttäjä: "minun täytyy löytää halpa espanjalainen ravintola" Järjestelmä: "Etsittekö jotain tiettyä paikkaa lähellä?" Käyttäjä: "Etsin. Esimerkiksi Cherry Hinton Water Play, Lynne Strover Gallery tai Saint Barnabas Press Gallery. "Käyttäjä: "the saint gallery "Järjestelmä: "Etsitkö paikkaa, joka on lähellä tiettyä tapahtumapaikkaa?". Esimerkiksi Book and Print Gallery, Clare Hall tai King's College.'Käyttäjä: 'ei'Järjestelmä: 'Minkälaista ruokaa haluaisit? Esimerkiksi itäaasialaista, mannermaista tai välimerellistä. "Käyttäjä: "ei "Järjestelmä: "Mitä kaupunginosaa ajattelit? Esimerkiksi jotain Addenbrooke's-, Barnwell- tai Newnhamin alueelta. "Käyttäjä: "espanjalainen "Järjestelmä: "Mitä kaupunginosaa ajattelit? Esimerkiksi jotain Barnwellin, Girtonin tai jokirannan alueelta.'Käyttäjä: 'barnwell'Järjestelmä: 'Minkälaista ruokaa haluaisit? Esimerkiksi vain juomia ja välipaloja, välimerellinen tai perinteinen.'User: 'barnwell'System: 'Millaista ruokaa haluaisit? Esimerkiksi: Pohjois-eurooppalainen, Intialainen tai Perinteinen.'User: 'spanish'System: 'Minkä tyyppistä ruokaa haluaisit? Esimerkiksi Fastfood tai kansainvälinen.'User: 'international'System: 'Ei ole ravintolaa, jossa tarjoillaan kansainvälistä ruokaa halpaan hintaluokkaan.'User: 'spanish food'System: 'Haluaisitko kansainvälistä ruokaa vai etkö välitä?'User: 'international'System: 'Haluaisitko kansainvälistä ruokaa vai etkö välitä?'User: 'international'System: 'Haluaisitko kansainvälistä ruokaa vai etkö välitä?'User: 'international'System: 'Haluaisitko kansainvälistä ruokaa vai etkö välitä?'Käyttäjä: 'espanjalainen'System: 'Haluaisitko halpaa hintaluokkaa vai etkö välitä?'Käyttäjä: 'kyllä'System: 'Haluaisitko halpaa hintaluokkaa vai etkö välitä?'Käyttäjä: 'kyllä'System: 'Haluaisitko halpaa hintaluokkaa vai etkö välitä?'Käyttäjä: 'kyllä'System: 'Haluaisitko halpaa hintaluokkaa vai etkö välitä?'Käyttäjä: 'halpaa hintaluokkaa'System: 'La Raza, jossa tarjoillaan espanjalaista ruokaa, on erinomainen ravintola. Se kuuluu halpaan hintaluokkaan. "Käyttäjä: 'mikä on osoite'Järjestelmä: 'La Raza sijaitsee osoitteessa 4-6, The Basement, Rose Crescent. Pääruokien hinnat vaihtelevat 1 punnasta 95 puntaan 95 ja 13 puntaan 95 ja aikuisten sisäänpääsy on 4 puntaa. "Käyttäjä: "mikä on puhelinnumero "Järjestelmä: "La Razan puhelinnumero on 01223464550. "Käyttäjä: "kiitos, näkemiin".</w:t>
      </w:r>
    </w:p>
    <w:p>
      <w:r>
        <w:rPr>
          <w:b/>
        </w:rPr>
        <w:t xml:space="preserve">Tulos</w:t>
      </w:r>
    </w:p>
    <w:p>
      <w:r>
        <w:t xml:space="preserve">Haluat löytää espanjalaisen ravintolan, ja sen pitäisi olla halpa. Haluat tietää paikan osoitteen ja puhelinnumeron.</w:t>
      </w:r>
    </w:p>
    <w:p>
      <w:r>
        <w:rPr>
          <w:b/>
        </w:rPr>
        <w:t xml:space="preserve">Esimerkki 3.2021</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Newnhamin alueella" Järjestelmä: "The Red Bull on hyvä ravintola, se sijaitsee Newnhamin kaupunginosassa ja on kohtuuhintainen." Käyttäjä: "Mikä on osoite ja puhelinnumero?" Järjestelmä: "The Red Bull sijaitsee osoitteessa 11 Barton Road, Newnham". Sen puhelinnumero on 01223902124." Käyttäjä: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3.2022</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"noise "Järjestelmä: "Millaista paikkaa etsit?". Esimerkiksi pubi tai ravintola.'Käyttäjä: 'kansainväliset ravintolat'Järjestelmä: 'Giraffe on loistava ravintola, jossa tarjoillaan kansainvälistä ruokaa.'Käyttäjä: 'kansainvälinen ravintola'Järjestelmä: 'Giraffe on loistava ravintola. Se tarjoilee kansainvälistä ruokaa.'User: 'noise'System: 'Giraffe, joka tarjoilee kansainvälistä ruokaa, on loistava ravintola.'User: 'noise'System: 'Giraffe on loistava ravintola. Se tarjoilee kansainvälistä ruokaa. "Käyttäjä: 'noise'System: 'Giraffe, joka tarjoilee kansainvälistä ruokaa, on loistava ravintola.'Käyttäjä: 'thank you goodbye'</w:t>
      </w:r>
    </w:p>
    <w:p>
      <w:r>
        <w:rPr>
          <w:b/>
        </w:rPr>
        <w:t xml:space="preserve">Tulos</w:t>
      </w:r>
    </w:p>
    <w:p>
      <w:r>
        <w:t xml:space="preserve">Haluat löytää kansainvälisen ravintolan. Et välitä hintaluokasta. Haluat tietää osoitteen ja hinnan.</w:t>
      </w:r>
    </w:p>
    <w:p>
      <w:r>
        <w:rPr>
          <w:b/>
        </w:rPr>
        <w:t xml:space="preserve">Esimerkki 3.2023</w:t>
      </w:r>
    </w:p>
    <w:p>
      <w:r>
        <w:t xml:space="preserve">Järjestelmä: "Kiitos, että soitit Cambridgen tiedotusjärjestelmään. Puhelunne nauhoitetaan tutkimustarkoituksiin. Saatat kysyä tietoja ruokapaikasta, kuten ravintolasta, pubista tai kahvilasta. Miten voin auttaa?" Käyttäjä: "pubi" Järjestelmä: "The Bakers on erinomainen pubi." Käyttäjä: "onko siinä internet-yhteys" Järjestelmä: "Haluaisitko oikean internet-yhteyden vai etkö välitä?" Käyttäjä: "internet-yhteys" Järjestelmä: "The Bakers on erinomainen pubi, jossa on internet-yhteys." Käyttäjä: "onko siinä televisio" Järjestelmä: "The Bakersissa on televisio." Käyttäjä: "saanko paikan puhelinnumeron ja hinnan" Järjestelmä: "The Bakersin puhelinnumero on 01223304121. Pääruokien hinta vaihtelee 6 punnasta 8 puntaan 49 puntaan ja halvimman tuopin hinta on 2 puntaa 25 puntaa. "Käyttäjä: "sil "Järjestelmä: "The Bakers on erinomainen pubi. "Käyttäjä: "mikä on hinta "Järjestelmä: "The Bakers on erinomainen paikka. Pääruokien hinnat vaihtelevat 6 punnasta 8 puntaan 49 puntaan, ja halvimman tuopin hinta on 2 puntaa 25 puntaa." Käyttäjä: "kiitos näkemiin.</w:t>
      </w:r>
    </w:p>
    <w:p>
      <w:r>
        <w:rPr>
          <w:b/>
        </w:rPr>
        <w:t xml:space="preserve">Tulos</w:t>
      </w:r>
    </w:p>
    <w:p>
      <w:r>
        <w:t xml:space="preserve">Etsit pubia, jossa pitäisi olla internet-yhteys ja televisio. Varmista, että saat paikan puhelinnumeron ja hinnan.</w:t>
      </w:r>
    </w:p>
    <w:p>
      <w:r>
        <w:rPr>
          <w:b/>
        </w:rPr>
        <w:t xml:space="preserve">Esimerkki 3.2024</w:t>
      </w:r>
    </w:p>
    <w:p>
      <w:r>
        <w:t xml:space="preserve">Järjestelmä: "Kiitos, että soitit Cambridgen tiedotusjärjestelmään. Puhelunne nauhoitetaan tutkimustarkoituksiin. Saatat kysyä tietoja ruokapaikasta, kuten ravintolasta, pubista tai kahvilasta. Miten voin auttaa?" Käyttäjä: "Haluan löytää halvan pubin, jossa on televisio" Järjestelmä: "The Baron of Beef, joka on halpaa hintaluokkaa, on erinomainen pubi." Käyttäjä: "Onko siellä televisio" Järjestelmä: "The Baron of Beef on erinomainen pubi, ja olen pahoillani, mutta sen ruuasta ei ole tietoja.'Käyttäjä: 'onko teillä osoitetta ja puhelinnumeroa'Järjestelmä: 'The Baron of Beef sijaitsee Bridge Streetillä ja sen puhelinnumero on 01223505022.'Käyttäjä: 'onko sillä internet'Järjestelmä: 'The Baron of Beefillä ei ole internet-yhteyttä.'Käyttäjä: 'taustamelua onko sillä televisio'Järjestelmä: 'The Baron of Beef on loistava pubi.'Käyttäjä: 'onko sillä televisio'Järjestelmä: 'The Baron of Beefillä on televisio.'Käyttäjä: 'kiitos näkemiin'</w:t>
      </w:r>
    </w:p>
    <w:p>
      <w:r>
        <w:rPr>
          <w:b/>
        </w:rPr>
        <w:t xml:space="preserve">Tulos</w:t>
      </w:r>
    </w:p>
    <w:p>
      <w:r>
        <w:t xml:space="preserve">Haluat löytää halvan pubin, ja siinä pitäisi olla televisio. Haluat tietää osoitteen, puhelinnumeron ja sen, onko siellä internet.</w:t>
      </w:r>
    </w:p>
    <w:p>
      <w:r>
        <w:rPr>
          <w:b/>
        </w:rPr>
        <w:t xml:space="preserve">Esimerkki 3.2025</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kohtuullisessa hintaluokassa." Järjestelmä: "Mikä kaupunginosa sinulla on mielessäsi? Esimerkiksi jotain Addenbrooken, Barnwellin tai Girtonin alueelta. "Käyttäjä: "Ei sillä ole väliä "Järjestelmä: "Yippee Noodle Bar, joka tarjoaa kiinalaista take away -ravintolaa, on hyvä ravintola. Tämä paikka, jossa tarjoillaan japanilaista ruokaa, on kohtuullisessa hintaluokassa. "Käyttäjä: "mikä on osoite "Järjestelmä: "Yippee Noodle Bar sijaitsee osoitteessa 7-9 King Street. "Käyttäjä: "mikä on postinumero "Järjestelmä: "Yippee Noodle Bar on erinomainen ravintola. "Käyttäjä: "kiitos näkemiin".</w:t>
      </w:r>
    </w:p>
    <w:p>
      <w:r>
        <w:rPr>
          <w:b/>
        </w:rPr>
        <w:t xml:space="preserve">Tulos</w:t>
      </w:r>
    </w:p>
    <w:p>
      <w:r>
        <w:t xml:space="preserve">Etsit japanilaista ravintolaa, ja sen pitäisi olla kohtuuhintainen. Haluat tietää osoitteen ja postinumeron.</w:t>
      </w:r>
    </w:p>
    <w:p>
      <w:r>
        <w:rPr>
          <w:b/>
        </w:rPr>
        <w:t xml:space="preserve">Esimerkki 3.2026</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Kings Hedgesin alueella" Järjestelmä: "The Ranch on loistava ravintola, se sijaitsee King's Hedgesin kaupunginosassa ja on kohtuuhintainen." Käyttäjä: "taustamelua" Järjestelmä: "Mitä kaupunginosaa tarkoitat?" Järjestelmä: "Mitä kaupunginosaa tarkoitat? Esimerkiksi jotain Arburyn, Chestertonin tai Newnhamin alueelta. "Käyttäjä: "mikä on osoite "Järjestelmä: "The Ranch sijaitsee osoitteessa 100 Histon Road. "Käyttäjä: "kings hedgesin alue "Järjestelmä: "Etsitkö jotain tiettyä tapahtumapaikkaa lähellä?". Esimerkiksi Corpus Christi, Kettle's Yard tai Pembroke College.'Käyttäjä: 'ei'Järjestelmä: 'The Rainbow Cafe, joka sijaitsee Girtonin kaupunginosassa, on hyvä ravintola. Se on kohtuullisessa hintaluokassa." Käyttäjä: "ei" Järjestelmä: "Mikä kaupunginosa sinulla on mielessäsi?" Käyttäjä: "Ei". Esimerkiksi jotain Barnwellin, Fen Dittonin tai New Chestertonin alueella. "Käyttäjä: "mikä on osoite "Järjestelmä: "Rainbow Cafe sijaitsee osoitteessa 9a King's Parade. "Käyttäjä: "kings hedges area "Järjestelmä: "Rainbow Cafe sijaitsee osoitteessa 9a King's Parade. "Käyttäjä: "mikä on puhelinnumero "Järjestelmä: "Rainbow Cafén puhelinnumero on 01223321551".'Käyttäjä: 'mikä on puhelinnumero'Järjestelmä: 'Rainbow Cafen puhelinnumero on 01223321551.'Käyttäjä: 'mikä on postinumero'Järjestelmä: 'Rainbow Cafe sijaitsee alueella, jonka postinumero on CB2 1SJ.'Käyttäjä: 'mikä on postinumero'Järjestelmä: 'Rainbow Cafe sijaitsee alueella, jonka postinumero on CB2 1SJ.'Käyttäjä: 'kiitos näkemiin'.</w:t>
      </w:r>
    </w:p>
    <w:p>
      <w:r>
        <w:rPr>
          <w:b/>
        </w:rPr>
        <w:t xml:space="preserve">Tulos</w:t>
      </w:r>
    </w:p>
    <w:p>
      <w:r>
        <w:t xml:space="preserve">Etsit kohtuuhintaista ravintolaa, ja sen pitäisi sijaita Kings Hedgesin alueella. Haluat tietää osoitteen, puhelinnumeron ja postinumeron.</w:t>
      </w:r>
    </w:p>
    <w:p>
      <w:r>
        <w:rPr>
          <w:b/>
        </w:rPr>
        <w:t xml:space="preserve">Esimerkki 3.2027</w:t>
      </w:r>
    </w:p>
    <w:p>
      <w:r>
        <w:t xml:space="preserve">Järjestelmä: "Kiitos, että soitit Cambridgen tiedotusjärjestelmään. Puhelunne nauhoitetaan tutkimustarkoituksiin. Saatat kysyä tietoja ruokapaikasta, kuten ravintolasta, pubista tai kahvilasta. Miten voin auttaa?" Käyttäjä: "Kyllä, etsin italialaista ravintolaa." Järjestelmä: "Vahvistan asian. Etsit italialaista ravintolaa.'Käyttäjä: 'kyllä'Järjestelmä: 'Millaista hintaluokkaa etsit? Esimerkiksi ilmainen tai kohtuullinen.'Käyttäjä: 'kallis'Järjestelmä: 'Millaista hintaluokkaa etsit? Esimerkiksi kallis, ilmainen tai kohtuullinen.'User: 'expensive'System: 'Are you looking for somewhere near a particular venue?'. Esimerkiksi Jesus College, Saint Catharine's College tai Trinity College.'Käyttäjä: 'dont care'System: 'The Sorrento on loistava ravintola, jossa tarjoillaan italialaista ruokaa ja joka kuuluu kalliiseen hintaluokkaan.'Käyttäjä: 'whats the address'System: 'The Sorrento sijaitsee osoitteessa 196 Cherry Hinton Road.'Käyttäjä: 'mikä on puhelinnumero'Järjestelmä: 'The Sorrenton puhelinnumero on 01223243533.'Käyttäjä: 'mikä on postinumero'Järjestelmä: 'The Sorrento sijaitsee alueella, jonka postinumero on CB1 7AN.'Käyttäjä: 'kiitos näkemiin'</w:t>
      </w:r>
    </w:p>
    <w:p>
      <w:r>
        <w:rPr>
          <w:b/>
        </w:rPr>
        <w:t xml:space="preserve">Tulos</w:t>
      </w:r>
    </w:p>
    <w:p>
      <w:r>
        <w:t xml:space="preserve">Etsit italialaista ravintolaa, ja sen pitäisi olla hinnaltaan kallis. Haluat tietää osoitteen, puhelinnumeron ja postinumeron.</w:t>
      </w:r>
    </w:p>
    <w:p>
      <w:r>
        <w:rPr>
          <w:b/>
        </w:rPr>
        <w:t xml:space="preserve">Esimerkki 3.2028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"melua "Järjestelmä: "Haluaisitko halvan hintaluokan vai etkö välitä? "Käyttäjä: "kiinalainen ravintola "Järjestelmä: "Haluaisitko halvan hintaluokan vai etkö välitä? "Käyttäjä: "joo "Järjestelmä: "Haluaisitko halvan hintaluokan vai etkö välitä? "Käyttäjä: "joo "Järjestelmä: "Haluaisitko halvan hintaluokan vai etkö välitä? "Käyttäjä: "halpa hintaluokka "Järjestelmä: "Anna kun vahvistan. Etsitte italialaista paikkaa.'Käyttäjä: 'ei kiinalaista'Järjestelmä: 'Mitä kaupunginosaa teillä on mielessä? Esimerkiksi jotain keskustan, Fen Dittonin tai Girtonin alueella. "Käyttäjä: "girton "Järjestelmä: "Girtonin alueella ei ole ravintolaa, jossa tarjoiltaisiin kiinalaista ruokaa halpaan hintaluokkaan. "Käyttäjä: "en välitä hintaluokasta "Järjestelmä: "Haluaisitko Girtonin alueelta vai etkö välitä?".'Käyttäjä: 'joo girtonin alue'System: 'Haluaisitko kiinalaista ruokaa, vai etkö välitä?'Käyttäjä: 'kiinalaista'System: 'Haluaisitko halpaa hintaluokkaa, vai etkö välitä?'Käyttäjä: 'en välitä'System: 'The Phoenix, joka sijaitsee Girtonin kaupunginosassa, on loistava ravintola. Se tarjoilee kiinalaista ruokaa. "Käyttäjä: "Tarvitsen puhelinnumeron "Järjestelmä: "The Phoenixin puhelinnumero on 01223233766. Pääruokien hinnat vaihtelevat 2 punnasta 80 puntaan ja 24 puntaan. "Käyttäjä: "ok kiitos näkemiin</w:t>
      </w:r>
    </w:p>
    <w:p>
      <w:r>
        <w:rPr>
          <w:b/>
        </w:rPr>
        <w:t xml:space="preserve">Tulos</w:t>
      </w:r>
    </w:p>
    <w:p>
      <w:r>
        <w:t xml:space="preserve">Haluat löytää kiinalaisen ravintolan, ja sen pitäisi sijaita Girtonin alueella. Varmista, että saat puhelinnumeron ja hintaluokan.</w:t>
      </w:r>
    </w:p>
    <w:p>
      <w:r>
        <w:rPr>
          <w:b/>
        </w:rPr>
        <w:t xml:space="preserve">Esimerkki 3.2029</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Järjestelmä: "Millaista hintaluokkaa etsit? Esimerkiksi halpaa tai ilmaista.'Käyttäjä: 'öö mitä tahansa hintaa'Järjestelmä: 'Millaista hintaluokkaa etsit? Esimerkiksi ilmainen tai kohtuullinen.'Käyttäjä: 'kohtuullinen'Järjestelmä: 'Etsitkö jostain tietystä paikasta, joka on lähellä tiettyä tapahtumapaikkaa? Esimerkiksi Great Saint Mary's Church, People's Portraits Exhibition tai Queens' College.'Käyttäjä: 'mikä tahansa'Järjestelmä: 'Etsitkö paikkaa lähellä tiettyä tapahtumapaikkaa? Esimerkiksi Broughton House, Great Saint Mary's Church tai Whipple Museum of the History of Science. "Käyttäjä: "mikä on osoite "Järjestelmä: "Mikä kaupunginosa sinulla on mielessäsi". Esimerkiksi jotain Arburyn, Castle Hillin tai Trumpingtonin alueelta. "Käyttäjä: "Ei sillä ole väliä "Järjestelmä: "Etsitkö jotain tiettyä paikkaa lähellä?". Esimerkiksi Emmanuel College, Regency Gallery tai Lamma's Land.'Käyttäjä: 'vain osoite'Järjestelmä: 'Etsitkö paikkaa, joka on lähellä tiettyä tapahtumapaikkaa? Esimerkiksi Broughton House Gallery, Christ's College tai Milton Country Park.'Käyttäjä: 'ei'Järjestelmä: 'Haluaisitko japanilaista ruokaa vai etkö välitä?'Käyttäjä: 'japanilaista'Järjestelmä: 'Yippee Noodle Bar, joka tarjoilee kiinalaista take away -ruokaa, on erinomainen ravintola. Se tarjoilee japanilaista ruokaa ja on kohtuuhintaista. "Käyttäjä: 'osoite'System: 'Yippee Noodle Bar sijaitsee osoitteessa 7-9 King Street. Pääruokien hinnat vaihtelevat 7 punnasta 30 puntaan ja 11 puntaan 40 puntaan.'Käyttäjä: 'kiitos ja näkemiin'</w:t>
      </w:r>
    </w:p>
    <w:p>
      <w:r>
        <w:rPr>
          <w:b/>
        </w:rPr>
        <w:t xml:space="preserve">Tulos</w:t>
      </w:r>
    </w:p>
    <w:p>
      <w:r>
        <w:t xml:space="preserve">Etsit japanilaista ravintolaa. Et välitä hintaluokasta. Haluat tietää osoitteen ja alueen.</w:t>
      </w:r>
    </w:p>
    <w:p>
      <w:r>
        <w:rPr>
          <w:b/>
        </w:rPr>
        <w:t xml:space="preserve">Esimerkki 3.2030</w:t>
      </w:r>
    </w:p>
    <w:p>
      <w:r>
        <w:t xml:space="preserve">Järjestelmä: "Kiitos, että soitit Cambridgen tiedotusjärjestelmään. Puhelunne nauhoitetaan tutkimustarkoituksiin. Saatat kysyä tietoja ruokapaikasta, kuten ravintolasta, pubista tai kahvilasta. Miten voin auttaa?" Käyttäjä: "Kyllä, etsin kahvilaa, jossa tarjoillaan mitä tahansa ruokaa edulliseen hintaluokkaan." Järjestelmä: "Etsittekö paikkaa, joka on lähellä tiettyä paikkaa? Esimerkiksi Jesus College, Milton Country Park tai Queens' College. "Käyttäjä: "Ei kiinnosta "Järjestelmä: "The Cambridge Blue, joka on edullisessa hintaluokassa, on erinomainen kahvila. "Käyttäjä: "Etsin kahvilaa "Järjestelmä: "The Cambridge Blue on erinomainen paikka. Pääruokien hinnat vaihtelevat 1 punnasta 20 puntaan ja 2 puntaan 50 puntaan, ja cappuccinon hinta on 1 punta 35." Käyttäjä: "mikä on puhelinnumero?" Järjestelmä: "Cambridge Bluen puhelinnumero on 01223369222." Käyttäjä: "mikä on postinumero?" Järjestelmä: "Cambridge Blue sijaitsee alueella, jonka postinumero on CB2 1DB." Käyttäjä: "kiitos, näkemiin".</w:t>
      </w:r>
    </w:p>
    <w:p>
      <w:r>
        <w:rPr>
          <w:b/>
        </w:rPr>
        <w:t xml:space="preserve">Tulos</w:t>
      </w:r>
    </w:p>
    <w:p>
      <w:r>
        <w:t xml:space="preserve">Haluat löytää kahvilan, jossa tarjoillaan mitä tahansa ruokaa, ja sen pitäisi olla halpa. Haluat tietää paikan puhelinnumeron ja postinumeron.</w:t>
      </w:r>
    </w:p>
    <w:p>
      <w:r>
        <w:rPr>
          <w:b/>
        </w:rPr>
        <w:t xml:space="preserve">Esimerkki 3.2031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paikkaa etsit? Esimerkiksi kahvila tai ravintola.'Käyttäjä: 'espanjalainen ravintola hengittää'Järjestelmä: 'Millainen kaupunginosa sinulla on mielessäsi? Esimerkiksi jotain Arburyn, Castle Hillin tai Fen Dittonin alueelta.'Käyttäjä: 'ravintola'Järjestelmä: 'Mitä kaupunginosaa ajattelit? Esimerkiksi jotakin Addenbrooke's, Arbury tai King's Hedgesin alueella. "Käyttäjä: "espanjalainen ravintola "Järjestelmä: "Anna minun vahvistaa. Etsit espanjalaista ravintolaa. "Käyttäjä: "kyllä "Järjestelmä: "Mitä kaupunginosaa sinulla on mielessäsi? Esimerkiksi jotain Addenbrooke'sin, Barnwellin tai Chestertonin alueelta.'Käyttäjä: 'chesterton'Järjestelmä: 'Etsitkö tapahtumapaikkaa Chestertonin tai New Chestertonin alueelta?'Käyttäjä: 'noise sil'Järjestelmä: 'Etsitkö tapahtumapaikkaa Chestertonin tai New Chestertonin alueelta?'Käyttäjä: 'noise sil'Järjestelmä: 'Etsitkö tapahtumapaikkaa Chestertonin tai New Chestertonin alueelta?'Käyttäjä: 'ah yes'Järjestelmä: 'Etsitkö tapahtumapaikkaa Chestertonin tai New Chestertonin alueelta?'Käyttäjä: 'Tarvitsen espanjalaisen ravintolan osoitteen käsittämätön'Järjestelmä: 'Etsitkö tapahtumapaikkaa Chestertonin tai New Chestertonin alueelta?'Käyttäjä: 'Kiitos'Järjestelmä: 'Etsitkö tapahtumapaikkaa Chestertonin tai New Chestertonin alueelta?'Käyttäjä: 'ah kyllä'Järjestelmä: 'Etsittekö tapahtumapaikkaa Chestertonin tai New Chestertonin alueelta?'Käyttäjä: 'ah'Järjestelmä: 'Etsittekö tapahtumapaikkaa Chestertonin tai New Chestertonin alueelta?'Käyttäjä: 'kiitos näkemiin'</w:t>
      </w:r>
    </w:p>
    <w:p>
      <w:r>
        <w:rPr>
          <w:b/>
        </w:rPr>
        <w:t xml:space="preserve">Tulos</w:t>
      </w:r>
    </w:p>
    <w:p>
      <w:r>
        <w:t xml:space="preserve">Etsit espanjalaista ravintolaa, ja sen pitäisi olla edullinen. Varmista, että saat osoitteen, puhelinnumeron ja alueen.</w:t>
      </w:r>
    </w:p>
    <w:p>
      <w:r>
        <w:rPr>
          <w:b/>
        </w:rPr>
        <w:t xml:space="preserve">Esimerkki 3.2032</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tai kohtalainen.'Käyttäjä: 'new chesterton area'Järjestelmä: 'Hakka, joka sijaitsee New Chestertonin kaupunginosassa, on loistava ravintola.'Käyttäjä: 'any'Järjestelmä: 'Millainen kaupunginosa sinulla on mielessäsi? Esimerkiksi Arbury tai Cherry Hinton. "Käyttäjä: "mikä on osoite "Järjestelmä: "Hakka on osoitteessa 24 Milton Road. "Käyttäjä: "sil "Järjestelmä: "Anna kun vahvistan. Etsitte kiinalaista paikkaa. "Käyttäjä: "new chesterton "Järjestelmä: "Anna kun vahvistan. Etsit kiinalaista ruokapaikkaa.'Käyttäjä: 'new chesterton'Järjestelmä: 'Haluaisitko kiinalaista ruokaa vai etkö välitä?'Käyttäjä: 'sil'Järjestelmä: 'Haluaisitko kiinalaista ruokaa vai etkö välitä?'Käyttäjä: 'new'Järjestelmä: 'Haluaisitko kiinalaista ruokaa vai etkö välitä?'Käyttäjä: 'new'Järjestelmä: 'Haluaisitko kiinalaista ruokaa vai etkö välitä?'Käyttäjä: 'new chesterton area'System: 'Would you like a chinese food, or you don't care?'Käyttäjä: 'dont care'System: 'Hakka on loistava ravintola, ja se on New Chestertonin kaupunginosassa.'Käyttäjä: 'dont care'System: 'What part of town do you have in mind? Esimerkiksi jotain Barnwellin, Romseyn tai Trumpingtonin aluetta. "Käyttäjä: "mikä on osoite "Järjestelmä: "Hakka sijaitsee osoitteessa 24 Milton Road. "Käyttäjä: "melua "Järjestelmä: "Hakka on loistava ravintola. "Käyttäjä: "new chesterton "Järjestelmä: "New Chesterton -kaupunginosassa sijaitseva Hakka on loistava ravintola.'Käyttäjä: 'new chesterton'Järjestelmä: 'Hakka, joka sijaitsee New Chestertonin kaupunginosassa, on loistava ravintola.'Käyttäjä: 'mikä on osoite'Järjestelmä: 'Hakka sijaitsee osoitteessa 24 Milton Road.'Käyttäjä: 'mikä on osoite'Järjestelmä: 'Hakka sijaitsee osoitteessa 24 Milton Road.'Käyttäjä: 'mikä on postinumero'Järjestelmä: 'Hakka sijaitsee alueella, jonka postinumero on CB4 1JY.'Käyttäjä: 'mikä on postinumero'Järjestelmä: 'Anna kun vahvistan. Et välitä ruuasta ja etsit paikkaa. "Käyttäjä: 'kiitos, näkemiin'</w:t>
      </w:r>
    </w:p>
    <w:p>
      <w:r>
        <w:rPr>
          <w:b/>
        </w:rPr>
        <w:t xml:space="preserve">Tulos</w:t>
      </w:r>
    </w:p>
    <w:p>
      <w:r>
        <w:t xml:space="preserve">Etsit ravintola New Chesterton. Et välitä hintaluokasta. Haluat tietää paikan osoitteen ja postinumeron.</w:t>
      </w:r>
    </w:p>
    <w:p>
      <w:r>
        <w:rPr>
          <w:b/>
        </w:rPr>
        <w:t xml:space="preserve">Esimerkki 3.2033</w:t>
      </w:r>
    </w:p>
    <w:p>
      <w:r>
        <w:t xml:space="preserve">Järjestelmä: "Kiitos, että soitit Cambridgen tiedotusjärjestelmään. Puhelunne nauhoitetaan tutkimustarkoituksiin. Saatat kysyä tietoja ruokapaikasta, kuten ravintolasta, pubista tai kahvilasta. Miten voin auttaa?" Käyttäjä: "ravintola Barnwellissa" Järjestelmä: "The Wheatsheaf, joka sijaitsee Barnwellin kaupunginosassa, on erinomainen ravintola." Käyttäjä: "osoite ja postinumero" Järjestelmä: "The Wheatsheaf, joka sijaitsee alueella, jonka postinumero on CB5 9AD, on osoitteessa Stow Road, Stow-Cum-Quy." Käyttäjä: "kiitos, näkemiin".</w:t>
      </w:r>
    </w:p>
    <w:p>
      <w:r>
        <w:rPr>
          <w:b/>
        </w:rPr>
        <w:t xml:space="preserve">Tulos</w:t>
      </w:r>
    </w:p>
    <w:p>
      <w:r>
        <w:t xml:space="preserve">Etsit ravintola Barnwell. Et välitä hintaluokasta. Haluat tietää osoitteen ja postinumeron.</w:t>
      </w:r>
    </w:p>
    <w:p>
      <w:r>
        <w:rPr>
          <w:b/>
        </w:rPr>
        <w:t xml:space="preserve">Esimerkki 3.2034</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pubia tai ravintolaa. "Käyttäjä: "Etsin japanilaista ravintolaa kohtuullisessa hintaluokassa "Järjestelmä: "Mikä kaupunginosa sinulla on mielessäsi?" Käyttäjä: "Missä päin kaupunkia? Esimerkiksi jotain Chestertonin, Fen Dittonin tai Trumpingtonin alueelta.'Käyttäjä: 'mistä tahansa'Järjestelmä: 'Yippee Noodle Bar, joka tarjoaa kiinalaista take away -ruokaa ja japanilaista ruokaa, on hyvä ravintola. Se on kohtuullisessa hintaluokassa.'Käyttäjä: 'mikä on osoite'Järjestelmä: 'Yippee Noodle Bar sijaitsee osoitteessa 7-9 King Street.'Käyttäjä: 'mikä on puhelinnumero'Järjestelmä: 'Yippee Noodle Barin puhelinnumero on 01223518111.'Käyttäjä: 'mikä on postinumero'Järjestelmä: 'Yippee Noodle Bar sijaitsee alueella, jonka postinumero on CB1 1LH.'Käyttäjä: 'kiitos näkemiin'</w:t>
      </w:r>
    </w:p>
    <w:p>
      <w:r>
        <w:rPr>
          <w:b/>
        </w:rPr>
        <w:t xml:space="preserve">Tulos</w:t>
      </w:r>
    </w:p>
    <w:p>
      <w:r>
        <w:t xml:space="preserve">Haluat löytää japanilaisen ravintolan, ja sen hinnan pitäisi olla kohtuullinen. Varmista, että saat osoitteen, puhelinnumeron ja postinumeron.</w:t>
      </w:r>
    </w:p>
    <w:p>
      <w:r>
        <w:rPr>
          <w:b/>
        </w:rPr>
        <w:t xml:space="preserve">Esimerkki 3.2035</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Järjestelmä: "Millaista hintaluokkaa etsit?" Käyttäjä: "Minkälaista ravintolaa etsit? Esimerkiksi halpa vai kallis.'Käyttäjä: 'halpa'Järjestelmä: 'Milton Park English and Thai Restaurant on erinomainen ravintola. Se tarjoilee thaimaalaista ruokaa. Se kuuluu halpaan hintaluokkaan. "Käyttäjä: 'kyllä riverside area'System: 'Riverside-alueella ei ole yhtään ravintolaa, jossa tarjoiltaisiin thai-ruokaa halpaan hintaluokkaan. "Käyttäjä: 'riverside area'System: 'Haluaisitko thai-ruokaa, vai etkö välitä?'Käyttäjä: 'a thai'System: 'Haluaisitko halpaa hintaluokassa, vai etkö välitä?'Käyttäjä: 'kyllä'System: 'Haluaisitko halpaa hintaluokassa, vai etkö välitä?'Käyttäjä: 'halpaa'System: 'Riverside-alueella ei ole ravintolaa, jossa tarjoiltaisiin thai-ruokaa halvalla hintaluokassa.'Käyttäjä: 'puhelinnumero'Järjestelmä: 'Haluaisitko riverside-alueen, vai etkö välitä?'Käyttäjä: 'riverside-alueen puhelinnumero'Järjestelmä: 'Haluaisitko thai-ruokaa, vai etkö välitä?'Käyttäjä: 'thai-ruokaa'Järjestelmä: 'Haluaisitko halpaa hintaluokkaa, vai etkö välitä?'Käyttäjä: 'en välitä'Järjestelmä: 'Englantilaisen ja thaimaalaisen ravintolan puhelinnumero on 01223864602.'Käyttäjä: 'kiitos näkemiin'.</w:t>
      </w:r>
    </w:p>
    <w:p>
      <w:r>
        <w:rPr>
          <w:b/>
        </w:rPr>
        <w:t xml:space="preserve">Tulos</w:t>
      </w:r>
    </w:p>
    <w:p>
      <w:r>
        <w:t xml:space="preserve">Haluat löytää thaimaalaisen ravintolan, ja sen pitäisi olla jokiranta-alueella. Haluat tietää puhelinnumeron ja hintaluokan.</w:t>
      </w:r>
    </w:p>
    <w:p>
      <w:r>
        <w:rPr>
          <w:b/>
        </w:rPr>
        <w:t xml:space="preserve">Esimerkki 3.2036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"Käyttäjä: "pubi "Järjestelmä: "The Bakers on loistava pubi. "Käyttäjä: "onko siellä internet-yhteys "Järjestelmä: "The Bakersissa on internet-yhteys. "Käyttäjä: "mikä on puhelinnumero "Järjestelmä: "The Bakersin puhelinnumero on 01223304121. "Käyttäjä: "mitkä ovat hinnat "Järjestelmä: "The Bakers on loistava ravintola". Pääruokien hinnat vaihtelevat 6 punnasta 8 puntaan 49 puntaan ja halvimman tuopin hinta on 2 puntaa 25 puntaa." Käyttäjä: "kiitos näkemiin</w:t>
      </w:r>
    </w:p>
    <w:p>
      <w:r>
        <w:rPr>
          <w:b/>
        </w:rPr>
        <w:t xml:space="preserve">Tulos</w:t>
      </w:r>
    </w:p>
    <w:p>
      <w:r>
        <w:t xml:space="preserve">Etsit pubia, ja siinä pitäisi olla internet-yhteys. Et välitä siitä, ovatko lapset sallittuja. Haluat tietää paikan puhelinnumeron ja hinnan.</w:t>
      </w:r>
    </w:p>
    <w:p>
      <w:r>
        <w:rPr>
          <w:b/>
        </w:rPr>
        <w:t xml:space="preserve">Esimerkki 3.2037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"Vahvistan asian. Etsitte ruokapaikkaa Girtonin alueelta. "Käyttäjä: "Mikä on automaattisen vastauksen koodi? "Järjestelmä: "Anna minun vahvistaa. Etsitte tapahtumapaikkaa Girtonin alueelta. "Käyttäjä: "im looking for a food restaurant "Järjestelmä: "Let me confirm. Etsit paikkaa Girtonin alueelta. "Käyttäjä: "ei "Järjestelmä: "Anna minun vahvistaa. Etsit pubi-ravintolaa.'Käyttäjä: 'no im looking for unitelligible'Järjestelmä: 'Millaista hintaluokkaa etsit? Esimerkiksi halpa tai ilmainen. "Käyttäjä: "kyllä "Järjestelmä: "Millaista hintaluokkaa etsit? Esimerkiksi kallista tai kohtuullista.'Käyttäjä: 'ah halpaa'Järjestelmä: 'Minkälaista ruokaa haluaisit? Esimerkiksi pikaruokaa, välimerellistä tai thaimaalaista.'Käyttäjä: 'ah kallista'Järjestelmä: 'Minkälaista ruokaa haluaisit? Esimerkiksi itäaasialaista, japanilaista tai thaimaalaista.'Käyttäjä: 'fastfood'Järjestelmä: 'Kalliissa hintaluokassa ei ole fastfoodia tarjoavaa ravintolaa.'Käyttäjä: 'japanilainen'Järjestelmä: 'Haluaisitko kalliin hintaluokan, vai etkö välitä?'Käyttäjä: 'ok ah'Järjestelmä: 'Haluaisitko kalliin hintaluokan, vai etkö välitä?'Käyttäjä: 'kyllä'Järjestelmä: 'Haluaisitko kalliin hintaluokan, vai etkö välitä?'Käyttäjä: 'melua käsittämätön hintaluokka'Järjestelmä: 'Minkälaista ruokaa haluaisit? Esimerkiksi mereneläviä, espanjalaista tai turkkilaista ruokaa.'Käyttäjä: 'kreikkalaista ruokaa'Järjestelmä: 'Minkä tyyppistä ruokaa haluaisit? Esimerkiksi intialaista, japanilaista tai espanjalaista.'Käyttäjä: 'meriruokaa'Järjestelmä: 'Loch Fyne on loistava ravintola, jossa tarjoillaan mereneläviä ja joka on kalliissa hintaluokassa.'Käyttäjä: 'Saisinko osoitteen'Järjestelmä: 'Loch Fyne sijaitsee osoitteessa 37 Trumpington Street, ja se on joenvarren kaupunginosassa'. Pääruokien hinnat vaihtelevat 9 punnasta 20 puntaan. "Käyttäjä: "Saisinko puhelinnumeron? "Järjestelmä: "Loch Fynen puhelinnumero on 01223902103. "Käyttäjä: "uhm ok kiitos näkemiin "Järjestelmä: "Voinko auttaa teitä vielä jollakin muulla tavalla? "Käyttäjä: "ei kiitos näkemiin "Järjestelmä: "Loch Fyne on loistava ravintola. "Käyttäjä: "ei kiitos näkemiin "Järjestelmä: "Loch Fyne on loistava ravintola. "Käyttäjä: "kiitosemmekin näkemiin".</w:t>
      </w:r>
    </w:p>
    <w:p>
      <w:r>
        <w:rPr>
          <w:b/>
        </w:rPr>
        <w:t xml:space="preserve">Tulos</w:t>
      </w:r>
    </w:p>
    <w:p>
      <w:r>
        <w:t xml:space="preserve">Etsit pubiruokaravintolaa, ja sen pitäisi sijaita Fendittonin alueella. Haluat tietää osoitteen, puhelinnumeron ja hinnan.</w:t>
      </w:r>
    </w:p>
    <w:p>
      <w:r>
        <w:rPr>
          <w:b/>
        </w:rPr>
        <w:t xml:space="preserve">Esimerkki 3.2038</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"Millaista hintaluokkaa etsit?" Käyttäjä: "Kahvila. Esimerkiksi halpa, kallis tai kohtalainen. "Käyttäjä: "kohtalainen "Järjestelmä: "Mikä kaupunginosa sinulla on mielessäsi? Esimerkiksi jotain Arburyn, Fen Dittonin tai Trumpingtonin alueelta. "Käyttäjä: "girtonin alue "Järjestelmä: "The Auntie's Tea Shop, joka sijaitsee Girtonin kaupunginosassa, on erinomainen kahvila. Se on kohtalaisessa hintaluokassa. "Käyttäjä: "osoite "Järjestelmä: "The Auntie's Tea Shop sijaitsee osoitteessa 1 Saint Mary's Passage. "Käyttäjä: "ruokatyyppi "Järjestelmä: "The Auntie's Tea Shop on loistava kahvila. "Käyttäjä: "kiitos näkemiin".</w:t>
      </w:r>
    </w:p>
    <w:p>
      <w:r>
        <w:rPr>
          <w:b/>
        </w:rPr>
        <w:t xml:space="preserve">Tulos</w:t>
      </w:r>
    </w:p>
    <w:p>
      <w:r>
        <w:t xml:space="preserve">Haluat löytää kohtuuhintaisen kahvilan, ja sen pitäisi sijaita Girtonin alueella. Haluat tietää paikan osoitteen ja ruokatyypin.</w:t>
      </w:r>
    </w:p>
    <w:p>
      <w:r>
        <w:rPr>
          <w:b/>
        </w:rPr>
        <w:t xml:space="preserve">Esimerkki 3.2039</w:t>
      </w:r>
    </w:p>
    <w:p>
      <w:r>
        <w:t xml:space="preserve">Järjestelmä: "Kiitos, että soitit Cambridgen tiedotusjärjestelmään. Puhelunne nauhoitetaan tutkimustarkoituksiin. Saatat kysyä tietoja ruokapaikasta, kuten ravintolasta, pubista tai kahvilasta. Miten voin auttaa?" Käyttäjä: "Etsin texmex-ravintolaa." Järjestelmä: "Millaista hintaluokkaa etsit? Esimerkiksi halpa tai ilmainen.'Käyttäjä: 'kalliilla hintaluokalla'Järjestelmä: 'Millaista hintaluokkaa etsit? Esimerkiksi halpa, ilmainen tai kohtalainen.'Käyttäjä: 'kalliilla'Järjestelmä: 'Girtonin alueella ei ole ravintolaa, jossa tarjoiltaisiin meksikolaista ja tex mex -ruokaa.'Käyttäjä: 'en välitä alueesta'Järjestelmä: 'Haluaisitko Girtonin alueelta, vai etkö välitä?'Käyttäjä: 'en välitä'Järjestelmä: 'Haluaisitko meksikolaista ja tex mex -ruokaa, vai etkö välitä?'Käyttäjä: 'meksikolaista tai tex mex'Järjestelmä: 'Millaista hintaluokkaa etsit? Esimerkiksi halpa tai kohtuullinen.'Käyttäjä: 'kallis'Järjestelmä: 'Millaista hintaluokkaa etsit? Esimerkiksi kallis tai ilmainen.'Käyttäjä: 'kallis'Järjestelmä: 'Nanna Mexico on hyvä ravintola. Se tarjoilee meksikolaista ja tex mex -ruokaa. Se on kalliissa hintaluokassa. "Käyttäjä: "voitko antaa minulle osoitteen ja hinnan "Järjestelmä: "Nanna Mexico sijaitsee osoitteessa 33 Regent Street. "Käyttäjä: "sil "Järjestelmä: "Nanna Mexico on erinomainen ravintola. "Käyttäjä: "voitko antaa minulle hintaluokan "Järjestelmä: "Nanna Mexico on loistava paikka. Pääruokien hinnat vaihtelevat 5 punnasta 35 puntaan ja 15 puntaan 50 puntaan, ja cappuccinon hinta on 2 puntaa 95." Käyttäjä: "kiitos, näkemiin.</w:t>
      </w:r>
    </w:p>
    <w:p>
      <w:r>
        <w:rPr>
          <w:b/>
        </w:rPr>
        <w:t xml:space="preserve">Tulos</w:t>
      </w:r>
    </w:p>
    <w:p>
      <w:r>
        <w:t xml:space="preserve">Etsit meksikolaista/Tex-Mex-ravintolaa, ja sen pitäisi olla hinnaltaan kallis. Varmista, että saat osoitteen ja hinnan.</w:t>
      </w:r>
    </w:p>
    <w:p>
      <w:r>
        <w:rPr>
          <w:b/>
        </w:rPr>
        <w:t xml:space="preserve">Esimerkki 3.2040</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 pubi tai ravintola. En kuule sinua. Millaista paikkaa etsit? Esimerkiksi kahvilaa, pubia tai ravintolaa. En kuule sinua. Millaista paikkaa etsit? Esimerkiksi kahvila, pubi tai ravintola. "Käyttäjä: "pubi "Järjestelmä: "The Bakers on erinomainen pubi.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3.2041</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"Käyttäjä: "Ei sillä ole väliä "Järjestelmä: "Millaista paikkaa etsit? Esimerkiksi kahvilaa tai pubia. "Käyttäjä: "osoite ja puhelinnumero "Järjestelmä: "Etsitkö pubia vai ravintolaa? "Käyttäjä: "kiitos, näkemiin, kiitos, näkemiin</w:t>
      </w:r>
    </w:p>
    <w:p>
      <w:r>
        <w:rPr>
          <w:b/>
        </w:rPr>
        <w:t xml:space="preserve">Tulos</w:t>
      </w:r>
    </w:p>
    <w:p>
      <w:r>
        <w:t xml:space="preserve">Haluat löytää kasvisravintolan. Et välitä hintaluokasta. Haluat tietää osoitteen, puhelinnumeron ja postinumeron.</w:t>
      </w:r>
    </w:p>
    <w:p>
      <w:r>
        <w:rPr>
          <w:b/>
        </w:rPr>
        <w:t xml:space="preserve">Esimerkki 3.2042</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Romseyn alueelta." Järjestelmä: "Minkälaista ruokaa haluatte? Esimerkiksi pohjoiseurooppalaista tai kreikkalaista.'Käyttäjä: 'noise sil'Järjestelmä: 'Etsitkö paikkaa, joka on lähellä tiettyä tapahtumapaikkaa? Esimerkiksi Book and Print Gallery, Hughes Hall tai Michaelhouse Centre. "Käyttäjä: "Ei sillä ole väliä "Järjestelmä: "Minkälaista ruokaa haluaisit? Esimerkiksi kahvilaruokaa, pikaruokaa tai ranskalaista ruokaa. "Käyttäjä: "Ei, en halua "Järjestelmä: "Minkälaista ruokaa haluaisit?". Esimerkiksi Fusion, Seafood tai Spanish.'User: 'noise sil'System: 'Minkälaisesta ruoasta sinä pitäisit? Esimerkiksi italialaista, espanjalaista tai turkkilaista.'User: 'noise sil'System: 'Mitä kaupunginosaa ajattelit? Esimerkiksi jotain Arburyn, Romseyn tai Trumpingtonin alueelta. "Käyttäjä: "sillä ei ole väliä "Järjestelmä: "La Raza, joka on halpaa hintaluokkaa, on loistava ravintola. "Käyttäjä: "Romseyn alue "Järjestelmä: "La Raza on kaupungin keskiosassa. "Käyttäjä: "Voisitko kertoa minulle ravintolan nimen uudelleen, kiitos "Järjestelmä: "Mitä kaupunginosaa ajattelit? Esimerkiksi jotain Chestertonin, King's Hedgesin tai jokirannan alueella." Käyttäjä: "Romseyn alue" Järjestelmä: "The Royal Standard on loistava ravintola, ja se sijaitsee Romseyn kaupunginosassa." Järjestelmä: "The Royal Standard on loistava ravintola, ja se sijaitsee Romseyn kaupunginosassa. Se on halpaa hintaluokkaa. "Käyttäjä: "voitko antaa minulle osoitteen ja hinnan "Järjestelmä: "The Royal Standard sijaitsee osoitteessa 292 Mill Road. Pääruokien hinnat vaihtelevat 4,75 ja 7,50 punnan välillä." Käyttäjä: "Kiitos, näkemiin".</w:t>
      </w:r>
    </w:p>
    <w:p>
      <w:r>
        <w:rPr>
          <w:b/>
        </w:rPr>
        <w:t xml:space="preserve">Tulos</w:t>
      </w:r>
    </w:p>
    <w:p>
      <w:r>
        <w:t xml:space="preserve">Etsit halpaa ravintolaa, ja sen pitäisi sijaita Romseyn alueella. Varmista, että saat osoitteen ja hinnan.</w:t>
      </w:r>
    </w:p>
    <w:p>
      <w:r>
        <w:rPr>
          <w:b/>
        </w:rPr>
        <w:t xml:space="preserve">Esimerkki 3.2043</w:t>
      </w:r>
    </w:p>
    <w:p>
      <w:r>
        <w:t xml:space="preserve">Järjestelmä: "Kiitos, että soitit Cambridgen tiedotusjärjestelmään. Puhelunne nauhoitetaan tutkimustarkoituksiin. Saatat kysyä tietoja ruokapaikasta, kuten ravintolasta, pubista tai kahvilasta. Miten voin auttaa?" Käyttäjä: "pohjoiseurooppalainen ravintola" Järjestelmä: "Minkälaista ruokaa haluatte? Esimerkiksi meksikolaista ja tex-meksikolaista, kiinalaista tai kansainvälistä.'Käyttäjä: 'pohjoiseurooppalainen'Järjestelmä: 'Polonia on erinomainen ravintola. Se tarjoilee pohjoiseurooppalaista ruokaa. "Käyttäjä: "öö mikä on osoite puhelinnumero ja hintaluokka "Järjestelmä: "Polonia sijaitsee osoitteessa 231 Chesterton Road ja sen puhelinnumero on 01223902138. Pääruokien hinnat vaihtelevat 1 punnasta 50 puntaan 50 ja 7 puntaan 50 välillä." Käyttäjä: "Kiitos, näkemiin".</w:t>
      </w:r>
    </w:p>
    <w:p>
      <w:r>
        <w:rPr>
          <w:b/>
        </w:rPr>
        <w:t xml:space="preserve">Tulos</w:t>
      </w:r>
    </w:p>
    <w:p>
      <w:r>
        <w:t xml:space="preserve">Haluat löytää pohjoiseurooppalaisen ravintolan. Et välitä alueesta. Haluat tietää paikan osoitteen, puhelinnumeron ja hintaluokan.</w:t>
      </w:r>
    </w:p>
    <w:p>
      <w:r>
        <w:rPr>
          <w:b/>
        </w:rPr>
        <w:t xml:space="preserve">Esimerkki 3.2044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mediterranean restaurant "Järjestelmä: "Minkälaista hintaluokkaa etsit? Esimerkiksi kallis tai kohtuullinen.'User: 'im looking for a mediterranean restaurant in any price'System: 'What kind of price range are you looking for? Esimerkiksi ilmainen tai kohtuullinen.'Käyttäjä: 'im looking for'Järjestelmä: 'Millaista hintaluokkaa etsit? Esimerkiksi ilmainen tai kohtuullinen.'Käyttäjä: 'im looking for a mediterranean restaurant'Järjestelmä: 'Millaista hintaluokkaa etsit? Esimerkiksi vapaa tai kohtuullinen.'Käyttäjä: 'kohtuullinen'Järjestelmä: 'Mitä kaupunginosaa sinulla on mielessäsi? Esimerkiksi Chesterton tai New Chesterton.'User: 'im looking for a moderate price range'System: 'What part of town do you have in mind? Esimerkiksi jotain Addenbrooke's, New Chesterton tai Newnham -alueella. "Käyttäjä: "En välitä "Järjestelmä: "Nando's Restaurant, Saint Andrews Street on loistava ravintola". Se tarjoilee välimerellistä ruokaa. Se on kohtuullisessa hintaluokassa. "Käyttäjä: "Saisinko puhelinnumeron? "Järjestelmä: "Nando's Restaurant, Saint Andrews Streetin puhelinnumero on 01223327908. Pääruokien hinnat vaihtelevat 3 punnasta 50 puntaan ja 12 puntaan 45 puntaan. "Käyttäjä: "uh mikä on paikan alue "Järjestelmä: "Nando's Restaurant, Saint Andrews Street sijaitsee kaupungin keskiosassa. "Käyttäjä: "hyvä on kiitos, näkemiin.</w:t>
      </w:r>
    </w:p>
    <w:p>
      <w:r>
        <w:rPr>
          <w:b/>
        </w:rPr>
        <w:t xml:space="preserve">Tulos</w:t>
      </w:r>
    </w:p>
    <w:p>
      <w:r>
        <w:t xml:space="preserve">Etsit välimerellistä ravintolaa. Et välitä hintaluokasta. Varmista, että saat paikan puhelinnumeron ja alueen.</w:t>
      </w:r>
    </w:p>
    <w:p>
      <w:r>
        <w:rPr>
          <w:b/>
        </w:rPr>
        <w:t xml:space="preserve">Esimerkki 3.2045</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Järjestelmä: "Millaista hintaluokkaa etsit? Esimerkiksi halpa vai kallis.'Käyttäjä: 'dont care'Järjestelmä: 'Etsitkö paikkaa, joka on lähellä tiettyä paikkaa?' Käyttäjä: 'dont care'Järjestelmä: 'Are you looking for somewhere near a particular venue? Esimerkiksi Jesus College, Kettle's Yard tai Saint Barnabas Press Gallery.'Käyttäjä: 'ei'Järjestelmä: 'The Agora on loistava ravintola, jossa tarjoillaan turkkilaista ruokaa.'Käyttäjä: 'mikä on puhelinnumero'Järjestelmä: 'The Agoran puhelinnumero on 01223308448.'Käyttäjä: 'millä alueella se sijaitsee'Järjestelmä: 'The Agora sijaitsee kaupungin keskiosassa.'Käyttäjä: 'käsittämätöntä'Järjestelmä: 'The Agora, jossa tarjoillaan turkkilaista ruokaa, on erinomainen ravintola.'Käyttäjä: 'kiitos, näkemiin'</w:t>
      </w:r>
    </w:p>
    <w:p>
      <w:r>
        <w:rPr>
          <w:b/>
        </w:rPr>
        <w:t xml:space="preserve">Tulos</w:t>
      </w:r>
    </w:p>
    <w:p>
      <w:r>
        <w:t xml:space="preserve">Etsit turkkilaista ravintolaa. Et välitä hintaluokasta. Varmista, että saat puhelinnumeron ja alueen.</w:t>
      </w:r>
    </w:p>
    <w:p>
      <w:r>
        <w:rPr>
          <w:b/>
        </w:rPr>
        <w:t xml:space="preserve">Esimerkki 3.2046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ravintolaa.'User: 'restaurant'System: 'Millaista hintaluokkaa etsit? Esimerkiksi kallista tai kohtuullista.'Käyttäjä: 'i dont care'Järjestelmä: 'Minkälaista ruokaa haluaisit? Esimerkiksi kreikkalaista, intialaista tai perinteistä.'Käyttäjä: 'pohjoiseurooppalainen ravintola'Järjestelmä: 'Polonia, joka tarjoilee pohjoiseurooppalaista ruokaa, on erinomainen ravintola.'Käyttäjä: 'voisitko antaa minulle paikan osoitteen ja puhelinnumeron sekä hintaluokan'Järjestelmä: 'Polonia sijaitsee osoitteessa 231 Chesterton Road ja sen puhelinnumero on 01223902138. Pääruokien hinnat vaihtelevat 1 punnasta 50 puntaan 50 ja 7 puntaan 50 välillä. "Käyttäjä: "mukavaa ja hyvää päivänjatkoa, kiitos, näkemiin "Järjestelmä: "Polonia on erinomainen ravintola". Pääruokien hinta vaihtelee 1 punnasta 50 puntaan 50 ja 7 puntaan 50 välillä. "Käyttäjä: "kiitos ja näkemiin".</w:t>
      </w:r>
    </w:p>
    <w:p>
      <w:r>
        <w:rPr>
          <w:b/>
        </w:rPr>
        <w:t xml:space="preserve">Tulos</w:t>
      </w:r>
    </w:p>
    <w:p>
      <w:r>
        <w:t xml:space="preserve">Haluat löytää pohjoiseurooppalaisen ravintolan. Et välitä alueesta. Haluat tietää paikan osoitteen, puhelinnumeron ja hintaluokan.</w:t>
      </w:r>
    </w:p>
    <w:p>
      <w:r>
        <w:rPr>
          <w:b/>
        </w:rPr>
        <w:t xml:space="preserve">Esimerkki 3.2047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"thaimaalainen ravintola kaupungin keskustassa "Järjestelmä: "Bangkok City on erinomainen ravintola, se sijaitsee kaupungin keskustassa ja siellä tarjoillaan thaimaalaista ruokaa. "Käyttäjä: "mitä "Järjestelmä: "Bangkok City sijaitsee osoitteessa 24 Green Street. "Käyttäjä: "mikä on puhelinnumero "Järjestelmä: "Bangkok Cityn puhelinnumero on 01223354382. "Käyttäjä: "mikä on hintaluokka "Järjestelmä: "Bangkok City on keskihintaista hintaluokkaa". Pääruokien hinta vaihtelee 7 punnasta 50 puntaan ja 13 puntaan 90 puntaan. "Käyttäjä: 'kiitos näkemiin'</w:t>
      </w:r>
    </w:p>
    <w:p>
      <w:r>
        <w:rPr>
          <w:b/>
        </w:rPr>
        <w:t xml:space="preserve">Tulos</w:t>
      </w:r>
    </w:p>
    <w:p>
      <w:r>
        <w:t xml:space="preserve">Haluat löytää thaimaalaisen ravintolan, ja sen pitäisi olla kaupungin keskusta-alueella. Varmista, että saat puhelinnumeron ja hintaluokan.</w:t>
      </w:r>
    </w:p>
    <w:p>
      <w:r>
        <w:rPr>
          <w:b/>
        </w:rPr>
        <w:t xml:space="preserve">Esimerkki 3.2048</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Järjestelmä: "Millaista hintaluokkaa etsit? Esimerkiksi kallista vai ilmaista. "Käyttäjä: "i dont care "Järjestelmä: "Etsitkö paikkaa, joka on lähellä tiettyä paikkaa?". Esimerkiksi All Saints Church tai Museum Of Technology. "Käyttäjä: "ei "Järjestelmä: "Kreikkalaista ruokaa tarjoava Eraina Taverna on erinomainen ravintola. "Käyttäjä: "mikä on puhelinnumero "Järjestelmä: "Eraina Tavernan puhelinnumero on 01223902126.".'Käyttäjä: 'mikä on osoite'Järjestelmä: 'Eraina Taverna sijaitsee osoitteessa 2 Free School Lane.'Käyttäjä: 'mikä on hintaluokka'Järjestelmä: 'Eraina Taverna kuuluu kohtalaiseen hintaluokkaan.'Käyttäjä: 'kiitos näkemiin'</w:t>
      </w:r>
    </w:p>
    <w:p>
      <w:r>
        <w:rPr>
          <w:b/>
        </w:rPr>
        <w:t xml:space="preserve">Tulos</w:t>
      </w:r>
    </w:p>
    <w:p>
      <w:r>
        <w:t xml:space="preserve">Etsit kreikkalaista ravintolaa. Et välitä hintaluokasta. Varmista, että saat osoitteen, puhelinnumeron ja hinnan.</w:t>
      </w:r>
    </w:p>
    <w:p>
      <w:r>
        <w:rPr>
          <w:b/>
        </w:rPr>
        <w:t xml:space="preserve">Esimerkki 3.2049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Barnwellissa." Järjestelmä: "The Wheatsheaf on erinomainen ravintola, ja se sijaitsee Barnwellin kaupunginosassa. Se on kohtuuhintainen. "Käyttäjä: "Minkälaista ruokaa siellä tarjoillaan? "Järjestelmä: "Wheatsheafissa tarjoillaan perinteistä ruokaa. "Käyttäjä: "Mikä on osoite? "Järjestelmä: "Wheatsheaf sijaitsee osoitteessa Stow Road, Stow-Cum-Quy. "Käyttäjä: "Kiitos, näkemiin.</w:t>
      </w:r>
    </w:p>
    <w:p>
      <w:r>
        <w:rPr>
          <w:b/>
        </w:rPr>
        <w:t xml:space="preserve">Tulos</w:t>
      </w:r>
    </w:p>
    <w:p>
      <w:r>
        <w:t xml:space="preserve">Etsit kohtuuhintaista ravintolaa, ja sen pitäisi sijaita Barnwellin alueella. Varmista, että saat osoitteen ja ruokalajin.</w:t>
      </w:r>
    </w:p>
    <w:p>
      <w:r>
        <w:rPr>
          <w:b/>
        </w:rPr>
        <w:t xml:space="preserve">Esimerkki 3.2050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free restaurant "Järjestelmä: "Minkälaista ruokaa haluaisit?". Esimerkiksi kiinalaista take away -ravintolaa, itäaasialaista tai meksikolaista ja tex mex -ravintolaa.'Käyttäjä: 'en välitä'Järjestelmä: 'Mitä kaupunginosaa ajattelit? Esimerkiksi jotain Cherry Hintonin, New Chestertonin tai Newnhamin alueelta. "Käyttäjä: "En välitä alueesta "Järjestelmä: "Michaelhouse Centre, joka ei peri pääsymaksua, on loistava ravintola. "Käyttäjä: "Voitteko antaa minulle puhelinnumeron ja postinumeron "Järjestelmä: "Michaelhouse Centre -ravintolan puhelinnumero on 01223309147, ja se sijaitsee alueella, jonka postinumero on CB2 1SU. "Käyttäjä: "Kiitos, näkemiin</w:t>
      </w:r>
    </w:p>
    <w:p>
      <w:r>
        <w:rPr>
          <w:b/>
        </w:rPr>
        <w:t xml:space="preserve">Tulos</w:t>
      </w:r>
    </w:p>
    <w:p>
      <w:r>
        <w:t xml:space="preserve">Etsit ilmaista ravintolaa. Et välitä alueesta. Varmista, että saat paikan puhelinnumeron ja postinumeron.</w:t>
      </w:r>
    </w:p>
    <w:p>
      <w:r>
        <w:rPr>
          <w:b/>
        </w:rPr>
        <w:t xml:space="preserve">Esimerkki 3.2051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ravintolaa. "Käyttäjä: "im looking for a pub "Järjestelmä: "The Bakers on hyvä pubi. "Käyttäjä: "onko siellä internet-yhteys ja televisio "Järjestelmä: "The Bakersissa on internet-yhteys ja televisio. "Käyttäjä: "uh mikä on puhelinnumero ja hintaluokka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Etsit pubia, ja siinä pitäisi olla internet-yhteys ja televisio. Haluat tietää puhelinnumeron ja hintaluokan.</w:t>
      </w:r>
    </w:p>
    <w:p>
      <w:r>
        <w:rPr>
          <w:b/>
        </w:rPr>
        <w:t xml:space="preserve">Esimerkki 3.2052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"Käyttäjä: "Etsin kahvilaa, jossa tarjoillaan mitä tahansa ruokaa ja sen pitäisi olla mm halpaa hintaluokkaa um id haluaisin saada paikan osoitteen ja puhelinnumeron "Järjestelmä: "Mikä kaupunginosa sinulla on mielessäsi? Esimerkiksi jotakin Addenbrooke's-, Central- tai Newnhamin alueella." Käyttäjä: "Kiitos ja näkemiin".</w:t>
      </w:r>
    </w:p>
    <w:p>
      <w:r>
        <w:rPr>
          <w:b/>
        </w:rPr>
        <w:t xml:space="preserve">Tulos</w:t>
      </w:r>
    </w:p>
    <w:p>
      <w:r>
        <w:t xml:space="preserve">Haluat löytää kahvilan, jossa tarjoillaan mitä tahansa ruokaa, ja sen pitäisi olla halpa. Varmista, että saat paikan osoitteen ja puhelinnumeron.</w:t>
      </w:r>
    </w:p>
    <w:p>
      <w:r>
        <w:rPr>
          <w:b/>
        </w:rPr>
        <w:t xml:space="preserve">Esimerkki 3.2053</w:t>
      </w:r>
    </w:p>
    <w:p>
      <w:r>
        <w:t xml:space="preserve">Järjestelmä: "Kiitos, että soitit Cambridgen tiedotusjärjestelmään. Puhelunne nauhoitetaan tutkimustarkoituksiin. Saatat kysyä tietoja ruokapaikasta, kuten ravintolasta, pubista tai kahvilasta. Miten voin auttaa?" Käyttäjä: "kallis kiinalainen take away -ravintola" Järjestelmä: "Millaista hintaluokkaa etsit? Esimerkiksi kallis, ilmainen tai kohtuullinen.'Käyttäjä: 'en välitä hinnasta'Järjestelmä: 'Millaista hintaluokkaa etsit? Esimerkiksi halpa, kallis tai ilmainen.'User: 'i dont care about the price'System: 'Millaista hintaluokkaa etsit? Esimerkiksi halpa, ilmainen tai kohtuullinen.'Käyttäjä: 'kallis'Järjestelmä: 'Haluaisitko kiinalaista vai X-ruokaa?'Käyttäjä: 'kiinalaista'Järjestelmä: 'Etsitkö paikkaa, joka on lähellä tiettyä tapahtumapaikkaa? Esimerkiksi Corpus Christi, Downing College tai Wandlebury Country Park.'Käyttäjä: 'missä tahansa'Järjestelmä: 'Mikä kaupunginosa sinulla on mielessäsi? Esimerkiksi jotain Chestertonin, Girtonin tai Romseyn alueelta. "Käyttäjä: "missä tahansa "Järjestelmä: "Etsitkö paikkaa tietyn tapahtumapaikan läheltä? Esimerkiksi Churchill College, Clare College tai King's College.'Käyttäjä: 'church hill college'Järjestelmä: 'Etsitkö paikkaa lähellä tiettyä tapahtumapaikkaa? Esimerkiksi Kasvitieteellinen puutarha* Botanical Garden, Little Saint Mary's tai Saint Barnabas Press Gallery.'User: 'the saint barnobus post gallery'System: 'Etsitkö jostain tietyn tapahtumapaikan läheltä? Esimerkiksi Churchill College, Pembroke College tai Queens' College. "Käyttäjä: "church hill college "Järjestelmä: "Anna minun vahvistaa. Etsit kiinalaista paikkaa." Käyttäjä: "Kyllä" Järjestelmä: "The Phoenix, joka sijaitsee Girtonin kaupunginosassa, on loistava ravintola." Käyttäjä: "Kyllä" Järjestelmä: "The Phoenix on loistava ravintola. Tämä kiinalaista ruokaa tarjoava paikka on kalliissa hintaluokassa. "Käyttäjä: "osoite "Järjestelmä: "The Phoenix sijaitsee osoitteessa 20 Green Street, Histon. Pääruokien hinnat vaihtelevat 2 punnasta 80 puntaan ja 24 puntaan.'User: 'puhelinnumero'System: 'The Phoenixin puhelinnumero on 01223233766.'User: 'postinumero'System: 'The Phoenix sijaitsee alueella, jonka postinumero on CB4 9JA.'User: 'ok kiitos näkemiin'</w:t>
      </w:r>
    </w:p>
    <w:p>
      <w:r>
        <w:rPr>
          <w:b/>
        </w:rPr>
        <w:t xml:space="preserve">Tulos</w:t>
      </w:r>
    </w:p>
    <w:p>
      <w:r>
        <w:t xml:space="preserve">Etsit kiinalaista noutoruokaravintolaa. Et välitä hintaluokasta. Haluat tietää osoitteen, puhelinnumeron ja postinumeron.</w:t>
      </w:r>
    </w:p>
    <w:p>
      <w:r>
        <w:rPr>
          <w:b/>
        </w:rPr>
        <w:t xml:space="preserve">Esimerkki 3.2054</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erinomainen pubi." Käyttäjä: "ovatko lapset sallittuja" Järjestelmä: "The Bakers sallii lapset internetyhteydellä, ja se on erinomainen pubi".'Käyttäjä: 'ok mikä on osoite ja puhelinnumero'Järjestelmä: 'Haluaisitko muita lapsia, vai etkö välitä?'Käyttäjä: 'uhhh mitä se oli'Järjestelmä: 'The Bakers on osoitteessa 176 East Road ja sen puhelinnumero on 01223304121.'Käyttäjä: 'ok kiitos'Järjestelmä: 'Voinko auttaa sinua vielä jossakin muussa?'Käyttäjä: 'näkemiin'".</w:t>
      </w:r>
    </w:p>
    <w:p>
      <w:r>
        <w:rPr>
          <w:b/>
        </w:rPr>
        <w:t xml:space="preserve">Tulos</w:t>
      </w:r>
    </w:p>
    <w:p>
      <w:r>
        <w:t xml:space="preserve">Haluat löytää pubin, jossa pitäisi olla internet-yhteys. Et välitä hintaluokasta. Haluat tietää osoitteen, puhelinnumeron ja sen, ovatko lapset sallittuja.</w:t>
      </w:r>
    </w:p>
    <w:p>
      <w:r>
        <w:rPr>
          <w:b/>
        </w:rPr>
        <w:t xml:space="preserve">Esimerkki 3.2055</w:t>
      </w:r>
    </w:p>
    <w:p>
      <w:r>
        <w:t xml:space="preserve">Järjestelmä: "Kiitos, että soitit Cambridgen tiedotusjärjestelmään. Puhelunne nauhoitetaan tutkimustarkoituksiin. Saatat kysyä tietoja ruokapaikasta, kuten ravintolasta, pubista tai kahvilasta. Miten voin auttaa?" Käyttäjä: "yskäisee" Järjestelmä: "Millaista paikkaa etsit?" Käyttäjä: "Millaista paikkaa etsit? Esimerkiksi kahvilaa, pubia tai ravintolaa. "Käyttäjä: "etsin perinteistä ravintolaa, jossa on kallis hintaluokka "Järjestelmä: "Etsitkö jostain tietyn paikan läheltä? Esimerkiksi Kettle's Yard, Pembroke College tai Scottin polaarimuseo. "Käyttäjä: "ei "Järjestelmä: "The Riverside Restaurant, joka tarjoilee perinteistä ruokaa, on erinomainen ravintola. Se on kalliissa hintaluokassa. "Käyttäjä: "onko se perinteinen ravintola "Järjestelmä: "The Granta Bar on loistava ravintola, jossa tarjoillaan perinteistä ruokaa. Pääruokien hinta vaihtelee 14 puntaa 95 ja 16 puntaa 95 välillä. "Käyttäjä: "id like something expensive "System: "The Riverside Restaurant on erinomainen ravintola, se tarjoilee perinteistä ruokaa ja se on kalliissa hintaluokassa. "Käyttäjä: "ok give me the address "System: "The Riverside Restaurant is on University Centre, Granta Place.'Käyttäjä: 'taustahälyä'Järjestelmä: 'Granta Bar on erinomainen ravintola, siellä tarjoillaan perinteistä ruokaa ja se on kalliissa hintaluokassa.'Käyttäjä: 'ok anna minulle puhelinnumero'Järjestelmä: 'Granta Barin puhelinnumero on 01223902174.'Käyttäjä: 'kiitos näkemiin'</w:t>
      </w:r>
    </w:p>
    <w:p>
      <w:r>
        <w:rPr>
          <w:b/>
        </w:rPr>
        <w:t xml:space="preserve">Tulos</w:t>
      </w:r>
    </w:p>
    <w:p>
      <w:r>
        <w:t xml:space="preserve">Etsit perinteistä ravintolaa, ja sen pitäisi olla hinnaltaan kallis. Haluat tietää osoitteen ja alueen.</w:t>
      </w:r>
    </w:p>
    <w:p>
      <w:r>
        <w:rPr>
          <w:b/>
        </w:rPr>
        <w:t xml:space="preserve">Esimerkki 3.2056</w:t>
      </w:r>
    </w:p>
    <w:p>
      <w:r>
        <w:t xml:space="preserve">Järjestelmä: "Kiitos, että soitit Cambridgen tiedotusjärjestelmään. Puhelunne nauhoitetaan tutkimustarkoituksiin. Saatat kysyä tietoja ruokapaikasta, kuten ravintolasta, pubista tai kahvilasta. Miten voin auttaa?" Käyttäjä: "Haluaisin löytää kansainvälisen ravintolan, en välitä hintaluokasta." Järjestelmä: "Millaista paikkaa etsit?" Käyttäjä: "Millaista paikkaa etsit? Esimerkiksi ravintolaa. "Käyttäjä: "kansainvälinen ravintola "Järjestelmä: "Giraffe, joka tarjoilee kansainvälistä ruokaa, on loistava ravintola. "Käyttäjä: "mikä on osoite "Järjestelmä: "Giraffe sijaitsee Christ's Lanella. "Käyttäjä: "sil "Järjestelmä: "Giraffe, joka tarjoilee kansainvälistä ruokaa, on loistava ravintola. "Käyttäjä: "mikä on osoite "Järjestelmä: "Giraffe sijaitsee Christ's Lanella. "Käyttäjä: "mikä on hinta "Järjestelmä: "Giraffe on loistava paikka. Pääruokien hinnat vaihtelevat 6 puntaa 95 ja 14 puntaa 95 välillä, ja cappuccinon hinta on 2 puntaa 10." Käyttäjä: "käsittämätöntä "Järjestelmä: "Giraffe on erinomainen ravintola." Käyttäjä: "kiitos, näkemiin".</w:t>
      </w:r>
    </w:p>
    <w:p>
      <w:r>
        <w:rPr>
          <w:b/>
        </w:rPr>
        <w:t xml:space="preserve">Tulos</w:t>
      </w:r>
    </w:p>
    <w:p>
      <w:r>
        <w:t xml:space="preserve">Haluat löytää kansainvälisen ravintolan. Et välitä hintaluokasta. Haluat tietää osoitteen ja hinnan.</w:t>
      </w:r>
    </w:p>
    <w:p>
      <w:r>
        <w:rPr>
          <w:b/>
        </w:rPr>
        <w:t xml:space="preserve">Esimerkki 3.2057</w:t>
      </w:r>
    </w:p>
    <w:p>
      <w:r>
        <w:t xml:space="preserve">Järjestelmä: "Kiitos, että soitit Cambridgen tiedotusjärjestelmään. Puhelunne nauhoitetaan tutkimustarkoituksiin. Saatat kysyä tietoja ruokapaikasta, kuten ravintolasta, pubista tai kahvilasta. Miten voin auttaa?" Käyttäjä: "melua" Järjestelmä: "Millaista hintaluokkaa etsit?" Käyttäjä: "Millaista hintaluokkaa etsit? Esimerkiksi kallista vai ilmaista.'Käyttäjä: 'ilmainen melu'Järjestelmä: 'Millainen kaupunginosa sinulla on mielessäsi? Esimerkiksi jotain Chestertonin, Riversiden tai Romseyn alueelta.'Käyttäjä: 'noise'System: 'Etsitkö paikkaa, joka on lähellä tiettyä tapahtumapaikkaa? Esimerkiksi Gonville and Caius College tai People's Portraits Exhibition.'Käyttäjä: 'any'Järjestelmä: 'Etsitkö paikkaa, joka on lähellä tiettyä tapahtumapaikkaa? Esimerkiksi Little Saint Mary's, Museum of Classical Archaeology tai Saint Barnabas Press Gallery. "Käyttäjä: "no "Järjestelmä: "Minkälaista ruokaa haluat? Esimerkiksi pohjoiseurooppalaista, välimerellistä tai lähi-idän ruokaa.'User: 'no'System: 'Minkä kaupunginosan haluatte? Esimerkiksi jotain Arburyn, King's Hedgesin tai New Chestertonin alueelta.'Käyttäjä: 'ranskalainen'Järjestelmä: 'Ta Bouche, joka tarjoilee ranskalaista ruokaa, on hyvä ravintola. Se ei peri pääsymaksua.'User: 'noise'System: 'Ta Bouche, joka tarjoilee ranskalaista ruokaa, on erinomainen ravintola. Se ei peri sisäänpääsymaksua.'User: 'noise'System: 'Ta Bouche, joka tarjoilee ranskalaista ruokaa, on erinomainen ravintola. Se ei peri sisäänpääsymaksua.'Käyttäjä: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3.2058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"Millaista paikkaa etsit?". Esimerkiksi kahvila tai pubi.'Käyttäjä: 'im looking for a coffee shop i'Järjestelmä: 'Millaista hintaluokkaa etsit? Esimerkiksi kallis tai kohtuullinen.'Käyttäjä: 'etsin kahvilaa, joka on halpa'Järjestelmä: 'Etsitkö paikkaa, joka on lähellä tiettyä tapahtumapaikkaa? Esimerkiksi Museum Of Technology, Old Schools tai Queens' College. "Käyttäjä: "halpa "Järjestelmä: "Millainen kaupunginosa sinulla on mielessäsi?". Esimerkiksi Arbury tai Barnwell.'Käyttäjä: 'no'Järjestelmä: 'Mitä kaupunginosaa sinulla on mielessäsi? Esimerkiksi jotain Castle Hillin, keskustan tai Fen Dittonin alueelta.'Käyttäjä: 'sillä ei ole väliä'Järjestelmä: 'Etsitkö paikkaa, joka on lähellä tiettyä tapahtumapaikkaa? Esimerkiksi Emmanuel College, Lynne Strover Gallery tai Trinity College. "Käyttäjä: "sillä ei ole väliä missä "Järjestelmä: "The Cambridge Blue, joka on halpaa hintaluokkaa, on loistava kahvila. "Käyttäjä: "mikä on osoite "Järjestelmä: "The Cambridge Blue sijaitsee osoitteessa 24 Regent Street. "Käyttäjä: "mikä on puhelinnumero "Järjestelmä: "The Cambridge Bluen puhelinnumero on 01223369222. "Käyttäjä: "kiitos näkemiin</w:t>
      </w:r>
    </w:p>
    <w:p>
      <w:r>
        <w:rPr>
          <w:b/>
        </w:rPr>
        <w:t xml:space="preserve">Tulos</w:t>
      </w:r>
    </w:p>
    <w:p>
      <w:r>
        <w:t xml:space="preserve">Haluat löytää kahvilan, jossa tarjoillaan mitä tahansa ruokaa, ja sen pitäisi olla halpa. Varmista, että saat paikan osoitteen ja puhelinnumeron.</w:t>
      </w:r>
    </w:p>
    <w:p>
      <w:r>
        <w:rPr>
          <w:b/>
        </w:rPr>
        <w:t xml:space="preserve">Esimerkki 3.2059</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kaupungin keskusta-alueella." Järjestelmä: "Yippee Noodle Bar, joka sijaitsee kaupungin keskiosassa, on erinomainen ravintola. Se tarjoilee kiinalaista take away -ruokaa ja japanilaista ruokaa. "Käyttäjä: "mikä on osoite "Järjestelmä: "Yippee Noodle Bar sijaitsee osoitteessa 7-9 King Street. "Käyttäjä: "mikä on puhelinnumero "Järjestelmä: "Yippee Noodle Bar -ravintolan puhelinnumero on 01223518111. "Käyttäjä: "mikä on hintaluokka "Järjestelmä: "Yippee Noodle Bar -ravintola on erinomainen paikka. Pääruokien hinta vaihtelee 7 puntaa 30 ja 11 puntaa 40 välillä. "Käyttäjä: "paikan tyyppi "Järjestelmä: "Yippee Noodle Bar on loistava ravintola. "Käyttäjä: "mikä on hintaluokka "Järjestelmä: "Yippee Noodle Bar on kohtuullisessa hintaluokassa. "Käyttäjä: "kiitos, näkemiin</w:t>
      </w:r>
    </w:p>
    <w:p>
      <w:r>
        <w:rPr>
          <w:b/>
        </w:rPr>
        <w:t xml:space="preserve">Tulos</w:t>
      </w:r>
    </w:p>
    <w:p>
      <w:r>
        <w:t xml:space="preserve">Etsit japanilaista ravintolaa, ja sen pitäisi sijaita kaupungin keskusta-alueella. Haluat tietää paikan osoitteen, puhelinnumeron ja hintaluokan.</w:t>
      </w:r>
    </w:p>
    <w:p>
      <w:r>
        <w:rPr>
          <w:b/>
        </w:rPr>
        <w:t xml:space="preserve">Esimerkki 3.2060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"The Wheatsheaf on hyvä ravintola, se sijaitsee Barnwellin kaupunginosassa ja on kohtuuhintainen." Käyttäjä: "Mikä on osoite" Järjestelmä: "The Wheatsheaf sijaitsee osoitteessa Stow Road, Stow-Cum-Quy.'Käyttäjä: 'mikä on puhelinnumero'Järjestelmä: 'Wheatsheafin puhelinnumero on 01223812196.'Käyttäjä: 'mikä on hintaluokka'Järjestelmä: 'Wheatsheaf kuuluu kohtalaiseen hintaluokkaan.'Käyttäjä: 'voisitteko luetella hinnat'Järjestelmä: 'The Wheatsheaf on loistava paikka. Pääruokien hinnat vaihtelevat 4 punnasta 13 puntaan, ja halvimman tuopin hinta on 2 puntaa 65 puntaa." Käyttäjä: "kiitos, näkemiin.</w:t>
      </w:r>
    </w:p>
    <w:p>
      <w:r>
        <w:rPr>
          <w:b/>
        </w:rPr>
        <w:t xml:space="preserve">Tulos</w:t>
      </w:r>
    </w:p>
    <w:p>
      <w:r>
        <w:t xml:space="preserve">Etsit kohtuuhintaista ravintolaa, ja sen pitäisi sijaita Barnwellin alueella. Varmista, että saat osoitteen, puhelinnumeron ja hinnan.</w:t>
      </w:r>
    </w:p>
    <w:p>
      <w:r>
        <w:rPr>
          <w:b/>
        </w:rPr>
        <w:t xml:space="preserve">Esimerkki 3.2061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"Tarvitsen ravintolan Newnhamissa "Järjestelmä: "The Red Bull on hyvä ravintola, ja se sijaitsee Newnhamin kaupunginosassa. "Käyttäjä: "Mikä on osoite, puhelinnumero ja ruokatyyppi "Järjestelmä: "The Red Bull sijaitsee osoitteessa 11 Barton Road, Newnham ja sen puhelinnumero on 01223902124.'Käyttäjä: 'minkälaista ruokaa paikassa on'Järjestelmä: 'The Red Bull on hyvä ravintola.'Käyttäjä: 'mitä ruokaa The Red Bull tarjoilee'Järjestelmä: 'The Red Bull tarjoilee italialaista ruokaa.'Käyttäjä: 'kiitos, näkemiin'.</w:t>
      </w:r>
    </w:p>
    <w:p>
      <w:r>
        <w:rPr>
          <w:b/>
        </w:rPr>
        <w:t xml:space="preserve">Tulos</w:t>
      </w:r>
    </w:p>
    <w:p>
      <w:r>
        <w:t xml:space="preserve">Haluat löytää ravintolan Kings Hedgesistä. Et välitä hintaluokasta. Haluat tietää osoitteen ja postinumeron.</w:t>
      </w:r>
    </w:p>
    <w:p>
      <w:r>
        <w:rPr>
          <w:b/>
        </w:rPr>
        <w:t xml:space="preserve">Esimerkki 3.2062</w:t>
      </w:r>
    </w:p>
    <w:p>
      <w:r>
        <w:t xml:space="preserve">Järjestelmä: "Kiitos, että soitit Cambridgen tiedotusjärjestelmään. Puhelunne nauhoitetaan tutkimustarkoituksiin. Saatat kysyä tietoja ruokapaikasta, kuten ravintolasta, pubista tai kahvilasta. Miten voin auttaa?" Käyttäjä: "Kyllä, etsin kreikkalaista ravintolaa." Järjestelmä: "Millaista hintaluokkaa etsit?" Käyttäjä: "Millaista hintaluokkaa etsit? Esimerkiksi halpa vai kallis.'Käyttäjä: 'kohtalainen'Järjestelmä: 'Kreikkalaista ruokaa tarjoava Eraina Taverna on hyvä ravintola. Se kuuluu kohtalaiseen hintaluokkaan. "Käyttäjä: "mahtavaa ja mikä on paikan osoite "Järjestelmä: "Eraina Taverna sijaitsee osoitteessa 2 Free School Lane. "Käyttäjä: "saanko puhelinnumeron ja postinumeron "Järjestelmä: "Eraina Tavernan puhelinnumero on 01223902126, ja se sijaitsee alueella, jonka postinumero on CB2 3QA. "Käyttäjä: "vow uh kiitos näkemiin".</w:t>
      </w:r>
    </w:p>
    <w:p>
      <w:r>
        <w:rPr>
          <w:b/>
        </w:rPr>
        <w:t xml:space="preserve">Tulos</w:t>
      </w:r>
    </w:p>
    <w:p>
      <w:r>
        <w:t xml:space="preserve">Haluat löytää kreikkalaisen ravintolan, ja sen hinnan pitäisi olla kohtuullinen. Varmista, että saat osoitteen, puhelinnumeron ja postinumeron.</w:t>
      </w:r>
    </w:p>
    <w:p>
      <w:r>
        <w:rPr>
          <w:b/>
        </w:rPr>
        <w:t xml:space="preserve">Esimerkki 3.2063</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ravintolaa. "Käyttäjä: "pubiruokaravintola fen dittonin alueella "Järjestelmä: "Minkälaista hintaluokkaa etsit? Esimerkiksi halpa tai kallis.'Käyttäjä: 'kallis'Järjestelmä: 'Minkälaista ruokaa haluaisit? Esimerkiksi meksikolaista ja tex-meksikolaista, lähi-itämaista tai kasvisruokaa.'Käyttäjä: 'pubiruokaa'Järjestelmä: 'Revolution, joka tarjoilee pubiruokaa, on hyvä ravintola. Se on kalliissa hintaluokassa. "Käyttäjä: "mikä on puhelinnumero "Järjestelmä: "Revolutionin puhelinnumero on 01223364895. "Käyttäjä: "kiitos, näkemiin</w:t>
      </w:r>
    </w:p>
    <w:p>
      <w:r>
        <w:rPr>
          <w:b/>
        </w:rPr>
        <w:t xml:space="preserve">Tulos</w:t>
      </w:r>
    </w:p>
    <w:p>
      <w:r>
        <w:t xml:space="preserve">Etsit pubiruokaravintolaa, ja sen pitäisi sijaita Fendittonin alueella. Varmista, että saat paikan puhelinnumeron ja hintaluokan.</w:t>
      </w:r>
    </w:p>
    <w:p>
      <w:r>
        <w:rPr>
          <w:b/>
        </w:rPr>
        <w:t xml:space="preserve">Esimerkki 3.2064</w:t>
      </w:r>
    </w:p>
    <w:p>
      <w:r>
        <w:t xml:space="preserve">Järjestelmä: "Kiitos, että soitit Cambridgen tiedotusjärjestelmään. Puhelunne nauhoitetaan tutkimustarkoituksiin. Saatat kysyä tietoja ruokapaikasta, kuten ravintolasta, pubista tai kahvilasta. Miten voin auttaa?" Käyttäjä: "Etsin meksikolaista tex mex -ravintolaa Addenbrookesin alueella" Järjestelmä: "Chiquito, joka sijaitsee Addenbrooken kaupunginosassa, on loistava ravintola". Se tarjoilee meksikolaista ja tex mex -ruokaa. "Käyttäjä: "id haluaisin tietää osoitteen ja postinumeron "Järjestelmä: "Chiquito sijaitsee Cambridge Leisure Parkissa ja se on alueella, jonka postinumero on CB1 7DY. "Käyttäjä: "kiitos, näkemiin.</w:t>
      </w:r>
    </w:p>
    <w:p>
      <w:r>
        <w:rPr>
          <w:b/>
        </w:rPr>
        <w:t xml:space="preserve">Tulos</w:t>
      </w:r>
    </w:p>
    <w:p>
      <w:r>
        <w:t xml:space="preserve">Etsit meksikolaista/tex-meksikolaista ravintolaa, ja sen pitäisi olla Addenbrookesin alueella. Haluat tietää osoitteen ja postinumeron.</w:t>
      </w:r>
    </w:p>
    <w:p>
      <w:r>
        <w:rPr>
          <w:b/>
        </w:rPr>
        <w:t xml:space="preserve">Esimerkki 3.2065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Castles Hillin alueelta." Järjestelmä: "Minkälaista ruokaa haluatte? Esimerkiksi vain juomia ja välipaloja, pohjoiseurooppalaista tai amerikkalaista.'Käyttäjä: 'amerikkalaista'Järjestelmä: 'Gourmet Burger , joka tarjoilee amerikkalaista ruokaa, on erinomainen ravintola. Se on edullisessa hintaluokassa. "Käyttäjä: "Saisinko osoitteen puhelinnumeron ja postinumeron "Järjestelmä: "Gourmet Burger sijaitsee osoitteessa 43-45 Regent Street ja sen puhelinnumero on 01223312598. Se sijaitsee alueella, jonka postinumero on CB2 1AB.'Käyttäjä: 'kiitos näkemiin'</w:t>
      </w:r>
    </w:p>
    <w:p>
      <w:r>
        <w:rPr>
          <w:b/>
        </w:rPr>
        <w:t xml:space="preserve">Tulos</w:t>
      </w:r>
    </w:p>
    <w:p>
      <w:r>
        <w:t xml:space="preserve">Etsit halpaa ravintolaa, ja sen pitäisi olla Castle Hillin alueella. Haluat tietää paikan osoitteen, puhelinnumeron ja postinumeron.</w:t>
      </w:r>
    </w:p>
    <w:p>
      <w:r>
        <w:rPr>
          <w:b/>
        </w:rPr>
        <w:t xml:space="preserve">Esimerkki 3.2066</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Kings Hedgesin alueella" Järjestelmä: "The Ranch, joka sijaitsee King's Hedgesin kaupunginosassa, on hyvä ravintola. Se on kohtuuhintainen. "Käyttäjä: "Saanko puhelinnumeron "Järjestelmä: "Ranchin puhelinnumero on 01223322772. "Käyttäjä: "Saanko tapahtumapaikan hinnan "Järjestelmä: "The Ranch on erinomainen tapahtumapaikka. Pääruokien hinnat vaihtelevat 6 punnasta 12 puntaan 50." Käyttäjä: "kiitos, näkemiin</w:t>
      </w:r>
    </w:p>
    <w:p>
      <w:r>
        <w:rPr>
          <w:b/>
        </w:rPr>
        <w:t xml:space="preserve">Tulos</w:t>
      </w:r>
    </w:p>
    <w:p>
      <w:r>
        <w:t xml:space="preserve">Etsit kohtuuhintaista ravintolaa, ja sen pitäisi olla Kings Hedgesin alueella. Varmista, että saat puhelinnumeron ja hinnan.</w:t>
      </w:r>
    </w:p>
    <w:p>
      <w:r>
        <w:rPr>
          <w:b/>
        </w:rPr>
        <w:t xml:space="preserve">Esimerkki 3.2067</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Järjestelmä: "Millaista hintaluokkaa etsit?" Käyttäjä: "Etsin amerikkalaista ravintolaa. Esimerkiksi kallista, ilmaista tai kohtuullista.'Käyttäjä: 'En välitä hintaluokasta'Järjestelmä: 'Millaista hintaluokkaa etsitte? Esimerkiksi ilmainen tai kohtuullinen.'Käyttäjä: 'Mikä on osoite, puhelinnumero ja alue'Järjestelmä: 'Millaista hintaluokkaa etsit? Esimerkiksi kallis tai kohtuullinen.'Käyttäjä: 'En välitä hintaluokasta'Järjestelmä: 'Millaista hintaluokkaa etsit? Esimerkiksi kallis tai kohtuullinen.'Käyttäjä: 'en välitä hintaluokasta'Järjestelmä: 'Millaista hintaluokkaa etsit? Esimerkiksi halpa, kallis tai kohtalainen.'User: 'i dont care about the price range'System: 'Millaista hintaluokkaa etsit? Esimerkiksi halpa tai kohtalainen.'User: 'i dont care about the price range'System: 'Millaista hintaluokkaa etsit? Esimerkiksi halpa, ilmainen tai kohtuullinen.'Käyttäjä: 'en välitä hintaluokasta'Järjestelmä: 'Haluaisitko amerikkalaista ruokaa, vai etkö välitä?'Käyttäjä: 'haluaisin amerikkalaista ruokaa'Järjestelmä: 'Millaista hintaluokkaa etsit? Esimerkiksi halpa tai kohtuullinen.'Käyttäjä: 'en välitä hintaluokasta'Järjestelmä: 'Millaista hintaluokkaa etsit? Esimerkiksi ilmainen. "Käyttäjä: "Kiitos, näkemiin".</w:t>
      </w:r>
    </w:p>
    <w:p>
      <w:r>
        <w:rPr>
          <w:b/>
        </w:rPr>
        <w:t xml:space="preserve">Tulos</w:t>
      </w:r>
    </w:p>
    <w:p>
      <w:r>
        <w:t xml:space="preserve">Haluat löytää amerikkalaisen ravintolan. Et välitä hintaluokasta. Haluat tietää osoitteen, puhelinnumeron ja alueen.</w:t>
      </w:r>
    </w:p>
    <w:p>
      <w:r>
        <w:rPr>
          <w:b/>
        </w:rPr>
        <w:t xml:space="preserve">Esimerkki 3.2068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 tai ravintola. "Käyttäjä: "äänetön "Järjestelmä: "Minkälaista paikkaa etsit? Esimerkiksi pubia tai ravintolaa. "Käyttäjä: "halpa ravintola Fendittonin alueella "Järjestelmä: "Dojo Noodle Bar, joka sijaitsee Girtonin kaupunginosassa, on loistava ravintola". Se on halpaa hintaluokkaa. "Käyttäjä: "halpa "Järjestelmä: "Mikä kaupunginosa sinulla on mielessäsi?". Esimerkiksi jotain Castle Hillin, Cherry Hintonin tai jokirannan alueella. "Käyttäjä: "halpa ravintola fendittonin alueella "Järjestelmä: "Mikä kaupunginosa sinulla on mielessäsi? Esimerkiksi jotain Castle Hillin, Newnhamin tai Romseyn alueella. "Käyttäjä: "fenditton fenditton fenditton fenditton fenditton alueella fenditton "Järjestelmä: "Dojo Noodle Bar, joka sijaitsee Girtonin kaupunginosassa, on hyvä ravintola. Se on halpaa hintaluokkaa. "Käyttäjä: "hengittävä "Järjestelmä: "Mikä kaupunginosa sinulla on mielessäsi?". Esimerkiksi jotain Chestertonin, Girtonin tai New Chestertonin alueelta.'Käyttäjä: 'melua'Järjestelmä: 'Mikä kaupunginosa sinulla on mielessäsi? Esimerkiksi jotain Addenbrooken, Arburyn tai New Chestertonin alueelta. "Käyttäjä: "sil "Järjestelmä: "Mitä kaupunginosaa ajattelit? Esimerkiksi jotain Arburyn, Fen Dittonin tai King's Hedgesin alueelta.'Käyttäjä: 'fendittonin alue'Järjestelmä: 'Dojo Noodle Bar on loistava ravintola, se sijaitsee Girtonin kaupunginosassa ja on halpaa hintaluokkaa.'Käyttäjä: 'fendittonin alue jotain fendittonin alueella'Järjestelmä: 'Dojo Noodle Bar on Girtonin kaupunginosassa.'Käyttäjä: 'melua'Järjestelmä: 'Dojo Noodle Bar on loistava ravintola.'Käyttäjä: 'sil'Järjestelmä: 'Dojo Noodle Bar on erinomainen ravintola.'Käyttäjä: 'kiitos näkemiin melua'.</w:t>
      </w:r>
    </w:p>
    <w:p>
      <w:r>
        <w:rPr>
          <w:b/>
        </w:rPr>
        <w:t xml:space="preserve">Tulos</w:t>
      </w:r>
    </w:p>
    <w:p>
      <w:r>
        <w:t xml:space="preserve">Etsit halpaa ravintolaa, ja sen pitäisi olla Fendittonin alueella. Varmista, että saat paikan puhelinnumeron ja ruokatyypin.</w:t>
      </w:r>
    </w:p>
    <w:p>
      <w:r>
        <w:rPr>
          <w:b/>
        </w:rPr>
        <w:t xml:space="preserve">Esimerkki 3.2069</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Järjestelmä: "Minkälaista ruokaa haluatte? Esimerkiksi pohjoiseurooppalainen, välimerellinen tai perinteinen.'Käyttäjä: 'perinteinen'Järjestelmä: 'Millainen kaupunginosa sinulla on mielessäsi? Esimerkiksi jotain Barnwellin, Cherry Hintonin tai Fen Dittonin alueelta.'Käyttäjä: 'cherryhinton'System: 'Cherry Hintonin alueella ei ole yhtään ravintolaa, jossa tarjoiltaisiin perinteistä ruokaa.'Käyttäjä: 'cherryhinton'System: 'Haluaisitko perinteistä ruokaa vai etkö välitä?'Käyttäjä: 'en välitä'System: 'Sitar Tandoori, joka sijaitsee Cherry Hintonin kaupunginosassa, on loistava ravintola. Se on kohtuullisessa hintaluokassa. "Käyttäjä: "mikä on osoite ja postinumero "Järjestelmä: "Sitar Tandoori, joka on alueella, jonka postinumero on CB1 9HX, sijaitsee osoitteessa 43 High Street, Cherry Hinton. "Käyttäjä: "kiitos, näkemiin".</w:t>
      </w:r>
    </w:p>
    <w:p>
      <w:r>
        <w:rPr>
          <w:b/>
        </w:rPr>
        <w:t xml:space="preserve">Tulos</w:t>
      </w:r>
    </w:p>
    <w:p>
      <w:r>
        <w:t xml:space="preserve">Haluat löytää kohtuuhintaisen ravintolan, ja sen pitäisi sijaita Cherry Hintonin alueella. Haluat tietää osoitteen ja postinumeron.</w:t>
      </w:r>
    </w:p>
    <w:p>
      <w:r>
        <w:rPr>
          <w:b/>
        </w:rPr>
        <w:t xml:space="preserve">Esimerkki 3.2070</w:t>
      </w:r>
    </w:p>
    <w:p>
      <w:r>
        <w:t xml:space="preserve">Järjestelmä: "Kiitos, että soitit Cambridgen tiedotusjärjestelmään. Puhelunne nauhoitetaan tutkimustarkoituksiin. Saatat kysyä tietoja ruokapaikasta, kuten ravintolasta, pubista tai kahvilasta. Miten voin auttaa?" Käyttäjä: "Kyllä, haluaisin löytää meksikolaisen tex-ravintolan Kalliossa" Järjestelmä: "Etsitkö paikkaa tietyn paikan läheltä?" Käyttäjä: "Kyllä. Esimerkiksi Kettle's Yard, Scott Polar Museum tai Trinity College.'Käyttäjä: 'hintaluokka'Järjestelmä: 'Etsitkö paikkaa tietyn paikan läheltä? Esimerkiksi Castle Galleries, Lynne Strover Gallery tai Old Schools. "Käyttäjä: "ei väliä "Järjestelmä: "Mikä kaupunginosa sinulla on mielessäsi"? Esimerkiksi jotain Castle Hillin, Chestertonin tai New Chestertonin alueelta.'Käyttäjä: 'castlehill area'Järjestelmä: 'Etsitkö paikkaa tietyn tapahtumapaikan läheltä? Esimerkiksi Holy Trinity Church, Lynne Strover Gallery tai Magdalene College. "Käyttäjä: "holy trinity church "Järjestelmä: "Etsitkö paikkaa, joka on lähellä tiettyä tapahtumapaikkaa?". Esimerkiksi Castle Galleries, Holy Trinity Church tai Trinity College.'User: 'holy trinity vhurch'System: 'Etsitkö paikkaa, joka on lähellä tiettyä tapahtumapaikkaa? Esimerkiksi Tekniikan museo, Corpus Christi tai Great Saint Mary's Church.'Käyttäjä: 'sillä ei ole väliä'Järjestelmä: 'Haluaisitko meksikolaista ja tex mex -ruokaa vai etkö välitä?'Käyttäjä: 'mexican texmex'Järjestelmä: 'Etsitkö jostain tietystä tapahtumapaikasta läheltä? Esimerkiksi King's College, Old Schools tai Regency Gallery. "Käyttäjä: "Etsin meksikolaista texmex-ravintolaa kalliissa hintaluokassa "Järjestelmä: "Etsitkö jostain tietystä paikasta, joka on lähellä tiettyä paikkaa?". Esimerkiksi Little Saint Mary's, Pembroke College tai Sidney Sussex College." Käyttäjä: "Kiitos, näkemiin".</w:t>
      </w:r>
    </w:p>
    <w:p>
      <w:r>
        <w:rPr>
          <w:b/>
        </w:rPr>
        <w:t xml:space="preserve">Tulos</w:t>
      </w:r>
    </w:p>
    <w:p>
      <w:r>
        <w:t xml:space="preserve">Haluat löytää meksikolaisen/Tex-Mex-ravintolan, ja sen pitäisi olla hinnaltaan kallis. Varmista, että saat puhelinnumeron ja alueen.</w:t>
      </w:r>
    </w:p>
    <w:p>
      <w:r>
        <w:rPr>
          <w:b/>
        </w:rPr>
        <w:t xml:space="preserve">Esimerkki 3.2071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pubia.'Käyttäjä: 'pub'Järjestelmä: 'Millaista paikkaa etsit? Esimerkiksi kahvila tai pubi.'Käyttäjä: 'noise sil'Järjestelmä: 'Millaista paikkaa etsit? Esimerkiksi kahvilaa tai ravintolaa.'User: 'pub'System: 'The Bakers on erinomainen pub.'User: 'pub'System: 'The Bakers on loistava pub.'User: 'onko se kohtuullisessa hintaluokassa'System: 'The Alma on erinomainen pub ja se on kohtuullisessa hintaluokassa.'User: 'kohtuullinen hintaluokka'System: 'The Alma on loistava pub ja se on kohtuullisessa hintaluokassa.'Käyttäjä: 'mikä on osoite ja puhelinnumero'Järjestelmä: 'The Alma sijaitsee Russell Courtissa ja sen puhelinnumero on 01223316722.'Käyttäjä: 'osoite'Järjestelmä: 'The Alma sijaitsee Russell Courtissa.'Käyttäjä: 'millä alueella'Järjestelmä: 'Olen pahoillani, mutta The Alman alueesta ei ole tietoa.'Käyttäjä: 'millä alueella'Järjestelmä: 'Olen pahoillani, mutta The Alman alueesta ei ole tietoa.'Käyttäjä: 'kiitos, näkemiin'</w:t>
      </w:r>
    </w:p>
    <w:p>
      <w:r>
        <w:rPr>
          <w:b/>
        </w:rPr>
        <w:t xml:space="preserve">Tulos</w:t>
      </w:r>
    </w:p>
    <w:p>
      <w:r>
        <w:t xml:space="preserve">Haluat löytää pubiruokaravintolan, ja sen pitäisi olla kohtuuhintainen. Varmista, että saat osoitteen, puhelinnumeron ja alueen.</w:t>
      </w:r>
    </w:p>
    <w:p>
      <w:r>
        <w:rPr>
          <w:b/>
        </w:rPr>
        <w:t xml:space="preserve">Esimerkki 3.2072</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edullisessa hintaluokassa" Järjestelmä: "Clowns on hyvä kahvila. Se tarjoilee italialaista ruokaa. Tämä paikka, joka on erinomainen ravintola, on halpaa hintaluokkaa. "Käyttäjä: "mikä on osoite "Järjestelmä: "Clowns sijaitsee osoitteessa 54 King Street. Pääruokien hinnat vaihtelevat 5 punnasta 11 puntaan ja cappuccinon hinta on 1,50 puntaa. "Käyttäjä: "mikä on puhelinnumero "Järjestelmä: "Clownsin puhelinnumero on 01223355711. "Käyttäjä: "kiitos, näkemiin</w:t>
      </w:r>
    </w:p>
    <w:p>
      <w:r>
        <w:rPr>
          <w:b/>
        </w:rPr>
        <w:t xml:space="preserve">Tulos</w:t>
      </w:r>
    </w:p>
    <w:p>
      <w:r>
        <w:t xml:space="preserve">Haluat löytää italialaisen ravintolan, ja sen pitäisi olla halpa. Varmista, että saat osoitteen, puhelinnumeron ja hinnan.</w:t>
      </w:r>
    </w:p>
    <w:p>
      <w:r>
        <w:rPr>
          <w:b/>
        </w:rPr>
        <w:t xml:space="preserve">Esimerkki 3.2073</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en välitä alueesta" Järjestelmä: "Minkälaista ruokaa haluaisit?" Käyttäjä: "Minkälaista ruokaa haluat? Esimerkiksi pikaruokaa, lähi-itämaista tai espanjalaista.'Käyttäjä: 'En välitä'Järjestelmä: 'Millainen kaupunginosa sinulla on mielessäsi? Esimerkiksi Addenbrooke's tai Castle Hill.'Käyttäjä: 'i dont care'System: 'The Michaelhouse Centre, joka ei peri sisäänpääsymaksua, on erinomainen ravintola.'Käyttäjä: 'mikä on osoite ja postinumero'System: 'The Michaelhouse Centre, joka on alueella, jonka postinumero on CB2 1SU, sijaitsee osoitteessa Michaelhouse, Trinity Street.'Käyttäjä: 'kiitos näkemiin'</w:t>
      </w:r>
    </w:p>
    <w:p>
      <w:r>
        <w:rPr>
          <w:b/>
        </w:rPr>
        <w:t xml:space="preserve">Tulos</w:t>
      </w:r>
    </w:p>
    <w:p>
      <w:r>
        <w:t xml:space="preserve">Haluat löytää ilmaisen ravintolan. Et välitä alueesta. Varmista, että saat osoitteen ja postinumeron.</w:t>
      </w:r>
    </w:p>
    <w:p>
      <w:r>
        <w:rPr>
          <w:b/>
        </w:rPr>
        <w:t xml:space="preserve">Esimerkki 3.2074</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"Minkälaista paikkaa etsit? Esimerkiksi kahvilaa, pubia tai ravintolaa. "Käyttäjä: "kansainvälinen ravintola "Järjestelmä: "Giraffe on loistava ravintola, jossa tarjoillaan kansainvälistä ruokaa. "Käyttäjä: "puhelinnumero "Järjestelmä: "Giraffen puhelinnumero on 01223300707. "Käyttäjä: "hinta "Järjestelmä: "Giraffe on loistava paikka. Pääruokien hinnat vaihtelevat 6 puntaa 95 ja 14 puntaa 95 välillä ja cappuccinon hinta on 2 puntaa 10.'Käyttäjä: 'kiitos näkemiin'</w:t>
      </w:r>
    </w:p>
    <w:p>
      <w:r>
        <w:rPr>
          <w:b/>
        </w:rPr>
        <w:t xml:space="preserve">Tulos</w:t>
      </w:r>
    </w:p>
    <w:p>
      <w:r>
        <w:t xml:space="preserve">Etsit kansainvälistä ravintolaa. Et välitä hintaluokasta. Varmista, että saat puhelinnumeron ja hinnan.</w:t>
      </w:r>
    </w:p>
    <w:p>
      <w:r>
        <w:rPr>
          <w:b/>
        </w:rPr>
        <w:t xml:space="preserve">Esimerkki 3.2075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Järjestelmä: "Mitä kaupunginosaa ajattelette?" Käyttäjä: "En tiedä. Esimerkiksi jotain Addenbrooke's-, Central- tai Trumpingtonin alueelta. "Käyttäjä: "ja sen pitäisi olla fendittonin alueella "Järjestelmä: "Etsitkö paikkaa, joka on lähellä jotain tiettyä tapahtumapaikkaa? Esimerkiksi Tekniikan museo, kansanmuseo tai Saint John's College.'Käyttäjä: 'sen pitäisi olla fendittonin alueella'Järjestelmä: 'Mikä kaupunginosa sinulla on mielessäsi? Esimerkiksi jotain keskustan, Girtonin tai King's Hedgesin alueelta.'Käyttäjä: 'fendittonin alue'Järjestelmä: 'Etsitkö jotain tiettyä tapahtumapaikkaa lähellä? Esimerkiksi kansanmuseo, Clare College tai Milton Country Park.'User: 'fenditton area'System: 'Etsitkö paikkaa, joka on lähellä tiettyä tapahtumapaikkaa? Esimerkiksi Milton Country Park, Saint Catharine's College tai Williams Art and Antiques.'Käyttäjä: 'fenditton area please'Järjestelmä: 'Etsitkö paikkaa, joka on lähellä tiettyä tapahtumapaikkaa? Esimerkiksi All Saints Church, Churchill College tai Clare Hall.'User: 'near fenditton area'System: 'Are you looking for somewhere near a particular venue? Esimerkiksi Clare College, arkeologian ja antropologian museo tai Ruskin Gallery. "Käyttäjä: "sil "Järjestelmä: "Mikä kaupunginosa sinulla on mielessäsi"? Esimerkiksi jotain Addenbrooke'sin, Arburyn tai Girtonin alueelta. "Käyttäjä: "fenditton area "Järjestelmä: "Mitä kaupunginosaa ajattelit? Esimerkiksi jotain New Chestertonin, Riversiden tai Romseyn alueelta.'Käyttäjä: 'fendittonin alue'Järjestelmä: 'Haluaisitko intialaista ruokaa vai etkö välitä?'Käyttäjä: 'en välitä'Järjestelmä: 'Etsitkö paikkaa, joka on lähellä tiettyä tapahtumapaikkaa? Esimerkiksi Book and Print Gallery, Jesus College tai Sidney Sussex College. "Käyttäjä: "fenditton area "Järjestelmä: "Cherry Hintonin kaupunginosassa sijaitseva Spice Merchants on erinomainen ravintola. Se on halpaa hintaluokkaa. "Käyttäjä: "Saisinko puhelinnumeron? "Järjestelmä: "Spice Merchantsin puhelinnumero on 01223843436. "Käyttäjä: "ja osoite "Järjestelmä: "Spice Merchants sijaitsee osoitteessa 60 Trumpington Road. "Käyttäjä: "okei kiitos, näkemiin.</w:t>
      </w:r>
    </w:p>
    <w:p>
      <w:r>
        <w:rPr>
          <w:b/>
        </w:rPr>
        <w:t xml:space="preserve">Tulos</w:t>
      </w:r>
    </w:p>
    <w:p>
      <w:r>
        <w:t xml:space="preserve">Haluat löytää halvan ravintolan, ja sen pitäisi olla Fendittonin alueella. Varmista, että saat puhelinnumeron ja osoitteen.</w:t>
      </w:r>
    </w:p>
    <w:p>
      <w:r>
        <w:rPr>
          <w:b/>
        </w:rPr>
        <w:t xml:space="preserve">Esimerkki 3.2076</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pubia tai ravintolaa. "Käyttäjä: "oikein "Järjestelmä: "Millaista paikkaa etsit? Esimerkiksi kahvila, pubi tai ravintola. "Käyttäjä: 'unintelligible'Järjestelmä: 'Millaista paikkaa etsit? Esimerkiksi kahvila tai ravintola.'Käyttäjä: 'im looking for an east restaurant'Järjestelmä: 'Millaista hintaluokkaa etsit? Esimerkiksi halpa, kallis tai ilmainen.'Käyttäjä: 'im looking for an east restaurant'Järjestelmä: 'Millaista hintaluokkaa etsit? Esimerkiksi kallis tai kohtalainen.'Käyttäjä: 'kohtalainen'Järjestelmä: 'Little Seoul, joka tarjoilee itäaasialaista ruokaa, on erinomainen ravintola. Se kuuluu kohtalaiseen hintaluokkaan.'Käyttäjä: 'kohtalainen'Järjestelmä: 'Little Soulin puhelinnumero on 01223308681.'Käyttäjä: 'mikä on osoite ja puhelinnumero'Järjestelmä: 'Little Seoul sijaitsee osoitteessa 108 Regent Street ja sen puhelinnumero on 01223308681.'Käyttäjä: 'mikä on osoite'Järjestelmä: 'Little Seoul sijaitsee osoitteessa 108 Regent Street.'Käyttäjä: 'millä alueella se sijaitsee'Järjestelmä: 'Little Seoul sijaitsee kaupungin riverside-osassa.'Käyttäjä: 'kiitos, näkemiin.'</w:t>
      </w:r>
    </w:p>
    <w:p>
      <w:r>
        <w:rPr>
          <w:b/>
        </w:rPr>
        <w:t xml:space="preserve">Tulos</w:t>
      </w:r>
    </w:p>
    <w:p>
      <w:r>
        <w:t xml:space="preserve">Etsit itäaasialaista ravintolaa, ja sen pitäisi olla kohtuuhintainen. Varmista, että saat osoitteen, puhelinnumeron ja alueen.</w:t>
      </w:r>
    </w:p>
    <w:p>
      <w:r>
        <w:rPr>
          <w:b/>
        </w:rPr>
        <w:t xml:space="preserve">Esimerkki 3.2077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kaupungin keskustan alueelta." Järjestelmä: "Etsitkö paikkaa tietyn tapahtumapaikan läheisyydestä? Esimerkiksi Cafe Jello, Castle Galleries tai Churchill College. "Käyttäjä: "ei "Järjestelmä: "La Raza on loistava ravintola, se on kaupungin keskusta-alueella ja se on halpaa hintaluokkaa. "Käyttäjä: "ei "Järjestelmä: "Mikä kaupunginosa sinulla on mielessäsi"? Esimerkiksi jotain Addenbrooke's, Girton tai Romsey -alueella. "Käyttäjä: "saanko osoitteen, puhelinnumeron ja hinnan? "Järjestelmä: "La Raza sijaitsee osoitteessa 4-6, The Basement, Rose Crescent, ja sen puhelinnumero on 01223464550". Pääruokien hinnat vaihtelevat 1 punnasta 95 puntaan 95 ja 13 puntaan 95 ja sisäänpääsy aikuisille on 4 puntaa. "Käyttäjä: "saan "Järjestelmä: "Voinko auttaa teitä vielä jossakin muussa?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3.2078</w:t>
      </w:r>
    </w:p>
    <w:p>
      <w:r>
        <w:t xml:space="preserve">Järjestelmä: "Kiitos, että soitit Cambridgen tiedotusjärjestelmään. Puhelunne nauhoitetaan tutkimustarkoituksiin. Saatat kysyä tietoja ruokapaikasta, kuten ravintolasta, pubista tai kahvilasta. Miten voin auttaa?" Käyttäjä: "Haluaisin pubin, jossa on internetyhteys." Järjestelmä: "The Bakersissa on internetyhteys". Se on loistava pubi. "Käyttäjä: 'ovatko lapset sallittuja'Järjestelmä: 'The Bakers, joka sallii lapset, on loistava pubi. Siinä on internetyhteys.'Käyttäjä: 'mikä on osoite ja puhelinnumero, kiitos'Järjestelmä: 'haluaisitko muita lapsia, vai etkö välitä?'Käyttäjä: 'en välitä'Järjestelmä: 'The Bakers sijaitsee osoitteessa 176 East Road ja sen puhelinnumero on 01223304121.'Käyttäjä: 'kiitos näkemiin'</w:t>
      </w:r>
    </w:p>
    <w:p>
      <w:r>
        <w:rPr>
          <w:b/>
        </w:rPr>
        <w:t xml:space="preserve">Tulos</w:t>
      </w:r>
    </w:p>
    <w:p>
      <w:r>
        <w:t xml:space="preserve">Haluat löytää pubin, jossa pitäisi olla internet-yhteys. Et välitä hintaluokasta. Haluat tietää osoitteen, puhelinnumeron ja sen, ovatko lapset sallittuja.</w:t>
      </w:r>
    </w:p>
    <w:p>
      <w:r>
        <w:rPr>
          <w:b/>
        </w:rPr>
        <w:t xml:space="preserve">Esimerkki 3.2079</w:t>
      </w:r>
    </w:p>
    <w:p>
      <w:r>
        <w:t xml:space="preserve">Järjestelmä: "Kiitos, että soitit Cambridgen tiedotusjärjestelmään. Puhelunne nauhoitetaan tutkimustarkoituksiin. Saatat kysyä tietoja ruokapaikasta, kuten ravintolasta, pubista tai kahvilasta. Miten voin auttaa teitä?" Käyttäjä: "haluan ah vapaata ravintolaa enkä välitä alueesta" Järjestelmä: "Etsittekö jotain tiettyä paikkaa lähellä? Esimerkiksi Cherry Hinton Water Play, Gallery at twelve A High Street tai Museum of Archaelogy and Anthropology. "Käyttäjä: "En välitä "Järjestelmä: "Minkälaista ruokaa haluaisit?". Esimerkiksi englantilainen, kansainvälinen tai turkkilainen. "Käyttäjä: "kansainvälinen "Järjestelmä: "Ei ole kansainvälistä ruokaa tarjoavaa ravintolaa, joka tarjoaa palveluja ilmaiseksi. "Käyttäjä: "ok sitten turkkilainen ilmainen ravintola "Järjestelmä: "Ei ole turkkilaista ruokaa tarjoavaa ravintolaa, joka tarjoaa palveluja ilmaiseksi. "Käyttäjä: "ok kreikkalainen ilmainen ravintola "Järjestelmä: "Ei ole kreikkalaista ruokaa tarjoavaa ravintolaa, joka tarjoaa palveluja ilmaiseksi. "Käyttäjä: "mitä tahansa ilmaista "Järjestelmä: "Haluaisitko kreikkalaista ruokaa vai etkö välitä siitä yhtään?".'Käyttäjä: 'ilmaiseksi mitään ilmaista'Järjestelmä: 'The Michaelhouse Centre on erinomainen ravintola, joka ei peri pääsymaksua.'Käyttäjä: 'a alue'Järjestelmä: 'The Michaelhouse Centre, joka ei peri pääsymaksua, on loistava ravintola.'Käyttäjä: 'osoite'Järjestelmä: 'The Michaelhouse Centre sijaitsee osoitteessa Michaelhouse, Trinity Street.'Käyttäjä: 'ja mikä on postinumero'Järjestelmä: 'The Michaelhouse Centre sijaitsee alueella, jonka postinumero on CB2 1SU.'Käyttäjä: 'ok kiitos näkemiin'</w:t>
      </w:r>
    </w:p>
    <w:p>
      <w:r>
        <w:rPr>
          <w:b/>
        </w:rPr>
        <w:t xml:space="preserve">Tulos</w:t>
      </w:r>
    </w:p>
    <w:p>
      <w:r>
        <w:t xml:space="preserve">Haluat löytää ilmaisen ravintolan. Et välitä alueesta. Haluat tietää paikan osoitteen ja postinumeron.</w:t>
      </w:r>
    </w:p>
    <w:p>
      <w:r>
        <w:rPr>
          <w:b/>
        </w:rPr>
        <w:t xml:space="preserve">Esimerkki 3.2080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'unintelligible'Järjestelmä: 'Millaista paikkaa etsit? Esimerkiksi kahvila tai ravintola. "Käyttäjä: "kyllä, etsin halpaa pubia, jossa on televisio "Järjestelmä: "The Bakersissa on televisio, se on halpaa hintaluokkaa ja se on hyvä pubi. "Käyttäjä: "mikä on puhelinnumero "Järjestelmä: "The Bakersin puhelinnumero on 01223304121. "Käyttäjä: "sallitaanko siellä lapset "Järjestelmä: "The Bakersissa sallitaan lapset. "Käyttäjä: "kiitos, näkemiin".</w:t>
      </w:r>
    </w:p>
    <w:p>
      <w:r>
        <w:rPr>
          <w:b/>
        </w:rPr>
        <w:t xml:space="preserve">Tulos</w:t>
      </w:r>
    </w:p>
    <w:p>
      <w:r>
        <w:t xml:space="preserve">Haluat löytää halvan pubin, jossa pitäisi olla televisio. Haluat tietää puhelinnumeron ja sen, ovatko lapset sallittuja.</w:t>
      </w:r>
    </w:p>
    <w:p>
      <w:r>
        <w:rPr>
          <w:b/>
        </w:rPr>
        <w:t xml:space="preserve">Esimerkki 3.2081</w:t>
      </w:r>
    </w:p>
    <w:p>
      <w:r>
        <w:t xml:space="preserve">Järjestelmä: "Kiitos, että soitit Cambridgen tiedotusjärjestelmään. Puhelunne nauhoitetaan tutkimustarkoituksiin. Saatat kysyä tietoja ruokapaikasta, kuten ravintolasta, pubista tai kahvilasta. Miten voin auttaa?" Käyttäjä: "mikä on halpa thaimaalainen ravintola?" Järjestelmä: "Milton Park English and Thai Restaurant, joka tarjoilee thaimaalaista ruokaa, on erinomainen ravintola. Se on halpaa hintaluokkaa. "Käyttäjä: 'mikä on osoite'Järjestelmä: 'Milton Park English and Thai Restaurant sijaitsee Milton Park Golf Course -kentällä, Ely Road, Milton.'Käyttäjä: 'mikä on puhelinnumero'Järjestelmä: 'Milton Park English and Thai Restaurant -ravintolan puhelinnumero on 01223864602.'Käyttäjä: 'millä alueella se sijaitsee'Järjestelmä: 'Milton Park English and Thai Restaurant -ravintola sijaitsee Fen Dittonin kaupunginosassa.'Käyttäjä: 'kiitos näkemiin'</w:t>
      </w:r>
    </w:p>
    <w:p>
      <w:r>
        <w:rPr>
          <w:b/>
        </w:rPr>
        <w:t xml:space="preserve">Tulos</w:t>
      </w:r>
    </w:p>
    <w:p>
      <w:r>
        <w:t xml:space="preserve">Haluat löytää thaimaalaisen ravintolan ja sen pitäisi olla halpa hintaluokassa. Varmista, että saat osoitteen, puhelinnumeron ja alueen.</w:t>
      </w:r>
    </w:p>
    <w:p>
      <w:r>
        <w:rPr>
          <w:b/>
        </w:rPr>
        <w:t xml:space="preserve">Esimerkki 3.2082</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 "Käyttäjä: "noise "Järjestelmä: "Minkälaista paikkaa etsitte? Esimerkiksi ravintola.'Käyttäjä: 'ravintola'Järjestelmä: 'Millaista hintaluokkaa etsit? Esimerkiksi kallis tai kohtuullinen.'User: 'a restaurant'System: 'Millaista hintaluokkaa etsit? Esimerkiksi kohtalainen.'Käyttäjä: 'kallis'Järjestelmä: 'Millaista hintaluokkaa etsit? Esimerkiksi kallis, ilmainen tai kohtalainen.'Käyttäjä: 'melua'Järjestelmä: 'Millaista hintaluokkaa etsit? Esimerkiksi kallis tai kohtalainen.'User: 'expensive'System: 'Millaista hintaluokkaa etsit? Esimerkiksi halpa tai ilmainen.'User: 'expensive'System: 'Millaista hintaluokkaa etsit? Esimerkiksi kallis tai ilmainen.'Käyttäjä: 'kallis'Järjestelmä: 'Minkälaista ruokaa haluaisit? Esimerkiksi kahvilaruokaa, pubiruokaa tai kasvisruokaa.'User: 'expensive'System: 'Minkälaista ruokaa haluaisit? Esimerkiksi pubiruokaa, amerikkalaista tai mannermaista ruokaa.'Käyttäjä: 'ei väliä'Järjestelmä: 'Minkälaista ruokaa haluaisit? Esimerkiksi kiinalainen take away, nykyaikainen tai italialainen.'Käyttäjä: 'amerikkalainen'Järjestelmä: 'Kalliissa hintaluokassa ei ole amerikkalaista ruokaa tarjoavaa ravintolaa.'Käyttäjä: 'italialainen'Järjestelmä: 'Haluaisitko kalliin hintaluokan vai etkö välitä?'Käyttäjä: 'kallis'Järjestelmä: 'Etsitkö jostain tietystä paikasta läheltä? Esimerkiksi Kettle's Yard, Michaelhouse Centre tai Primavera.'Käyttäjä: 'addenbrookesin alueella'Järjestelmä: 'Sorrento, joka sijaitsee Addenbrooken kaupunginosassa, on loistava ravintola. Tämä italialaista ruokaa tarjoava paikka on kalliissa hintaluokassa. "Käyttäjä: "mikä on osoite ja postinumero "Järjestelmä: "The Sorrento, joka sijaitsee alueella, jonka postinumero on CB1 7AN, on osoitteessa 196 Cherry Hinton Road. Sen puhelinnumero on 01223243533. "Käyttäjä: "kiitos, näkemiin.</w:t>
      </w:r>
    </w:p>
    <w:p>
      <w:r>
        <w:rPr>
          <w:b/>
        </w:rPr>
        <w:t xml:space="preserve">Tulos</w:t>
      </w:r>
    </w:p>
    <w:p>
      <w:r>
        <w:t xml:space="preserve">Etsit kallista ravintolaa, ja sen pitäisi olla Addenbrookesin alueella. Haluat tietää paikan osoitteen ja postinumeron.</w:t>
      </w:r>
    </w:p>
    <w:p>
      <w:r>
        <w:rPr>
          <w:b/>
        </w:rPr>
        <w:t xml:space="preserve">Esimerkki 3.2083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im looking for a restaurant in barnwell "Järjestelmä: "The Wheatsheaf on loistava ravintola ja se sijaitsee Barnwellin kaupunginosassa. "Käyttäjä: "ah can i get the address the phone number and the price "Järjestelmä: "The Wheatsheaf is on on Stow Road, Stow-Cum-Quy and its phone number is 01223812196.". Pääruokien hinnat vaihtelevat 4 punnasta 13 puntaan, ja halvimman oluen hinta on 2 puntaa 65 puntaa." Käyttäjä: "Kiitos, näkemiin</w:t>
      </w:r>
    </w:p>
    <w:p>
      <w:r>
        <w:rPr>
          <w:b/>
        </w:rPr>
        <w:t xml:space="preserve">Tulos</w:t>
      </w:r>
    </w:p>
    <w:p>
      <w:r>
        <w:t xml:space="preserve">Haluat löytää ravintolan Barnwellissa. Et välitä hintaluokasta. Varmista, että saat osoitteen, puhelinnumeron ja hinnan.</w:t>
      </w:r>
    </w:p>
    <w:p>
      <w:r>
        <w:rPr>
          <w:b/>
        </w:rPr>
        <w:t xml:space="preserve">Esimerkki 3.2084</w:t>
      </w:r>
    </w:p>
    <w:p>
      <w:r>
        <w:t xml:space="preserve">Järjestelmä: "Kiitos, että soitit Cambridgen tiedotusjärjestelmään. Puhelunne nauhoitetaan tutkimustarkoituksiin. Saatat kysyä tietoja ruokapaikasta, kuten ravintolasta, pubista tai kahvilasta. Miten voin auttaa?" Käyttäjä: "Etsin halpaa kahvilaa." Järjestelmä: "Etsitkö jotain tiettyä paikkaa lähellä?" Käyttäjä: "Etsin. Esimerkiksi All Saints Church, Churchill College tai Sidney Sussex College. "Käyttäjä: "Ei "Järjestelmä: "Mikä kaupunginosa sinulla on mielessäsi"? Esimerkiksi jotain Chestertonin, Girtonin tai King's Hedgesin alueelta.'Käyttäjä: 'sil'Järjestelmä: 'Mitä kaupunginosaa ajattelit? Esimerkiksi jotain Castle Hillin, Cherry Hintonin tai King's Hedgesin alueelta.'Käyttäjä: 'no'Järjestelmä: 'Mikä kaupunginosa sinulla on mielessäsi? Esimerkiksi Cherry Hinton tai Chesterton. "Käyttäjä: "mikä tahansa kaupunginosa "Järjestelmä: "The Cambridge Blue on erinomainen kahvila, ja se on edullisessa hintaluokassa. "Käyttäjä: "mikä on osoite "Järjestelmä: "The Cambridge Blue sijaitsee osoitteessa 24 Regent Street. "Käyttäjä: "mitkä ovat hinnat "Järjestelmä: "The Cambridge Blue on loistava paikka. Pääruokien hinnat vaihtelevat 1 punnasta 20 puntaan ja 2 puntaan 50 puntaan, ja cappuccinon hinta on 1 punta 35." Käyttäjä: "kiitos, näkemiin.</w:t>
      </w:r>
    </w:p>
    <w:p>
      <w:r>
        <w:rPr>
          <w:b/>
        </w:rPr>
        <w:t xml:space="preserve">Tulos</w:t>
      </w:r>
    </w:p>
    <w:p>
      <w:r>
        <w:t xml:space="preserve">Etsit halpaa kahvilaa. Et välitä alueesta. Haluat tietää osoitteen ja hinnan.</w:t>
      </w:r>
    </w:p>
    <w:p>
      <w:r>
        <w:rPr>
          <w:b/>
        </w:rPr>
        <w:t xml:space="preserve">Esimerkki 3.2085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"Käyttäjä: "hello "Järjestelmä: "Millaista paikkaa etsit? Esimerkiksi pubi tai ravintola.'Käyttäjä: 'ravintola'Järjestelmä: 'Millaista hintaluokkaa etsit? Esimerkiksi halpa, kallis tai kohtalainen.'Käyttäjä: 'ravintola'Järjestelmä: 'Millaista hintaluokkaa etsit? Esimerkiksi halpa, ilmainen tai kohtalainen.'User: 'kohtalainen'System: 'Millainen kaupunginosa sinulla on mielessäsi? Esimerkiksi jotain Chestertonin, Girtonin tai jokirannan alueella.'User: 'river side'System: 'Minkälaista ruokaa haluaisit? Esimerkiksi vain juomia ja välipaloja, mannermaista tai japanilaista ruokaa.'Käyttäjä: 'mannermaista'Järjestelmä: 'Kohtalaisen hintaluokan ravintolassa ei ole mannermaista ruokaa tarjoavaa ravintolaa.'Käyttäjä: 'onko japanilaista'Järjestelmä: 'Haluaisitko mannermaista ruokaa vai etkö välitä?'Käyttäjä: 'japanilaista'Järjestelmä: 'Haluaisitko kohtalaisen hintaluokan ravintolaa vai etkö välitä?'Käyttäjä: 'onko tarjolla japanilaista ruokaa'System: 'haluaisitko kohtuullista hintaluokkaa, vai etkö välitä?'Käyttäjä: 'kyllä'System: 'haluaisitko kohtuullista hintaluokkaa, vai etkö välitä?'Käyttäjä: 'kyllä kohtuullista'System: 'Teri-Aki, joka sijaitsee kaupungin jokirannassa, on erinomainen ravintola. Tämä japanilaista ruokaa tarjoileva paikka on kohtuullisessa hintaluokassa. "Käyttäjä: "kyllä "Järjestelmä: "Mikä kaupunginosa sinulla on mielessäsi?". Esimerkiksi jotain Castle Hillin, keskustan tai Girtonin alueella. "Käyttäjä: "kyllä "Järjestelmä: "Mitä kaupunginosaa ajattelit? Esimerkiksi jotakin Castle Hillin, Fen Dittonin tai New Chestertonin alueella. "Käyttäjä: "keskusta "Järjestelmä: "Teri-Aki sijaitsee osoitteessa 6-8 Quayside ja sen puhelinnumero on 01223882288. "Käyttäjä: "voisitko toistaa "Järjestelmä: "Teri-Aki sijaitsee osoitteessa 6-8 Quayside ja sen puhelinnumero on 01223882288. "Käyttäjä: "unitelligable "Järjestelmä: "Teri-Aki on loistava ravintola. "Käyttäjä: "good bye".</w:t>
      </w:r>
    </w:p>
    <w:p>
      <w:r>
        <w:rPr>
          <w:b/>
        </w:rPr>
        <w:t xml:space="preserve">Tulos</w:t>
      </w:r>
    </w:p>
    <w:p>
      <w:r>
        <w:t xml:space="preserve">Haluat löytää kiinalaisen noutoruokaravintolan, ja sen pitäisi olla halpa. Haluat tietää paikan osoitteen, puhelinnumeron ja postinumeron.</w:t>
      </w:r>
    </w:p>
    <w:p>
      <w:r>
        <w:rPr>
          <w:b/>
        </w:rPr>
        <w:t xml:space="preserve">Esimerkki 3.2086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alueelta" Järjestelmä: "Etsitkö paikkaa Chestertonin tai New Chestertonin alueelta?" Käyttäjä: "Kyllä" Järjestelmä: "Etsitkö paikkaa Chestertonin tai New Chestertonin alueelta?" Käyttäjä: "Kyllä etsin" Järjestelmä: "Etsitkö paikkaa Chestertonin tai New Chestertonin alueelta?" Järjestelmä: "Kyllä etsin" Järjestelmä: "Etsitkö paikkaa Chestertonin tai New Chestertonin alueelta?" Järjestelmä: "Kyllä etsin".'Käyttäjä: 'New Chestertonissa'Järjestelmä: 'Hakka on loistava ravintola, se sijaitsee New Chestertonin kaupunginosassa ja on kohtuuhintainen.'Käyttäjä: 'Voisitko antaa minulle puhelinnumeron ja postikortin ah postinumeron'Järjestelmä: 'Hakan puhelinnumero on 01223568988 ja se sijaitsee alueella, jonka postinumero on CB4 1JY. Pääruokien hinnat vaihtelevat 5 punnasta 13 puntaan." Käyttäjä: "ok kiitos näkemiin".</w:t>
      </w:r>
    </w:p>
    <w:p>
      <w:r>
        <w:rPr>
          <w:b/>
        </w:rPr>
        <w:t xml:space="preserve">Tulos</w:t>
      </w:r>
    </w:p>
    <w:p>
      <w:r>
        <w:t xml:space="preserve">Haluat löytää kohtuuhintaisen ravintolan, ja sen pitäisi sijaita New Chestertonin alueella. Varmista, että saat paikan puhelinnumeron ja postinumeron.</w:t>
      </w:r>
    </w:p>
    <w:p>
      <w:r>
        <w:rPr>
          <w:b/>
        </w:rPr>
        <w:t xml:space="preserve">Esimerkki 3.2087</w:t>
      </w:r>
    </w:p>
    <w:p>
      <w:r>
        <w:t xml:space="preserve">Järjestelmä: "Kiitos, että soitit Cambridgen tiedotusjärjestelmään. Puhelunne nauhoitetaan tutkimustarkoituksiin. Saatat kysyä tietoja ruokapaikasta, kuten ravintolasta, pubista tai kahvilasta. Miten voin auttaa?" Käyttäjä: "etsin äyriäisravintolaa" Järjestelmä: "Loch Fyne, joka tarjoilee äyriäisiä, on erinomainen ravintola." Käyttäjä: "mikä on osoite" Järjestelmä: "Loch Fyne sijaitsee osoitteessa 37 Trumpington Street." Käyttäjä: "ja mikä on paikan postinumero" Järjestelmä: "Loch Fyne sijaitsee alueella, jonka postinumero on CB2 1QY." Käyttäjä: "kiitos, näkemiin.</w:t>
      </w:r>
    </w:p>
    <w:p>
      <w:r>
        <w:rPr>
          <w:b/>
        </w:rPr>
        <w:t xml:space="preserve">Tulos</w:t>
      </w:r>
    </w:p>
    <w:p>
      <w:r>
        <w:t xml:space="preserve">Etsit meriruokaravintolaa. Et välitä hintaluokasta. Haluat tietää paikan osoitteen ja postinumeron.</w:t>
      </w:r>
    </w:p>
    <w:p>
      <w:r>
        <w:rPr>
          <w:b/>
        </w:rPr>
        <w:t xml:space="preserve">Esimerkki 3.2088</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eikä hinnalla ole väliä." Järjestelmä: "Millaista hintaluokkaa etsit? Esimerkiksi halpaa, kallista tai ilmaista.'Käyttäjä: 'Ei ole väliä'Järjestelmä: 'Etsitkö jostain tietyn paikan läheltä? Esimerkiksi All Saints Church, Churchill College tai Pembroke College.'Käyttäjä: 'ei'Järjestelmä: 'Gourmet Burger , joka tarjoilee amerikkalaista ruokaa, on hyvä ravintola.'Käyttäjä: 'mikä on puhelinnumero'Järjestelmä: 'Gourmet Burgerin puhelinnumero on 01223312598. Pääruokien hinnat vaihtelevat 3 punnasta 95 puntaan ja 8 puntaan 45 puntaan. "Käyttäjä: 'kiitos näkemiin'</w:t>
      </w:r>
    </w:p>
    <w:p>
      <w:r>
        <w:rPr>
          <w:b/>
        </w:rPr>
        <w:t xml:space="preserve">Tulos</w:t>
      </w:r>
    </w:p>
    <w:p>
      <w:r>
        <w:t xml:space="preserve">Etsit amerikkalaista ravintolaa. Et välitä hintaluokasta. Haluat tietää puhelinnumeron ja hinnan.</w:t>
      </w:r>
    </w:p>
    <w:p>
      <w:r>
        <w:rPr>
          <w:b/>
        </w:rPr>
        <w:t xml:space="preserve">Esimerkki 3.2089</w:t>
      </w:r>
    </w:p>
    <w:p>
      <w:r>
        <w:t xml:space="preserve">Järjestelmä: "Kiitos, että soitit Cambridgen tiedotusjärjestelmään. Puhelunne nauhoitetaan tutkimustarkoituksiin. Saatat kysyä tietoja ruokapaikasta, kuten ravintolasta, pubista tai kahvilasta. Miten voin auttaa teitä?" Käyttäjä: "Etsin vapaata ravintolaa." Järjestelmä: "Etsittekö paikkaa tietyn paikan läheltä?" Käyttäjä: "Etsin. Esimerkiksi Great Saint Mary's Church, Lammas Land Park tai The Fitzwilliam Museum. "Käyttäjä: "ei "Järjestelmä: "Minkälaista ruokaa haluaisit?". Esimerkiksi pubi, mannermainen tai kreikkalainen. "Käyttäjä: "ravintola "Järjestelmä: "Mitä kaupunginosaa ajattelit?". Esimerkiksi jotain keskustan, Fen Dittonin tai Trumpingtonin alueelta.'Käyttäjä: 'ei kiinnosta'Järjestelmä: 'Etsitkö tapahtumapaikkaa Girtonin tai Newnhamin alueelta?'Käyttäjä: 'ei kiinnosta'Järjestelmä: 'Michaelhouse Centre, joka ei peri sisäänpääsymaksua, on erinomainen ravintola.'Käyttäjä: 'mikä on osoite'Järjestelmä: 'Michaelhouse Centre sijaitsee osoitteessa Michaelhouse, Trinity Street.'Käyttäjä: 'mikä on postinumero'Järjestelmä: 'Michaelhouse Centre sijaitsee alueella, jonka postinumero on CB2 1SU.'Käyttäjä: 'kiitos, näkemiin'</w:t>
      </w:r>
    </w:p>
    <w:p>
      <w:r>
        <w:rPr>
          <w:b/>
        </w:rPr>
        <w:t xml:space="preserve">Tulos</w:t>
      </w:r>
    </w:p>
    <w:p>
      <w:r>
        <w:t xml:space="preserve">Haluat löytää ilmaisen ravintolan. Et välitä alueesta. Haluat tietää paikan osoitteen ja postinumeron.</w:t>
      </w:r>
    </w:p>
    <w:p>
      <w:r>
        <w:rPr>
          <w:b/>
        </w:rPr>
        <w:t xml:space="preserve">Esimerkki 3.2090</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kohtuullisessa hintaluokassa" Järjestelmä: "Mikä kaupunginosa sinulla on mielessäsi?" Käyttäjä: "Missä päin kaupunkia? Esimerkiksi jotain Cherry Hintonin, Girtonin tai Newnhamin alueelta. "Käyttäjä: "En välitä "Järjestelmä: "The Lion and Lamb on hyvä ravintola, jossa tarjoillaan pubiruokaa ja joka on kohtuullisessa hintaluokassa. "Käyttäjä: "Mikä on osoite "Järjestelmä: "The Lion and Lamb sijaitsee High Streetillä, Miltonissa.'Käyttäjä: 'mikä on puhelinnumero'Järjestelmä: 'The Lion and Lambin puhelinnumero on 01223860202.'Käyttäjä: 'mikä on alue'Järjestelmä: 'The Lion and Lamb sijaitsee Fen Dittonin kaupunginosassa.'Käyttäjä: 'kiitos, näkemiin'</w:t>
      </w:r>
    </w:p>
    <w:p>
      <w:r>
        <w:rPr>
          <w:b/>
        </w:rPr>
        <w:t xml:space="preserve">Tulos</w:t>
      </w:r>
    </w:p>
    <w:p>
      <w:r>
        <w:t xml:space="preserve">Haluat löytää pubiruokaravintolan, ja sen pitäisi olla kohtuuhintainen. Varmista, että saat osoitteen, puhelinnumeron ja alueen.</w:t>
      </w:r>
    </w:p>
    <w:p>
      <w:r>
        <w:rPr>
          <w:b/>
        </w:rPr>
        <w:t xml:space="preserve">Esimerkki 3.2091</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"Millaista hintaluokkaa etsit?" Käyttäjä: "Kahvila. Esimerkiksi kallista vai kohtuullista. "Käyttäjä: "girton kohtuullinen "Järjestelmä: "Anna minun vahvistaa. Etsit tapahtumapaikkaa Girtonin alueelta. "Käyttäjä: "coffee shop "Järjestelmä: "Anna minun vahvistaa. Etsit tapahtumapaikkaa Girtonin alueelta. "Käyttäjä: "kyllä "Järjestelmä: "The Auntie's Tea Shop, joka sijaitsee Girtonin kaupunginosassa, on erinomainen kahvila. Se on kohtalaisessa hintaluokassa. "Käyttäjä: 'osoite'Järjestelmä: "The Auntie's Tea Shop sijaitsee osoitteessa 1 Saint Mary's Passage. "Käyttäjä: 'ruokatyyppi'Järjestelmä: "The Auntie's Tea Shop on loistava kahvila. "Käyttäjä: 'ruokatyyppi'Järjestelmä: "The Auntie's Tea Shop on loistava kahvila. "Käyttäjä: 'kiitos näkemiin'".</w:t>
      </w:r>
    </w:p>
    <w:p>
      <w:r>
        <w:rPr>
          <w:b/>
        </w:rPr>
        <w:t xml:space="preserve">Tulos</w:t>
      </w:r>
    </w:p>
    <w:p>
      <w:r>
        <w:t xml:space="preserve">Haluat löytää kohtuuhintaisen kahvilan, ja sen pitäisi sijaita Girtonin alueella. Haluat tietää paikan osoitteen ja ruokatyypin.</w:t>
      </w:r>
    </w:p>
    <w:p>
      <w:r>
        <w:rPr>
          <w:b/>
        </w:rPr>
        <w:t xml:space="preserve">Esimerkki 3.2092</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"The Bakers on loistava pubi." Käyttäjä: "Voitteko antaa minulle "Järjestelmä: "The Bakers on erinomainen pubi." Käyttäjä: "Voitteko antaa minulle puhelinnumeron "Järjestelmä: "The Bakersin puhelinnumero on 01223304121." Käyttäjä: "Entä hinta "Järjestelmä: "The Bakers on erinomainen paikka. Pääruokien hinta vaihtelee 6 punnasta 8 puntaan 49 puntaan ja halvimman tuopin oluen hinta on 2 puntaa 25 puntaa. "Käyttäjä: "in bakers "Järjestelmä: "The Bakers on loistava pubi. "Käyttäjä: "mitkä ovat kustannukset siellä "Järjestelmä: "The Bakers on erinomainen paikka. Pääruokien hinnat vaihtelevat 6 punnasta 8 puntaan 49 puntaan ja halvimman tuopin hinta on 2 puntaa 25 puntaa." Käyttäjä: "ok näkemiin, kiitos.</w:t>
      </w:r>
    </w:p>
    <w:p>
      <w:r>
        <w:rPr>
          <w:b/>
        </w:rPr>
        <w:t xml:space="preserve">Tulos</w:t>
      </w:r>
    </w:p>
    <w:p>
      <w:r>
        <w:t xml:space="preserve">Haluat löytää pubin. Et välitä hintaluokasta. , Et välitä siitä, ovatko lapset sallittuja. Varmista, että saat puhelinnumeron ja hinnan.</w:t>
      </w:r>
    </w:p>
    <w:p>
      <w:r>
        <w:rPr>
          <w:b/>
        </w:rPr>
        <w:t xml:space="preserve">Esimerkki 3.2093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"pubi "Järjestelmä: "The Anchor on loistava pubi. "Käyttäjä: "melua tarvitsen halpaa pubia "Järjestelmä: "The Baron of Beef on erinomainen pubi ja se on halpaa hintaluokkaa. "Käyttäjä: "saako sinne tuoda lapsia "Järjestelmä: "The Baron of Beefiin saa tuoda lapsia".'Käyttäjä: 'voisitteko antaa osoitteen'Järjestelmä: 'The Baron of Beef on Bridge Streetillä.'Käyttäjä: 'onko siinä tv'Järjestelmä: 'haluaisitteko oikean television, vai ettekö välitä?'Käyttäjä: 'en välitä'Järjestelmä: 'The Baron of Beef, joka on halvassa hintaluokassa, on erinomainen pubi.'Käyttäjä: 'onko siinä televisio'Järjestelmä: 'The Avery, joka kuuluu halpaan hintaluokkaan, on erinomainen pubi.'Käyttäjä: 'mikä on sen osoite'Järjestelmä: 'The Avery sijaitsee osoitteessa 69-73 Regent Street.'Käyttäjä: 'onko siinä televisio'Järjestelmä: 'The Bakers, joka kuuluu halpaan hintaluokkaan, on erinomainen pubi.'Käyttäjä: 'onko siinä televisio'Järjestelmä: 'The Baron of Beef, joka kuuluu halpaan hintaluokkaan, on loistava pubi.'Käyttäjä: 'onko siinä televisio'Järjestelmä: 'The Baron of Beef on loistava pubi. Se kuuluu halpaan hintaluokkaan. "Käyttäjä: "onko siinä televisio "Järjestelmä: "The Baron of Beefissä on televisio. "Käyttäjä: "onko muita vaihtoehtoja "Järjestelmä: "Haluaisitko paikan, jonka hintaluokka on halpa tai kohtuullinen? "Käyttäjä: "halpa "Järjestelmä: "The Baron of Beef on erinomainen pubi. Se kuuluu halpaan hintaluokkaan. "Käyttäjä: 'onko siellä televisio'Järjestelmä: 'The Baron of Beef, jossa on televisio, kuuluu halpaan hintaluokkaan. Se on erinomainen pubi." Käyttäjä: "Näkemiin, kiitos.</w:t>
      </w:r>
    </w:p>
    <w:p>
      <w:r>
        <w:rPr>
          <w:b/>
        </w:rPr>
        <w:t xml:space="preserve">Tulos</w:t>
      </w:r>
    </w:p>
    <w:p>
      <w:r>
        <w:t xml:space="preserve">Etsit halpaa pubia. Et välitä siitä, ovatko lapset sallittuja. Varmista, että saat osoitteen ja sen, onko siellä televisio.</w:t>
      </w:r>
    </w:p>
    <w:p>
      <w:r>
        <w:rPr>
          <w:b/>
        </w:rPr>
        <w:t xml:space="preserve">Esimerkki 3.2094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"Käyttäjä: "ravintolaa "Järjestelmä: "Minkälaista hintaluokkaa etsit? Esimerkiksi halpa, ilmainen tai kohtuullinen.'Käyttäjä: 'kallis mannermainen ravintola'Järjestelmä: 'Anna minun vahvistaa. Etsitte kalliiseen hintaluokkaan kuuluvaa paikkaa. "Käyttäjä: "kyllä "Järjestelmä: "Mikä kaupunginosa on mielessänne?". Esimerkiksi jotain Fen Dittonin, New Chestertonin tai Trumpingtonin alueella. "Käyttäjä: "missä tahansa "Järjestelmä: "Alimentum, joka tarjoilee mannermaista ruokaa, on loistava ravintola. Tämä paikka, jossa tarjoillaan ranskalaista ruokaa, on kalliissa hintaluokassa. "Käyttäjä: "mikä on osoite "Järjestelmä: "Alimentum sijaitsee osoitteessa 152-154 Hills Road. "Käyttäjä: "mikä on postinumero "Järjestelmä: "Alimentum sijaitsee alueella, jonka postinumero on CB2 8PB. "Käyttäjä: "mikä on puhelinnumero "Järjestelmä: "Alimentumin puhelinnumero on 01223413000. "Käyttäjä: "kiitos näkemiin</w:t>
      </w:r>
    </w:p>
    <w:p>
      <w:r>
        <w:rPr>
          <w:b/>
        </w:rPr>
        <w:t xml:space="preserve">Tulos</w:t>
      </w:r>
    </w:p>
    <w:p>
      <w:r>
        <w:t xml:space="preserve">Haluat löytää mannermaisen ravintolan, ja sen pitäisi olla kalliin hintainen. Haluat tietää paikan osoitteen, puhelinnumeron ja postinumeron.</w:t>
      </w:r>
    </w:p>
    <w:p>
      <w:r>
        <w:rPr>
          <w:b/>
        </w:rPr>
        <w:t xml:space="preserve">Esimerkki 3.2095</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Käyttäjä: "Etsin englantilaista ravintolaa. Esimerkiksi ilmaista tai kohtuullista.'Käyttäjä: 'um really dont care'Järjestelmä: 'Mikä kaupunginosa sinulla on mielessäsi? Esimerkiksi jotain Fen Dittonin, King's Hedgesin tai Trumpingtonin alueelta. "Käyttäjä: "En oikeastaan välitä mistään paikasta "Järjestelmä: "Carringtons on loistava kahvila ja erinomainen ravintola, jossa tarjoillaan kahvilaruokaa ja englantilaista ruokaa. "Käyttäjä: "Kuulostaa hyvältä, mitkä ovat hinnat "Järjestelmä: "Carringtons on loistava paikka. Pääruokien hinnat vaihtelevat 4 punnasta 25 puntaan 6 puntaan 25 ja cappuccinon hinta on 1 punta 95." Käyttäjä: "ok mikä on osoite?" Järjestelmä: "Carringtons on osoitteessa 23 Market Street." Käyttäjä: "ok kiitos näkemiin".</w:t>
      </w:r>
    </w:p>
    <w:p>
      <w:r>
        <w:rPr>
          <w:b/>
        </w:rPr>
        <w:t xml:space="preserve">Tulos</w:t>
      </w:r>
    </w:p>
    <w:p>
      <w:r>
        <w:t xml:space="preserve">Etsit englantilaista ravintolaa. Et välitä alueesta. Varmista, että saat paikan osoitteen ja hinnan.</w:t>
      </w:r>
    </w:p>
    <w:p>
      <w:r>
        <w:rPr>
          <w:b/>
        </w:rPr>
        <w:t xml:space="preserve">Esimerkki 3.2096</w:t>
      </w:r>
    </w:p>
    <w:p>
      <w:r>
        <w:t xml:space="preserve">Järjestelmä: "Kiitos, että soitit Cambridgen tiedotusjärjestelmään. Puhelunne nauhoitetaan tutkimustarkoituksiin. Saatat kysyä tietoja ruokapaikasta, kuten ravintolasta, pubista tai kahvilasta. Miten voin auttaa?" Käyttäjä: "Jaa hei ah yritän löytää kohtuuhintaisen ravintolan ja sen pitäisi olla ymmärtämättömällä alueella." Järjestelmä: "Minkälaista ruokaa haluaisit? Esimerkiksi meksikolaista ja tex mex -ruokaa, nykyruokaa tai kansainvälistä ruokaa. "Käyttäjä: "meksikolaista ruokaa "Järjestelmä: "Kohtuuhintaisella alueella ei ole meksikolaista ja tex mex -ruokaa tarjoavaa ravintolaa. "Käyttäjä: "ah kansainvälistä ruokaa "Järjestelmä: "Haluaisitko meksikolaista ja tex mex -ruokaa vai etkö välitä?".'Käyttäjä: 'nykyaikaista ruokaa'Järjestelmä: 'Haluaisitko kohtuullisen hintaluokan, vai etkö välitä?'Käyttäjä: 'joo ah haluaisin sen olevan kohtuullisessa hintaluokassa'Järjestelmä: 'Mikä kaupunginosa sinulla on mielessäsi? Esimerkiksi jotain Castle Hillin, King's Hedgesin tai Riversiden alueella. "Käyttäjä: "ja sen pitäisi sijaita keskustan alueella "Järjestelmä: "Girtonin alueella ei ole ravintolaa, joka tarjoilisi nykyaikaista ruokaa kohtuullisessa hintaluokassa. "Käyttäjä: "ok ja uh käsittämätön kansainvälinen ruoka Girtonin alueella "Järjestelmä: "Haluaisitko nykyaikaista ruokaa, vai etkö välitä? "Käyttäjä: "ah kansainvälistä ruokaa Girtonin alueella "Järjestelmä: "Haluaisitko nykyaikaista ruokaa, vai etkö välitä?".'Käyttäjä: 'ah haluan löytää kohtuuhintaisen ravintolan ja sen pitäisi olla girtonin alueella'Järjestelmä: 'Haluaisitko kohtalaisen hintaluokan, vai etkö välitä?'Käyttäjä: 'joo sen pitäisi olla kohtalaisen hintaluokan'Järjestelmä: 'Haluaisitko nykyaikaista ruokaa, vai etkö välitä?'Käyttäjä: 'kyllä, nykyaikaista ruokaa'Järjestelmä: 'Haluaisitko nykyaikaista ruokaa, vai etkö välitä?'Käyttäjä: 'nykyaikaista ruokaa'Järjestelmä: 'Girtonin alueella ei ole yhtään ravintolaa, jossa tarjoiltaisiin nykyaikaista ruokaa kohtuullisessa hintaluokassa.'Käyttäjä: 'ok, kiitos, näkemiin.'</w:t>
      </w:r>
    </w:p>
    <w:p>
      <w:r>
        <w:rPr>
          <w:b/>
        </w:rPr>
        <w:t xml:space="preserve">Tulos</w:t>
      </w:r>
    </w:p>
    <w:p>
      <w:r>
        <w:t xml:space="preserve">Haluat löytää kohtuuhintaisen ravintolan, ja sen pitäisi sijaita Girtonin alueella. Haluat tietää osoitteen, puhelinnumeron ja hinnan.</w:t>
      </w:r>
    </w:p>
    <w:p>
      <w:r>
        <w:rPr>
          <w:b/>
        </w:rPr>
        <w:t xml:space="preserve">Esimerkki 3.2097</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jossa on sallittua lasten kanssa" Järjestelmä: "The Bakers, jossa on sallittua lasten kanssa internetyhteys, on erinomainen pubi" Käyttäjä: "mikä on osoite ja alue" Järjestelmä: "The Bakers sijaitsee osoitteessa 176 East Road" Käyttäjä: "taustamelu" Järjestelmä: "The Bakers on erinomainen pubi" Käyttäjä: "mikä on alue" Järjestelmä: "The Bakers sijaitsee kaupungin jokirantaosassa" Käyttäjä: "kiitos näkemiin" Käyttäjä: "Kiitos näkemiin</w:t>
      </w:r>
    </w:p>
    <w:p>
      <w:r>
        <w:rPr>
          <w:b/>
        </w:rPr>
        <w:t xml:space="preserve">Tulos</w:t>
      </w:r>
    </w:p>
    <w:p>
      <w:r>
        <w:t xml:space="preserve">Etsit pubia, jossa pitäisi olla internetyhteys ja jossa lapset ovat sallittuja. Haluat tietää osoitteen ja alueen.</w:t>
      </w:r>
    </w:p>
    <w:p>
      <w:r>
        <w:rPr>
          <w:b/>
        </w:rPr>
        <w:t xml:space="preserve">Esimerkki 3.2098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"taustamelua "Järjestelmä: "Millaista paikkaa etsit? Esimerkiksi kahvilaa tai pubia. "Käyttäjä: "ravintola barnwellissä "Järjestelmä: "The Wheatsheaf, joka sijaitsee Barnwellin kaupunginosassa, on erinomainen ravintola. "Käyttäjä: "ravintola barnwellissä "Järjestelmä: "The Wheatsheaf, joka sijaitsee Barnwellin kaupunginosassa, on erinomainen ravintola. "Käyttäjä: "mikä on hintaluokka "Järjestelmä: "The Wheatsheaf on kohtuullisessa hintaluokassa. "Käyttäjä: "mikä on hinta "Järjestelmä: "The Wheatsheaf on erinomainen paikka. Pääruokien hinnat vaihtelevat 4 punnasta 13 puntaan, ja halvimman oluen hinta on 2 puntaa 65 puntaa. "Käyttäjä: "mikä on osoite ja puhelinnumero "Järjestelmä: "The Wheatsheaf sijaitsee osoitteessa Stow Road, Stow-Cum-Quy, ja sen puhelinnumero on 01223812196. "Käyttäjä: "mikä on osoite "Järjestelmä: "The Wheatsheaf sijaitsee osoitteessa Stow Road, Stow-Cum-Quy. "Käyttäjä: "kiitos, näkemiin".</w:t>
      </w:r>
    </w:p>
    <w:p>
      <w:r>
        <w:rPr>
          <w:b/>
        </w:rPr>
        <w:t xml:space="preserve">Tulos</w:t>
      </w:r>
    </w:p>
    <w:p>
      <w:r>
        <w:t xml:space="preserve">Etsit ravintola Barnwell. Et välitä hintaluokasta. Haluat tietää osoitteen, puhelinnumeron ja hinnan.</w:t>
      </w:r>
    </w:p>
    <w:p>
      <w:r>
        <w:rPr>
          <w:b/>
        </w:rPr>
        <w:t xml:space="preserve">Esimerkki 3.2099</w:t>
      </w:r>
    </w:p>
    <w:p>
      <w:r>
        <w:t xml:space="preserve">Järjestelmä: "Kiitos, että soitit Cambridgen tiedotusjärjestelmään. Puhelunne nauhoitetaan tutkimustarkoituksiin. Saatat kysyä tietoja ruokapaikasta, kuten ravintolasta, pubista tai kahvilasta. Miten voin auttaa?" Käyttäjä: "Haluaisin löytää ravintolan Cherry Hintonin alueelta." Järjestelmä: "Millaista hintaluokkaa etsit? Esimerkiksi halpa tai kohtuullinen.'Käyttäjä: 'mikä tahansa'Järjestelmä: 'Millaista hintaluokkaa etsit? Esimerkiksi halpa tai ilmainen.'Käyttäjä: 'mikä tahansa hinta'Järjestelmä: 'Millaista hintaluokkaa etsit? Esimerkiksi ilmainen tai kohtuullinen.'Käyttäjä: 'sil'Järjestelmä: 'Millaista hintaluokkaa etsit? Esimerkiksi halpa tai kohtuullinen.'Käyttäjä: 'ei väliä'Järjestelmä: 'Minkälaista ruokaa haluaisit? Esimerkiksi pikaruokaa, thaimaalaista tai kasvisruokaa.'Käyttäjä: 'mitä tahansa'Järjestelmä: 'Minkälaista ruokaa haluaisit? Esimerkiksi pubi, kiinalainen tai italialainen.'Käyttäjä: 'sillä ei ole väliä'Järjestelmä: 'Sitar Tandoori, joka sijaitsee Cherry Hintonin kaupunginosassa, on hyvä ravintola.'Käyttäjä: 'mikä on osoite ja puhelinnumero'Järjestelmä: 'Sitar Tandoori sijaitsee osoitteessa 43 High Street, Cherry Hinton ja sen puhelinnumero on 01223249955.'. Pääruokien hinnat vaihtelevat 4:stä 95:stä 9:ään 95:een puntaan." Käyttäjä: "kiitos, näkemiin.</w:t>
      </w:r>
    </w:p>
    <w:p>
      <w:r>
        <w:rPr>
          <w:b/>
        </w:rPr>
        <w:t xml:space="preserve">Tulos</w:t>
      </w:r>
    </w:p>
    <w:p>
      <w:r>
        <w:t xml:space="preserve">Haluat löytää ravintolan, jossa tarjoillaan mitä tahansa ruokaa, ja sen pitäisi olla Cherry Hintonin alueella. Haluat tietää osoitteen, puhelinnumeron ja hinnan.</w:t>
      </w:r>
    </w:p>
    <w:p>
      <w:r>
        <w:rPr>
          <w:b/>
        </w:rPr>
        <w:t xml:space="preserve">Esimerkki 3.2100</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"noise "Järjestelmä: "Millaista paikkaa etsit?". Esimerkiksi kahvilaa, pubia tai ravintolaa.'Käyttäjä: 'ravintola'Järjestelmä: 'Millainen kaupunginosa sinulla on mielessäsi? Esimerkiksi jotain Cherry Hintonin, keskustan tai Newnhamin alueelta.'Käyttäjä: 'im looking for a restaurant in chesterton'Järjestelmä: 'Mikä kaupunginosa sinulla on mielessäsi? Esimerkiksi jotain Addenbrooke's, Fen Ditton tai Newnham -alueelta. "Käyttäjä: "Ei sillä ole väliä "Järjestelmä: "Etsitkö jotain tiettyä paikkaa läheltä?". Esimerkiksi Tekniikan museo, Lamma's Land tai Trinity College. "Käyttäjä: "ei kiinnosta "System: "La Raza on erinomainen ravintola ja se on halpaa hintaluokkaa. "Käyttäjä: "onko se Chestertonissa "System: "La Raza on kaupungin keskeisellä alueella. "Käyttäjä: "melua "System: "La Raza on loistava ravintola.".'Käyttäjä: 'voisitteko antaa minulle osoitteen ja käsittämättömän'Järjestelmä: 'La Raza sijaitsee osoitteessa 4-6, The Basement, Rose Crescent.'Käyttäjä: 'mikä on ruoan hinnoittelu'Järjestelmä: 'La Razan puhelinnumero on 01223464550.'Käyttäjä: 'voisitteko antaa minulle ravintolan hintaluokan'Järjestelmä: 'La Raza on erinomainen paikka. Pääruokien hinnat vaihtelevat 1 punnasta 95 puntaan 95 ja 13 puntaan 95 ja sisäänpääsy aikuisille on 4 puntaa." Käyttäjä: "melua "Järjestelmä: "Minkälaista ruokaa haluaisit? Esimerkiksi amerikkalaista tai mannermaista. "Käyttäjä: "kiitos näkemiin</w:t>
      </w:r>
    </w:p>
    <w:p>
      <w:r>
        <w:rPr>
          <w:b/>
        </w:rPr>
        <w:t xml:space="preserve">Tulos</w:t>
      </w:r>
    </w:p>
    <w:p>
      <w:r>
        <w:t xml:space="preserve">Etsit ravintola Chestertonissa. Et välitä hintaluokasta. Varmista, että saat paikan osoitteen ja hinnan.</w:t>
      </w:r>
    </w:p>
    <w:p>
      <w:r>
        <w:rPr>
          <w:b/>
        </w:rPr>
        <w:t xml:space="preserve">Esimerkki 3.2101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"ravintola "Järjestelmä: "Minkälaista hintaluokkaa etsit? Esimerkiksi halpaa tai ilmaista.'User: 'i dont care'System: 'Mitä kaupunginosaa ajattelit? Esimerkiksi jotain Fen Dittonin, King's Hedgesin tai New Chestertonin alueelta. "Käyttäjä: "i don trumpington "Järjestelmä: "Etsitkö paikkaa, joka on lähellä jotain tiettyä tapahtumapaikkaa? Esimerkiksi Folk Museum, Churchill College tai King's College.'Käyttäjä: 'ei'System: 'The Oak Bistro, joka sijaitsee Trumpingtonin kaupunginosassa, on loistava ravintola.'Käyttäjä: 'osoite'System: 'The Oak Bistro sijaitsee osoitteessa 6 Lensfield Road.'Käyttäjä: 'puhelinnumero'System: 'The Oak Bistro -ravintolan puhelinnumero on 01223323361.'Käyttäjä: 'hinta'System: 'The Oak Bistro on loistava paikka. Pääruokien hinnat vaihtelevat 11 punnasta 50 puntaan ja 17 puntaan 75 puntaan.'Käyttäjä: 'kiitos näkemiin'</w:t>
      </w:r>
    </w:p>
    <w:p>
      <w:r>
        <w:rPr>
          <w:b/>
        </w:rPr>
        <w:t xml:space="preserve">Tulos</w:t>
      </w:r>
    </w:p>
    <w:p>
      <w:r>
        <w:t xml:space="preserve">Etsitkö ravintolaa Trumpingtonissa. Et välitä hintaluokasta. Haluat tietää paikan osoitteen, puhelinnumeron ja hinnan.</w:t>
      </w:r>
    </w:p>
    <w:p>
      <w:r>
        <w:rPr>
          <w:b/>
        </w:rPr>
        <w:t xml:space="preserve">Esimerkki 3.2102</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Newnhamissa" Järjestelmä: "The Red Bull, joka sijaitsee Newnhamin kaupunginosassa, on erinomainen ravintola." Käyttäjä: "Mikä on sen puhelinnumero?" Järjestelmä: "The Red Bullin puhelinnumero on 01223902124." Käyttäjä: "Mitkä ovat sen hinnat?" Järjestelmä: "The Red Bull on loistava paikka. Pääruokien hinnat vaihtelevat 4 punnasta 25 puntaan 11 puntaan 95, cappuccinon hinta on 1 punta 95 ja halvimman tuopin oluen hinta on 2 puntaa 65." Käyttäjä: "kiitos, näkemiin".</w:t>
      </w:r>
    </w:p>
    <w:p>
      <w:r>
        <w:rPr>
          <w:b/>
        </w:rPr>
        <w:t xml:space="preserve">Tulos</w:t>
      </w:r>
    </w:p>
    <w:p>
      <w:r>
        <w:t xml:space="preserve">Etsit ravintola Newnhamissa. Et välitä hintaluokasta. Haluat tietää puhelinnumeron ja hinnan.</w:t>
      </w:r>
    </w:p>
    <w:p>
      <w:r>
        <w:rPr>
          <w:b/>
        </w:rPr>
        <w:t xml:space="preserve">Esimerkki 3.2103</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ja sen pitäisi olla kaupungin keskustassa." Järjestelmä: "Minkälaista ruokaa haluatte? Esimerkiksi vain juomia ja välipaloja, amerikkalaista tai kansainvälistä ruokaa.'Käyttäjä: 'uh amerikkalaista ruokaa'Järjestelmä: 'Mikä osa kaupunkia sinulla on mielessäsi? Esimerkiksi jotain Newnhamin, Romseyn tai Trumpingtonin alueelta. "Käyttäjä: "uh keskustan alue "Järjestelmä: "The Fountain Inn, joka sijaitsee kaupungin keskiosassa, on hyvä ravintola. Siellä tarjoillaan pubiruokaa ja se on halpaa hintaluokkaa. "Käyttäjä: "uh voinko saada puhelinnumeron ja postinumeron "Järjestelmä: "The Fountain Inn sijaitsee alueella, jonka postinumero on CB2 1DB. "Käyttäjä: "puhelinnumero "Järjestelmä: "The Fountain Innin puhelinnumero on 01223366540. "Käyttäjä: "uh kiitos, näkemiin.</w:t>
      </w:r>
    </w:p>
    <w:p>
      <w:r>
        <w:rPr>
          <w:b/>
        </w:rPr>
        <w:t xml:space="preserve">Tulos</w:t>
      </w:r>
    </w:p>
    <w:p>
      <w:r>
        <w:t xml:space="preserve">Haluat löytää halvan ravintolan, ja sen pitäisi sijaita kaupungin keskusta-alueella. Haluat tietää puhelinnumeron ja postinumeron.</w:t>
      </w:r>
    </w:p>
    <w:p>
      <w:r>
        <w:rPr>
          <w:b/>
        </w:rPr>
        <w:t xml:space="preserve">Esimerkki 3.2104</w:t>
      </w:r>
    </w:p>
    <w:p>
      <w:r>
        <w:t xml:space="preserve">Järjestelmä: "Kiitos, että soitit Cambridgen tiedotusjärjestelmään. Puhelunne nauhoitetaan tutkimustarkoituksiin. Saatat kysyä tietoja ruokapaikasta, kuten ravintolasta, pubista tai kahvilasta. Miten voin auttaa teitä?" Käyttäjä: "uh, minun täytyy löytää halpa pubi" Järjestelmä: "The Bakers on hyvä pubi ja se on halpaa hintaluokkaa." Käyttäjä: "mikä on osoite" Järjestelmä: "The Bakers on osoitteessa 176 East Road." Käyttäjä: "ovatko lapset sallittuja" Järjestelmä: "Haluaisitteko oikeasti lapsia vai eikö teitä kiinnosta?" Käyttäjä: "ovatko lapset sallittuja" Järjestelmä: "The Bakers sallii lapset, se on halpaa hintaluokkaa ja se on loistava pubi." Käyttäjä: "okei, kiitos, hei hei.</w:t>
      </w:r>
    </w:p>
    <w:p>
      <w:r>
        <w:rPr>
          <w:b/>
        </w:rPr>
        <w:t xml:space="preserve">Tulos</w:t>
      </w:r>
    </w:p>
    <w:p>
      <w:r>
        <w:t xml:space="preserve">Haluat löytää halvan pubin. Et välitä alueesta. Haluat tietää osoitteen ja sen, ovatko lapset sallittuja.</w:t>
      </w:r>
    </w:p>
    <w:p>
      <w:r>
        <w:rPr>
          <w:b/>
        </w:rPr>
        <w:t xml:space="preserve">Esimerkki 3.2105</w:t>
      </w:r>
    </w:p>
    <w:p>
      <w:r>
        <w:t xml:space="preserve">Järjestelmä: "Kiitos, että soitit Cambridgen tiedotusjärjestelmään. Puhelunne nauhoitetaan tutkimustarkoituksiin. Saatat kysyä tietoja ruokapaikasta, kuten ravintolasta, pubista tai kahvilasta. Miten voin auttaa?" Käyttäjä: "Haluan löytää kahvilaruokaravintolan." Järjestelmä: "Millaista hintaluokkaa etsit? Esimerkiksi halpaa, ilmaista tai kohtuullista.'Käyttäjä: 'ei ole väliä'Järjestelmä: 'Etsitkö paikkaa, joka on lähellä tiettyä paikkaa? Esimerkiksi Castle Galleries, Downing College tai Saint John's College.'Käyttäjä: 'ei'Järjestelmä: 'Carringtons on erinomainen kahvila ja ravintola. Se tarjoilee kahvilaruokaa ja englantilaista ruokaa.'Käyttäjä: 'mikä on'Järjestelmä: 'Carringtons sijaitsee osoitteessa 23 Market Street.'Käyttäjä: 'puhelinnumero'Järjestelmä: 'Carringtonsin puhelinnumero on 01223361792.'Käyttäjä: 'mikä on osoite'Järjestelmä: 'Carringtons sijaitsee osoitteessa 23 Market Street.'Käyttäjä: 'kiitos näkemiin'</w:t>
      </w:r>
    </w:p>
    <w:p>
      <w:r>
        <w:rPr>
          <w:b/>
        </w:rPr>
        <w:t xml:space="preserve">Tulos</w:t>
      </w:r>
    </w:p>
    <w:p>
      <w:r>
        <w:t xml:space="preserve">Haluat löytää kahvilaravintolan. Et välitä alueesta. Varmista, että saat paikan puhelinnumeron ja osoitteen.</w:t>
      </w:r>
    </w:p>
    <w:p>
      <w:r>
        <w:rPr>
          <w:b/>
        </w:rPr>
        <w:t xml:space="preserve">Esimerkki 3.2106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"breathing "Järjestelmä: "Minkälaista paikkaa etsit? Esimerkiksi kahvilaa tai pubia.'Käyttäjä: 'a fusion restaurant in girton area'Järjestelmä: 'Millaista hintaluokkaa etsit? Esimerkiksi halpa, ilmainen tai kohtuullinen.'Käyttäjä: 'i dont care'Järjestelmä: 'Minkälaista ruokaa haluaisit? Esimerkiksi kahvilaruokaa, japanilaista ruokaa tai mereneläviä.'Käyttäjä: 'en välitä'Järjestelmä: 'Etsitkö jostain tietyn tapahtumapaikan läheltä? Esimerkiksi Cafe Jello, Saint Catharine's College tai Lammas Land Park.'Käyttäjä: 'ei'Järjestelmä: 'Blue Spice, joka sijaitsee Girtonin kaupunginosassa, on erinomainen ravintola.'Käyttäjä: 'ei'Järjestelmä: 'Mikä kaupunginosa sinulla on mielessäsi? Esimerkiksi jotain Barnwellin, keskustan tai jokirannan alueella. "Käyttäjä: "mikä on osoite "Järjestelmä: "Blue Spice sijaitsee osoitteessa Unit F1, Cambridge Leisure Park, Clifton Way. "Käyttäjä: "girtonin alue "Järjestelmä: "Blue Spice, joka sijaitsee Girtonin kaupunginosassa, on loistava ravintola".'Käyttäjä: 'mikä on puhelinnumero'Järjestelmä: 'Blue Spicen puhelinnumero on 01223413337.'Käyttäjä: 'mikä on puhelinnumero'Järjestelmä: 'Blue Spicen puhelinnumero on 01223413337.'Käyttäjä: 'kiitos näkemiin'</w:t>
      </w:r>
    </w:p>
    <w:p>
      <w:r>
        <w:rPr>
          <w:b/>
        </w:rPr>
        <w:t xml:space="preserve">Tulos</w:t>
      </w:r>
    </w:p>
    <w:p>
      <w:r>
        <w:t xml:space="preserve">Etsit fuusioravintolaa, ja sen pitäisi sijaita Girtonin alueella. Varmista, että saat paikan osoitteen, puhelinnumeron ja hintaluokan.</w:t>
      </w:r>
    </w:p>
    <w:p>
      <w:r>
        <w:rPr>
          <w:b/>
        </w:rPr>
        <w:t xml:space="preserve">Esimerkki 3.2107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"pubi, jossa on televisio "Järjestelmä: "The Bakers, jossa on televisio, on loistava pubi. "Käyttäjä: "mikä on osoite ja puhelinnumero "Järjestelmä: "The Bakers sijaitsee osoitteessa 176 East Road ja sen puhelinnumero on 01223304121. "Käyttäjä: "mikä on hinta "Järjestelmä: "The Bakers on erinomainen paikka. Pääruokien hinta vaihtelee 6 punnasta 8 puntaan 49 puntaan ja halvimman tuopin oluen hinta on 2 puntaa 25 puntaa. "Käyttäjä: "sil "Järjestelmä: "The Bakers on loistava pubi. "Käyttäjä: "sil "Järjestelmä: "The Bakers on loistava pubi. "Käyttäjä: "kiitos näkemiin</w:t>
      </w:r>
    </w:p>
    <w:p>
      <w:r>
        <w:rPr>
          <w:b/>
        </w:rPr>
        <w:t xml:space="preserve">Tulos</w:t>
      </w:r>
    </w:p>
    <w:p>
      <w:r>
        <w:t xml:space="preserve">Etsit pubia, ja siinä pitäisi olla televisio. Et välitä siitä, ovatko lapset sallittuja. Varmista, että saat osoitteen, puhelinnumeron ja hinnan.</w:t>
      </w:r>
    </w:p>
    <w:p>
      <w:r>
        <w:rPr>
          <w:b/>
        </w:rPr>
        <w:t xml:space="preserve">Esimerkki 3.2108</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Dittonin alueelta." Järjestelmä: "Mikä kaupunginosa sinulla on mielessäsi?" Käyttäjä: "Etsin ravintolaa Fen Dittonin alueella. Esimerkiksi jotain Addenbrooke'sin, Castle Hillin tai Fen Dittonin alueelta. "Käyttäjä: "Fen Dittonin alue "Järjestelmä: "Minkälaista hintaluokkaa etsit? Esimerkiksi ilmainen tai kohtuullinen.'Käyttäjä: 'sillä ei ole väliä'Järjestelmä: 'Etsitkö paikkaa, joka on lähellä tiettyä tapahtumapaikkaa? Esimerkiksi Cafe Jello, Clare College tai Trinity College. "Käyttäjä: "ei mitään erityistä "System: "The Lion and Lamb, joka sijaitsee Fen Dittonin kaupunginosassa, on loistava ravintola. "Käyttäjä: "mikä on osoite "System: "The Lion and Lamb sijaitsee High Streetillä, Miltonissa".'Käyttäjä: 'mikä on puhelinnumero'Järjestelmä: 'The Lion and Lambin puhelinnumero on 01223860202.'Käyttäjä: 'mikä on hintaluokka'Järjestelmä: 'The Lion and Lamb kuuluu kohtalaiseen hintaluokkaan.'Käyttäjä: 'kiitos näkemiin'</w:t>
      </w:r>
    </w:p>
    <w:p>
      <w:r>
        <w:rPr>
          <w:b/>
        </w:rPr>
        <w:t xml:space="preserve">Tulos</w:t>
      </w:r>
    </w:p>
    <w:p>
      <w:r>
        <w:t xml:space="preserve">Haluat löytää ravintolan, jossa tarjoillaan mitä tahansa ruokaa, ja sen pitäisi olla Fendittonin alueella. Haluat tietää osoitteen, puhelinnumeron ja hintaluokan.</w:t>
      </w:r>
    </w:p>
    <w:p>
      <w:r>
        <w:rPr>
          <w:b/>
        </w:rPr>
        <w:t xml:space="preserve">Esimerkki 3.2109</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jonka hintaluokka on kohtuullinen" Järjestelmä: "Mikä kaupunginosa sinulla on mielessäsi? Esimerkiksi jotain Arburyn, Castle Hillin tai New Chestertonin alueelta. "Käyttäjä: "En välitä "Järjestelmä: "Bangkok City, joka tarjoilee thaimaalaista ruokaa, on loistava ravintola." Käyttäjä: "En välitä "Järjestelmä: "Bangkok City, joka tarjoilee thaimaalaista ruokaa, on loistava ravintola. Se on kohtuullisessa hintaluokassa. "Käyttäjä: "mikä on osoite "Järjestelmä: "Bangkok City on osoitteessa 24 Green Street. "Käyttäjä: "mikä on hinta "Järjestelmä: "Bangkok City on loistava paikka. Pääruokien hinta vaihtelee 7 punnasta 50 puntaan ja 13 puntaan 90 puntaan." Käyttäjä: "kiitos näkemiin</w:t>
      </w:r>
    </w:p>
    <w:p>
      <w:r>
        <w:rPr>
          <w:b/>
        </w:rPr>
        <w:t xml:space="preserve">Tulos</w:t>
      </w:r>
    </w:p>
    <w:p>
      <w:r>
        <w:t xml:space="preserve">Haluat löytää thaimaalaisen ravintolan, ja sen pitäisi olla kohtuuhintainen. Varmista, että saat osoitteen ja hinnan.</w:t>
      </w:r>
    </w:p>
    <w:p>
      <w:r>
        <w:rPr>
          <w:b/>
        </w:rPr>
        <w:t xml:space="preserve">Esimerkki 3.2110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"The Anchor on loistava pubi." Käyttäjä: "ravintola" Järjestelmä: "Millaista hintaluokkaa etsit? Esimerkiksi halpa tai kohtalainen.'Käyttäjä: 'noise sil'System: 'The Anchor on loistava pubi.'Käyttäjä: 'kohtalainen'System: 'The Anchor, joka on kohtalaisessa hintaluokassa, on loistava pubi.'Käyttäjä: 'kohtalainen'System: 'The Anchor, joka on kohtalaisessa hintaluokassa, on loistava pubi.'Käyttäjä: 'new chesterton area'System: 'New Chestertonin alueella ei ole pubia.'Käyttäjä: 'ravintola'Järjestelmä: 'Haluaisitko uuden Chestertonin alueen, vai etkö välitä?'Käyttäjä: 'ravintola'Järjestelmä: 'Haluaisitko uuden Chestertonin alueen, vai etkö välitä?'Käyttäjä: 'kyllä'Järjestelmä: 'Haluaisitko uuden Chestertonin alueen, vai etkö välitä?'Käyttäjä: 'kyllä'Järjestelmä: 'Haluaisitko uuden chesterton-alueen, vai etkö välitä?'Käyttäjä: 'uusi chesterton'Järjestelmä: 'Ankkuri sijaitsee Silver Streetillä.'Käyttäjä: 'noise sil'Järjestelmä: 'Anna kun vahvistan. Et välitä lapsista ja etsit tapahtumapaikkaa. "Käyttäjä: 'mikä on puhelinnumero'Järjestelmä: 'The Anchorin puhelinnumero on 01223353554.'Käyttäjä: 'mikä on postinumero'Järjestelmä: 'The Anchor sijaitsee alueella, jonka postinumero on CB3 9EL.'Käyttäjä: 'kiitos näkemiin'</w:t>
      </w:r>
    </w:p>
    <w:p>
      <w:r>
        <w:rPr>
          <w:b/>
        </w:rPr>
        <w:t xml:space="preserve">Tulos</w:t>
      </w:r>
    </w:p>
    <w:p>
      <w:r>
        <w:t xml:space="preserve">Etsit kohtuuhintaista ravintolaa, ja sen pitäisi sijaita New Chestertonin alueella. Varmista, että saat paikan puhelinnumeron ja postinumeron.</w:t>
      </w:r>
    </w:p>
    <w:p>
      <w:r>
        <w:rPr>
          <w:b/>
        </w:rPr>
        <w:t xml:space="preserve">Esimerkki 3.2111</w:t>
      </w:r>
    </w:p>
    <w:p>
      <w:r>
        <w:t xml:space="preserve">Järjestelmä: "Kiitos, että soitit Cambridgen tiedotusjärjestelmään. Puhelunne nauhoitetaan tutkimustarkoituksiin. Saatat kysyä tietoja ruokapaikasta, kuten ravintolasta, pubista tai kahvilasta. Miten voin auttaa?" Käyttäjä: "kahvila, jossa tarjoillaan englantilaista ruokaa" Järjestelmä: "Millaista hintaluokkaa etsit?" Käyttäjä: "Kahvila, jossa tarjoillaan englantilaista ruokaa". Esimerkiksi halpa, ilmainen tai kohtalainen. "Käyttäjä: "halpa "Järjestelmä: "Cambridge Blue, joka tarjoilee englantilaista ruokaa, on erinomainen kahvila. Se kuuluu halpaan hintaluokkaan.'User: 'cheap'System: 'The Cambridge Blue, joka tarjoilee englantilaista ruokaa, on erinomainen kahvila. Se on halpaa hintaluokkaa.'Käyttäjä: 'sil'Järjestelmä: 'Cambridge Blue on erinomainen kahvila, jossa tarjoillaan englantilaista ruokaa, ja se on halpaa hintaluokkaa.'Käyttäjä: 'Saisinko osoitteen'Järjestelmä: 'Cambridge Blue sijaitsee osoitteessa 24 Regent Street.'Käyttäjä: 'puhelinnumero'Järjestelmä: 'Cambridge Bluen puhelinnumero on 01223369222.'Käyttäjä: 'käsittämätön'Järjestelmä: 'Cambridge Blue on erinomainen kahvila.'Käyttäjä: 'käsittämätön'Järjestelmä: 'Cambridge Blue on loistava kahvila.'Käyttäjä: 'postinumero'Järjestelmä: 'Cambridge Blue sijaitsee alueella, jonka postinumero on CB2 1DB.'Käyttäjä: 'postinumero'Järjestelmä: 'Cambridge Blue sijaitsee alueella, jonka postinumero on CB2 1DB.'Käyttäjä: 'okei, kiitos, hei hei.'</w:t>
      </w:r>
    </w:p>
    <w:p>
      <w:r>
        <w:rPr>
          <w:b/>
        </w:rPr>
        <w:t xml:space="preserve">Tulos</w:t>
      </w:r>
    </w:p>
    <w:p>
      <w:r>
        <w:t xml:space="preserve">Etsit kahvilaa, jossa tarjoillaan englantilaista ruokaa, ja sen pitäisi olla edullinen. Varmista, että saat osoitteen, puhelinnumeron ja postinumeron.</w:t>
      </w:r>
    </w:p>
    <w:p>
      <w:r>
        <w:rPr>
          <w:b/>
        </w:rPr>
        <w:t xml:space="preserve">Esimerkki 3.2112</w:t>
      </w:r>
    </w:p>
    <w:p>
      <w:r>
        <w:t xml:space="preserve">Järjestelmä: "Kiitos, että soitit Cambridgen tiedotusjärjestelmään. Puhelunne nauhoitetaan tutkimustarkoituksiin. Saatat kysyä tietoja ruokapaikasta, kuten ravintolasta, pubista tai kahvilasta. Miten voin auttaa?" Käyttäjä: "epäselvä im looking for" Järjestelmä: "Millaista paikkaa etsit?" Käyttäjä: "Millaista paikkaa etsit? Esimerkiksi kahvilaa tai ravintolaa.'Käyttäjä: 'epäselvästi etsin pikaruokaravintolaa w'Järjestelmä: 'Etsitkö pubia vai ravintolaa?'Käyttäjä: 'etsin pikaruokaravintolaa'Järjestelmä: 'Etsitkö pubia vai ravintolaa?'Käyttäjä: 'pubiruokaravintola'Järjestelmä: 'The Bakers on erinomainen pubi.'Käyttäjä: 'pubiruokaravintola'System: 'The Bakers sallii lapset ja se on loistava pubi.'Käyttäjä: 'sil'System: 'Etsitkö paikkaa, joka sallii lapset?'Käyttäjä: 'käsittämätön'System: 'The Bakers on loistava pubi.'Käyttäjä: 'tarvitsen käsittämätöntä'System: 'The Bakers on loistava pubi.'Käyttäjä: 'tarvitsen sitä kohtuullisella hintaluokalla'System: 'The Alma on loistava pubi. Se on kohtuullisessa hintaluokassa.'Käyttäjä: 'kohtuullisessa hintaluokassa'Järjestelmä: 'The Alma on erinomainen paikka. Pääruokien hinnat vaihtelevat 3 puntaa 75:stä 8 puntaa 95:een ja halvimman tuopin hinta on 3 puntaa. "Käyttäjä: "tarvitsen puhelinnumeron ja postinumeron "Järjestelmä: "The Alman puhelinnumero on 01223316722 ja se sijaitsee alueella, jonka postinumero on CB2 1HW.'Käyttäjä: 'tarvitsen puhelinnumeron ja postinumeron'Järjestelmä: 'The Alman puhelinnumero on 01223316722 ja se sijaitsee alueella, jonka postinumero on CB2 1HW.'Käyttäjä: 'kiitos, näkemiin.'</w:t>
      </w:r>
    </w:p>
    <w:p>
      <w:r>
        <w:rPr>
          <w:b/>
        </w:rPr>
        <w:t xml:space="preserve">Tulos</w:t>
      </w:r>
    </w:p>
    <w:p>
      <w:r>
        <w:t xml:space="preserve">Etsit pubiruokaravintolaa, ja sen pitäisi olla kohtuuhintainen. Haluat tietää puhelinnumeron ja postinumeron.</w:t>
      </w:r>
    </w:p>
    <w:p>
      <w:r>
        <w:rPr>
          <w:b/>
        </w:rPr>
        <w:t xml:space="preserve">Esimerkki 3.2113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"The Bakers on erinomainen pubi." Käyttäjä: "Etsin keskihintaista keskieurooppalaista ravintolaa" Järjestelmä: "Al Casbah, joka tarjoilee välimerellistä ja keskieurooppalaista ruokaa, on erinomainen ravintola. Se on kohtuullisessa hintaluokassa. "Käyttäjä: "Mikä on osoite ja puhelinnumero? "Järjestelmä: "Al Casbah sijaitsee osoitteessa 62 Mill Road ja sen puhelinnumero on 01223579500. "Käyttäjä: "Kiitos, näkemiin.</w:t>
      </w:r>
    </w:p>
    <w:p>
      <w:r>
        <w:rPr>
          <w:b/>
        </w:rPr>
        <w:t xml:space="preserve">Tulos</w:t>
      </w:r>
    </w:p>
    <w:p>
      <w:r>
        <w:t xml:space="preserve">Haluat löytää lähi-idän ravintolan, jonka hinta on kohtuullinen. Varmista, että saat paikan osoitteen ja puhelinnumeron.</w:t>
      </w:r>
    </w:p>
    <w:p>
      <w:r>
        <w:rPr>
          <w:b/>
        </w:rPr>
        <w:t xml:space="preserve">Esimerkki 3.2114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"kohtuuhintaista japanilaista ravintolaa "Järjestelmä: "Mitä kaupunginosaa ajattelet?" Järjestelmä: "Mitä kaupunginosaa ajattelet? Esimerkiksi jotain New Chestertonin, Romseyn tai Trumpingtonin alueelta.'Käyttäjä: 'mistä tahansa'Järjestelmä: 'Etsitkö jotain tiettyä paikkaa läheltä? Esimerkiksi Artworks, arkeologian ja antropologian museo tai Trinity College. "Käyttäjä: "ei "Järjestelmä: "Yippee Noodle Bar, joka tarjoaa kiinalaista take away -ruokaa ja japanilaista ruokaa, on erinomainen ravintola. Se on kohtalaisessa hintaluokassa. "Käyttäjä: 'mikä on puhelinnumero'Järjestelmä: 'Yippee Noodle Bar sijaitsee osoitteessa 7-9 King Street ja sen puhelinnumero on 01223518111.'Käyttäjä: 'mikä on hinta'Järjestelmä: 'Yippee Noodle Bar on loistava paikka. Pääruokien hinnat vaihtelevat 7 punnasta 30 puntaan ja 11 puntaan 40 puntaan. "Käyttäjä: "kiitos, näkemiin</w:t>
      </w:r>
    </w:p>
    <w:p>
      <w:r>
        <w:rPr>
          <w:b/>
        </w:rPr>
        <w:t xml:space="preserve">Tulos</w:t>
      </w:r>
    </w:p>
    <w:p>
      <w:r>
        <w:t xml:space="preserve">Etsit japanilaista ravintolaa, ja sen pitäisi olla kohtuuhintainen. Varmista, että saat puhelinnumeron ja hinnan.</w:t>
      </w:r>
    </w:p>
    <w:p>
      <w:r>
        <w:rPr>
          <w:b/>
        </w:rPr>
        <w:t xml:space="preserve">Esimerkki 3.2115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pubia.'Käyttäjä: 'intialainen ravintola'Järjestelmä: 'Millaista hintaluokkaa etsit? Esimerkiksi ilmainen tai kohtuullinen.'Käyttäjä: 'kohtuullinen'Järjestelmä: 'Mikä kaupunginosa sinulla on mielessäsi? Esimerkiksi jotain Barnwellin, Fen Dittonin tai New Chestertonin alueelta.'Käyttäjä: 'nosie sil'Järjestelmä: 'Etsitkö jotain tiettyä paikkaa lähellä? Esimerkiksi Hughes Hall, Saint Barnabas Press Gallery tai Whipple Museum.'User: 'noise sil'System: 'Etsitkö paikkaa tietyn paikan läheltä? Esimerkiksi Clare Hall, Corpus Christi tai arkeologian ja antropologian museo.'User: 'noise sil'System: 'Etsitkö jostain tietyn paikan läheltä? Esimerkiksi Tekniikan museo, Hughes Hall tai Klassisen arkeologian museo. "Käyttäjä: "unintelligible sil "Järjestelmä: "Mikä kaupunginosa sinulla on mielessäsi?". Esimerkiksi Castle Hill tai New Chesterton.'User: 'girton'System: 'The Curry King, joka sijaitsee Girtonin kaupunginosassa, on loistava ravintola. Tämä paikka, jossa tarjoillaan intialaista ruokaa, on kohtuullisessa hintaluokassa. "Käyttäjä: "käsittämätön osoite "Järjestelmä: "Curry King sijaitsee osoitteessa 5 Jordan's Yard, Bridge Street. "Käyttäjä: "osoitteen melu täydellinen osoitteen melu "Järjestelmä: "Curry King sijaitsee osoitteessa 5 Jordan's Yard, Bridge Street. "Käyttäjä: "melu sil "Järjestelmä: "Anna kun varmistan. Etsitte intialaista paikkaa. "Käyttäjä: "käsittämätön kiitos näkemiin kiitos näkemiin "Järjestelmä: "Mitä kaupunginosaa teillä on mielessä? Esimerkiksi jotain Chestertonin, Newnhamin tai Trumpingtonin alueelta. "Käyttäjä: "oikein kiitos hyvästi epäselvästi'Järjestelmä: "Mikä kaupunginosa sinulla on mielessäsi?". Esimerkiksi jotain Barnwellin, Fen Dittonin tai New Chestertonin alueelta." Käyttäjä: "käsittämätön" Järjestelmä: "Curry King on loistava ravintola, se on Girtonin kaupunginosassa ja siellä tarjoillaan intialaista ruokaa." Käyttäjä: "Curry King on loistava ravintola. Se on kohtuullisessa hintaluokassa. "Käyttäjä: "anna minulle numero "Järjestelmä: "Curry Kingin puhelinnumero on 01223324351. "Käyttäjä: "osoite, kiitos "Järjestelmä: "Curry King on osoitteessa 5 Jordan's Yard, Bridge Street. "Käyttäjä: "u good bye".</w:t>
      </w:r>
    </w:p>
    <w:p>
      <w:r>
        <w:rPr>
          <w:b/>
        </w:rPr>
        <w:t xml:space="preserve">Tulos</w:t>
      </w:r>
    </w:p>
    <w:p>
      <w:r>
        <w:t xml:space="preserve">Haluat löytää intialaisen ravintolan, ja sen pitäisi sijaita Girtonin alueella. Haluat tietää paikan osoitteen ja puhelinnumeron.</w:t>
      </w:r>
    </w:p>
    <w:p>
      <w:r>
        <w:rPr>
          <w:b/>
        </w:rPr>
        <w:t xml:space="preserve">Esimerkki 3.2116</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kohtuullisessa hintaluokassa" Järjestelmä: "The Rainbow Cafe, joka tarjoilee perinteistä ja kasvisruokaa, on erinomainen ravintola." Käyttäjä: "The Rainbow Cafe on erinomainen ravintola. Se on kohtuullisessa hintaluokassa. "Käyttäjä: "mikä on osoite "Järjestelmä: "Rainbow Cafe sijaitsee osoitteessa 9a King's Parade. "Käyttäjä: "mikä on hinta "Järjestelmä: "Rainbow Cafe on loistava paikka. Pääruokien hinnat vaihtelevat 7 punnasta 95:een ja 10 puntaan 95:een, ja cappuccinon hinta on 1 punta 75." Käyttäjä: "kiitos, näkemiin</w:t>
      </w:r>
    </w:p>
    <w:p>
      <w:r>
        <w:rPr>
          <w:b/>
        </w:rPr>
        <w:t xml:space="preserve">Tulos</w:t>
      </w:r>
    </w:p>
    <w:p>
      <w:r>
        <w:t xml:space="preserve">Haluat löytää kasvisruokaravintolan, ja sen pitäisi olla kohtuuhintainen. Haluat tietää osoitteen ja hinnan.</w:t>
      </w:r>
    </w:p>
    <w:p>
      <w:r>
        <w:rPr>
          <w:b/>
        </w:rPr>
        <w:t xml:space="preserve">Esimerkki 3.2117</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ravintolan, ja sen pitäisi olla ymmärtämättömän kaukana" Järjestelmä: "The Anchor on erinomainen pubi." Käyttäjä: "ymmärtämättömän kaukana kaiuttimesta" Järjestelmä: "Voinko auttaa teitä muussa?" Järjestelmä: "Voinko auttaa teitä muussa?'Käyttäjä: 'Haluan paikan puhelinnumeron ja postinumeron'Järjestelmä: 'Ankkuri on loistava pubi.'Käyttäjä: 'käsittämätöntä'Järjestelmä: 'Ankkuri on loistava pubi.'Käyttäjä: 'käsittämätöntäliian kaukana puhujasta'Järjestelmä: 'Ankkuri on loistava pubi.'Käyttäjä: 'käsittämätöntä'Järjestelmä: 'Ankkuri on loistava pubi.'Käyttäjä: 'käsittämättömän puhelinnumero'Järjestelmä: 'Olen pahoillani, mutta The Anchorin ruoasta ei ole tietoa.'Käyttäjä: 'käsittämättömän'Järjestelmä: 'The Anchor on erinomainen pubi.'Käyttäjä: 'kiitos saanko paikan postinumeron'Järjestelmä: 'The Anchor on erinomainen pubi.'Käyttäjä: 'käsittämätöntä'Järjestelmä: 'Ankkuri on loistava pubi.'Käyttäjä: 'käsittämätöntä ja sen pitäisi olla New Chestertonin alueella'Järjestelmä: 'Ankkuri on loistava pubi.'Käyttäjä: 'käsittämätöntä'Järjestelmä: 'Ankkuri on loistava pubi.'Käyttäjä: 'taustamelua'Järjestelmä: 'Ankkuri on loistava pubi.'Käyttäjä: 'hyvästi'</w:t>
      </w:r>
    </w:p>
    <w:p>
      <w:r>
        <w:rPr>
          <w:b/>
        </w:rPr>
        <w:t xml:space="preserve">Tulos</w:t>
      </w:r>
    </w:p>
    <w:p>
      <w:r>
        <w:t xml:space="preserve">Haluat löytää kohtuuhintaisen ravintolan, ja sen pitäisi sijaita New Chestertonin alueella. Varmista, että saat paikan puhelinnumeron ja postinumeron.</w:t>
      </w:r>
    </w:p>
    <w:p>
      <w:r>
        <w:rPr>
          <w:b/>
        </w:rPr>
        <w:t xml:space="preserve">Esimerkki 3.2118</w:t>
      </w:r>
    </w:p>
    <w:p>
      <w:r>
        <w:t xml:space="preserve">Järjestelmä: "Kiitos, että soitit Cambridgen tiedotusjärjestelmään. Puhelunne nauhoitetaan tutkimustarkoituksiin. Saatat kysyä tietoja ruokapaikasta, kuten ravintolasta, pubista tai kahvilasta. Miten voin auttaa?" Käyttäjä: "melua" Järjestelmä: "The Bakers on erinomainen pubi." Käyttäjä: "melua" Järjestelmä: "The Bakers on erinomainen pubi." Käyttäjä: "osittainen" Järjestelmä: "The Bakers on erinomainen pubi." Käyttäjä: "haluan löytää kohtalaisen osittaisen" Järjestelmä: "The Bakers on loistava pubi." Käyttäjä: "haluan löytää" Järjestelmä: "The Bakers on erinomainen paikka. Pääruokien hinta vaihtelee 6 punnasta 8 puntaan 49 puntaan ja halvimman oluen hinta on 2 puntaa 25." Käyttäjä: "haluan löytää kohtalaisen'System: "The Bakers on loistava pubi." Käyttäjä: "haluan löytää kohtalaisen'System: "The Alma, joka on kohtalaisen hintainen, on loistava pubi." Käyttäjä: "The Alma, joka on kohtalaisen hintainen, on loistava pubi.'Käyttäjä: 'ravintola'System: 'Etsitkö pubia vai ravintolaa?'Käyttäjä: 'kohtuuhintainen ravintola sen pitäisi olla Chestertonin alueella'System: 'Etsitkö paikkaa Chestertonin tai New Chestertonin alueelta?'Käyttäjä: 'chester chestertonin alue'System: 'Twenty-four, joka on Chestertonin kaupunginosassa, on erinomainen ravintola. Se on kohtalaisessa hintaluokassa. "Käyttäjä: "ok saanko puhelinnumeron ja osoitteen "Järjestelmä: "Twenty-four sijaitsee osoitteessa 24 Cambridge Science Park, Milton Road ja sen puhelinnumero on 01223395800. "Käyttäjä: "ja osoite "Järjestelmä: "Twenty-four sijaitsee osoitteessa 24 Cambridge Science Park, Milton Road. "Käyttäjä: "ok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3.2119</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"Giraffe on hyvä ravintola. Se tarjoilee kansainvälistä ruokaa. "Käyttäjä: "Saanko osoitteen "Järjestelmä: "Giraffe on Christ's Lanella. "Käyttäjä: "Saanko hinnan tapahtumapaikka "Järjestelmä: "Giraffe on erinomainen tapahtumapaikka. Pääruokien hinnat vaihtelevat 6 puntaa 95 ja 14 puntaa 95 välillä, ja cappuccinon hinta on 2 puntaa 10." Käyttäjä: "kiitos, näkemiin.</w:t>
      </w:r>
    </w:p>
    <w:p>
      <w:r>
        <w:rPr>
          <w:b/>
        </w:rPr>
        <w:t xml:space="preserve">Tulos</w:t>
      </w:r>
    </w:p>
    <w:p>
      <w:r>
        <w:t xml:space="preserve">Haluat löytää kansainvälisen ravintolan. Et välitä hintaluokasta. Haluat tietää osoitteen ja hinnan.</w:t>
      </w:r>
    </w:p>
    <w:p>
      <w:r>
        <w:rPr>
          <w:b/>
        </w:rPr>
        <w:t xml:space="preserve">Esimerkki 3.2120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"im looking for an international restaurant with a moderate price range "Järjestelmä: "Giraffe, joka tarjoilee kansainvälistä ruokaa, on erinomainen ravintola." Järjestelmä: "Giraffe, joka tarjoilee kansainvälistä ruokaa, on erinomainen ravintola. Se on kohtuullisessa hintaluokassa. "Käyttäjä: 'mikä on puhelinnumero'Järjestelmä: 'Giraffen puhelinnumero on 01223300707.'Käyttäjä: 'noise sil'Järjestelmä: 'Giraffe on erinomainen ravintola.'Käyttäjä: 'mikä on postinumero'Järjestelmä: 'Giraffe sijaitsee alueella, jonka postinumero on CB1 1NP.'Käyttäjä: 'mikä on puhelinnumero'Järjestelmä: 'Giraffen puhelinnumero on 01223300707.'Käyttäjä: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3.2121</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Järjestelmä: "Minkälaista ruokaa haluatte? Esimerkiksi itäaasialaista, thaimaalaista tai turkkilaista ruokaa.'Käyttäjä: 'mitä tahansa ruokaa, mutta sen pitäisi olla Fendittonin alueella'Järjestelmä: 'mitä kaupunginosaa ajattelit? Esimerkiksi jotain Addenbrooke's-, Chesterton- tai riverside-alueelta. "Käyttäjä: "fendittonin alue "Järjestelmä: "Etsitkö jotain tiettyä paikkaa lähellä tapahtumapaikkaa"? Esimerkiksi Cherry Hinton Water Play, Museum of Classical Archaeology tai Sidney Sussex College. "Käyttäjä: "ei "Järjestelmä: "La Raza on erinomainen ravintola, ja se on halpaa hintaluokkaa. "Käyttäjä: "ei "Järjestelmä: "La Raza, joka on halpaa hintaluokkaa, on erinomainen ravintola".'Käyttäjä: 'käsittämätöntä'Järjestelmä: 'Voinko auttaa teitä vielä jossakin muussa asiassa?'Käyttäjä: 'mikä alue se on'Järjestelmä: 'La Raza, joka on kaupungin keskiosassa, sijaitsee osoitteessa 4-6, The Basement, Rose Crescent.'Käyttäjä: 'millä alueella ravintola sijaitsee'Järjestelmä: 'La Raza sijaitsee kaupungin keskiosassa.'Käyttäjä: 'haluan ravintolan fendittonin alueella'Järjestelmä: 'La Raza, joka on halpaa hintaluokkaa, on hyvä ravintola.'Käyttäjä: 'i want a restaurant in the fenditton area'System: 'La Raza, joka on halpaa hintaluokkaa, on loistava ravintola.'Käyttäjä: 'unintelligible fenditton'System: 'The Milton Park English and Thai Restaurant, joka on Fen Dittonin kaupunginosassa, on loistava ravintola. Se kuuluu halpaan hintaluokkaan. "Käyttäjä: "voitko antaa osoitteen "Järjestelmä: "Milton Park English and Thai Restaurant sijaitsee Milton Park Golf Course -kentällä, Ely Road, Milton. "Käyttäjä: "mikä on hintaluokka "Järjestelmä: "Milton Park English and Thai Restaurant kuuluu halpaan hintaluokkaan.'Käyttäjä: 'ja millaista ruokaa siellä tarjoillaan'Järjestelmä: 'Milton Park English and Thai Restaurant on erinomainen ravintola.'Käyttäjä: 'millaista ruokaa siellä tarjoillaan'Järjestelmä: 'Milton Park English and Thai Restaurantin puhelinnumero on 01223864602.'Käyttäjä: 'millaista ruokaa siellä tarjoillaan'Järjestelmä: 'Milton Park English and Thai Restaurant tarjoilee thaimaalaista ruokaa.'Käyttäjä: 'näkemiin, kiitos'</w:t>
      </w:r>
    </w:p>
    <w:p>
      <w:r>
        <w:rPr>
          <w:b/>
        </w:rPr>
        <w:t xml:space="preserve">Tulos</w:t>
      </w:r>
    </w:p>
    <w:p>
      <w:r>
        <w:t xml:space="preserve">Haluat löytää halvan ravintolan, ja sen pitäisi olla Fendittonin alueella. Haluat tietää osoitteen ja ruokalajin.</w:t>
      </w:r>
    </w:p>
    <w:p>
      <w:r>
        <w:rPr>
          <w:b/>
        </w:rPr>
        <w:t xml:space="preserve">Esimerkki 3.2122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 Esimerkiksi kahvilaa tai pubia. "Käyttäjä: "noise sil "Järjestelmä: "Millaista paikkaa etsit?". Esimerkiksi kahvila tai ravintola.'Käyttäjä: 'minun on löydettävä kohtuuhintainen in f'Järjestelmä: 'Millainen kaupunginosa sinulla on mielessäsi? Esimerkiksi Cherry Hinton, New Chesterton tai Trumpingtonin alueelta. "Käyttäjä: "ravintola "Järjestelmä: "Etsitkö paikkaa, joka on lähellä tiettyä tapahtumapaikkaa?". Esimerkiksi Cafe Jello, teknologiamuseo tai Williams Art and Antiques. "Käyttäjä: 'fendi'Järjestelmä: "Etsitkö paikkaa tietyn paikan läheltä? Esimerkiksi Cafe Jello, King's College tai Sidney Sussex College.'Käyttäjä: 'fenditton'Järjestelmä: 'Mikä kaupunginosa sinulla on mielessäsi? Esimerkiksi jotain Fen Dittonin, New Chestertonin tai jokirannan alueelta. "Käyttäjä: "no "Järjestelmä: "Mitä kaupunginosaa ajattelit? Esimerkiksi jotain Addenbrooken, keskustan tai Newnhamin alueelta. "Käyttäjä: "fenditton "Järjestelmä: "Anna minun vahvistaa. Etsit thaimaalaista ruokapaikkaa. "Käyttäjä: "fenditton "Järjestelmä: "Haluaisitko thaimaalaista ruokaa, vai etkö välitä? "Käyttäjä: "dont care "Järjestelmä: "Mikä kaupunginosa sinulla on mielessäsi? Esimerkiksi jotain Addenbrooke's, Arbury tai Newnham -alueella." Käyttäjä: "fenditton" Järjestelmä: "Anna minun vahvistaa. Et välitä ruoasta. Etsit tapahtumapaikkaa." Käyttäjä: "kyllä" Järjestelmä: "Etsitkö paikkaa, joka on lähellä tiettyä tapahtumapaikkaa? Esimerkiksi kasvitieteellinen puutarha, Castle Galleries tai Hughes Hall. "Käyttäjä: "ei "Järjestelmä: "Anna minun vahvistaa. Et välitä ruoasta ja etsit tapahtumapaikkaa. "Käyttäjä: "kyllä "Järjestelmä: "Etsitkö pubia vai ravintolaa? "Käyttäjä: "ravintola "Järjestelmä: "Caffe Uno on loistava ravintola, ja se on kohtuullisessa hintaluokassa. "Käyttäjä: "mikä on osoite puhelinnumero "Järjestelmä: "Caffe Uno sijaitsee osoitteessa 32 Bridge Street. Sen puhelinnumero on 01223314954.'Käyttäjä: 'mikä on paikan hinta'Järjestelmä: 'Caffe Uno on hyvä paikka. Pääruokien hinta vaihtelee 6 puntaa 95 ja 16 puntaa 95 välillä ja viinilasillisen hinta vaihtelee 3 puntaa 25 ja 6 puntaa 50 välillä." Käyttäjä: "kiitos, näkemiin.</w:t>
      </w:r>
    </w:p>
    <w:p>
      <w:r>
        <w:rPr>
          <w:b/>
        </w:rPr>
        <w:t xml:space="preserve">Tulos</w:t>
      </w:r>
    </w:p>
    <w:p>
      <w:r>
        <w:t xml:space="preserve">Etsit kohtuuhintaista ravintolaa, ja sen pitäisi olla Fendittonin alueella. Varmista, että saat paikan osoitteen, puhelinnumeron ja hinnan.</w:t>
      </w:r>
    </w:p>
    <w:p>
      <w:r>
        <w:rPr>
          <w:b/>
        </w:rPr>
        <w:t xml:space="preserve">Esimerkki 3.2123</w:t>
      </w:r>
    </w:p>
    <w:p>
      <w:r>
        <w:t xml:space="preserve">Järjestelmä: "Kiitos, että soitit Cambridgen tiedotusjärjestelmään. Puhelunne nauhoitetaan tutkimustarkoituksiin. Saatat kysyä tietoja ruokapaikasta, kuten ravintolasta, pubista tai kahvilasta. Miten voin auttaa?" Käyttäjä: "Kyllä" Järjestelmä: "Millaista paikkaa etsitte? Esimerkiksi kahvilaa tai pubia.'Käyttäjä: 'im looking for a moderate pri'Järjestelmä: 'What kind of the venue are you looking for? Esimerkiksi kahvila, pubi tai ravintola.'Käyttäjä: 'kohtuuhintainen ravintola'Järjestelmä: 'Etsitkö jostain tietystä paikasta läheltä tiettyä tapahtumapaikkaa? Esimerkiksi Kettle's Yard, Ruskin Gallery tai Saint Catharine's College. "Käyttäjä: "ravintola "Järjestelmä: "Mikä kaupunginosa sinulla on mielessäsi?". Esimerkiksi jotain Castle Hillin, Fen Dittonin tai Newnhamin alueelta. "Käyttäjä: "new chestertonin alue "Järjestelmä: "Etsitkö tapahtumapaikkaa Chestertonin tai New Chestertonin alueelta? "Käyttäjä: "new chestertonin alue "Järjestelmä: "Hakka, joka sijaitsee New Chestertonin kaupunginosassa, on loistava ravintola". Se on kohtuullisessa hintaluokassa." Käyttäjä: "kyllä" Järjestelmä: "The Red Bull, joka sijaitsee Newnhamin kaupunginosassa, on loistava ravintola. Se on kohtalaisessa hintaluokassa.'Käyttäjä: 'mikä osoite'Järjestelmä: 'The Red Bull sijaitsee osoitteessa 11 Barton Road, Newnham.'Käyttäjä: 'osoite'Järjestelmä: 'The Red Bull sijaitsee osoitteessa 11 Barton Road, Newnham.'Käyttäjä: 'postinumero'Järjestelmä: 'The Red Bull sijaitsee alueella, jonka postinumero on CB3 9JZ.'Käyttäjä: 'postinumero'Järjestelmä: 'The Red Bull sijaitsee alueella, jonka postinumero on CB3 9JZ.'Käyttäjä: 'kiitos näkemiin' 'Kiitos näkemiin'.</w:t>
      </w:r>
    </w:p>
    <w:p>
      <w:r>
        <w:rPr>
          <w:b/>
        </w:rPr>
        <w:t xml:space="preserve">Tulos</w:t>
      </w:r>
    </w:p>
    <w:p>
      <w:r>
        <w:t xml:space="preserve">Haluat löytää kohtuuhintaisen ravintolan, ja sen pitäisi sijaita New Chestertonin alueella. Haluat tietää paikan osoitteen ja postinumeron.</w:t>
      </w:r>
    </w:p>
    <w:p>
      <w:r>
        <w:rPr>
          <w:b/>
        </w:rPr>
        <w:t xml:space="preserve">Esimerkki 3.2124</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Järjestelmä: "Millaista hintaluokkaa etsit? Esimerkiksi halpa, ilmainen tai kohtalainen.'Käyttäjä: 'mikä tahansa hinta'Järjestelmä: 'Millaista hintaluokkaa etsit? Esimerkiksi halpa, ilmainen tai kohtuullinen.'Käyttäjä: 'kohtuullinen'Järjestelmä: 'Etsitkö jostain tietyn tapahtumapaikan läheltä? Esimerkiksi Clare College, Saint Catharine's College tai Williams Art and Antiques.'Käyttäjä: 'sil'Järjestelmä: 'Al Casbah on hyvä ravintola. Se tarjoilee välimerellistä ja lähi-idän ruokaa. Se on kohtuullisessa hintaluokassa. "Käyttäjä: "mikä on osoite ja puhelinnumero "Järjestelmä: "Al Casbah sijaitsee osoitteessa 62 Mill Road ja sen puhelinnumero on 01223579500. Pääruokien hinnat vaihtelevat 8 puntaa 95 ja 12 puntaa 95 välillä. "Käyttäjä: "kiitos, näkemiin</w:t>
      </w:r>
    </w:p>
    <w:p>
      <w:r>
        <w:rPr>
          <w:b/>
        </w:rPr>
        <w:t xml:space="preserve">Tulos</w:t>
      </w:r>
    </w:p>
    <w:p>
      <w:r>
        <w:t xml:space="preserve">Etsit välimerellistä ravintolaa. Et välitä hintaluokasta. Haluat tietää osoitteen, puhelinnumeron ja hinnan.</w:t>
      </w:r>
    </w:p>
    <w:p>
      <w:r>
        <w:rPr>
          <w:b/>
        </w:rPr>
        <w:t xml:space="preserve">Esimerkki 3.2125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Hillin alueelta." Järjestelmä: "Etsitkö jotain tiettyä paikkaa tietyn paikan läheltä? Esimerkiksi Book and Print Gallery, Holy Trinity Church tai Saint Catharine's College. "Käyttäjä: "sil "Järjestelmä: "Mikä kaupunginosa sinulla on mielessäsi?". Esimerkiksi Newnham tai riverside.'Käyttäjä: 'castle hill'Järjestelmä: 'Etsitkö paikkaa lähellä tiettyä tapahtumapaikkaa? Esimerkiksi Hughes Hall, Saint Barnabas Press Gallery tai Wandlebury Country Park.'Käyttäjä: 'no'Järjestelmä: 'Minkälaista ruokaa haluatte? Esimerkiksi meksikolaista ja tex mex -ravintolaa, kreikkalaista tai äyriäisruokaa. "Käyttäjä: "sillä ei ole väliä "Järjestelmä: "Halpaan hintaluokkaan kuuluva La Raza on erinomainen ravintola. "Käyttäjä: "Saanko puhelinnumeron ja hinnan "Järjestelmä: "La Razan puhelinnumero on 01223464550. Pääruokien hinnat vaihtelevat 1 punnasta 95 puntaan 95 ja 13 puntaan 95 ja sisäänpääsy aikuisille on 4 puntaa." Käyttäjä: "kiitos, näkemiin</w:t>
      </w:r>
    </w:p>
    <w:p>
      <w:r>
        <w:rPr>
          <w:b/>
        </w:rPr>
        <w:t xml:space="preserve">Tulos</w:t>
      </w:r>
    </w:p>
    <w:p>
      <w:r>
        <w:t xml:space="preserve">Haluat löytää halvan ravintolan, ja sen pitäisi olla Castle Hillin alueella. Varmista, että saat paikan puhelinnumeron ja hinnan.</w:t>
      </w:r>
    </w:p>
    <w:p>
      <w:r>
        <w:rPr>
          <w:b/>
        </w:rPr>
        <w:t xml:space="preserve">Esimerkki 3.2126</w:t>
      </w:r>
    </w:p>
    <w:p>
      <w:r>
        <w:t xml:space="preserve">Järjestelmä: "Kiitos, että soitit Cambridgen tiedotusjärjestelmään. Puhelunne nauhoitetaan tutkimustarkoituksiin. Saatat kysyä tietoja ruokapaikasta, kuten ravintolasta, pubista tai kahvilasta. Miten voin auttaa?" Käyttäjä: "Jaa hei ah yritän löytää kahvila-ravintolaa enkä välitä hintaluokasta" Järjestelmä: "Mikä kaupunginosa sinulla on mielessäsi? Esimerkiksi jotakin Arburyn, New Chestertonin tai Newnhamin alueelta. "Käyttäjä: "Kyllä, mikä tahansa osa avenuea kelpaa "Järjestelmä: "Anna minun vahvistaa. Et välitä alueesta ja etsit tapahtumapaikkaa." Käyttäjä: "Juuri niin." Järjestelmä: "Carringtons on erinomainen kahvila ja loistava ravintola, jossa tarjoillaan kahvilaruokaa ja englantilaista ruokaa." Käyttäjä: "Aivan oikein." Järjestelmä: "Carringtons on erinomainen kahvila ja loistava ravintola, jossa tarjoillaan kahvilaruokaa ja englantilaista ruokaa.'Käyttäjä: 'saanko paikan osoitteen ja postinumeron'Järjestelmä: 'Carringtons on erinomainen kahvila ja loistava ravintola, jossa tarjoillaan kahvilaruokaa ja englantilaista ruokaa'Käyttäjä: 'paikan osoite ja postinumero'Järjestelmä: 'Carringtons sijaitsee osoitteessa 23 Market Street, ja se on alueella, jonka postinumero on CB2 3NZ'Käyttäjä: 'ah kiitos, näkemiin'.</w:t>
      </w:r>
    </w:p>
    <w:p>
      <w:r>
        <w:rPr>
          <w:b/>
        </w:rPr>
        <w:t xml:space="preserve">Tulos</w:t>
      </w:r>
    </w:p>
    <w:p>
      <w:r>
        <w:t xml:space="preserve">Haluat löytää kahvilaravintolan. Et välitä hintaluokasta. Haluat tietää paikan osoitteen ja postinumeron.</w:t>
      </w:r>
    </w:p>
    <w:p>
      <w:r>
        <w:rPr>
          <w:b/>
        </w:rPr>
        <w:t xml:space="preserve">Esimerkki 3.2127</w:t>
      </w:r>
    </w:p>
    <w:p>
      <w:r>
        <w:t xml:space="preserve">Järjestelmä: "Kiitos, että soitit Cambridgen tiedotusjärjestelmään. Puhelunne nauhoitetaan tutkimustarkoituksiin. Saatat kysyä tietoja ruokapaikasta, kuten ravintolasta, pubista tai kahvilasta. Miten voin auttaa?" Käyttäjä: "voinko saada kalliin kreikkalaisen ravintolan?" Järjestelmä: "Millaista hintaluokkaa etsit? Esimerkiksi halpa, kallis tai ilmainen.'Käyttäjä: 'noise sil'Järjestelmä: 'Millaista hintaluokkaa etsit? Esimerkiksi halpa, kallis tai kohtalainen.'Käyttäjä: 'kallis'System: 'Varsity, jossa tarjoillaan kreikkalaista ruokaa, on loistava ravintola. Se kuuluu kalliiseen hintaluokkaan.'Käyttäjä: 'saanko osoitteen'Järjestelmä: 'The Varsity sijaitsee osoitteessa 35 Saint Andrew's Street.'Käyttäjä: 'saanko puhelinnumeron'Järjestelmä: 'The Varsityn puhelinnumero on 01223356060.'Käyttäjä: 'saanko postinumeron'Järjestelmä: 'The Varsity sijaitsee alueella, jonka postinumero on CB2 3AR.'Käyttäjä: 'kiitos näkemiin'</w:t>
      </w:r>
    </w:p>
    <w:p>
      <w:r>
        <w:rPr>
          <w:b/>
        </w:rPr>
        <w:t xml:space="preserve">Tulos</w:t>
      </w:r>
    </w:p>
    <w:p>
      <w:r>
        <w:t xml:space="preserve">Etsit kreikkalaista ravintolaa, ja sen pitäisi olla hinnaltaan kallis. Varmista, että saat paikan osoitteen, puhelinnumeron ja postinumeron.</w:t>
      </w:r>
    </w:p>
    <w:p>
      <w:r>
        <w:rPr>
          <w:b/>
        </w:rPr>
        <w:t xml:space="preserve">Esimerkki 3.2128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kahvilaa tai ravintolaa.'Käyttäjä: 'ranskalaista ravintolaa joenvarren alueella'Järjestelmä: 'Millaista hintaluokkaa etsit? Esimerkiksi kallista tai ilmaista.'Käyttäjä: 'ranskalainen ravintola jokivarren alueella oh'Järjestelmä: 'Anna minun vahvistaa. Etsit kreikkalaista tapahtumapaikkaa.'Käyttäjä: 'no a french restaurant in the river side area'Järjestelmä: 'Millaista hintaluokkaa etsit? Esimerkiksi halpaa, kallista tai ilmaista. "Käyttäjä: "mitä tahansa mitä tahansa hintaluokkaa "Järjestelmä: "Hotel du Vin, joka sijaitsee kaupungin jokiranta-alueella, on erinomainen ravintola. Se tarjoilee ranskalaista ruokaa. "Käyttäjä: "mikä on osoite "Järjestelmä: "Hotel du Vin sijaitsee osoitteessa 15-19 Trumpington Street. "Käyttäjä: "mikä on puhelinnumero "Järjestelmä: "Hotel du Vinin puhelinnumero on 01223227330. "Käyttäjä: "kiitos, näkemiin".</w:t>
      </w:r>
    </w:p>
    <w:p>
      <w:r>
        <w:rPr>
          <w:b/>
        </w:rPr>
        <w:t xml:space="preserve">Tulos</w:t>
      </w:r>
    </w:p>
    <w:p>
      <w:r>
        <w:t xml:space="preserve">Etsit ranskalaista ravintolaa, ja sen pitäisi sijaita jokiranta-alueella. Varmista, että saat osoitteen ja puhelinnumeron.</w:t>
      </w:r>
    </w:p>
    <w:p>
      <w:r>
        <w:rPr>
          <w:b/>
        </w:rPr>
        <w:t xml:space="preserve">Esimerkki 3.2129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paikkaa etsit? Esimerkiksi kahvila tai ravintola.'Käyttäjä: 'kohtuuhintainen ravintola'Järjestelmä: 'Millainen kaupunginosa sinulla on mielessäsi? Esimerkiksi jotain Addenbrooke's, Castle Hill tai New Chesterton -alueelta. "Käyttäjä: "kohtuuhintainen ravintola "Järjestelmä: "Mikä kaupunginosa sinulla on mielessäsi?". Esimerkiksi New Chesterton tai Newnham.'Käyttäjä: 'barnwell'Järjestelmä: 'Etsitkö jotain tiettyä paikkaa lähellä? Esimerkiksi King's College, People's Portraits Exhibition tai The Fitzwilliam Museum.'Käyttäjä: 'no'Järjestelmä: 'Minkälaista ruokaa haluaisit? Esimerkiksi kahvilaruokaa, intialaista tai perinteistä ruokaa. "Käyttäjä: "ei "Järjestelmä: "Mikä kaupunginosa sinulla on mielessäsi?". Esimerkiksi jotain Addenbrooke's-, Castle Hill- tai King's Hedges -alueelta. "Käyttäjä: "mitä tahansa ruokaa "Järjestelmä: "Caffe Uno on erinomainen ravintola, ja se on kohtuullisessa hintaluokassa. "Käyttäjä: "barnwell "Järjestelmä: "The Wheatsheaf on loistava ravintola, se on Barnwellin kaupunginosassa ja se on kohtuullisessa hintaluokassa.".'Käyttäjä: 'mikä on osoite ja puhelinnumero'Järjestelmä: 'The Wheatsheaf sijaitsee Stow Roadilla, Stow-Cum-Quy, ja sen puhelinnumero on 01223812196.'Käyttäjä: 'noise sil'Järjestelmä: 'Caffe Uno on loistava ravintola, ja se on kohtuullisessa hintaluokassa.'Käyttäjä: 'kiitos'</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3.2130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"breathing sil "Järjestelmä: "Minkälaista paikkaa etsit? Esimerkiksi kahvila tai ravintola.'User: 'breathing sil'System: 'Millaista paikkaa etsit? Esimerkiksi kahvila tai ravintola.'Käyttäjä: 'restaurant'Järjestelmä: 'Millaista hintaluokkaa etsit? Esimerkiksi halpa, kallis tai ilmainen.'User: 'noise restaurant'System: 'Millaista hintaluokkaa etsit? Esimerkiksi kallis, ilmainen tai kohtuuhintainen.'Käyttäjä: 'kohtuuhintainen'Järjestelmä: 'Mikä kaupunginosa sinulla on mielessäsi? Esimerkiksi jotain Cherry Hintonin, Girtonin tai Newnhamin alueelta.'Käyttäjä: 'kohtuuhintainen'Järjestelmä: 'Etsitkö jotain tiettyä paikkaa lähellä? Esimerkiksi Kasvitieteellinen puutarha, Little Saint Mary's tai Primavera.'Käyttäjä: 'kohtalainen'Järjestelmä: 'Minkälaista ruokaa haluaisit? Esimerkiksi pubi, amerikkalainen tai pikaruoka.'User: 'fenditton'System: 'Minkälaista ruokaa haluaisit? Esimerkiksi amerikkalainen, intialainen tai turkkilainen.'User: 'any'System: 'Carringtons tarjoaa kahvilaruokaa ja englantilaista ruokaa. Tämä paikka, joka on erinomainen kahvila ja loistava ravintola, on kohtalaisessa hintaluokassa. "Käyttäjä: 'international'System: "Giraffe on loistava ravintola, se tarjoilee kansainvälistä ruokaa ja se on kohtalaisessa hintaluokassa. "Käyttäjä: 'area'System: "Giraffe on loistava ravintola, se tarjoilee kansainvälistä ruokaa ja se on kohtalaisessa hintaluokassa. "Käyttäjä: 'location'System: "Giraffe, joka tarjoilee kansainvälistä ruokaa, on loistava ravintola.". Se on kohtalaisessa hintaluokassa.'Käyttäjä: 'osoite'System: 'Giraffe on Christ's Lanella.'Käyttäjä: 'osoite'System: 'Giraffe sijaitsee Christ's Lanella.'Käyttäjä: 'hengittävä sil'System: 'Giraffe on loistava ravintola.'Käyttäjä: 'alue'System: 'Giraffe on kohtalaisessa hintaluokassa.'Käyttäjä: 'klikkaamalla hintaa'System: 'Giraffe on loistava paikka. Pääruokien hinnat vaihtelevat 6 puntaa 95 ja 14 puntaa 95 välillä ja cappuccinon hinta on 2 puntaa 10. "Käyttäjä: 'sil'System: "Kansainvälistä ruokaa tarjoava Giraffe on loistava ravintola. Se on kohtalaisessa hintaluokassa. "Käyttäjä: 'hengitys kiitos näkemiin'</w:t>
      </w:r>
    </w:p>
    <w:p>
      <w:r>
        <w:rPr>
          <w:b/>
        </w:rPr>
        <w:t xml:space="preserve">Tulos</w:t>
      </w:r>
    </w:p>
    <w:p>
      <w:r>
        <w:t xml:space="preserve">Etsit kohtuuhintaista ravintolaa, ja sen pitäisi olla Fendittonin alueella. Varmista, että saat osoitteen ja ruokalajin.</w:t>
      </w:r>
    </w:p>
    <w:p>
      <w:r>
        <w:rPr>
          <w:b/>
        </w:rPr>
        <w:t xml:space="preserve">Esimerkki 3.2131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kahvilaa tai pubia.'Käyttäjä: 'uhm yes im looking for a pub fo'Järjestelmä: 'Are you looking for a cafe or a restaurant?'Käyttäjä: 'a pub'Järjestelmä: 'Let me confirm. Etsit pubia.'Käyttäjä: 'ravintola'Järjestelmä: 'Minkälaista ruokaa haluaisit? Esimerkiksi nykyaikainen, ranskalainen tai kansainvälinen.'Käyttäjä: 'kyllä'Järjestelmä: 'Minkälaista ruokaa haluatte? Esimerkiksi pubi, kreikkalainen tai äyriäisruoka.'Käyttäjä: 'sillä ei ole väliä'Järjestelmä: 'Minkälaista hintaluokkaa etsitte? Esimerkiksi halpa tai kohtalainen.'Käyttäjä: 'pubi'System: 'The Bakers on erinomainen pubi.'Käyttäjä: 'halpa'System: 'The Bakers, joka kuuluu halpaan hintaluokkaan, on loistava pubi.'Käyttäjä: 'halpa hintaluokka'System: 'The Bakers on loistava paikka. Pääruokien hinnat vaihtelevat 6 punnasta 8 puntaan 49 puntaan ja halvimman oluen hinta on 2 puntaa 25 puntaa. "Käyttäjä: "Saanko osoitteen "Järjestelmä: "The Bakers sijaitsee osoitteessa 176 East Road. "Käyttäjä: "Saanko tapahtumapaikan alueen "Järjestelmä: "The Bakers sijaitsee kaupungin riverside-osassa. "Käyttäjä: "Kiitos, näkemiin</w:t>
      </w:r>
    </w:p>
    <w:p>
      <w:r>
        <w:rPr>
          <w:b/>
        </w:rPr>
        <w:t xml:space="preserve">Tulos</w:t>
      </w:r>
    </w:p>
    <w:p>
      <w:r>
        <w:t xml:space="preserve">Etsit pubiruokaravintolaa, ja sen pitäisi olla edullinen. Varmista, että saat paikan osoitteen ja alueen.</w:t>
      </w:r>
    </w:p>
    <w:p>
      <w:r>
        <w:rPr>
          <w:b/>
        </w:rPr>
        <w:t xml:space="preserve">Esimerkki 3.2132</w:t>
      </w:r>
    </w:p>
    <w:p>
      <w:r>
        <w:t xml:space="preserve">Järjestelmä: "Kiitos, että soitit Cambridgen tiedotusjärjestelmään. Puhelunne nauhoitetaan tutkimustarkoituksiin. Saatat kysyä tietoja ruokapaikasta, kuten ravintolasta, pubista tai kahvilasta. Miten voin auttaa?" Käyttäjä: "Kyllä, etsin kreikkalaista ravintolaa." Järjestelmä: "Millaista hintaluokkaa etsit? Esimerkiksi halpaa, kallista tai ilmaista.'Käyttäjä: 'halpaa'Järjestelmä: 'Halpaan hintaluokkaan kuuluvaa kreikkalaista ruokaa tarjoavaa ravintolaa ei ole.'Käyttäjä: 'kaupungin keskustassa'Järjestelmä: 'Haluaisitko kreikkalaista ruokaa vai etkö välitä?'Käyttäjä: 'kreikkalaista ruokaa'Järjestelmä: 'Haluaisitko halpaa hintaluokkaan kuuluvaa ruokaa vai etkö välitä?'Käyttäjä: 'en välitä'Järjestelmä: 'Keskustassa sijaitseva Eraina Taverna on loistava ravintola. Se tarjoilee kreikkalaista ruokaa." Käyttäjä: "kaupungin keskusta-alueella" Järjestelmä: "Eraina Taverna on erinomainen ravintola, se sijaitsee kaupungin keskiosassa ja siellä tarjoillaan kreikkalaista ruokaa." Käyttäjä: "okei kiitos, näkemiin.</w:t>
      </w:r>
    </w:p>
    <w:p>
      <w:r>
        <w:rPr>
          <w:b/>
        </w:rPr>
        <w:t xml:space="preserve">Tulos</w:t>
      </w:r>
    </w:p>
    <w:p>
      <w:r>
        <w:t xml:space="preserve">Haluat löytää kreikkalaisen ravintolan, ja sen pitäisi sijaita kaupungin keskusta-alueella. Haluat tietää paikan osoitteen, puhelinnumeron ja hinnan.</w:t>
      </w:r>
    </w:p>
    <w:p>
      <w:r>
        <w:rPr>
          <w:b/>
        </w:rPr>
        <w:t xml:space="preserve">Esimerkki 3.2133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kahvila tai ravintola.'Käyttäjä: 'ravintola'Järjestelmä: 'Millaista paikkaa etsit? Esimerkiksi kahvila tai ravintola.'Käyttäjä: 'ravintola'.</w:t>
      </w:r>
    </w:p>
    <w:p>
      <w:r>
        <w:rPr>
          <w:b/>
        </w:rPr>
        <w:t xml:space="preserve">Tulos</w:t>
      </w:r>
    </w:p>
    <w:p>
      <w:r>
        <w:t xml:space="preserve">Etsit kohtuuhintaista ravintolaa, ja sen pitäisi sijaita Trumpingtonin alueella. Varmista, että saat paikan osoitteen, puhelinnumeron ja ruokatyypin.</w:t>
      </w:r>
    </w:p>
    <w:p>
      <w:r>
        <w:rPr>
          <w:b/>
        </w:rPr>
        <w:t xml:space="preserve">Esimerkki 3.2134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"breathing sil "Järjestelmä: "Minkälaista paikkaa etsit? Esimerkiksi kahvila.'Käyttäjä: 'im looking for chinese take away restaurant'System: 'Would you like chinese or X food?'Käyttäjä: 'chinese take away r'System: 'Would you like chinese or X food?'Käyttäjä: 'restaurant'System: 'Would you like chinese or X food?'Käyttäjä: 'chinese'System: 'Millaista hintaluokkaa etsitte? Esimerkiksi halpa tai kallis.'Käyttäjä: 'kiinalainen take away -ravintola'Järjestelmä: 'Millaista hintaluokkaa etsit? Esimerkiksi kallista tai ilmaista.'Käyttäjä: 'i dont care'Järjestelmä: 'Etsitkö paikkaa, joka on lähellä tiettyä tapahtumapaikkaa? Esimerkiksi Cafe Jello, arkeologian ja antropologian museo tai Whipple Museum of the History of Science. "Käyttäjä: "kaupungin keskusta "Järjestelmä: "Charlie Chan on hyvä ravintola. Se on kaupungin keskustassa. Se tarjoilee kiinalaista ruokaa.'User: 'whats the address and the price range'System: 'Charlie Chan sijaitsee osoitteessa 14 Regent Street. Pääruokien hinnat vaihtelevat 5 punnasta 39 puntaan ja 15 puntaan. "Käyttäjä: "Kiitos, näkemiin.</w:t>
      </w:r>
    </w:p>
    <w:p>
      <w:r>
        <w:rPr>
          <w:b/>
        </w:rPr>
        <w:t xml:space="preserve">Tulos</w:t>
      </w:r>
    </w:p>
    <w:p>
      <w:r>
        <w:t xml:space="preserve">Haluat löytää kiinalaisen noutoruokaravintolan, ja sen pitäisi sijaita kaupungin keskusta-alueella. Varmista, että saat paikan osoitteen ja hintaluokan.</w:t>
      </w:r>
    </w:p>
    <w:p>
      <w:r>
        <w:rPr>
          <w:b/>
        </w:rPr>
        <w:t xml:space="preserve">Esimerkki 3.2135</w:t>
      </w:r>
    </w:p>
    <w:p>
      <w:r>
        <w:t xml:space="preserve">Järjestelmä: "Kiitos, että soitit Cambridgen tiedotusjärjestelmään. Puhelunne nauhoitetaan tutkimustarkoituksiin. Saatat kysyä tietoja ruokapaikasta, kuten ravintolasta, pubista tai kahvilasta. Miten voin auttaa?" Käyttäjä: "halpa pubi" Järjestelmä: "The Bakers, joka kuuluu halpaan hintaluokkaan, on loistava pubi." Käyttäjä: "osoite" Järjestelmä: "The Bakers sijaitsee osoitteessa 176 East Road." Käyttäjä: "puhelinnumero" Järjestelmä: "The Bakersin puhelinnumero on 01223304121." Käyttäjä: "hinta" Järjestelmä: "The Bakers on loistava ravintola". Pääruokien hinta vaihtelee 6 punnasta 8 puntaan 49 puntaan ja halvimman oluen hinta on 2 puntaa 25 puntaa. "Käyttäjä: "lapset "Järjestelmä: "Haluaisitko paikan, jossa on halpa tai kohtuullinen hintaluokka? "Käyttäjä: "lapset "Järjestelmä: "Haluaisitko paikan, jossa on halpa tai kohtuullinen hintaluokka? "Käyttäjä: "kiitos, näkemiin</w:t>
      </w:r>
    </w:p>
    <w:p>
      <w:r>
        <w:rPr>
          <w:b/>
        </w:rPr>
        <w:t xml:space="preserve">Tulos</w:t>
      </w:r>
    </w:p>
    <w:p>
      <w:r>
        <w:t xml:space="preserve">Etsit halpaa pubia. Et välitä siitä, ovatko lapset sallittuja. Haluat tietää osoitteen, puhelinnumeron ja hinnan.</w:t>
      </w:r>
    </w:p>
    <w:p>
      <w:r>
        <w:rPr>
          <w:b/>
        </w:rPr>
        <w:t xml:space="preserve">Esimerkki 3.2136</w:t>
      </w:r>
    </w:p>
    <w:p>
      <w:r>
        <w:t xml:space="preserve">Järjestelmä: "Kiitos, että soitit Cambridgen tiedotusjärjestelmään. Puhelunne nauhoitetaan tutkimustarkoituksiin. Saatat kysyä tietoja ruokapaikasta, kuten ravintolasta, pubista tai kahvilasta. Miten voin auttaa?" Käyttäjä: "breathingnoise" Järjestelmä: "Minkälaista paikkaa etsit? Esimerkiksi kahvilaa tai pubia. "Käyttäjä: "noise "Järjestelmä: "Millaista paikkaa etsit? Esimerkiksi pubi tai ravintola.'Käyttäjä: 'keskustan alueella sijaitseva käsittämätön ravintola'Järjestelmä: 'Minkälaista hintaluokkaa etsitte? Esimerkiksi kallis tai kohtuullinen.'Käyttäjä: 'ravintola'Järjestelmä: 'Millaista hintaluokkaa etsit? Esimerkiksi ilmainen tai kohtuullinen.'Käyttäjä: 'ilmainen'Järjestelmä: 'Minkälaista ruokaa haluaisit? Esimerkiksi pubi, fuusio tai intialainen.'Käyttäjä: 'ilmainen'Järjestelmä: 'Anna minun vahvistaa. Etsit thaimaalaista paikkaa.'Käyttäjä: 'i dont care'Järjestelmä: 'Let me confirm. Etsit thaimaalaista ruokapaikkaa.'Käyttäjä: 'ei'Järjestelmä: 'Ei ole thaimaalaista ruokaa tarjoavaa ravintolaa, joka tarjoaisi palveluja ilmaiseksi.'Käyttäjä: 'ei'Järjestelmä: 'Haluaisitko thaimaalaista ruokaa vai etkö välitä?'Käyttäjä: 'sil'Järjestelmä: 'Haluaisitko thaimaalaista ruokaa vai etkö välitä?'Käyttäjä: 'uh'System: 'Haluaisitko thai-ruokaa, vai etkö välitä?'Käyttäjä: 'en välitä'System: 'Haluaisitko vapaan hintaluokan, vai etkö välitä?'Käyttäjä: 'en välitä'System: 'La Raza, joka sijaitsee kaupungin keskiosassa, on erinomainen ravintola.'Käyttäjä: 'kyllä'System: 'Mitä kaupunginosaa ajattelit? Esimerkiksi Arbury tai New Chesterton. "Käyttäjä: "hengittää "Järjestelmä: "Mitä kaupunginosaa tarkoitat? Esimerkiksi jotain Arburyn, Barnwellin tai Trumpingtonin aluetta. "Käyttäjä: "noise anna osoite "Järjestelmä: "La Raza sijaitsee osoitteessa 4-6, The Basement, Rose Crescent. "Käyttäjä: "mikä on mikä on puhelinnumero "Järjestelmä: "La Razan puhelinnumero on 01223464550. "Käyttäjä: "mikä on mikä on puhelinnumero "Järjestelmä: "La Razan puhelinnumero on 01223464550".'Käyttäjä: 'mikä on osoite'Järjestelmä: 'La Raza sijaitsee osoitteessa 4-6, The Basement, Rose Crescent.'Käyttäjä: 'mikä on osoite'Järjestelmä: 'La Raza sijaitsee osoitteessa 4-6, The Basement, Rose Crescent.'Käyttäjä: 'mikä on hintaluokka'Järjestelmä: 'La Raza on halpaa hintaluokkaa.'Käyttäjä: 'kiitos näkemiin'Järjestelmä: 'Anna kun vahvistan. Et välitä lapsista ja etsit tapahtumapaikkaa. "Käyttäjä: 'kiitos näkemiin'</w:t>
      </w:r>
    </w:p>
    <w:p>
      <w:r>
        <w:rPr>
          <w:b/>
        </w:rPr>
        <w:t xml:space="preserve">Tulos</w:t>
      </w:r>
    </w:p>
    <w:p>
      <w:r>
        <w:t xml:space="preserve">Haluat löytää ilmaisen ravintolan, ja sen pitäisi olla kaupungin keskusta-alueella. Varmista, että saat paikan osoitteen, puhelinnumeron ja hinnan.</w:t>
      </w:r>
    </w:p>
    <w:p>
      <w:r>
        <w:rPr>
          <w:b/>
        </w:rPr>
        <w:t xml:space="preserve">Esimerkki 3.2137</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english restaurant with a moderate price range" Järjestelmä: "Carringtons on loistava kahvila ja erinomainen ravintola, se tarjoilee kahvilaruokaa ja englantilaista ruokaa, ja se on kohtuullisessa hintaluokassa." Käyttäjä: "ok whats the price" Järjestelmä: "Carringtons on loistava paikka." Käyttäjä: "Ok whats the price". Pääruokien hinnat vaihtelevat 4 punnasta 25 puntaan 6 puntaan 25 ja cappuccinon hinta on 1 punta 95. "Käyttäjä: "ja mikä on osoite "Järjestelmä: "Carringtons sijaitsee osoitteessa 23 Market Street. "Käyttäjä: "ja puhelinnumero "Järjestelmä: "Carringtonsin puhelinnumero on 01223361792.'Käyttäjä: 'breathing sil'Järjestelmä: 'Carringtons on loistava ravintola.'Käyttäjä: 'ja puhelinnumero'Järjestelmä: 'Carringtons on loistava ravintola.'Käyttäjä: 'ja puhelinnumero'Järjestelmä: 'Carringtonsin puhelinnumero on 01223361792.'Käyttäjä: 'ok kiitos näkemiin'</w:t>
      </w:r>
    </w:p>
    <w:p>
      <w:r>
        <w:rPr>
          <w:b/>
        </w:rPr>
        <w:t xml:space="preserve">Tulos</w:t>
      </w:r>
    </w:p>
    <w:p>
      <w:r>
        <w:t xml:space="preserve">Haluat löytää englantilaisen ravintolan, ja sen hinnan pitäisi olla kohtuullinen. Varmista, että saat paikan osoitteen, puhelinnumeron ja hinnan.</w:t>
      </w:r>
    </w:p>
    <w:p>
      <w:r>
        <w:rPr>
          <w:b/>
        </w:rPr>
        <w:t xml:space="preserve">Esimerkki 3.2138</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ja sen pitäisi olla Trumpingtonin alueella" Järjestelmä: "Haluatko kalliin hintaluokan vai etkö välitä?" Käyttäjä: "Tarvitsen kalliin ravintolan Trumpingtonin alueella" Järjestelmä: "Etsitkö paikkaa, joka on lähellä tiettyä paikkaa?" Järjestelmä: "Etsitkö jotain tiettyä paikkaa? Esimerkiksi Castle Galleries tai Pembroke College. "Käyttäjä: "ei "Järjestelmä: "The Oak Bistro, joka sijaitsee Trumpingtonin kaupunginosassa, on loistava ravintola." Käyttäjä: "ei "Järjestelmä: "The Oak Bistro, joka sijaitsee Trumpingtonin kaupunginosassa, on loistava ravintola. Se on kalliissa hintaluokassa. "Käyttäjä: "saanko paikan osoitteen, puhelinnumeron ja hinnan? "Järjestelmä: "The Oak Bistro sijaitsee osoitteessa 6 Lensfield Road ja sen puhelinnumero on 01223323361. Pääruokien hinnat vaihtelevat 11 punnasta 50 puntaan ja 17 puntaan 75 puntaan." Käyttäjä: "kiitos, näkemiin</w:t>
      </w:r>
    </w:p>
    <w:p>
      <w:r>
        <w:rPr>
          <w:b/>
        </w:rPr>
        <w:t xml:space="preserve">Tulos</w:t>
      </w:r>
    </w:p>
    <w:p>
      <w:r>
        <w:t xml:space="preserve">Etsit kallista ravintolaa, ja sen pitäisi olla Trumpingtonin alueella. Haluat tietää paikan osoitteen, puhelinnumeron ja hinnan.</w:t>
      </w:r>
    </w:p>
    <w:p>
      <w:r>
        <w:rPr>
          <w:b/>
        </w:rPr>
        <w:t xml:space="preserve">Esimerkki 3.2139</w:t>
      </w:r>
    </w:p>
    <w:p>
      <w:r>
        <w:t xml:space="preserve">Järjestelmä: "Kiitos, että soitit Cambridgen tiedotusjärjestelmään. Puhelunne nauhoitetaan tutkimustarkoituksiin. Saatat kysyä tietoja ruokapaikasta, kuten ravintolasta, pubista tai kahvilasta. Miten voin auttaa?" Käyttäjä: "Haluan löytää kasvisruokaravintolan" Järjestelmä: "The Rainbow Cafe, joka tarjoilee perinteistä ja kasvisruokaa, on loistava ravintola." Käyttäjä: "Mikä on osoite, puhelinnumero ja postinumero?" Järjestelmä: "The Rainbow Cafe sijaitsee osoitteessa 9a King's Parade, sen puhelinnumero on 01223321551 ja se on alueella, jonka postinumero on CB2 1SJ." Käyttäjä: "Kiitos, näkemiin".</w:t>
      </w:r>
    </w:p>
    <w:p>
      <w:r>
        <w:rPr>
          <w:b/>
        </w:rPr>
        <w:t xml:space="preserve">Tulos</w:t>
      </w:r>
    </w:p>
    <w:p>
      <w:r>
        <w:t xml:space="preserve">Haluat löytää kasvisravintolan. Et välitä hintaluokasta. Haluat tietää osoitteen, puhelinnumeron ja postinumeron.</w:t>
      </w:r>
    </w:p>
    <w:p>
      <w:r>
        <w:rPr>
          <w:b/>
        </w:rPr>
        <w:t xml:space="preserve">Esimerkki 3.2140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ravintolaa.'Käyttäjä: 'im looking for a fusion restaurant and dont care about the price range'System: 'What kind of the venue are you looking for? Esimerkiksi kahvila tai ravintola.'Käyttäjä: 'etsin fuusioravintolaa enkä välitä hintaluokasta'Järjestelmä: 'Millaista paikkaa etsit? Esimerkiksi kahvila, pubi tai ravintola. "Käyttäjä: "sil "Järjestelmä: "Millaista paikkaa etsit? Esimerkiksi kahvila tai pubi.'Käyttäjä: 'etsin fuusioravintolaa'Järjestelmä: 'Dojo Noodle Bar, joka tarjoilee fuusioruokaa, on erinomainen ravintola. Se on halpaa hintaluokkaa. "Käyttäjä: "Saanko puhelinnumeron ja osoitteen? "Järjestelmä: "Dojo Noodle Bar sijaitsee Miller's Yardissa ja sen puhelinnumero on 01223363471. "Käyttäjä: "Kiitos, näkemiin".</w:t>
      </w:r>
    </w:p>
    <w:p>
      <w:r>
        <w:rPr>
          <w:b/>
        </w:rPr>
        <w:t xml:space="preserve">Tulos</w:t>
      </w:r>
    </w:p>
    <w:p>
      <w:r>
        <w:t xml:space="preserve">Etsit fuusioravintolaa. Et välitä hintaluokasta. Varmista, että saat puhelinnumeron ja osoitteen.</w:t>
      </w:r>
    </w:p>
    <w:p>
      <w:r>
        <w:rPr>
          <w:b/>
        </w:rPr>
        <w:t xml:space="preserve">Esimerkki 3.2141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"noise "Järjestelmä: "Minkälaista paikkaa etsitte? Esimerkiksi kahvilaa tai pubia.'Käyttäjä: 'etsin pubia, jossa on internetyhteys ja jossa lapset ovat sallittuja'Järjestelmä: 'The Bakers, jossa lapset ovat sallittuja, on erinomainen pubi, jossa on internetyhteys.'Käyttäjä: 'etsin pubia'Järjestelmä: 'The Bakers, jossa on internetyhteys, on loistava pubi.'Käyttäjä: 'ja siinä pitäisi olla internetyöntekijöitä'Järjestelmä: 'The Bakers, jossa on internetyhteys, on erinomainen pubi.'Käyttäjä: 'saanko osoitteen ja puhelinnumeron'Järjestelmä: 'The Bakers sijaitsee osoitteessa 176 East Road ja sen puhelinnumero on 01223304121.'Käyttäjä: 'kiitos, näkemiin.'</w:t>
      </w:r>
    </w:p>
    <w:p>
      <w:r>
        <w:rPr>
          <w:b/>
        </w:rPr>
        <w:t xml:space="preserve">Tulos</w:t>
      </w:r>
    </w:p>
    <w:p>
      <w:r>
        <w:t xml:space="preserve">Haluat löytää pubin, jossa pitäisi olla internetyhteys ja jossa lapset ovat sallittuja. Varmista, että saat puhelinnumeron ja osoitteen.</w:t>
      </w:r>
    </w:p>
    <w:p>
      <w:r>
        <w:rPr>
          <w:b/>
        </w:rPr>
        <w:t xml:space="preserve">Esimerkki 3.2142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"mannermainen ravintola kallis "Järjestelmä: "Etsitkö jostain tietystä paikasta läheltä tiettyä paikkaa? Esimerkiksi All Saints Church, Hughes Hall tai Wandlebury Country Park.'Käyttäjä: 'continental restaurant expensive range'Järjestelmä: 'Mikä kaupunginosa sinulla on mielessäsi? Esimerkiksi Newnham tai Trumpington.'Käyttäjä: 'n ei'Järjestelmä: 'Etsitkö paikkaa tietyn tapahtumapaikan läheltä? Esimerkiksi Cambridge Contemporary Art, Christ's College tai Queens' College. "Käyttäjä: "ei tiettyä paikkaa "Järjestelmä: "Alimentum, joka tarjoilee mannermaista ja ranskalaista ruokaa, on loistava ravintola". Se on kalliissa hintaluokassa. "Käyttäjä: "toista nimi "Järjestelmä: "Alimentum on erinomainen paikka. Pääruokien hinta vaihtelee 17 punnasta 50 puntaan 21 puntaan ja viinilasillisen hinta vaihtelee 6 punnasta 50 puntaan 10 puntaan 50." Käyttäjä: "se on kallis todella kallis" Järjestelmä: "Alimentum, joka tarjoilee mannermaista ja ranskalaista ruokaa, on erinomainen ravintola. Se kuuluu kalliiseen hintaluokkaan.'Käyttäjä: 'osoite'Järjestelmä: 'Alimentum sijaitsee osoitteessa 152-154 Hills Road.'Käyttäjä: 'puhelinnumero'Järjestelmä: 'Alimentumin puhelinnumero on 01223413000.'Käyttäjä: 'postinumero'Järjestelmä: 'Alimentum sijaitsee alueella, jonka postinumero on CB2 8PB.'Käyttäjä: 'kiitos näkemiin'</w:t>
      </w:r>
    </w:p>
    <w:p>
      <w:r>
        <w:rPr>
          <w:b/>
        </w:rPr>
        <w:t xml:space="preserve">Tulos</w:t>
      </w:r>
    </w:p>
    <w:p>
      <w:r>
        <w:t xml:space="preserve">Haluat löytää mannermaisen ravintolan, ja sen pitäisi olla kalliin hintainen. Varmista, että saat osoitteen, puhelinnumeron ja postinumeron.</w:t>
      </w:r>
    </w:p>
    <w:p>
      <w:r>
        <w:rPr>
          <w:b/>
        </w:rPr>
        <w:t xml:space="preserve">Esimerkki 3.2143</w:t>
      </w:r>
    </w:p>
    <w:p>
      <w:r>
        <w:t xml:space="preserve">Järjestelmä: "Kiitos, että soitit Cambridgen tiedotusjärjestelmään. Puhelunne nauhoitetaan tutkimustarkoituksiin. Saatat kysyä tietoja ruokapaikasta, kuten ravintolasta, pubista tai kahvilasta. Miten voin auttaa?" Käyttäjä: "Etsin lähi-itämaista ravintolaa kohtuullisessa hintaluokassa" Järjestelmä: "Al Casbah on hyvä ravintola, jossa tarjoillaan välimerellistä ja lähi-itämaista ruokaa, ja se on kohtuullisessa hintaluokassa".'Käyttäjä: 'öö mikä on puhelinnumero'Järjestelmä: 'Al Casbahin puhelinnumero on 01223579500.'Käyttäjä: 'ja mikä on osoite'Järjestelmä: 'Al Casbah sijaitsee osoitteessa 62 Mill Road.'Käyttäjä: 'okei hienoa, kiitos'Järjestelmä: 'Voinko auttaa teitä vielä jossakin muussa asiassa?'Käyttäjä: 'ei, näkemiin'.</w:t>
      </w:r>
    </w:p>
    <w:p>
      <w:r>
        <w:rPr>
          <w:b/>
        </w:rPr>
        <w:t xml:space="preserve">Tulos</w:t>
      </w:r>
    </w:p>
    <w:p>
      <w:r>
        <w:t xml:space="preserve">Etsit Lähi-idän ravintolaa, ja sen pitäisi olla kohtuuhintainen. Haluat tietää puhelinnumeron ja osoitteen.</w:t>
      </w:r>
    </w:p>
    <w:p>
      <w:r>
        <w:rPr>
          <w:b/>
        </w:rPr>
        <w:t xml:space="preserve">Esimerkki 3.2144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'im looking for a pub with a tv'Järjestelmä: 'The Anchor, jossa on televisio, on erinomainen pubi.'Käyttäjä: 'whats the address'Järjestelmä: 'The Anchor is located on Silver Street.'Käyttäjä: 'does it have internet'Järjestelmä: 'The Anchor doesn't have any internet connection.'Käyttäjä: 'thank you good bye'</w:t>
      </w:r>
    </w:p>
    <w:p>
      <w:r>
        <w:rPr>
          <w:b/>
        </w:rPr>
        <w:t xml:space="preserve">Tulos</w:t>
      </w:r>
    </w:p>
    <w:p>
      <w:r>
        <w:t xml:space="preserve">Etsit pubia, ja siinä pitäisi olla televisio. Et välitä hintaluokasta. Varmista, että saat osoitteen ja sen, onko siellä internet.</w:t>
      </w:r>
    </w:p>
    <w:p>
      <w:r>
        <w:rPr>
          <w:b/>
        </w:rPr>
        <w:t xml:space="preserve">Esimerkki 3.2145</w:t>
      </w:r>
    </w:p>
    <w:p>
      <w:r>
        <w:t xml:space="preserve">Järjestelmä: "Kiitos, että soitit Cambridgen tiedotusjärjestelmään. Puhelunne nauhoitetaan tutkimustarkoituksiin. Saatat kysyä tietoja ruokapaikasta, kuten ravintolasta, pubista tai kahvilasta. Miten voin auttaa?" Käyttäjä: "Kyllä, hei, etsin pubia, jossa on internetyhteys ja televisio." Järjestelmä: "The Bakersissa on internetyhteys ja televisio, ja se on loistava pubi." Käyttäjä: "Okei, erinomaista. Saanko osoitteen ja sen, ovatko lapset sallittuja." Järjestelmä: "The Bakers on osoitteessa 176 East Road." Käyttäjä: "Ovatko lapset sallittuja?" Järjestelmä: "The Bakersissa ovat lapset sallittuja, ja se on loistava pubi." Käyttäjä: "Okei." Järjestelmä: "Voisinko olla avuksi muussa asiassa?" Käyttäjä: "Kiitos, hei hei.</w:t>
      </w:r>
    </w:p>
    <w:p>
      <w:r>
        <w:rPr>
          <w:b/>
        </w:rPr>
        <w:t xml:space="preserve">Tulos</w:t>
      </w:r>
    </w:p>
    <w:p>
      <w:r>
        <w:t xml:space="preserve">Haluat löytää pubin, jossa pitäisi olla internetyhteys ja televisio. Varmista, että saat osoitteen ja sen, ovatko lapset sallittuja.</w:t>
      </w:r>
    </w:p>
    <w:p>
      <w:r>
        <w:rPr>
          <w:b/>
        </w:rPr>
        <w:t xml:space="preserve">Esimerkki 3.2146</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"Haluaisitko halvan hintaluokan vai etkö välitä?" Käyttäjä: "en välitä" Järjestelmä: "Millaista paikkaa etsit?" Järjestelmä: "Millaista paikkaa etsit? Esimerkiksi pubia vai ravintolaa. "Käyttäjä: "tarvitsen ravintolan chestertonissa "Järjestelmä: "Twenty-four, joka sijaitsee Chestertonin kaupunginosassa, on loistava ravintola. "Käyttäjä: "saanko osoitteen puhelinnumeron postinumeron "Järjestelmä: "Twenty-four sijaitsee osoitteessa 24 Cambridge Science Park, Milton Road. Sen puhelinnumero on 01223395800. Tämä kohtalaiseen hintaluokkaan kuuluva paikka sijaitsee alueella, jonka postinumero on CB4 0FN. "Käyttäjä: "kiitos näkemiin</w:t>
      </w:r>
    </w:p>
    <w:p>
      <w:r>
        <w:rPr>
          <w:b/>
        </w:rPr>
        <w:t xml:space="preserve">Tulos</w:t>
      </w:r>
    </w:p>
    <w:p>
      <w:r>
        <w:t xml:space="preserve">Haluat löytää ravintolan Chestertonista. Et välitä hintaluokasta. Varmista, että saat osoitteen, puhelinnumeron ja postinumeron.</w:t>
      </w:r>
    </w:p>
    <w:p>
      <w:r>
        <w:rPr>
          <w:b/>
        </w:rPr>
        <w:t xml:space="preserve">Esimerkki 3.2147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"Millaista paikkaa etsit?". Esimerkiksi pubi tai ravintola.'User: 'sil'System: 'Millaista paikkaa etsit? Esimerkiksi kahvila tai ravintola.'User: 'sil'System: 'Millaista paikkaa etsit? Esimerkiksi kahvila, pubi tai ravintola.'User: 'chinese chinese chinese chinese take away restaurant'System: 'Haluaisitko kiinalaista vai X-ruokaa?'User: 'restaurant'System: 'Haluaisitko kiinalaista vai X-ruokaa?'User: 'chinese take away'System: 'Haluaisitko kiinalaista vai X-ruokaa?'User: 'chinese'System: 'Minkälaista hintaluokkaa etsit? Esimerkiksi halpa, kallis tai kohtuullinen.'Käyttäjä: 'kiinalainen'Järjestelmä: 'Millaista hintaluokkaa etsit? Esimerkiksi halpa tai vapaa.'Käyttäjä: 'halpa'Järjestelmä: 'Etsitkö pubia vai ravintolaa?'Käyttäjä: 'ravintola'Järjestelmä: 'Minkälaista ruokaa haluaisit? Esimerkiksi pohjoiseurooppalainen, äyriäisruoka tai perinteinen.'Käyttäjä: 'perinteinen kiinalainen'Järjestelmä: 'Minkä tyyppistä ruokaa haluaisit? Esimerkiksi: Kiinalainen take away, Merenelävät tai Turkkilainen.'User: 'chinese take away'System: 'Etsitkö paikkaa tietyn paikan läheltä? Esimerkiksi Churchill College, Lynne Strover Gallery tai Whipple Museum. "Käyttäjä: "ei "Järjestelmä: "The Peking Restaurant on erinomainen ravintola, jossa tarjoillaan kiinalaista ruokaa ja joka on halpaa hintaluokkaa. "Käyttäjä: "Mikä on alue ja puhelinnumero "Järjestelmä: "The Peking Restaurant sijaitsee Addenbrooke's-kaupunginosassa, ja sen puhelinnumero on 01223902166".'Käyttäjä: 'sil'Järjestelmä: 'Peking Restaurant on erinomainen ravintola.'Käyttäjä: 'noise mikä on puhelinnumero'Järjestelmä: 'Peking Restaurantin puhelinnumero on 01223902166.'Käyttäjä: 'mikä alue'Järjestelmä: 'The Peking Restaurant is in the Addenbrooke's part of town.'Käyttäjä: 'kiitos näkemiin'</w:t>
      </w:r>
    </w:p>
    <w:p>
      <w:r>
        <w:rPr>
          <w:b/>
        </w:rPr>
        <w:t xml:space="preserve">Tulos</w:t>
      </w:r>
    </w:p>
    <w:p>
      <w:r>
        <w:t xml:space="preserve">Haluat löytää kiinalaisen noutoruokaravintolan, ja sen pitäisi olla halpa. Haluat tietää puhelinnumeron ja alueen.</w:t>
      </w:r>
    </w:p>
    <w:p>
      <w:r>
        <w:rPr>
          <w:b/>
        </w:rPr>
        <w:t xml:space="preserve">Esimerkki 3.2148</w:t>
      </w:r>
    </w:p>
    <w:p>
      <w:r>
        <w:t xml:space="preserve">Järjestelmä: "Kiitos, että soitit Cambridgen tiedotusjärjestelmään. Puhelunne nauhoitetaan tutkimustarkoituksiin. Saatat kysyä tietoja ruokapaikasta, kuten ravintolasta, pubista tai kahvilasta. Miten voin auttaa?" Käyttäjä: "Haluaisin löytää kohtuuhintaisen ravintolan New Chestertonin alueelta." Järjestelmä: "Hakka, joka sijaitsee New Chestertonin kaupunginosassa, on erinomainen ravintola. Se on kohtuuhintainen. "Käyttäjä: "ok, minkälaista ruokaa se tarjoaa? "Järjestelmä: "Hakka tarjoilee kiinalaista ruokaa. "Käyttäjä: "ja se on kohtuuhintainen. "Järjestelmä: "Hakka on kohtuuhintainen. "Käyttäjä: "ok, mikä on puhelinnumero? "Järjestelmä: "Hakan puhelinnumero on 01223568988. "Käyttäjä: "kiitos, näkemiin.</w:t>
      </w:r>
    </w:p>
    <w:p>
      <w:r>
        <w:rPr>
          <w:b/>
        </w:rPr>
        <w:t xml:space="preserve">Tulos</w:t>
      </w:r>
    </w:p>
    <w:p>
      <w:r>
        <w:t xml:space="preserve">Haluat löytää kohtuuhintaisen ravintolan, ja sen pitäisi sijaita New Chestertonin alueella. Varmista, että saat paikan puhelinnumeron ja ruokatyypin.</w:t>
      </w:r>
    </w:p>
    <w:p>
      <w:r>
        <w:rPr>
          <w:b/>
        </w:rPr>
        <w:t xml:space="preserve">Esimerkki 3.2149</w:t>
      </w:r>
    </w:p>
    <w:p>
      <w:r>
        <w:t xml:space="preserve">Järjestelmä: "Kiitos, että soitit Cambridgen tiedotusjärjestelmään. Puhelunne nauhoitetaan tutkimustarkoituksiin. Saatat kysyä tietoja ruokapaikasta, kuten ravintolasta, pubista tai kahvilasta. Miten voin auttaa?" Käyttäjä: "kahvila" Järjestelmä: "Minkälaista hintaluokkaa etsitte? Esimerkiksi halpa, ilmainen tai kohtalainen. "Käyttäjä: "halpa "Järjestelmä: "Mikä kaupunginosa sinulla on mielessäsi?". Esimerkiksi jotain keskustan, Girtonin tai Trumpingtonin alueelta.'Käyttäjä: 'central'Järjestelmä: 'Etsitkö paikkaa, joka on lähellä tiettyä tapahtumapaikkaa? Esimerkiksi Gallery at twelve A High Street, Kettle's Yard tai Michaelhouse Centre. "Käyttäjä: "kettles yard "Järjestelmä: "Etsitkö paikkaa lähellä tiettyä tapahtumapaikkaa?". Esimerkiksi Corpus Christi, Emmanuel College tai Gallery at twelve A High Street.'User: 'corpus christi'System: 'Mitä kaupunginosaa ajattelit? Esimerkiksi jotain King's Hedgesin, Riversiden tai Trumpingtonin alueelta. "Käyttäjä: "Riverside "Järjestelmä: "Riversiden alueella ei ole kahvilaa. "Käyttäjä: "Kiitos, näkemiin.</w:t>
      </w:r>
    </w:p>
    <w:p>
      <w:r>
        <w:rPr>
          <w:b/>
        </w:rPr>
        <w:t xml:space="preserve">Tulos</w:t>
      </w:r>
    </w:p>
    <w:p>
      <w:r>
        <w:t xml:space="preserve">Haluat löytää kahvilan, jossa tarjoillaan mitä tahansa ruokaa, ja sen pitäisi olla halpa. Varmista, että saat paikan osoitteen ja puhelinnumeron.</w:t>
      </w:r>
    </w:p>
    <w:p>
      <w:r>
        <w:rPr>
          <w:b/>
        </w:rPr>
        <w:t xml:space="preserve">Esimerkki 3.2150</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"Millaista hintaluokkaa etsit?" Käyttäjä: "Minkä hintaista ravintolaa etsit? Esimerkiksi kallista vai kohtuullista.'Käyttäjä: 'i dont care'Järjestelmä: 'Etsitkö paikkaa, joka on lähellä tiettyä tapahtumapaikkaa? Esimerkiksi Great Saint Mary's Church, Old Schools tai Whipple Museum.'Käyttäjä: 'city centre'Järjestelmä: 'Haluaisitko japanilaista vai X-ruokaa?'Käyttäjä: 'japanese'Järjestelmä: 'What part of town do you've in mind? Esimerkiksi King's Hedges tai Newnham.'Käyttäjä: 'keskustan alue'Järjestelmä: 'Etsitkö paikkaa, joka on lähellä tiettyä tapahtumapaikkaa? Esimerkiksi arkeologian ja antropologian museo, Queens' College tai Primavera. "Käyttäjä: "ei kiitos, näkemiin "Järjestelmä: "Yippee Noodle Bar, joka tarjoaa kiinalaista take away -ruokaa ja japanilaista ruokaa, on erinomainen ravintola. "Käyttäjä: "kiitos, näkemiin "Järjestelmä: "Yippee Noodle Bar, joka tarjoaa kiinalaista take away -ruokaa ja japanilaista ruokaa.</w:t>
      </w:r>
    </w:p>
    <w:p>
      <w:r>
        <w:rPr>
          <w:b/>
        </w:rPr>
        <w:t xml:space="preserve">Tulos</w:t>
      </w:r>
    </w:p>
    <w:p>
      <w:r>
        <w:t xml:space="preserve">Haluat löytää japanilaisen ravintolan, ja sen pitäisi sijaita kaupungin keskusta-alueella. Varmista, että saat paikan osoitteen ja hinnan.</w:t>
      </w:r>
    </w:p>
    <w:p>
      <w:r>
        <w:rPr>
          <w:b/>
        </w:rPr>
        <w:t xml:space="preserve">Esimerkki 3.2151</w:t>
      </w:r>
    </w:p>
    <w:p>
      <w:r>
        <w:t xml:space="preserve">Järjestelmä: "Kiitos, että soitit Cambridgen tiedotusjärjestelmään. Puhelunne nauhoitetaan tutkimustarkoituksiin. Saatat kysyä tietoja ruokapaikasta, kuten ravintolasta, pubista tai kahvilasta. Miten voin auttaa?" Käyttäjä: "restaurant in newnan newn" Järjestelmä: "Mitä kaupunginosaa ajattelette?" Järjestelmä: "Mitä kaupunginosaa ajattelette? Esimerkiksi jotain Castle Hillin, Girtonin tai jokirannan alueella. "Käyttäjä: "newnham "Järjestelmä: "The Red Bull, joka sijaitsee Newnhamin kaupunginosassa, on loistava ravintola. "Käyttäjä: "osoite "Järjestelmä: "The Red Bull sijaitsee osoitteessa 11 Barton Road, Newnham.".'Käyttäjä: 'sil'System: 'The Red Bull on erinomainen ravintola.'Käyttäjä: 'postinumero'System: 'The Red Bull sijaitsee alueella, jonka postinumero on CB3 9JZ.'Käyttäjä: 'ja puhelinnumero'System: 'The Red Bullin puhelinnumero on 01223902124.'Käyttäjä: 'kiitos näkemiin'</w:t>
      </w:r>
    </w:p>
    <w:p>
      <w:r>
        <w:rPr>
          <w:b/>
        </w:rPr>
        <w:t xml:space="preserve">Tulos</w:t>
      </w:r>
    </w:p>
    <w:p>
      <w:r>
        <w:t xml:space="preserve">Etsit ravintola Newnhamissa. Et välitä hintaluokasta. Varmista, että saat osoitteen, puhelinnumeron ja postinumeron.</w:t>
      </w:r>
    </w:p>
    <w:p>
      <w:r>
        <w:rPr>
          <w:b/>
        </w:rPr>
        <w:t xml:space="preserve">Esimerkki 3.2152</w:t>
      </w:r>
    </w:p>
    <w:p>
      <w:r>
        <w:t xml:space="preserve">Järjestelmä: "Kiitos, että soitit Cambridgen tiedotusjärjestelmään. Puhelunne nauhoitetaan tutkimustarkoituksiin. Saatat kysyä tietoja ruokapaikasta, kuten ravintolasta, pubista tai kahvilasta. Miten voin auttaa? "Käyttäjä: "haluaisin halvan pubin "Järjestelmä: "The Baron of Beef, joka kuuluu halpaan hintaluokkaan, on erinomainen pubi. "Käyttäjä: "mikä on puhelinnumero "Järjestelmä: "The Baron of Beefin puhelinnumero on 01223505022. "Käyttäjä: "ja postinumero "Järjestelmä: "The Baron of Beef sijaitsee alueella, jonka postinumero on CB2 1UF. "Käyttäjä: "sallitaanko siellä lasten pääsy "Järjestelmä: "The Baron of Beefissä sallitaan lasten pääsy.'Käyttäjä: 'en halua lapsia'Järjestelmä: 'The Baron of Beef, joka kuuluu halpaan hintaluokkaan, on loistava pubi.'Käyttäjä: 'onko olemassa pubia, jossa ei ole lapsia'Järjestelmä: 'The Baron of Beef sallii lapset, ja se on erinomainen pubi.'Käyttäjä: 'en halua halpaa pubia, jossa ei ole lapsia'Järjestelmä: 'The Baron of Beef, joka sallii lapset, kuuluu halpaan hintaluokkaan. Se on loistava pubi. "Käyttäjä: "haluan eri pubin "Järjestelmä: "The Baron of Beef, joka on halpaa hintaluokkaa, on erinomainen pubi. "Käyttäjä: "jolly good is there a different pub "Järjestelmä: "The Baron of Beef, joka on halpaa hintaluokkaa, on loistava pubi. "Käyttäjä: "olet vain yksijousinen ukulele, eikö niin? "Järjestelmä: "The Baron of Beef on loistava pubi ja se on halpaa hintaluokkaa.'Käyttäjä: 'haluan kalliin pubin'Järjestelmä: 'Kalliissa hintaluokassa ei ole pubia.'Käyttäjä: 'haluan kohtuullisen pubin'Järjestelmä: 'The Anchor on loistava pubi ja se on kohtuullisessa hintaluokassa.'Käyttäjä: 'sallitaanko siellä lapsia'Järjestelmä: 'The Anchorin puhelinnumero on 01223353554, siellä sallitaan lapset ja olen pahoillani, mutta sen ruoasta ei ole tietoa.'Käyttäjä: 'mikä on postinumero'Järjestelmä: 'The Anchor on alueella, jonka postinumero on CB3 9EL.'Käyttäjä: 'kiitos näkemiin'</w:t>
      </w:r>
    </w:p>
    <w:p>
      <w:r>
        <w:rPr>
          <w:b/>
        </w:rPr>
        <w:t xml:space="preserve">Tulos</w:t>
      </w:r>
    </w:p>
    <w:p>
      <w:r>
        <w:t xml:space="preserve">Haluat löytää halvan pubin. Et välitä siitä, ovatko lapset sallittuja. Varmista, että saat paikan puhelinnumeron ja postinumeron.</w:t>
      </w:r>
    </w:p>
    <w:p>
      <w:r>
        <w:rPr>
          <w:b/>
        </w:rPr>
        <w:t xml:space="preserve">Esimerkki 3.2153</w:t>
      </w:r>
    </w:p>
    <w:p>
      <w:r>
        <w:t xml:space="preserve">Järjestelmä: "Kiitos, että soitit Cambridgen tiedotusjärjestelmään. Puhelunne nauhoitetaan tutkimustarkoituksiin. Saatat kysyä tietoja ruokapaikasta, kuten ravintolasta, pubista tai kahvilasta. Miten voin auttaa?" Käyttäjä: "kohtuuhintainen" Järjestelmä: "Minkälaista paikkaa etsit? Esimerkiksi kahvilaa, pubia tai ravintolaa. "Käyttäjä: "ravintola "Järjestelmä: "Minkälaista ruokaa haluaisit?". Esimerkiksi vain juomia ja välipaloja, itäaasialaista tai englantilaista ruokaa.'User: 'english'System: 'Carringtons, joka tarjoilee kahvilaruokaa, on loistava kahvila ja erinomainen ravintola. Tämä paikka, jossa tarjoillaan englantilaista ruokaa, on kohtuullisessa hintaluokassa. "Käyttäjä: "osoite "Järjestelmä: "Carringtons sijaitsee osoitteessa 23 Market Street. "Käyttäjä: "kiitos näkemiin</w:t>
      </w:r>
    </w:p>
    <w:p>
      <w:r>
        <w:rPr>
          <w:b/>
        </w:rPr>
        <w:t xml:space="preserve">Tulos</w:t>
      </w:r>
    </w:p>
    <w:p>
      <w:r>
        <w:t xml:space="preserve">Etsit kohtuuhintaista ravintolaa, ja sen pitäisi sijaita Cherry Hintonin alueella. Varmista, että saat osoitteen ja hinnan.</w:t>
      </w:r>
    </w:p>
    <w:p>
      <w:r>
        <w:rPr>
          <w:b/>
        </w:rPr>
        <w:t xml:space="preserve">Esimerkki 3.2154</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kallis ravintola, ja sen pitäisi olla Addenbrookesin alueella." Järjestelmä: "Minkälaista ruokaa haluaisit?" Käyttäjä: "Minkälaista ruokaa haluat? Esimerkiksi pubi, englantilainen tai pikaruokaa. "Käyttäjä: "pubi englantilainen "Järjestelmä: "Addenbrooken alueella ei ole yhtään ravintolaa, jossa tarjoiltaisiin englantilaista ruokaa. "Käyttäjä: "minun on löydettävä kallis ravintola Addenbrooken alueelta "Järjestelmä: "Haluaisitko englantilaista ruokaa vai etkö välitä? "Käyttäjä: "en välitä "Järjestelmä: "Lucky Star, joka sijaitsee Addenbrooken kaupunginosassa, on erinomainen ravintola. Se on kalliissa hintaluokassa." Käyttäjä: "öö mikä on sen paikan osoite?" Järjestelmä: "The Lucky Star sijaitsee osoitteessa Unit." Käyttäjä: "kiitos näkemiin.</w:t>
      </w:r>
    </w:p>
    <w:p>
      <w:r>
        <w:rPr>
          <w:b/>
        </w:rPr>
        <w:t xml:space="preserve">Tulos</w:t>
      </w:r>
    </w:p>
    <w:p>
      <w:r>
        <w:t xml:space="preserve">Haluat löytää kalliin ravintolan, ja sen pitäisi olla Addenbrookesin alueella. Haluat tietää paikan osoitteen ja ruokatyypin.</w:t>
      </w:r>
    </w:p>
    <w:p>
      <w:r>
        <w:rPr>
          <w:b/>
        </w:rPr>
        <w:t xml:space="preserve">Esimerkki 3.2155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an international restaurant "Järjestelmä: "Ei ole olemassa ravintolaa, jossa tarjoillaan kansainvälistä ruokaa. Ei ole ravintolaa, joka tarjoaa palveluja ilmaiseksi. "Käyttäjä: "uh im looking for an international restaurant "System: "Haluaisitko vapaan hintaluokan, vai etkö välitä? "Käyttäjä: "i dont care "System: "Giraffe is a great restaurant. Se tarjoilee kansainvälistä ruokaa. "Käyttäjä: "öö, mikä on osoite ja postinumero? "Järjestelmä: "Giraffe, joka sijaitsee alueella, jonka postinumero on CB1 1NP, Christ's Lanella. "Käyttäjä: "kiitos, näkemiin.</w:t>
      </w:r>
    </w:p>
    <w:p>
      <w:r>
        <w:rPr>
          <w:b/>
        </w:rPr>
        <w:t xml:space="preserve">Tulos</w:t>
      </w:r>
    </w:p>
    <w:p>
      <w:r>
        <w:t xml:space="preserve">Etsit kansainvälistä ravintolaa. Et välitä hintaluokasta. Varmista, että saat paikan osoitteen ja postinumeron.</w:t>
      </w:r>
    </w:p>
    <w:p>
      <w:r>
        <w:rPr>
          <w:b/>
        </w:rPr>
        <w:t xml:space="preserve">Esimerkki 3.2156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"Käyttäjä: "im looking for a restaurant that serves pub food in the romsey area "Järjestelmä: "Let me confirm. Etsit pubi-ravintolaa.'Käyttäjä: 'ei, etsin ravintolaa, jossa tarjoillaan pubiruokaa'Järjestelmä: 'Etsitkö pubia vai ravintolaa?'Käyttäjä: 'ravintolaa'Järjestelmä: 'Millaista hintaluokkaa etsit? Esimerkiksi kallista tai kohtuullista.'Käyttäjä: 'sillä ei ole väliä'Järjestelmä: 'Minkälaista ruokaa haluaisitte? Esimerkiksi meksikolaista ja tex mex -ruokaa, kansainvälistä tai perinteistä. "Käyttäjä: "pubiruokaa "Järjestelmä: "The Kingston Arms on erinomainen ravintola, se sijaitsee Romseyn kaupunginosassa ja siellä tarjoillaan pubiruokaa. "Käyttäjä: "mikä on osoite "Järjestelmä: "The Kingston Arms sijaitsee osoitteessa 33 Kingston Street. "Käyttäjä: "mikä on puhelinnumero "Järjestelmä: "The Kingston Arms -ravintolan puhelinnumero on 01223319414. "Käyttäjä: "kiitos, näkemiin.</w:t>
      </w:r>
    </w:p>
    <w:p>
      <w:r>
        <w:rPr>
          <w:b/>
        </w:rPr>
        <w:t xml:space="preserve">Tulos</w:t>
      </w:r>
    </w:p>
    <w:p>
      <w:r>
        <w:t xml:space="preserve">Haluat löytää pubiruokaravintolan, ja sen pitäisi sijaita Romseyn alueella. Haluat tietää paikan osoitteen ja puhelinnumeron.</w:t>
      </w:r>
    </w:p>
    <w:p>
      <w:r>
        <w:rPr>
          <w:b/>
        </w:rPr>
        <w:t xml:space="preserve">Esimerkki 3.2157</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pubin.'Käyttäjä: 'im looking for a moderate priced restaurant'Järjestelmä: 'What type of food would you like? Esimerkiksi pikaruokaa, mereneläviä tai thai-ruokaa. "Käyttäjä: "Haluaisin sen olevan Barnwellin alueella "Järjestelmä: "The Wheatsheaf, joka on Barnwellin kaupunginosassa, on loistava ravintola." "Käyttäjä: "Haluaisin sen olevan Barnwellin alueella "Järjestelmä: "The Wheatsheaf, joka on Barnwellin kaupunginosassa, on loistava ravintola. Se on kohtalaisessa hintaluokassa. "Käyttäjä: "mikä on osoite "Järjestelmä: "The Wheatsheaf sijaitsee Stow Roadilla, Stow-Cum-Quy. "Käyttäjä: "minkälaista ruokaa siellä tarjoillaan "Järjestelmä: "The Wheatsheaf on erinomainen ravintola. "Käyttäjä: "minkälaista ruokaa siellä tarjoillaan "Järjestelmä: "The Wheatsheafissa tarjoillaan perinteistä ruokaa. "Käyttäjä: "okei, kiitos, näkemiin.</w:t>
      </w:r>
    </w:p>
    <w:p>
      <w:r>
        <w:rPr>
          <w:b/>
        </w:rPr>
        <w:t xml:space="preserve">Tulos</w:t>
      </w:r>
    </w:p>
    <w:p>
      <w:r>
        <w:t xml:space="preserve">Etsit kohtuuhintaista ravintolaa, ja sen pitäisi sijaita Barnwellin alueella. Haluat tietää paikan osoitteen ja ruokatyypin.</w:t>
      </w:r>
    </w:p>
    <w:p>
      <w:r>
        <w:rPr>
          <w:b/>
        </w:rPr>
        <w:t xml:space="preserve">Esimerkki 3.2158</w:t>
      </w:r>
    </w:p>
    <w:p>
      <w:r>
        <w:t xml:space="preserve">Järjestelmä: "Kiitos, että soitit Cambridgen tiedotusjärjestelmään. Puhelunne nauhoitetaan tutkimustarkoituksiin. Saatat kysyä tietoja ruokapaikasta, kuten ravintolasta, pubista tai kahvilasta. Miten voin auttaa?" Käyttäjä: "Etsin halpaa fuusioravintolaa." Järjestelmä: "Dojo Noodle Bar on erinomainen ravintola, se tarjoilee fuusioruokaa ja on halpaa hintaluokkaa." Käyttäjä: "Haluaisin sen osoitteen ja hinnan." Järjestelmä: "Dojo Noodle Bar sijaitsee Miller's Yardilla. Pääruokien hinta vaihtelee 5 punnasta 70 puntaan ja 7 puntaan. "Käyttäjä: 'kiitos näkemiin'</w:t>
      </w:r>
    </w:p>
    <w:p>
      <w:r>
        <w:rPr>
          <w:b/>
        </w:rPr>
        <w:t xml:space="preserve">Tulos</w:t>
      </w:r>
    </w:p>
    <w:p>
      <w:r>
        <w:t xml:space="preserve">Etsit fuusioravintolaa, ja sen pitäisi olla edullinen. Varmista, että saat paikan osoitteen ja hinnan.</w:t>
      </w:r>
    </w:p>
    <w:p>
      <w:r>
        <w:rPr>
          <w:b/>
        </w:rPr>
        <w:t xml:space="preserve">Esimerkki 3.2159</w:t>
      </w:r>
    </w:p>
    <w:p>
      <w:r>
        <w:t xml:space="preserve">Järjestelmä: "Kiitos, että soitit Cambridgen tiedotusjärjestelmään. Puhelunne nauhoitetaan tutkimustarkoituksiin. Saatat kysyä tietoja ruokapaikasta, kuten ravintolasta, pubista tai kahvilasta. Miten voin auttaa?" Käyttäjä: "Haluaisin löytää kohtuuhintaisen ravintolan cherry hintonin alueelta." Järjestelmä: "Etsitkö jotain tiettyä paikkaa lähellä?" Järjestelmä: "Etsitkö jotain tiettyä paikkaa? Esimerkiksi Cambridge Contemporary Art, Little Saint Mary's tai Trinity College.'Käyttäjä: 'cherry hinton'Järjestelmä: 'Etsitkö jotain tiettyä paikkaa lähellä? Esimerkiksi Emmanuel College, Hughes Hall tai Williams Art and Antiques.'Käyttäjä: 'cherry hinton'Järjestelmä: 'Minkälaista ruokaa haluaisit? Esimerkiksi kiinalaista noutoruokaa tai englantilaista. "Käyttäjä: 'uh chinese'System: "Cherry Hintonin alueella ei ole ravintolaa, jossa tarjoiltaisiin kiinalaista ruokaa kohtuullisessa hintaluokassa. "Käyttäjä: 'english'System: "Haluaisitko cherry hintonin alueelta, vai etkö välitä?'Käyttäjä: 'cherry hinton'Järjestelmä: 'Haluaisitko kohtalaisen hintaluokan, vai etkö välitä?'Käyttäjä: 'kohtalaisen hintaluokan'Järjestelmä: 'Cherry Hintonin alueella ei ole ravintolaa, jossa tarjoiltaisiin englantilaista ruokaa.'Käyttäjä: 'kiitos, näkemiin'</w:t>
      </w:r>
    </w:p>
    <w:p>
      <w:r>
        <w:rPr>
          <w:b/>
        </w:rPr>
        <w:t xml:space="preserve">Tulos</w:t>
      </w:r>
    </w:p>
    <w:p>
      <w:r>
        <w:t xml:space="preserve">Haluat löytää kohtuuhintaisen ravintolan, ja sen pitäisi olla Fendittonin alueella. Varmista, että saat puhelinnumeron ja ruokalajin.</w:t>
      </w:r>
    </w:p>
    <w:p>
      <w:r>
        <w:rPr>
          <w:b/>
        </w:rPr>
        <w:t xml:space="preserve">Esimerkki 3.2160</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Romseyn alueelta" Järjestelmä: "Backstreet Bistro, joka sijaitsee Romseyn kaupunginosassa, on erinomainen ravintola. Se on kalliissa hintaluokassa. "Käyttäjä: "taustamelu "Järjestelmä: "Mikä kaupunginosa sinulla on mielessäsi?". Esimerkiksi jotain Cherry Hintonin, Fen Dittonin tai Newnhamin alueelta. "Käyttäjä: "romseyn alue "Järjestelmä: "Backstreet Bistro, joka sijaitsee Romseyn kaupunginosassa, on erinomainen ravintola. Se on kalliissa hintaluokassa. "Käyttäjä: "tarvitsen puhelinnumeron ja postinumeron "Järjestelmä: "Backstreet Bistro -ravintolan puhelinnumero on 01223306306. Se sijaitsee alueella, jonka postinumero on CB1 2QA.'Käyttäjä: 'kiitos näkemiin'</w:t>
      </w:r>
    </w:p>
    <w:p>
      <w:r>
        <w:rPr>
          <w:b/>
        </w:rPr>
        <w:t xml:space="preserve">Tulos</w:t>
      </w:r>
    </w:p>
    <w:p>
      <w:r>
        <w:t xml:space="preserve">Etsit kallista ravintolaa, ja sen pitäisi sijaita Romseyn alueella. Varmista, että saat puhelinnumeron ja postinumeron.</w:t>
      </w:r>
    </w:p>
    <w:p>
      <w:r>
        <w:rPr>
          <w:b/>
        </w:rPr>
        <w:t xml:space="preserve">Esimerkki 3.2161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ravintolaa.'Käyttäjä: 'Haluaisin kohtuuhintaisen ravintolan Cherryhintonin alueella'Järjestelmä: 'Minkälaista ruokaa haluaisit? Esimerkiksi mannermaista, intialaista tai mereneläviä.'Käyttäjä: 'öö, sillä ei ole väliä'Järjestelmä: 'The Six Bells, High Saint on erinomainen ravintola, se sijaitsee Cherry Hintonin kaupunginosassa ja on kohtuuhintainen.'Käyttäjä: 'saanko puhelinnumeron ja osoitteen'Järjestelmä: 'The Six Bells, High Saint sijaitsee osoitteessa 9 High Saint, Fulbourn, ja sen puhelinnumero on 01223880244.'Käyttäjä: 'kiitos, näkemiin.'</w:t>
      </w:r>
    </w:p>
    <w:p>
      <w:r>
        <w:rPr>
          <w:b/>
        </w:rPr>
        <w:t xml:space="preserve">Tulos</w:t>
      </w:r>
    </w:p>
    <w:p>
      <w:r>
        <w:t xml:space="preserve">Haluat löytää kohtuuhintaisen ravintolan, ja sen pitäisi sijaita Cherry Hintonin alueella. Varmista, että saat puhelinnumeron ja osoitteen.</w:t>
      </w:r>
    </w:p>
    <w:p>
      <w:r>
        <w:rPr>
          <w:b/>
        </w:rPr>
        <w:t xml:space="preserve">Esimerkki 3.2162</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jossa voi olla lapsia." Järjestelmä: "The Bakers, jossa voi olla lapsia, on hyvä pubi, jossa on internet-yhteys." Käyttäjä: "Mikä on osoite?" Järjestelmä: "The Bakers sijaitsee osoitteessa 176 East Road." Käyttäjä: "Mikä on puhelinnumero?" Järjestelmä: "The Bakersin puhelinnumero on 01223304121." Käyttäjä: "Kiitos, näkemiin.</w:t>
      </w:r>
    </w:p>
    <w:p>
      <w:r>
        <w:rPr>
          <w:b/>
        </w:rPr>
        <w:t xml:space="preserve">Tulos</w:t>
      </w:r>
    </w:p>
    <w:p>
      <w:r>
        <w:t xml:space="preserve">Haluat löytää pubin, jossa pitäisi olla internet-yhteys. Et välitä hintaluokasta. Haluat tietää osoitteen, puhelinnumeron ja sen, ovatko lapset sallittuja.</w:t>
      </w:r>
    </w:p>
    <w:p>
      <w:r>
        <w:rPr>
          <w:b/>
        </w:rPr>
        <w:t xml:space="preserve">Esimerkki 3.2163</w:t>
      </w:r>
    </w:p>
    <w:p>
      <w:r>
        <w:t xml:space="preserve">Järjestelmä: "Kiitos, että soitit Cambridgen tiedotusjärjestelmään. Puhelunne nauhoitetaan tutkimustarkoituksiin. Saatat kysyä tietoja ruokapaikasta, kuten ravintolasta, pubista tai kahvilasta. Miten voin auttaa?" Käyttäjä: "Etsin lähi-itämaista ravintolaa, en välitä hinnasta." Järjestelmä: "Millaista paikkaa etsit? Esimerkiksi kahvilaa, pubia tai ravintolaa. "Käyttäjä: "Lähi-idän ravintola "Järjestelmä: "Minkälaista ruokaa haluaisit? Esimerkiksi meksikolainen ja tex mex, intialainen tai turkkilainen.'Käyttäjä: 'hengittävä sil'Järjestelmä: 'Minkälaista ruokaa haluaisit? Esimerkiksi italialainen tai thaimaalainen.'Käyttäjä: 'knocking sil'Järjestelmä: 'Millainen kaupunginosa sinulla on mielessäsi? Esimerkiksi jotain Chestertonin, Girtonin tai King's Hedgesin alueelta.'Käyttäjä: 'middle eastern'Järjestelmä: 'Millaista ruokaa haluaisit? Esimerkiksi italialaista, lähi-itämaista tai espanjalaista.'Käyttäjä: 'i dont care'Järjestelmä: 'Mitä kaupunginosaa ajattelit? Esimerkiksi Barnwell tai Fen Ditton.'Käyttäjä: 'breathing sil'Järjestelmä: 'Mikä kaupunginosa sinulla on mielessäsi? Esimerkiksi King's Hedges tai New Chesterton.'Käyttäjä: 'middle eastern'Järjestelmä: 'Mikä kaupunginosa sinulla on mielessäsi? Esimerkiksi jotain Addenbrooke's, King's Hedges tai Newnham -aluetta. "Käyttäjä: "missä tahansa "Järjestelmä: "Mikä kaupunginosa sinulla on mielessäsi?". Esimerkiksi jotain keskustan, Fen Dittonin tai New Chestertonin alueelta. "Käyttäjä: "missä "Järjestelmä: "Mikä kaupunginosa sinulla on mielessäsi"? Esimerkiksi jotain Addenbrooke's-, Chesterton- tai Newnham-alueella. "Käyttäjä: "käsittämätön "Järjestelmä: "Mikä kaupunginosa sinulla on mielessäsi"? Esimerkiksi jotain Arburyn, Castle Hillin tai New Chestertonin alueelta. "Käyttäjä: "käsittämätön "Järjestelmä: "Mikä kaupunginosa sinulla on mielessäsi"? Esimerkiksi jotain Arburyn, Chestertonin tai New Chestertonin alueelta. "Käyttäjä: "keskellä "Järjestelmä: "Mitä kaupunginosaa ajattelit? Esimerkiksi jotain Castle Hillin, Cherry Hintonin tai Girtonin alueelta.'Käyttäjä: 'castle hill'Järjestelmä: 'Mikä kaupunginosa sinulla on mielessäsi? Esimerkiksi jotain Cherry Hintonista, New Chestertonista tai jokirannan alueelta. "Käyttäjä: "osoite "Järjestelmä: "Mikä kaupunginosa sinulla on mielessäsi"? Esimerkiksi Fen Ditton tai jokiranta.'User: 'river side'System: 'Millaista hintaluokkaa etsit? Esimerkiksi kallista tai ilmaista.'Käyttäjä: 'en välitä hinnasta'Järjestelmä: 'Millaista hintaluokkaa etsit? Esimerkiksi kallis tai kohtuullinen.'Käyttäjä: 'sil'Järjestelmä: 'Millaista hintaluokkaa etsit? Esimerkiksi halpa, ilmainen tai kohtalainen.'User: 'sil'System: 'Millaista hintaluokkaa etsit? Esimerkiksi halpa, kallis tai ilmainen.'User: 'breathing sil'System: 'Millaista hintaluokkaa etsit? Esimerkiksi halpaa, kallista tai ilmaista. "Käyttäjä: 'ah kallista'Järjestelmä: "Hotel du Vin on loistava ravintola, se sijaitsee kaupungin jokirannassa ja kuuluu kalliiseen hintaluokkaan. "Käyttäjä: 'unitelligible'Järjestelmä: "Hotel du Vin sijaitsee osoitteessa 15-19 Trumpington Street." Käyttäjä: 'unitelligible'Järjestelmä: "Hotel du Vin sijaitsee osoitteessa 15-19 Trumpington Street. Pääruokien hinnat vaihtelevat 17 punnasta 25 puntaan. "Käyttäjä: "osoite "Järjestelmä: "Hotel du Vin sijaitsee osoitteessa 15-19 Trumpington Street. "Käyttäjä: "kiitos näkemiin</w:t>
      </w:r>
    </w:p>
    <w:p>
      <w:r>
        <w:rPr>
          <w:b/>
        </w:rPr>
        <w:t xml:space="preserve">Tulos</w:t>
      </w:r>
    </w:p>
    <w:p>
      <w:r>
        <w:t xml:space="preserve">Etsit Lähi-idän ravintolaa. Et välitä hintaluokasta. Haluat tietää osoitteen ja hinnan.</w:t>
      </w:r>
    </w:p>
    <w:p>
      <w:r>
        <w:rPr>
          <w:b/>
        </w:rPr>
        <w:t xml:space="preserve">Esimerkki 3.2164</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Järjestelmä: "Anna minun vahvistaa. Etsit mannermaista ravintolaa. "Käyttäjä: "um "Järjestelmä: "Anna minun vahvistaa. Etsitte mannermaista ravintolaa.'Käyttäjä: 'kyllä, mannermaista ravintolaa'Järjestelmä: 'Millaista hintaluokkaa etsitte? Esimerkiksi kallista vai ilmaista.'Käyttäjä: 'sillä ei ole väliä'Järjestelmä: 'Millaista hintaluokkaa etsit? Esimerkiksi ilmainen tai kohtuullinen.'Käyttäjä: 'um'Järjestelmä: 'Millaista hintaluokkaa etsit? Esimerkiksi kallista, ilmaista tai kohtuullista.'Käyttäjä: 'kai kohtuullista'Järjestelmä: 'Kohtuullisessa hintaluokassa ei ole mannermaista ruokaa tarjoavaa ravintolaa.'Käyttäjä: 'um'Järjestelmä: 'Haluaisitko mannermaista ruokaa, vai etkö välitä?'Käyttäjä: 'entä ilmainen hintaluokka'Järjestelmä: 'Haluaisitko mannermaista ruokaa, vai etkö välitä?'Käyttäjä: 'kyllä haluaisin mannermaista ruokaa'Järjestelmä: 'Ei ole yhtään mannermaista ruokaa tarjoavaa ravintolaa, joka tarjoaisi palveluja ilmaiseksi.'Käyttäjä: 'ok mitään um paikkoja, jotka tarjoavat mannermaista ruokaa millä tahansa hinnalla'Järjestelmä: 'Haluaisitko ilmaisen hintaluokan, vai etkö välitä?'Käyttäjä: 'en välitä'Järjestelmä: 'Mitä kaupunginosaa sinulla on mielessäsi? Esimerkiksi jotain Barnwellin, Cherry Hintonin tai New Chestertonin alueelta. "Käyttäjä: "um new chestertonin alueelta "Järjestelmä: "New Chestertonin alueella ei ole ravintolaa, jossa tarjoiltaisiin mannermaista ruokaa. "Käyttäjä: "No tee sitten mikä tahansa alue "Järjestelmä: "Haluaisitko mannermaista ruokaa, vai etkö välitä? "Käyttäjä: "Haluaisin mannermaista ruokaa tarjoavan mannermaisen ravintolan "Järjestelmä: "Haluaisitko mannermaista ruokaa, vai etkö välitä? "Järjestelmä: "Haluatko mannermaista ruokaa, vai etkö välitä?'Käyttäjä: 'mannermaista ruokaa, kiitos'Järjestelmä: 'Haluaisitko mannermaista ruokaa, vai etkö välitä?'Käyttäjä: 'kyllä'Järjestelmä: 'Haluaisitko mannermaista ruokaa, vai etkö välitä?'Käyttäjä: 'kyllä'Järjestelmä: 'Haluaisitko mannermaista ruokaa, vai etkö välitä?'Käyttäjä: 'kyllä'Järjestelmä: 'Haluaisitko mannermaista ruokaa, vai etkö välitä?'Käyttäjä: 'Haluaisin mannermaista ruokaa'Järjestelmä: 'Mitä kaupunginosaa sinulla on mielessäsi? Esimerkiksi jotain Addenbrooke's-, Chesterton- tai Girton-alueelta. "Käyttäjä: "sillä ei ole väliä "Järjestelmä: "Alimentum on hyvä ravintola, jossa tarjoillaan mannermaista ja ranskalaista ruokaa. "Käyttäjä: "anna minulle osoite "Järjestelmä: "Alimentum sijaitsee osoitteessa 152-154 Hills Road. Pääruokien hinnat vaihtelevat 17 punnasta 50 puntaan ja 21 puntaan, ja viinilasillisen hinta vaihtelee 6 punnasta 50 puntaan ja 10 puntaan 50 puntaan. "Käyttäjä: "kiitos "Järjestelmä: "Alimentum on loistava ravintola. "Käyttäjä: "Saanko osoitteen "Järjestelmä: "Alimentum sijaitsee osoitteessa 152-154 Hills Road. "Käyttäjä: "öö, saanko postinumeron "Järjestelmä: "Vahvistan. Etsit mannermaista paikkaa. "Käyttäjä: "Ei, haluan postinumeron "Järjestelmä: "Anna kun vahvistan. Etsitte mannermaista tapahtumapaikkaa.'Käyttäjä: 'kiitos, näkemiin.'</w:t>
      </w:r>
    </w:p>
    <w:p>
      <w:r>
        <w:rPr>
          <w:b/>
        </w:rPr>
        <w:t xml:space="preserve">Tulos</w:t>
      </w:r>
    </w:p>
    <w:p>
      <w:r>
        <w:t xml:space="preserve">Haluat löytää mannermaisen ravintolan. Et välitä hintaluokasta. Varmista, että saat osoitteen ja postinumeron.</w:t>
      </w:r>
    </w:p>
    <w:p>
      <w:r>
        <w:rPr>
          <w:b/>
        </w:rPr>
        <w:t xml:space="preserve">Esimerkki 3.2165</w:t>
      </w:r>
    </w:p>
    <w:p>
      <w:r>
        <w:t xml:space="preserve">Järjestelmä: "Kiitos, että soitit Cambridgen tiedotusjärjestelmään. Puhelunne nauhoitetaan tutkimustarkoituksiin. Saatat kysyä tietoja ruokapaikasta, kuten ravintolasta, pubista tai kahvilasta. Miten voin auttaa?" Käyttäjä: "im looking for an expensive restaurant in trumpington area" Järjestelmä: "What type of food would you like? Esimerkiksi nykyaikainen, mannermainen tai thaimaalainen.'Käyttäjä: 'ei mieltymystä'Järjestelmä: 'Etsitkö paikkaa, joka on lähellä tiettyä tapahtumapaikkaa? Esimerkiksi Broughton House, Jesus College tai Saint John's College.'Käyttäjä: 'ei'Järjestelmä: 'The Oak Bistro on erinomainen ravintola, se sijaitsee Trumpingtonin kaupunginosassa ja on kalliissa hintaluokassa.'Käyttäjä: 'mikä on hinta'Järjestelmä: 'The Oak Bistro on erinomainen paikka. Pääruokien hinnat vaihtelevat 11 punnasta 50 puntaan ja 17 puntaan 75 puntaan. "Käyttäjä: "mikä on puhelinnumero "Järjestelmä: "The Oak Bistro -ravintolan puhelinnumero on 01223323361. "Käyttäjä: "kiitos, näkemiin</w:t>
      </w:r>
    </w:p>
    <w:p>
      <w:r>
        <w:rPr>
          <w:b/>
        </w:rPr>
        <w:t xml:space="preserve">Tulos</w:t>
      </w:r>
    </w:p>
    <w:p>
      <w:r>
        <w:t xml:space="preserve">Haluat löytää kalliin ravintolan, ja sen pitäisi olla Trumpingtonin alueella. Haluat tietää puhelinnumeron ja hinnan.</w:t>
      </w:r>
    </w:p>
    <w:p>
      <w:r>
        <w:rPr>
          <w:b/>
        </w:rPr>
        <w:t xml:space="preserve">Esimerkki 3.2166</w:t>
      </w:r>
    </w:p>
    <w:p>
      <w:r>
        <w:t xml:space="preserve">Järjestelmä: "Kiitos, että soitit Cambridgen tiedotusjärjestelmään. Puhelunne nauhoitetaan tutkimustarkoituksiin. Saatat kysyä tietoja ruokapaikasta, kuten ravintolasta, pubista tai kahvilasta. Miten voin auttaa?" Käyttäjä: "Kyllä, haluaisin löytää kalliin ravintolan Addenbrookesin alueelta." Järjestelmä: "Minkälaista ruokaa haluatte? Esimerkiksi kiinalaista, kreikkalaista tai intialaista. "Käyttäjä: "käsittämätön "Järjestelmä: "Addenbrooken alueella ei ole ravintolaa, jossa tarjoiltaisiin kreikkalaista ruokaa. "Käyttäjä: "mitä tahansa "Järjestelmä: "Haluaisitko Addenbrooken alueella vai etkö välitä? "Käyttäjä: "addenbrooken alueella "Järjestelmä: "Anna minun vahvistaa. Etsitte kalliiseen hintaluokkaan kuuluvaa tapahtumapaikkaa. "Käyttäjä: "kyllä "Järjestelmä: "Haluaisitteko kreikkalaista ruokaa, vai ettekö välitä? "Käyttäjä: "en välitä "Järjestelmä: "Lucky Star on erinomainen ravintola. Se on Addenbrooken kaupunginosassa. Se on kalliissa hintaluokassa. "Käyttäjä: "minkälaista ruokaa "Järjestelmä: "Lucky Starissa tarjoillaan kiinalaista ruokaa. "Käyttäjä: "ok mikä on osoite ja puhelinnumero "Järjestelmä: "Lucky Star sijaitsee Unitissa ja sen puhelinnumero on 01223244277. "Käyttäjä: "kiitos näkemiin".</w:t>
      </w:r>
    </w:p>
    <w:p>
      <w:r>
        <w:rPr>
          <w:b/>
        </w:rPr>
        <w:t xml:space="preserve">Tulos</w:t>
      </w:r>
    </w:p>
    <w:p>
      <w:r>
        <w:t xml:space="preserve">Haluat löytää kalliin ravintolan, ja sen pitäisi olla Addenbrookesin alueella. Varmista, että saat paikan osoitteen, puhelinnumeron ja ruokatyypin.</w:t>
      </w:r>
    </w:p>
    <w:p>
      <w:r>
        <w:rPr>
          <w:b/>
        </w:rPr>
        <w:t xml:space="preserve">Esimerkki 3.2167</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Dittonissa" Järjestelmä: "Millaista hintaluokkaa etsit? Esimerkiksi kallis, ilmainen tai kohtuullinen.'Käyttäjä: 'En välitä hintaluokasta'Järjestelmä: 'Millaista hintaluokkaa etsit? Esimerkiksi halpa, kallis tai kohtalainen.'Käyttäjä: 'kohtalainen'Järjestelmä: 'Etsitkö jostain tietystä paikasta lähellä tiettyä tapahtumapaikkaa? Esimerkiksi Cambridge Contemporary Art, Little Saint Mary's tai Michaelhouse Centre. "Käyttäjä: "ei "Järjestelmä: "Millainen kaupunginosa sinulla on mielessäsi? Esimerkiksi jotain Cherry Hintonin, Girtonin tai Romseyn alueelta. "Käyttäjä: "Romseyn alue "Järjestelmä: "Mikä kaupunginosa sinulla on mielessäsi"? Esimerkiksi jotain Castle Hillin, Chestertonin tai New Chestertonin alueella. "Käyttäjä: "mikä tahansa alue "Järjestelmä: "Caffe Uno, joka on keskihintainen ravintola, on erinomainen ravintola. "Käyttäjä: "haluan tietää osoitteen, puhelinnumeron ja hinnan "Järjestelmä: "Caffe Uno sijaitsee osoitteessa 32 Bridge Street, ja sen puhelinnumero on 01223314954". Pääruokien hinnat vaihtelevat 6 punnasta 95 puntaan 16 puntaan 95 ja viinilasillisen hinta vaihtelee 3 punnasta 25 puntaan 6 puntaan 50. "Käyttäjä: "kiitos näkemiin "Järjestelmä: "Caffe Uno on erinomainen paikka. Pääruokien hinnat vaihtelevat 6:sta 95:een 16:een 95:een puntaan ja viinilasillisen hinta vaihtelee 3:sta 25:stä 6:een 50:een puntaan." Käyttäjä: "kiitos, näkemiin.</w:t>
      </w:r>
    </w:p>
    <w:p>
      <w:r>
        <w:rPr>
          <w:b/>
        </w:rPr>
        <w:t xml:space="preserve">Tulos</w:t>
      </w:r>
    </w:p>
    <w:p>
      <w:r>
        <w:t xml:space="preserve">Etsitkö ravintolaa kohteessa Fenditton. Et välitä hintaluokasta. Haluat tietää osoitteen, puhelinnumeron ja hinnan.</w:t>
      </w:r>
    </w:p>
    <w:p>
      <w:r>
        <w:rPr>
          <w:b/>
        </w:rPr>
        <w:t xml:space="preserve">Esimerkki 3.2168</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kohtuullisessa hintaluokassa." Järjestelmä: "Carringtons tarjoaa kahvilaruokaa ja englantilaista ruokaa. Tämä paikka, joka on erinomainen kahvila ja loistava ravintola, kuuluu kohtalaiseen hintaluokkaan. "Käyttäjä: "mikä on puhelinnumero'Järjestelmä: "Carringtonsin puhelinnumero on 01223361792. "Käyttäjä: "mikä on postinumero'Järjestelmä: "Carringtons sijaitsee alueella, jonka postinumero on CB2 3NZ. "Käyttäjä: "kiitos, näkemiin'</w:t>
      </w:r>
    </w:p>
    <w:p>
      <w:r>
        <w:rPr>
          <w:b/>
        </w:rPr>
        <w:t xml:space="preserve">Tulos</w:t>
      </w:r>
    </w:p>
    <w:p>
      <w:r>
        <w:t xml:space="preserve">Etsit englantilaista ravintolaa, ja sen pitäisi olla kohtuuhintainen. Haluat tietää paikan puhelinnumeron ja postinumeron.</w:t>
      </w:r>
    </w:p>
    <w:p>
      <w:r>
        <w:rPr>
          <w:b/>
        </w:rPr>
        <w:t xml:space="preserve">Esimerkki 3.2169</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kahvilan, jossa tarjoillaan italialaista ruokaa." Järjestelmä: "Caffe Nero on loistava kahvila, jossa tarjoillaan italialaista ruokaa. Se on kalliissa hintaluokassa.'Käyttäjä: 'mikä on puhelinnumero'Järjestelmä: 'Caffe Neron puhelinnumero on 01223307728.'Käyttäjä: 'mikä on postinumero'Järjestelmä: 'Caffe Nero sijaitsee alueella, jonka postinumero on CB2 3PA.'Käyttäjä: 'kiitos näkemiin'</w:t>
      </w:r>
    </w:p>
    <w:p>
      <w:r>
        <w:rPr>
          <w:b/>
        </w:rPr>
        <w:t xml:space="preserve">Tulos</w:t>
      </w:r>
    </w:p>
    <w:p>
      <w:r>
        <w:t xml:space="preserve">Haluat löytää kahvilan, jossa tarjoillaan italialaista ruokaa, ja sen pitäisi olla kalliin hintainen. Haluat tietää puhelinnumeron ja postinumeron.</w:t>
      </w:r>
    </w:p>
    <w:p>
      <w:r>
        <w:rPr>
          <w:b/>
        </w:rPr>
        <w:t xml:space="preserve">Esimerkki 3.2170</w:t>
      </w:r>
    </w:p>
    <w:p>
      <w:r>
        <w:t xml:space="preserve">Järjestelmä: "Kiitos, että soitit Cambridgen tiedotusjärjestelmään. Puhelunne nauhoitetaan tutkimustarkoituksiin. Saatat kysyä tietoja ruokapaikasta, kuten ravintolasta, pubista tai kahvilasta. Miten voin auttaa?" Käyttäjä: "Etsin kiinalaista ja sen pitäisi olla Cherry Hintonin alueella." Järjestelmä: "Vahvistan. Etsit paikkaa Cherry Hintonin alueelta. "Käyttäjä: "kiinalainen ravintola kyllä "Järjestelmä: "Anna minun vahvistaa. Etsit tapahtumapaikkaa Cherry Hintonin alueelta. "Käyttäjä: "noise sil "Järjestelmä: "Anna minun vahvistaa. Etsit tapahtumapaikkaa Cherry Hintonin alueelta. "Käyttäjä: "kyllä "Järjestelmä: "HK Fusion, joka sijaitsee Cherry Hintonin kaupunginosassa, on loistava ravintola. Se tarjoilee kiinalaista ruokaa.'Käyttäjä: 'ok mikä on puhelinnumero'Järjestelmä: 'HK Fusionin puhelinnumero on 01223355909.'Käyttäjä: 'ja postinumero'Järjestelmä: 'HK Fusion on erinomainen ravintola.'Käyttäjä: 'ja postinumero'Järjestelmä: 'HK Fusion sijaitsee alueella, jonka postinumero on CB1 1DG.'Käyttäjä: 'ok kiitos näkemiin'.</w:t>
      </w:r>
    </w:p>
    <w:p>
      <w:r>
        <w:rPr>
          <w:b/>
        </w:rPr>
        <w:t xml:space="preserve">Tulos</w:t>
      </w:r>
    </w:p>
    <w:p>
      <w:r>
        <w:t xml:space="preserve">Etsit kiinalaista ravintolaa, ja sen pitäisi olla Cherry Hintonin alueella. Haluat tietää puhelinnumeron ja postinumeron.</w:t>
      </w:r>
    </w:p>
    <w:p>
      <w:r>
        <w:rPr>
          <w:b/>
        </w:rPr>
        <w:t xml:space="preserve">Esimerkki 3.2171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ravintola.'Käyttäjä: 'taustamelu kahvila'Järjestelmä: 'Minkälaista hintaluokkaa etsitte? Esimerkiksi halpa, kallis tai kohtalainen.'Käyttäjä: 'kohtalainen'Järjestelmä: 'Millaista hintaluokkaa etsit? Esimerkiksi kallis, ilmainen tai kohtalainen.'Käyttäjä: 'kohtalainen'Järjestelmä: 'Minkälaista ruokaa haluaisit? Esimerkiksi itäaasialainen, intialainen tai kansainvälinen.'Käyttäjä: 'kahvila'Järjestelmä: 'Minkälaista ruokaa haluaisit? Esimerkiksi ranskalainen tai kasvisruokaa.'Käyttäjä: 'kahvila'Järjestelmä: 'Etsitkö paikkaa, joka on lähellä tiettyä tapahtumapaikkaa? Esimerkiksi Museum Of Technology, People's Portraits Exhibition tai Williams Art and Antiques.'User: 'girton area'System: 'The Auntie's Tea Shop, joka sijaitsee Girtonin kaupunginosassa, on erinomainen kahvila. Se on kohtuullisessa hintaluokassa. "Käyttäjä: 'kiitos näkemiin'</w:t>
      </w:r>
    </w:p>
    <w:p>
      <w:r>
        <w:rPr>
          <w:b/>
        </w:rPr>
        <w:t xml:space="preserve">Tulos</w:t>
      </w:r>
    </w:p>
    <w:p>
      <w:r>
        <w:t xml:space="preserve">Haluat löytää kohtuuhintaisen kahvilan, ja sen pitäisi sijaita Girtonin alueella. Haluat tietää paikan osoitteen ja ruokatyypin.</w:t>
      </w:r>
    </w:p>
    <w:p>
      <w:r>
        <w:rPr>
          <w:b/>
        </w:rPr>
        <w:t xml:space="preserve">Esimerkki 3.2172</w:t>
      </w:r>
    </w:p>
    <w:p>
      <w:r>
        <w:t xml:space="preserve">Järjestelmä: "Kiitos, että soitit Cambridgen tiedotusjärjestelmään. Puhelunne nauhoitetaan tutkimustarkoituksiin. Saatat kysyä tietoja ruokapaikasta, kuten ravintolasta, pubista tai kahvilasta. Miten voin auttaa?" Käyttäjä: "tarvitsen pubin, jossa on internet-yhteys ja televisio" Järjestelmä: "The Bakersissa on internet-yhteys ja se on erinomainen pubi." Käyttäjä: "onko The Bakersissa televisio" Järjestelmä: "The Bakers on erinomainen pubi, jossa on internet-yhteys." Käyttäjä: "onko siinä televisio" Järjestelmä: "The Bakersin puhelinnumero on 01223304121." Käyttäjä: "mikä on osoite ja hintaluokka" Järjestelmä: "The Bakers sijaitsee osoitteessa 176 East Road. Pääruokien hinnat vaihtelevat 6 punnasta 8 puntaan 49 puntaan ja halvimman oluen hinta on 2 puntaa 25 puntaa." Käyttäjä: "kiitos, näkemiin.</w:t>
      </w:r>
    </w:p>
    <w:p>
      <w:r>
        <w:rPr>
          <w:b/>
        </w:rPr>
        <w:t xml:space="preserve">Tulos</w:t>
      </w:r>
    </w:p>
    <w:p>
      <w:r>
        <w:t xml:space="preserve">Haluat löytää pubin, jossa pitäisi olla internetyhteys ja televisio. Varmista, että saat paikan osoitteen ja hintaluokan.</w:t>
      </w:r>
    </w:p>
    <w:p>
      <w:r>
        <w:rPr>
          <w:b/>
        </w:rPr>
        <w:t xml:space="preserve">Esimerkki 3.2173</w:t>
      </w:r>
    </w:p>
    <w:p>
      <w:r>
        <w:t xml:space="preserve">Järjestelmä: "Kiitos, että soitit Cambridgen tiedotusjärjestelmään. Puhelunne nauhoitetaan tutkimustarkoituksiin. Saatat kysyä tietoja ruokapaikasta, kuten ravintolasta, pubista tai kahvilasta. Miten voin auttaa?" Käyttäjä: "tv-melu" Järjestelmä: "Minkälaista paikkaa etsit? Esimerkiksi pubi tai ravintola. "Käyttäjä: "tv noise "Järjestelmä: "Minkälaista paikkaa etsit? Esimerkiksi pubi tai ravintola.'User: 'tv noise'System: 'Millaista paikkaa etsit? Esimerkiksi ravintola.'Käyttäjä: 'amerikkalainen ravintola'Järjestelmä: 'Millaista hintaluokkaa etsit? Esimerkiksi kallista tai ilmaista.'Käyttäjä: 'amerikkalainen ravintola'Järjestelmä: 'Millaista hintaluokkaa etsit? Esimerkiksi halpaa tai ilmaista.'User: 'i dont care'System: 'Millainen kaupunginosa sinulla on mielessäsi? Esimerkiksi jotain Addenbrooke's, Girton tai New Chestertonin alueella. "Käyttäjä: "halpa "System: "Gourmet Burger on erinomainen ravintola, jossa tarjoillaan amerikkalaista ruokaa, ja se on halpaa hintaluokkaa. "Käyttäjä: "i dont care "System: "Gourmet Burger , jossa tarjoillaan amerikkalaista ruokaa, on erinomainen ravintola. Se on halpaa hintaluokkaa. "Käyttäjä: "paikan osoite ja puhelinnumero ja hinta "Järjestelmä: "Gourmet Burger sijaitsee osoitteessa 43-45 Regent Street ja sen puhelinnumero on 01223312598. Pääruokien hinnat vaihtelevat 3 puntaa 95:stä 8 puntaa 45:een. "Käyttäjä: "osoite ja puhelinnumero ja hinta "Järjestelmä: "Gourmet Burger sijaitsee osoitteessa 43-45 Regent Street. Sen puhelinnumero on 01223312598. Pääruokien hinnat vaihtelevat 3 punnasta 95 puntaan ja 8 puntaan 45 puntaan. "Käyttäjä: "kiitos ja näkemiin.</w:t>
      </w:r>
    </w:p>
    <w:p>
      <w:r>
        <w:rPr>
          <w:b/>
        </w:rPr>
        <w:t xml:space="preserve">Tulos</w:t>
      </w:r>
    </w:p>
    <w:p>
      <w:r>
        <w:t xml:space="preserve">Etsit amerikkalaista ravintolaa. Et välitä hintaluokasta. Varmista, että saat paikan osoitteen, puhelinnumeron ja hinnan.</w:t>
      </w:r>
    </w:p>
    <w:p>
      <w:r>
        <w:rPr>
          <w:b/>
        </w:rPr>
        <w:t xml:space="preserve">Esimerkki 3.2174</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kohtuullisessa hintaluokassa" Järjestelmä: "Carringtons tarjoaa kahvilaruokaa ja englantilaista ruokaa. Tämä paikka, joka on erinomainen kahvila ja loistava ravintola, kuuluu kohtalaiseen hintaluokkaan.'Käyttäjä: 'mikä on paikan osoite puhelinnumero ja postinumero'Järjestelmä: 'Carringtons sijaitsee osoitteessa 23 Market Street, sen puhelinnumero on 01223361792 ja se on alueella, jonka postinumero on CB2 3NZ.'Käyttäjä: 'kiitos näkemiin'</w:t>
      </w:r>
    </w:p>
    <w:p>
      <w:r>
        <w:rPr>
          <w:b/>
        </w:rPr>
        <w:t xml:space="preserve">Tulos</w:t>
      </w:r>
    </w:p>
    <w:p>
      <w:r>
        <w:t xml:space="preserve">Etsit englantilaista ravintolaa, ja sen pitäisi olla kohtuuhintainen. Haluat tietää paikan osoitteen, puhelinnumeron ja postinumeron.</w:t>
      </w:r>
    </w:p>
    <w:p>
      <w:r>
        <w:rPr>
          <w:b/>
        </w:rPr>
        <w:t xml:space="preserve">Esimerkki 3.2175</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sen pitäisi olla yksiselitteinen" Järjestelmä: "Etsittekö jotain tiettyä paikkaa läheltä? Esimerkiksi Artworks, kansanmuseo tai Trinity College. "Käyttäjä: "ei "Järjestelmä: "Minkälaista ruokaa haluaisit?". Esimerkiksi kiinalainen take away, pubi tai intialainen. "Käyttäjä: "nykyaikainen "Järjestelmä: "Minkälaista ruokaa haluaisit?". Esimerkiksi meksikolaista ja Tex Mex -ravintolaa, kiinalaista tai kansainvälistä ruokaa.'User: 'international'System: 'Halpaan hintaluokkaan ei kuulu kansainvälistä ruokaa tarjoavia ravintoloita.'User: 'entä nykyaikainen ravintola'System: 'Haluaisitko halpaa hintaluokkaa, vai etkö välitä?'Käyttäjä: 'kyllä'Järjestelmä: 'Haluaisitko halpaa hintaluokkaa, vai etkö välitä?'Käyttäjä: 'uhm mennäänkö nykyaikaiseen ravintolaan'Järjestelmä: 'Haluaisitko halpaa hintaluokkaa, vai etkö välitä?'Käyttäjä: 'halpaa hintaluokkaa'Järjestelmä: 'Minkälaista ruokaa haluaisit? Esimerkiksi vain juomia ja välipaloja, kiinalaista tai intialaista. "Käyttäjä: "käsittämätöntä "Järjestelmä: "Halpaan hintaluokkaan kuuluvia juomia ja välipaloja tarjoavaa ravintolaa ei ole. "Käyttäjä: "entä intialaista "Järjestelmä: "Haluaisitko halvan hintaluokan vai etkö välitä? "Käyttäjä: "käsittämätöntä "Järjestelmä: "Minkälaista ruokaa haluaisit? Esimerkiksi amerikkalaista, pikaruokaa tai turkkilaista. "Käyttäjä: "amerikkalainen pikaruoka "Järjestelmä: "Haluaisitko pikaruokaa vai X-ruokaa? "Käyttäjä: "pikaruokaa "Järjestelmä: "Burger King, joka tarjoilee pikaruokaa, on hyvä ravintola. Se on halpaa hintaluokkaa. "Käyttäjä: "käsittämätön osoite "Järjestelmä: "Burger King on The Grafton Centre -kadulla. Pääruokien hinnat vaihtelevat 1 punnasta 99 puntaan ja 6 puntaan 79 puntaan. "Käyttäjä: "Entä puhelinnumero "Järjestelmä: "Burger Kingin puhelinnumero on 01223322666. "Käyttäjä: "ja postinumero, kiitos "Järjestelmä: "Burger King sijaitsee alueella, jonka postinumero on CB1 1PS. "Käyttäjä: "Selvä, kiitos "Järjestelmä: "Voinko auttaa vielä jossakin muussa asiassa? "Käyttäjä: "Näkemiin".</w:t>
      </w:r>
    </w:p>
    <w:p>
      <w:r>
        <w:rPr>
          <w:b/>
        </w:rPr>
        <w:t xml:space="preserve">Tulos</w:t>
      </w:r>
    </w:p>
    <w:p>
      <w:r>
        <w:t xml:space="preserve">Haluat löytää nykyaikaisen ravintolan, ja sen pitäisi olla edullinen. Varmista, että saat ravintolan osoitteen, puhelinnumeron ja postinumeron.</w:t>
      </w:r>
    </w:p>
    <w:p>
      <w:r>
        <w:rPr>
          <w:b/>
        </w:rPr>
        <w:t xml:space="preserve">Esimerkki 3.2176</w:t>
      </w:r>
    </w:p>
    <w:p>
      <w:r>
        <w:t xml:space="preserve">Järjestelmä: "Kiitos, että soitit Cambridgen tiedotusjärjestelmään. Puhelunne nauhoitetaan tutkimustarkoituksiin. Saatat kysyä tietoja ruokapaikasta, kuten ravintolasta, pubista tai kahvilasta. Miten voin auttaa?" Käyttäjä: "haluan kohtalaisen ravintolan New Chestertonin alueella" Järjestelmä: "Hakka, joka sijaitsee New Chestertonin kaupunginosassa, on hyvä ravintola. Se on kohtalaisessa hintaluokassa. "Käyttäjä: "minkälaista ruokaa siellä tarjoillaan "Järjestelmä: "Hakassa tarjoillaan kiinalaista ruokaa. "Käyttäjä: "mikä on osoite ja puhelinnumero "Järjestelmä: "Hakka sijaitsee osoitteessa 24 Milton Road ja sen puhelinnumero on 01223568988. "Käyttäjä: "kiitos, näkemiin</w:t>
      </w:r>
    </w:p>
    <w:p>
      <w:r>
        <w:rPr>
          <w:b/>
        </w:rPr>
        <w:t xml:space="preserve">Tulos</w:t>
      </w:r>
    </w:p>
    <w:p>
      <w:r>
        <w:t xml:space="preserve">Haluat löytää kohtuuhintaisen ravintolan, ja sen pitäisi sijaita New Chestertonin alueella. Haluat tietää osoitteen, puhelinnumeron ja ruokatyypin.</w:t>
      </w:r>
    </w:p>
    <w:p>
      <w:r>
        <w:rPr>
          <w:b/>
        </w:rPr>
        <w:t xml:space="preserve">Esimerkki 3.2177</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Järjestelmä: "Minkälaista ruokaa haluatte? Esimerkiksi kiinalainen take away, mannermainen tai espanjalainen. "Käyttäjä: "kohtuullisessa hintaluokassa "Järjestelmä: "Minkälaista ruokaa haluaisit?". Esimerkiksi pikaruokaa, intialaista tai kansainvälistä ruokaa.'Käyttäjä: 'itäaasialainen'Järjestelmä: 'Minkä tyyppistä ruokaa haluaisit? Esimerkiksi kreikkalainen, kansainvälinen tai välimerellinen.'Käyttäjä: 'itäaasialainen'Järjestelmä: 'Little Seoul, joka tarjoilee itäaasialaista ruokaa, on erinomainen ravintola. Se on kohtuuhintainen. "Käyttäjä: "Mikä on osoite, puhelinnumero ja hinta "Järjestelmä: "Little Seoul sijaitsee osoitteessa 108 Regent Street ja sen puhelinnumero on 01223308681. Pääruokien hinta vaihtelee 6 punnasta 90 puntaan ja 7 puntaan 90 puntaan. "Käyttäjä: "kiitos, näkemiin</w:t>
      </w:r>
    </w:p>
    <w:p>
      <w:r>
        <w:rPr>
          <w:b/>
        </w:rPr>
        <w:t xml:space="preserve">Tulos</w:t>
      </w:r>
    </w:p>
    <w:p>
      <w:r>
        <w:t xml:space="preserve">Haluat löytää itäaasialaisen ravintolan, ja sen pitäisi olla kohtuuhintainen. Varmista, että saat osoitteen, puhelinnumeron ja hinnan.</w:t>
      </w:r>
    </w:p>
    <w:p>
      <w:r>
        <w:rPr>
          <w:b/>
        </w:rPr>
        <w:t xml:space="preserve">Esimerkki 3.2178</w:t>
      </w:r>
    </w:p>
    <w:p>
      <w:r>
        <w:t xml:space="preserve">Järjestelmä: "Kiitos, että soitit Cambridgen tiedotusjärjestelmään. Puhelunne nauhoitetaan tutkimustarkoituksiin. Saatat kysyä tietoja ruokapaikasta, kuten ravintolasta, pubista tai kahvilasta. Miten voin auttaa?" Käyttäjä: "Kyllä" Järjestelmä: "Millaista paikkaa etsit?" Käyttäjä: "Kyllä. Esimerkiksi kahvilaa tai pubia. "Käyttäjä: "ah ravintolaa "Järjestelmä: "Millaista paikkaa etsit? Esimerkiksi kahvila, pubi tai ravintola.'Käyttäjä: 'ravintola'Järjestelmä: 'Millaista hintaluokkaa etsit? Esimerkiksi ilmainen tai kohtuullinen.'Käyttäjä: 'kohtuullinen'Järjestelmä: 'Minkälaista ruokaa haluaisit? Esimerkiksi pohjoiseurooppalainen, pubi tai kansainvälinen.'Käyttäjä: 'kohtalainen'Järjestelmä: 'Etsitkö paikkaa, joka on lähellä tiettyä tapahtumapaikkaa? Esimerkiksi Gonville and Caius College, Kettle's Yard tai Lynne Strover Gallery.'Käyttäjä: 'the fenditton area'Järjestelmä: 'Minkälaista ruokaa haluaisit? Esimerkiksi: Kahvila, pubi tai pikaruoka.'User: 'sil'System: 'Minkälaista ruokaa haluaisit? Esimerkiksi kiinalainen take away, pohjoiseurooppalainen tai pikaruoka.'User: 'fast food'System: 'Minkälaista ruokaa haluaisit? Esimerkiksi pikaruokaa, thaimaalaista tai perinteistä ruokaa.'User: 'fast fast food'System: 'Girtonin alueella ei ole ravintolaa, jossa tarjoiltaisiin pikaruokaa.'User: 'fast food'System: 'Haluaisitko pikaruokaa vai etkö välitä?'User: 'yes fast food'System: 'Haluaisitko pikaruokaa vai etkö välitä?' User: 'yes fast food'System: 'Haluaisitko pikaruokaa vai etkö välitä?'Käyttäjä: 'pikaruokaa'Järjestelmä: 'Girtonin alueella ei ole ravintolaa, jossa tarjoiltaisiin pikaruokaa.'Käyttäjä: 'fendittonin alue'Järjestelmä: 'Haluaisitko girtonin alueella, vai etkö välitä?'Käyttäjä: 'fendittonin alue'Järjestelmä: 'Haluaisitko pikaruokaa, vai etkö välitä?'Käyttäjä: 'ei kiitos, näkemiin'</w:t>
      </w:r>
    </w:p>
    <w:p>
      <w:r>
        <w:rPr>
          <w:b/>
        </w:rPr>
        <w:t xml:space="preserve">Tulos</w:t>
      </w:r>
    </w:p>
    <w:p>
      <w:r>
        <w:t xml:space="preserve">Haluat löytää kohtuuhintaisen ravintolan, ja sen pitäisi olla Fendittonin alueella. Haluat tietää osoitteen, puhelinnumeron ja ruokatyypin.</w:t>
      </w:r>
    </w:p>
    <w:p>
      <w:r>
        <w:rPr>
          <w:b/>
        </w:rPr>
        <w:t xml:space="preserve">Esimerkki 3.2179</w:t>
      </w:r>
    </w:p>
    <w:p>
      <w:r>
        <w:t xml:space="preserve">Järjestelmä: "Kiitos, että soitit Cambridgen tiedotusjärjestelmään. Puhelunne nauhoitetaan tutkimustarkoituksiin. Saatat kysyä tietoja ruokapaikasta, kuten ravintolasta, pubista tai kahvilasta. Miten voin auttaa?" Käyttäjä: "englantilainen ravintola" Järjestelmä: "Millaista hintaluokkaa etsit? Esimerkiksi kallista tai ilmaista.'Käyttäjä: 'melua'Järjestelmä: 'Millaista hintaluokkaa etsit? Esimerkiksi halpa, ilmainen tai kohtalainen.'Käyttäjä: 'kohtalainen'Järjestelmä: 'Carringtons, joka tarjoilee kahvilaruokaa, on erinomainen kahvila. Tämä paikka, joka tarjoilee englantilaista ruokaa, kuuluu kohtalaiseen hintaluokkaan. Se on loistava ravintola. "Käyttäjä: 'noise'System: 'Carringtons tarjoilee kahvilaruokaa ja englantilaista ruokaa. Tämä paikka, joka on loistava kahvila ja erinomainen ravintola, on kohtalaisessa hintaluokassa. "Käyttäjä: 'uhm ya'System: 'Carringtons tarjoilee kahvilaruokaa ja englantilaista ruokaa. Tämä paikka, joka on loistava kahvila ja erinomainen ravintola, on kohtuullisessa hintaluokassa. "Käyttäjä: "osoite "Järjestelmä: "Carringtons sijaitsee osoitteessa 23 Market Street. "Käyttäjä: "melua "Järjestelmä: "Anna kun vahvistan. Etsitte englantilaista ravintolaa. "Käyttäjä: 'kyllä'Järjestelmä: 'Carringtons tarjoaa kahvilaruokaa ja englantilaista ruokaa. Tämä paikka, joka on loistava kahvila ja erinomainen ravintola, on kohtalaisessa hintaluokassa. "Käyttäjä: 'noise'System: "Carringtons on loistava kahvila ja erinomainen ravintola, se tarjoilee kahvilaruokaa ja englantilaista ruokaa ja se on kohtalaisessa hintaluokassa.".'User: 'noise'System: 'Carringtons on loistava kahvila ja erinomainen ravintola, se tarjoilee kahvilaruokaa ja englantilaista ruokaa, ja se on kohtalaisessa hintaluokassa.'User: 'noise'System: 'Carringtonsin puhelinnumero on 01223361792.'User: 'address'System: 'Carringtons is on 23 Market Street and 23 Market Street.'User: 'phone number'System: 'Carringtonsin puhelinnumero on 01223361792. En kuule sinua. Carringtonsin puhelinnumero on 01223361792.'Käyttäjä: 'koodi'Järjestelmä: 'Carringtons on erinomainen ravintola.'Käyttäjä: 'kiitos näkemiin'</w:t>
      </w:r>
    </w:p>
    <w:p>
      <w:r>
        <w:rPr>
          <w:b/>
        </w:rPr>
        <w:t xml:space="preserve">Tulos</w:t>
      </w:r>
    </w:p>
    <w:p>
      <w:r>
        <w:t xml:space="preserve">Etsit englantilaista ravintolaa. Et välitä alueesta. Varmista, että saat paikan osoitteen, puhelinnumeron ja hintaluokan.</w:t>
      </w:r>
    </w:p>
    <w:p>
      <w:r>
        <w:rPr>
          <w:b/>
        </w:rPr>
        <w:t xml:space="preserve">Esimerkki 3.2180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kahvilaa tai pubia.'Käyttäjä: 'ravintola'.</w:t>
      </w:r>
    </w:p>
    <w:p>
      <w:r>
        <w:rPr>
          <w:b/>
        </w:rPr>
        <w:t xml:space="preserve">Tulos</w:t>
      </w:r>
    </w:p>
    <w:p>
      <w:r>
        <w:t xml:space="preserve">Etsit itäaasialaista ravintolaa. Et välitä hintaluokasta. Varmista, että saat paikan osoitteen ja postinumeron.</w:t>
      </w:r>
    </w:p>
    <w:p>
      <w:r>
        <w:rPr>
          <w:b/>
        </w:rPr>
        <w:t xml:space="preserve">Esimerkki 3.2181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"noise sil "Järjestelmä: "Millaista paikkaa etsit?". Esimerkiksi kahvilaa tai ravintolaa. "Käyttäjä: "Tarvitsen kohtuuhintaisen ravintolan "Järjestelmä: "Mitä kaupunginosaa ajattelet? Esimerkiksi jotain Arburyn, Castle Hillin tai jokirannan alueelta. "Käyttäjä: "ravintola "Järjestelmä: "Minkälaista ruokaa haluaisit?". Esimerkiksi englantilainen, välimerellinen tai äyriäisruoka.'User: 'noise sil'System: 'Etsitkö paikkaa, joka on lähellä tiettyä tapahtumapaikkaa? Esimerkiksi: Castle Galleries, Emmanuel College tai Primavera.'User: 'newnhamin alue'System: 'The Red Bull, joka sijaitsee Newnhamin kaupunginosassa, on erinomainen ravintola. Se on kohtuullisessa hintaluokassa. "Käyttäjä: "newnhamin alue "Järjestelmä: "The Red Bull, joka sijaitsee Newnhamin kaupunginosassa, on loistava ravintola. Se on kohtalaisessa hintaluokassa. "Käyttäjä: "click sil "Järjestelmä: "Mitä kaupunginosaa tarkoitat? Esimerkiksi jotain Addenbrooke's-, Barnwell- tai keskusta-alueella. "Käyttäjä: "mikä on osoite ja hinta "Järjestelmä: "The Red Bull sijaitsee osoitteessa 11 Barton Road, Newnham. Pääruokien hinnat vaihtelevat 4 puntaa 25 ja 11 puntaa 95 välillä, cappuccinon hinta on 1 puntaa 95 ja halvimman oluen hinta on 2 puntaa 65." Käyttäjä: "newnhamin alue" Järjestelmä: "The Red Bull on loistava ravintola." Käyttäjä: "kiitos, näkemiin.</w:t>
      </w:r>
    </w:p>
    <w:p>
      <w:r>
        <w:rPr>
          <w:b/>
        </w:rPr>
        <w:t xml:space="preserve">Tulos</w:t>
      </w:r>
    </w:p>
    <w:p>
      <w:r>
        <w:t xml:space="preserve">Etsit kohtuuhintaista ravintolaa, ja sen pitäisi sijaita Newnhamin alueella. Haluat tietää paikan osoitteen ja hinnan.</w:t>
      </w:r>
    </w:p>
    <w:p>
      <w:r>
        <w:rPr>
          <w:b/>
        </w:rPr>
        <w:t xml:space="preserve">Esimerkki 3.2182</w:t>
      </w:r>
    </w:p>
    <w:p>
      <w:r>
        <w:t xml:space="preserve">Järjestelmä: "Kiitos, että soitit Cambridgen tiedotusjärjestelmään. Puhelunne nauhoitetaan tutkimustarkoituksiin. Saatat kysyä tietoja ruokapaikasta, kuten ravintolasta, pubista tai kahvilasta. Miten voin auttaa?" Käyttäjä: "voinko saada ravintolan Newnhamissa?" Järjestelmä: "Minkälaista hintaluokkaa etsit? Esimerkiksi halpa.'Käyttäjä: 'sil'Järjestelmä: 'Millaista hintaluokkaa etsit? Esimerkiksi kallis, ilmainen tai kohtuullinen.'Käyttäjä: 'can i have a restaurant in newnham'Järjestelmä: 'Millaista hintaluokkaa etsit? Esimerkiksi ilmainen tai kohtuullinen.'Käyttäjä: 'mikä tahansa'Järjestelmä: 'Millaista hintaluokkaa etsit? Esimerkiksi halpa tai ilmainen.'Käyttäjä: 'kohtalainen'Järjestelmä: 'Etsitkö paikkaa, joka on lähellä tiettyä tapahtumapaikkaa? Esimerkiksi Emmanuel College, Kettle's Yard tai Michaelhouse Centre.'Käyttäjä: 'emmanuel college'Järjestelmä: 'Mikä kaupunginosa sinulla on mielessäsi? Esimerkiksi jotain Chestertonin, Romseyn tai Trumpingtonin alueella. "Käyttäjä: "chesterton "Järjestelmä: "Anna minun vahvistaa. Et välitä ruoasta ja etsit tapahtumapaikkaa." Käyttäjä: "Kyllä" Järjestelmä: "Twenty-four, joka sijaitsee Chestertonin kaupunginosassa, on loistava ravintola." Käyttäjä: "Kyllä" Järjestelmä: "Twenty-four, joka sijaitsee Chestertonin kaupunginosassa, on loistava ravintola. Se on kohtuuhintainen." Käyttäjä: "Saanko puhelimen?" Järjestelmä: "Vahvistan. Et välitä ruoasta ja etsit tapahtumapaikkaa. "Käyttäjä: "kyllä "Järjestelmä: "Etsitkö pubia vai ravintolaa? "Käyttäjä: "sil "Järjestelmä: "Etsitkö pubia vai ravintolaa? "Käyttäjä: "ravintola "Järjestelmä: "Anna kun vahvistan. Et välitä ruuasta ja etsit tapahtumapaikkaa. "Käyttäjä: 'thats correct'System: 'Let me confirm. Et välitä ruoasta. Etsit tapahtumapaikkaa." Käyttäjä: "Kyllä" Järjestelmä: "Twenty-four on erinomainen tapahtumapaikka." Käyttäjä: "Kyllä". Pääruokien hinnat vaihtelevat 6 punnasta 15 puntaan. "Käyttäjä: "saanko puhelinnumeron "Järjestelmä: "Twenty-fourin puhelinnumero on 01223395800. "Käyttäjä: "kiitos, näkemiin".</w:t>
      </w:r>
    </w:p>
    <w:p>
      <w:r>
        <w:rPr>
          <w:b/>
        </w:rPr>
        <w:t xml:space="preserve">Tulos</w:t>
      </w:r>
    </w:p>
    <w:p>
      <w:r>
        <w:t xml:space="preserve">Haluat löytää ravintolan, jossa tarjoillaan mitä tahansa ruokaa, ja sen pitäisi sijaita Newnhamin alueella. Haluat tietää paikan puhelinnumeron ja hinnan.</w:t>
      </w:r>
    </w:p>
    <w:p>
      <w:r>
        <w:rPr>
          <w:b/>
        </w:rPr>
        <w:t xml:space="preserve">Esimerkki 3.2183</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"Millaista paikkaa etsit?" Käyttäjä: "Millaista paikkaa etsit? Esimerkiksi kahvilaa tai ravintolaa. "Käyttäjä: 'unintelligible sil'Järjestelmä: 'Millaista paikkaa etsit? Esimerkiksi kahvila, pubi tai ravintola.'Käyttäjä: 'im looking for a expensive pub food restaurant'Järjestelmä: 'Minkälaista ruokaa haluaisit? Esimerkiksi amerikkalainen, intialainen tai japanilainen.'Käyttäjä: 'pubiravintola'Järjestelmä: 'Revolution on erinomainen ravintola. Se tarjoilee pubiruokaa. Se on kalliissa hintaluokassa. "Käyttäjä: "pubiruokaa "Järjestelmä: "Revolution, joka tarjoilee pubiruokaa, on erinomainen ravintola. Se on kalliissa hintaluokassa.'Käyttäjä: 'saanko osoitteen ja alueen'Järjestelmä: 'Revolution sijaitsee osoitteessa 3-7 Downing Street.'Käyttäjä: 'alue'Järjestelmä: 'Revolution on erinomainen ravintola.'Käyttäjä: 'sil'Järjestelmä: 'Revolution on loistava ravintola.'Käyttäjä: 'millä alueella ravintola sijaitsee'Järjestelmä: 'Revolution sijaitsee kaupungin keskeisellä alueella.'Käyttäjä: 'millä alueella'Järjestelmä: 'Revolution sijaitsee kaupungin keskeisellä alueella.'Käyttäjä: 'kiitos ja näkemiin.'</w:t>
      </w:r>
    </w:p>
    <w:p>
      <w:r>
        <w:rPr>
          <w:b/>
        </w:rPr>
        <w:t xml:space="preserve">Tulos</w:t>
      </w:r>
    </w:p>
    <w:p>
      <w:r>
        <w:t xml:space="preserve">Etsit pubiruokaravintolaa, ja sen pitäisi olla hinnaltaan kallis. Varmista, että saat paikan osoitteen ja alueen.</w:t>
      </w:r>
    </w:p>
    <w:p>
      <w:r>
        <w:rPr>
          <w:b/>
        </w:rPr>
        <w:t xml:space="preserve">Esimerkki 3.2184</w:t>
      </w:r>
    </w:p>
    <w:p>
      <w:r>
        <w:t xml:space="preserve">Järjestelmä: "Kiitos, että soitit Cambridgen tiedotusjärjestelmään. Puhelunne nauhoitetaan tutkimustarkoituksiin. Saatat kysyä tietoja ruokapaikasta, kuten ravintolasta, pubista tai kahvilasta. Miten voin auttaa?" Käyttäjä: "Haluaisin kohtuuhintaisen ravintolan Chestertonin alueella" Järjestelmä: "Twenty-four, joka sijaitsee Chestertonin kaupunginosassa, on erinomainen ravintola. Se on kohtuuhintainen. "Käyttäjä: "Saanko osoitteen ja puhelinnumeron "Järjestelmä: "Twenty-four sijaitsee osoitteessa 24 Cambridge Science Park, Milton Road, ja sen puhelinnumero on 01223395800. "Käyttäjä: "Mikä on hinta "Järjestelmä: "Twenty-four on erinomainen paikka. Pääruokien hinta vaihtelee 6 punnasta 15 puntaan. "Käyttäjä: "kiitos näkemiin</w:t>
      </w:r>
    </w:p>
    <w:p>
      <w:r>
        <w:rPr>
          <w:b/>
        </w:rPr>
        <w:t xml:space="preserve">Tulos</w:t>
      </w:r>
    </w:p>
    <w:p>
      <w:r>
        <w:t xml:space="preserve">Etsit kohtuuhintaista ravintolaa, ja sen pitäisi sijaita New Chestertonin alueella. Haluat tietää paikan osoitteen ja hinnan.</w:t>
      </w:r>
    </w:p>
    <w:p>
      <w:r>
        <w:rPr>
          <w:b/>
        </w:rPr>
        <w:t xml:space="preserve">Esimerkki 3.2185</w:t>
      </w:r>
    </w:p>
    <w:p>
      <w:r>
        <w:t xml:space="preserve">Järjestelmä: "Kiitos, että soitit Cambridgen tiedotusjärjestelmään. Puhelunne nauhoitetaan tutkimustarkoituksiin. Saatat kysyä tietoja ruokapaikasta, kuten ravintolasta, pubista tai kahvilasta. Miten voin auttaa?" Käyttäjä: "Kyllä, haluaisin löytää" Järjestelmä: "Minkälaista paikkaa etsit? Esimerkiksi pubia tai ravintolaa.'Käyttäjä: 'pubia ja siinä pitäisi olla televisio'Järjestelmä: 'The Bakers, jossa on televisio, on hyvä pubi.'Käyttäjä: 'kyllä mikä sen nimi on'Järjestelmä: 'The Bakers on hyvä paikka.'Käyttäjä: 'ok'Järjestelmä: 'The Bakers on hyvä pubi.'Käyttäjä: 'ja mikä on osoite ja puhelinnumero'Järjestelmä: 'The Bakers on osoitteessa 176 East Road ja sen puhelinnumero on 01223304121.'Käyttäjä: 'kyllä, mikä on osoite ja puhelinnumero'Järjestelmä: 'The Bakers sijaitsee osoitteessa 176 East Road ja sen puhelinnumero on 01223304121.'Käyttäjä: 'ja mikä on paikan hintaluokka'Järjestelmä: 'The Bakers on halpaa hintaluokkaa.'Käyttäjä: 'kiitos ja näkemiin'.</w:t>
      </w:r>
    </w:p>
    <w:p>
      <w:r>
        <w:rPr>
          <w:b/>
        </w:rPr>
        <w:t xml:space="preserve">Tulos</w:t>
      </w:r>
    </w:p>
    <w:p>
      <w:r>
        <w:t xml:space="preserve">Haluat löytää pubin, jossa pitäisi olla televisio. Et välitä siitä, onko lapset sallittu. Haluat tietää paikan osoitteen, puhelinnumeron ja hintaluokan.</w:t>
      </w:r>
    </w:p>
    <w:p>
      <w:r>
        <w:rPr>
          <w:b/>
        </w:rPr>
        <w:t xml:space="preserve">Esimerkki 3.2186</w:t>
      </w:r>
    </w:p>
    <w:p>
      <w:r>
        <w:t xml:space="preserve">Järjestelmä: "Kiitos, että soitit Cambridgen tiedotusjärjestelmään. Puhelunne nauhoitetaan tutkimustarkoituksiin. Saatat kysyä tietoja ruokapaikasta, kuten ravintolasta, pubista tai kahvilasta. Miten voin auttaa?" Käyttäjä: "whisperbreathing" Järjestelmä: "Minkälaista paikkaa etsit? Esimerkiksi pubi tai ravintola.'Käyttäjä: 'ravintola'Järjestelmä: 'Millaista hintaluokkaa etsit? Esimerkiksi halpa, kallis tai kohtuullinen.'User: 'i dont care'System: 'Millainen kaupunginosa sinulla on mielessäsi? Esimerkiksi jotain Arburyn, Fen Dittonin tai Newnhamin alueelta. "Käyttäjä: "new chesterton "Järjestelmä: "New Chestertonin kaupunginosassa sijaitseva Hakka on erinomainen ravintola. "Käyttäjä: "mikä on puhelinnumero "Järjestelmä: "Hakan puhelinnumero on 01223568988. "Käyttäjä: "mikä on osoite "Järjestelmä: "Hakka sijaitsee osoitteessa 24 Milton Road. "Käyttäjä: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3.2187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"Haluan löytää perinteisen ravintolan, jonka hinta on kohtuullinen "Järjestelmä: "Mikä kaupunginosa sinulla on mielessäsi?" Järjestelmä: "Missä päin kaupunkia haluat käydä? Esimerkiksi jotain Barnwellin, Girtonin tai King's Hedgesin alueelta. "Käyttäjä: "etsin perinteistä ravintolaa, jossa on kohtuullinen hinta "Järjestelmä: "Mikä kaupunginosa sinulla on mielessäsi? Esimerkiksi jotain Fen Dittonin, King's Hedgesin tai jokirannan alueella. "Käyttäjä: "En välitä alueesta "Järjestelmä: "The Eagle on loistava ravintola, jossa tarjoillaan perinteistä ruokaa ja joka on kohtuullisessa hintaluokassa. "Käyttäjä: "En välitä kaupunginosasta "Järjestelmä: "Perinteistä ruokaa tarjoileva The Eagle on loistava ravintola". Se on kohtuullisessa hintaluokassa. "Käyttäjä: "Hienoa, voisinko saada paikan osoitteen ja hinnan "Järjestelmä: "The Eagle sijaitsee osoitteessa 8 Benet Street. Pääruokien hinnat vaihtelevat 5 puntaa 95 ja 12 puntaa 95 välillä, ja halvimman viinilasillisen hinta on 3 puntaa 50 puntaa ja halvimman tuopillisen olutta 3 puntaa." Käyttäjä: "Saanko osoitteen?" Järjestelmä: "The Eagle sijaitsee osoitteessa 8 Benet Street." Käyttäjä: "Okei, kiitos, näkemiin.</w:t>
      </w:r>
    </w:p>
    <w:p>
      <w:r>
        <w:rPr>
          <w:b/>
        </w:rPr>
        <w:t xml:space="preserve">Tulos</w:t>
      </w:r>
    </w:p>
    <w:p>
      <w:r>
        <w:t xml:space="preserve">Haluat löytää perinteisen ravintolan, ja sen hinnan pitäisi olla kohtuullinen. Haluat tietää paikan osoitteen ja hinnan.</w:t>
      </w:r>
    </w:p>
    <w:p>
      <w:r>
        <w:rPr>
          <w:b/>
        </w:rPr>
        <w:t xml:space="preserve">Esimerkki 3.2188</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joka on edullisessa hintaluokassa." Järjestelmä: "Dojo Noodle Bar, joka tarjoilee fuusioruokaa, on loistava ravintola. Se on halpaa hintaluokkaa. "Käyttäjä: "mikä on ravintolan alue "Järjestelmä: "Dojo Noodle Bar sijaitsee Girtonin kaupunginosassa. Pääruokien hinnat vaihtelevat 5 punnasta 70 puntaan ja 7 puntaan. "Käyttäjä: "uh mikä on osoite ja puhelinnumero "Järjestelmä: "The Dojo Noodle Bar on Miller's Yardilla. Sen puhelinnumero on 01223363471." Käyttäjä: "Kiitos, näkemiin".</w:t>
      </w:r>
    </w:p>
    <w:p>
      <w:r>
        <w:rPr>
          <w:b/>
        </w:rPr>
        <w:t xml:space="preserve">Tulos</w:t>
      </w:r>
    </w:p>
    <w:p>
      <w:r>
        <w:t xml:space="preserve">Haluat löytää fuusioravintolan, ja sen pitäisi olla edullinen. Varmista, että saat paikan osoitteen, puhelinnumeron ja alueen.</w:t>
      </w:r>
    </w:p>
    <w:p>
      <w:r>
        <w:rPr>
          <w:b/>
        </w:rPr>
        <w:t xml:space="preserve">Esimerkki 3.2189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ravintolaa.'Käyttäjä: 'ravintola'Järjestelmä: 'Millaista hintaluokkaa etsit? Esimerkiksi kallis, ilmainen tai kohtuullinen.'Käyttäjä: 'in kings hedges'Järjestelmä: 'The Ranch on loistava ravintola. Se on King's Hedgesin kaupunginosassa. "Käyttäjä: 'kohtuuhintainen'Järjestelmä: 'The Ranch on hyvä paikka. Pääruokien hinta vaihtelee 6 punnasta 12 puntaan 50.'User: 'osoite'System: 'The Ranch sijaitsee osoitteessa 100 Histon Road.'User: 'puhelinnumero'System: 'The Ranchin puhelinnumero on 01223322772.'User: 'postinumero'System: 'The Ranch sijaitsee alueella, jonka postinumero on CB4 3JP.'User: 'kohtalainen hinta'System: 'The Ranch on loistava paikka. Pääruokien hinta vaihtelee 6 punnasta 12 puntaan 50.'Käyttäjä: 'kiitos näkemiin'</w:t>
      </w:r>
    </w:p>
    <w:p>
      <w:r>
        <w:rPr>
          <w:b/>
        </w:rPr>
        <w:t xml:space="preserve">Tulos</w:t>
      </w:r>
    </w:p>
    <w:p>
      <w:r>
        <w:t xml:space="preserve">Etsit kohtuuhintaista ravintolaa, ja sen pitäisi sijaita Kings Hedgesin alueella. Haluat tietää osoitteen, puhelinnumeron ja postinumeron.</w:t>
      </w:r>
    </w:p>
    <w:p>
      <w:r>
        <w:rPr>
          <w:b/>
        </w:rPr>
        <w:t xml:space="preserve">Esimerkki 3.2190</w:t>
      </w:r>
    </w:p>
    <w:p>
      <w:r>
        <w:t xml:space="preserve">Järjestelmä: "Kiitos, että soitit Cambridgen tiedotusjärjestelmään. Puhelunne nauhoitetaan tutkimustarkoituksiin. Saatat kysyä tietoja ruokapaikasta, kuten ravintolasta, pubista tai kahvilasta. Miten voin auttaa?" Käyttäjä: "Järjestelmä" Järjestelmä: "The Bakers on loistava pubi." Käyttäjä: "En kysynyt mitään" Järjestelmä: "Voinko auttaa teitä muussa?" Käyttäjä: "Etsin mo "Järjestelmä: "The Bakers on loistava pubi." Käyttäjä: "Etsin kohtuullista" Järjestelmä: "Alma on loistava pubi ja se on kohtuullisessa hintaluokassa".'Käyttäjä: 'käsittämätön'Järjestelmä: 'The Alma, joka on kohtalaisessa hintaluokassa, on erinomainen pubi.'Käyttäjä: 'im looking for a moderate'Järjestelmä: 'The Alma on loistava pubi ja se on kohtalaisessa hintaluokassa.'Käyttäjä: 'looking for a moderate priced restaurant'Järjestelmä: 'Are you looking for a pub or a restaurant?'Käyttäjä: 'naurava ravintola'Järjestelmä: 'Minkä kaupunginosan olet ajatellut? Esimerkiksi Cherry Hinton tai Trumpington. "Käyttäjä: "newnham "Järjestelmä: "Newnhamin kaupunginosassa sijaitseva Red Bull on hyvä ravintola. Se on kohtuullisessa hintaluokassa. "Käyttäjä: "mikä on puhelinnumero "Järjestelmä: "The Red Bullin puhelinnumero on 01223902124. "Käyttäjä: "mikä on paikan hinta "Järjestelmä: "The Red Bull on erinomainen paikka. Pääruokien hinnat vaihtelevat 4 puntaa 25 ja 11 puntaa 95 välillä, cappuccinon hinta on 1 puntaa 95 ja halvimman oluen hinta on 2 puntaa 65." Käyttäjä: "kiitos, näkemiin.</w:t>
      </w:r>
    </w:p>
    <w:p>
      <w:r>
        <w:rPr>
          <w:b/>
        </w:rPr>
        <w:t xml:space="preserve">Tulos</w:t>
      </w:r>
    </w:p>
    <w:p>
      <w:r>
        <w:t xml:space="preserve">Etsit kohtuuhintaista ravintolaa, ja sen pitäisi sijaita Newnhamin alueella. Haluat tietää paikan puhelinnumeron ja hinnan.</w:t>
      </w:r>
    </w:p>
    <w:p>
      <w:r>
        <w:rPr>
          <w:b/>
        </w:rPr>
        <w:t xml:space="preserve">Esimerkki 3.2191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"melua "Järjestelmä: "The Baron of Beef on erinomainen pubi. "Käyttäjä: "hintaa "Järjestelmä: "The Baron of Beef on erinomainen pubi. "Käyttäjä: "melua "Järjestelmä: "The Baron of Beef on loistava pubi.'Käyttäjä: 'melua'System: 'The Baron of Beef on loistava pubi.'Käyttäjä: 'melua'System: 'The Baron of Beef on loistava pubi.'Käyttäjä: 'melua'System: 'The Baron of Beef on Bridge Streetillä. En kuule sinua. The Baron of Beef on Bridge Streetillä. "Käyttäjä: 'onko siellä internet ja tv'System: 'The Baron of Beefissä ei ole internet-yhteyttä, jossa on televisio.'Käyttäjä: 'pubi, jossa on internet-yhteys ja tv'System: 'The Bakers, jossa on internet-yhteys, jossa on televisio, on loistava pubi.'Käyttäjä: 'osoite'System: 'The Bakers on osoitteessa 176 East Road.'Käyttäjä: 'hinta'System: 'The Bakers on erinomainen paikka. Pääruokien hinta vaihtelee 6 punnasta 8 puntaan 49 puntaan ja halvimman tuopin hinta on 2 puntaa 25 puntaa. En kuule sinua. The Bakers on erinomainen paikka. Pääruokien hinta vaihtelee 6 punnasta 8 puntaan 49 puntaan ja halvimman tuopin hinta on 2 puntaa 25 puntaa. "Käyttäjä: "melua "Järjestelmä: "The Bakers on erinomainen pubi. "Käyttäjä: "osoite "Järjestelmä: "The Bakers sijaitsee osoitteessa 176 East Road. "Käyttäjä: "kiitos "Järjestelmä: "Voinko auttaa teitä vielä jossakin muussa asiassa? "Käyttäjä: "ei "Järjestelmä: "Voinko auttaa teitä vielä jossakin muussa asiassa? "Käyttäjä: "kiitos, näkemiin".</w:t>
      </w:r>
    </w:p>
    <w:p>
      <w:r>
        <w:rPr>
          <w:b/>
        </w:rPr>
        <w:t xml:space="preserve">Tulos</w:t>
      </w:r>
    </w:p>
    <w:p>
      <w:r>
        <w:t xml:space="preserve">Haluat löytää meriruokaravintolan. Et välitä hintaluokasta. Varmista, että saat osoitteen, puhelinnumeron ja postinumeron.</w:t>
      </w:r>
    </w:p>
    <w:p>
      <w:r>
        <w:rPr>
          <w:b/>
        </w:rPr>
        <w:t xml:space="preserve">Esimerkki 3.2192</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pubia tai ravintolaa. "Käyttäjä: "breathing "Järjestelmä: "Millaista paikkaa etsit?". Esimerkiksi pubi tai ravintola.'User: 'breathing'System: 'Millaista paikkaa etsit? Esimerkiksi kahvila tai pubi.'User: 'breathing'System: 'Millaista paikkaa etsit? Esimerkiksi kahvilaa tai pubia.'User: 'mm english restaurant english restaurant english restaurant english restaurants'System: 'Millaista hintaluokkaa etsit? Esimerkiksi halpa, ilmainen tai kohtuullinen.'User: 'english restaurants'System: 'Millaista hintaluokkaa etsit? Esimerkiksi kallis tai ilmainen.'User: 'sil'System: 'Millaista hintaluokkaa etsit? Esimerkiksi ilmainen tai kohtuullinen.'User: 'breathing'System: 'Millaista hintaluokkaa etsit? Esimerkiksi halpa tai kohtalainen.'User: 'sil'System: 'Millaista hintaluokkaa etsit? Esimerkiksi kallista, tai ilmaista.'Käyttäjä: 'halpaa halpaa halpaa halpaa halpaa'Järjestelmä: 'Halpahintaisessa hintaluokassa ei ole yhtään englantilaista ruokaa tarjoavaa ravintolaa.'Käyttäjä: 'halpaa'Järjestelmä: 'Haluaisitko englantilaista ruokaa, vai etkö välitä?'Käyttäjä: 'melua'Järjestelmä: 'Haluaisitko englantilaista ruokaa, vai etkö välitä?'Käyttäjä: 'kiitos, näkemiin'</w:t>
      </w:r>
    </w:p>
    <w:p>
      <w:r>
        <w:rPr>
          <w:b/>
        </w:rPr>
        <w:t xml:space="preserve">Tulos</w:t>
      </w:r>
    </w:p>
    <w:p>
      <w:r>
        <w:t xml:space="preserve">Haluat löytää englantilaisen ravintolan. Et välitä alueesta. Varmista, että saat paikan osoitteen, puhelinnumeron ja hinnan.</w:t>
      </w:r>
    </w:p>
    <w:p>
      <w:r>
        <w:rPr>
          <w:b/>
        </w:rPr>
        <w:t xml:space="preserve">Esimerkki 3.2193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"pubi, jossa on internetyhteys "Järjestelmä: "The Bakersissa on internetyhteys, ja se on hyvä pubi. "Käyttäjä: "mikä on osoite "Järjestelmä: "The Bakers sijaitsee osoitteessa 176 East Road. "Käyttäjä: "mikä on puhelinnumero "Järjestelmä: "The Bakersin puhelinnumero on 01223304121. "Käyttäjä: "mikä on postinumero "Järjestelmä: "The Bakers sijaitsee alueella, jonka postinumero on CB1 1BG. "Käyttäjä: "kiitos, kiitos, hei hei.</w:t>
      </w:r>
    </w:p>
    <w:p>
      <w:r>
        <w:rPr>
          <w:b/>
        </w:rPr>
        <w:t xml:space="preserve">Tulos</w:t>
      </w:r>
    </w:p>
    <w:p>
      <w:r>
        <w:t xml:space="preserve">Haluat löytää pubin, jossa pitäisi olla internet-yhteys. Et välitä hintaluokasta. Varmista, että saat osoitteen, puhelinnumeron ja postinumeron.</w:t>
      </w:r>
    </w:p>
    <w:p>
      <w:r>
        <w:rPr>
          <w:b/>
        </w:rPr>
        <w:t xml:space="preserve">Esimerkki 3.2194</w:t>
      </w:r>
    </w:p>
    <w:p>
      <w:r>
        <w:t xml:space="preserve">Järjestelmä: "Kiitos, että soitit Cambridgen tiedotusjärjestelmään. Puhelunne nauhoitetaan tutkimustarkoituksiin. Saatat kysyä tietoja ruokapaikasta, kuten ravintolasta, pubista tai kahvilasta. Miten voin auttaa?" Käyttäjä: "pub, jossa on internet-yhteys" Järjestelmä: "Haluaisitko oikean internet-yhteyden vai etkö välitä?" Käyttäjä: "internet-yhteys pubissa" Järjestelmä: "Haluaisitko oikean internet-yhteyden vai etkö välitä?" Käyttäjä: "ei välitä" Järjestelmä: "The Bakers on hyvä pubi." Käyttäjä: "puhelinnumero ja hinta"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Varmista, että saat paikan puhelinnumeron ja hinnan.</w:t>
      </w:r>
    </w:p>
    <w:p>
      <w:r>
        <w:rPr>
          <w:b/>
        </w:rPr>
        <w:t xml:space="preserve">Esimerkki 3.2195</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paikkaa etsit? Esimerkiksi kahvilaa tai pubia. "Käyttäjä: "ravintola "Järjestelmä: "Millaista paikkaa etsit? Esimerkiksi pubi.'Käyttäjä: 'kohtuuhintainen ravintola'Järjestelmä: 'Mitä kaupunginosaa ajattelet? Esimerkiksi jotain Chestertonin, keskustan tai Girtonin alueelta.'Käyttäjä: 'terton'Järjestelmä: 'Mitä kaupunginosaa ajattelet? Esimerkiksi jotain Arburyn, Castle Hillin tai Cherry Hintonin alueelta. "Käyttäjä: "chestertonin alue "Järjestelmä: "Anna minun vahvistaa. Etsit tapahtumapaikkaa Newnhamin alueelta.'Käyttäjä: 'chesterton area'Järjestelmä: 'Anna minun vahvistaa. Etsit tapahtumapaikkaa Newnhamin alueelta.'Käyttäjä: 'ei'Järjestelmä: 'Minkälaista ruokaa haluaisit? Esimerkiksi nykyaikainen, thaimaalainen tai turkkilainen.'Käyttäjä: 'sil'Järjestelmä: 'Minkälaista ruokaa haluaisit? Esimerkiksi: Vain juomia ja välipaloja, pubi tai mereneläviä.'Käyttäjä: 'mitä tahansa ruokaa'Järjestelmä: 'Etsitkö paikkaa tietyn paikan läheltä? Esimerkiksi Museum Of Technology, Gallery at twelve A High Street tai Scott Polar Museum. "Käyttäjä: "museum "Järjestelmä: "Mitä kaupunginosaa ajattelit? Esimerkiksi jotakin Arburyn, Barnwellin tai Romseyn alueelta. "Käyttäjä: "chestertonin alue "Järjestelmä: "Mikä kaupunginosa sinulla on mielessäsi?". Esimerkiksi jotain Chestertonin, King's Hedgesin tai Romseyn alueelta.'Käyttäjä: 'chesterton'Järjestelmä: 'Girtonin kaupunginosassa sijaitseva Rainbow Cafe on erinomainen ravintola. Se on kohtuullisessa hintaluokassa. "Käyttäjä: "mikä on puhelinnumero "Järjestelmä: "Rainbow Cafen puhelinnumero on 01223321551. "Käyttäjä: "mikä on osoite "Järjestelmä: "Rainbow Cafe sijaitsee osoitteessa 9a King's Parade.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3.2196</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Fendittonin alueelta." Järjestelmä: "Mikä kaupunginosa sinulla on mielessäsi?" Käyttäjä: "Minkälaista ravintolaa etsit? Esimerkiksi jotain Fen Dittonin, King's Hedgesin tai jokirannan alueelta. "Käyttäjä: "fenditton "Järjestelmä: "Mikä kaupunginosa sinulla on mielessäsi?". Esimerkiksi jotain Arburyn, King's Hedgesin tai jokirannan alueella. "Käyttäjä: "jotain fendittonin alueella "Järjestelmä: "Milton Park English and Thai Restaurant on hyvä ravintola, se on Fen Dittonin kaupunginosassa ja se on halpaa hintaluokkaa.'Käyttäjä: 'mikä on osoite'Järjestelmä: 'Milton Park English and Thai Restaurant sijaitsee Milton Park Golf Course, Ely Road, Milton.'Käyttäjä: 'mikä on pr puhelinnumero'Järjestelmä: 'Milton Park English and Thai Restaurantin puhelinnumero on 01223864602.'Käyttäjä: 'mikä on hintataso'Järjestelmä: 'Milton Park English and Thai Restaurant on loistava paikka. Pääruokien hinta vaihtelee 4 punnasta 50 puntaan 50 ja 8 puntaan 50 välillä. "Käyttäjä: "sil "Järjestelmä: "The Milton Park English and Thai Restaurant on erinomainen ravintola. "Käyttäjä: "kiitos näkemiin</w:t>
      </w:r>
    </w:p>
    <w:p>
      <w:r>
        <w:rPr>
          <w:b/>
        </w:rPr>
        <w:t xml:space="preserve">Tulos</w:t>
      </w:r>
    </w:p>
    <w:p>
      <w:r>
        <w:t xml:space="preserve">Etsit halpaa ravintolaa, ja sen pitäisi olla Fendittonin alueella. Varmista, että saat osoitteen, puhelinnumeron ja hinnan.</w:t>
      </w:r>
    </w:p>
    <w:p>
      <w:r>
        <w:rPr>
          <w:b/>
        </w:rPr>
        <w:t xml:space="preserve">Esimerkki 3.2197</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"Millaista hintaluokkaa etsit?" Käyttäjä: "Etsin espanjalaista ravintolaa. Esimerkiksi halpaa vai ilmaista.'Käyttäjä: 'En välitä'Järjestelmä: 'Etsitkö paikkaa, joka on lähellä tiettyä tapahtumapaikkaa? Esimerkiksi Emmanuel College, Michaelhouse Centre tai Regency Gallery. "Käyttäjä: "en välitä "Järjestelmä: "La Raza on loistava ravintola, jossa tarjoillaan espanjalaista ruokaa. "Käyttäjä: "Saisinko puhelinnumeron ja osoitteen "Järjestelmä: "La Raza sijaitsee osoitteessa 4-6, The Basement, Rose Crescent. Sen puhelinnumero on 01223464550.'Käyttäjä: 'kiitos näkemiin'</w:t>
      </w:r>
    </w:p>
    <w:p>
      <w:r>
        <w:rPr>
          <w:b/>
        </w:rPr>
        <w:t xml:space="preserve">Tulos</w:t>
      </w:r>
    </w:p>
    <w:p>
      <w:r>
        <w:t xml:space="preserve">Etsit espanjalaista ravintolaa. Et välitä hintaluokasta. Varmista, että saat paikan puhelinnumeron ja osoitteen.</w:t>
      </w:r>
    </w:p>
    <w:p>
      <w:r>
        <w:rPr>
          <w:b/>
        </w:rPr>
        <w:t xml:space="preserve">Esimerkki 3.2198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ravintolaa.'Käyttäjä: 'im looking for a continental restaurant'Järjestelmä: 'Minkälaista hintaluokkaa etsit? Esimerkiksi halpaa, kallista tai ilmaista.'User: 'i dont care'System: 'What part of town do you have in mind? Esimerkiksi jotain Arburyn, King's Hedgesin tai Newnhamin alueelta. "Käyttäjä: "i dont care "System: "Alimentum on erinomainen ravintola, jossa tarjoillaan mannermaista ja ranskalaista ruokaa. "Käyttäjä: "mikä on hintaluokka osoite ja puhelinnumero "System: "Alimentum, joka kuuluu kalliiseen hintaluokkaan, sijaitsee osoitteessa 152-154 Hills Road. Sen puhelinnumero on 01223413000." Käyttäjä: "Kiitos, näkemiin".</w:t>
      </w:r>
    </w:p>
    <w:p>
      <w:r>
        <w:rPr>
          <w:b/>
        </w:rPr>
        <w:t xml:space="preserve">Tulos</w:t>
      </w:r>
    </w:p>
    <w:p>
      <w:r>
        <w:t xml:space="preserve">Etsit mannermaista ravintolaa. Et välitä hintaluokasta. Varmista, että saat osoitteen ja hinnan.</w:t>
      </w:r>
    </w:p>
    <w:p>
      <w:r>
        <w:rPr>
          <w:b/>
        </w:rPr>
        <w:t xml:space="preserve">Esimerkki 3.2199</w:t>
      </w:r>
    </w:p>
    <w:p>
      <w:r>
        <w:t xml:space="preserve">Järjestelmä: "Kiitos, että soitit Cambridgen tiedotusjärjestelmään. Puhelunne nauhoitetaan tutkimustarkoituksiin. Saatat kysyä tietoja ruokapaikasta, kuten ravintolasta, pubista tai kahvilasta. Miten voin auttaa?" Käyttäjä: "englantilainen ravintola" Järjestelmä: "Millaista hintaluokkaa etsit?" Käyttäjä: "Minkälaista ravintolaa etsit? Esimerkiksi halpa, ilmainen tai kohtuullinen.'Käyttäjä: 'En välitä hintaluokasta'Järjestelmä: 'Millaista hintaluokkaa etsit? Esimerkiksi ilmainen tai kohtuullinen. "Käyttäjä: "Anna minulle paikan osoite ja alue "Järjestelmä: "Minkälaista hintaluokkaa etsit? Esimerkiksi halpa tai ilmainen.'Käyttäjä: 'en välitä'Järjestelmä: 'Millainen kaupunginosa sinulla on mielessäsi? Esimerkiksi jotain Fen Dittonin, King's Hedgesin tai Newnhamin alueelta. "Käyttäjä: "i dont care "System: "Carringtons on loistava kahvila ja erinomainen ravintola, jossa tarjoillaan kahvilaruokaa ja englantilaista ruokaa. "Käyttäjä: "osoite ja "System: "Carringtons sijaitsee osoitteessa 23 Market Street. Pääruokien hinnat vaihtelevat 4 punnasta 25 puntaan 6 puntaan 25 ja cappuccinon hinta on 1 punta 95.'User: 'area of the venue'System: 'Carringtons on erinomainen ravintola.'User: 'sil'System: 'Carringtons on erinomainen ravintola.'User: 'address'System: 'Carringtons is an outstanding restaurant.'User: 'address'System: 'Carringtons is located on 23 Market Street.'User: 'area of the venue'System: 'Let me confirm. Etsitte englantilaista paikkaa.'User: 'yes'System: 'Carringtons on erinomainen kahvila ja loistava ravintola, jossa tarjoillaan kahvilaruokaa ja englantilaista ruokaa.'User: 'location'System: 'Carringtons on loistava kahvila ja loistava ravintola, jossa tarjoillaan kahvilaruokaa ja englantilaista ruokaa.'User: 'address'System: 'Carringtons is located on 23 Market Street.'User: 'thank you goodbye'</w:t>
      </w:r>
    </w:p>
    <w:p>
      <w:r>
        <w:rPr>
          <w:b/>
        </w:rPr>
        <w:t xml:space="preserve">Tulos</w:t>
      </w:r>
    </w:p>
    <w:p>
      <w:r>
        <w:t xml:space="preserve">Haluat löytää englantilaisen ravintolan. Et välitä hintaluokasta. Varmista, että saat paikan osoitteen ja alueen.</w:t>
      </w:r>
    </w:p>
    <w:p>
      <w:r>
        <w:rPr>
          <w:b/>
        </w:rPr>
        <w:t xml:space="preserve">Esimerkki 3.2200</w:t>
      </w:r>
    </w:p>
    <w:p>
      <w:r>
        <w:t xml:space="preserve">Järjestelmä: "Kiitos, että soitit Cambridgen tiedotusjärjestelmään. Puhelunne nauhoitetaan tutkimustarkoituksiin. Saatat kysyä tietoja ruokapaikasta, kuten ravintolasta, pubista tai kahvilasta. Miten voin auttaa?" Käyttäjä: "ravintola cherry hintonissa" Järjestelmä: "Millaista hintaluokkaa etsit?" Käyttäjä: "Ravintola cherry hintonissa" Järjestelmä: "Millaista hintaluokkaa etsit? Esimerkiksi kallista vai ilmaista.'Käyttäjä: 'dont care'Järjestelmä: 'Minkälaista ruokaa haluaisit? Esimerkiksi japanilaista tai mereneläviä.'User: 'dont care'System: 'Sitar Tandoori on loistava ravintola. Se sijaitsee Cherry Hintonin kaupunginosassa. "Käyttäjä: "osoite "Järjestelmä: "Sitar Tandoori on osoitteessa 43 High Street, Cherry Hinton. "Käyttäjä: "postinumero "Järjestelmä: "Anna kun vahvistan. Et välitä ruoasta ja etsit tapahtumapaikkaa. "Käyttäjä: "postinumero "Järjestelmä: "Anna minun vahvistaa. Et välitä ruoasta ja etsit tapahtumapaikkaa. "Käyttäjä: "kyllä "Järjestelmä: "Sitar Tandoori sijaitsee alueella, jonka postinumero on CB1 9HX. "Käyttäjä: "kiitos, näkemiin.</w:t>
      </w:r>
    </w:p>
    <w:p>
      <w:r>
        <w:rPr>
          <w:b/>
        </w:rPr>
        <w:t xml:space="preserve">Tulos</w:t>
      </w:r>
    </w:p>
    <w:p>
      <w:r>
        <w:t xml:space="preserve">Haluat löytää ravintolan, jossa tarjoillaan mitä tahansa ruokaa, ja sen pitäisi olla Cherry Hintonin alueella. Varmista, että saat paikan osoitteen ja postinumeron.</w:t>
      </w:r>
    </w:p>
    <w:p>
      <w:r>
        <w:rPr>
          <w:b/>
        </w:rPr>
        <w:t xml:space="preserve">Esimerkki 3.2201</w:t>
      </w:r>
    </w:p>
    <w:p>
      <w:r>
        <w:t xml:space="preserve">Järjestelmä: "Kiitos, että soitit Cambridgen tiedotusjärjestelmään. Puhelunne nauhoitetaan tutkimustarkoituksiin. Saatat kysyä tietoja ruokapaikasta, kuten ravintolasta, pubista tai kahvilasta. Miten voin auttaa?" Käyttäjä: "Hei, etsin kansainvälistä ravintolaa" Järjestelmä: "Giraffe, joka tarjoilee kansainvälistä ruokaa, on erinomainen ravintola." Käyttäjä: "Mikä on osoite, puhelinnumero ja hinta" Järjestelmä: "Giraffe sijaitsee Christ's Lanella ja sen puhelinnumero on 01223300707. Pääruokien hinnat vaihtelevat 6 puntaa 95 ja 14 puntaa 95 välillä, ja cappuccinon hinta on 2 puntaa 10." Käyttäjä: "kiitos, näkemiin.</w:t>
      </w:r>
    </w:p>
    <w:p>
      <w:r>
        <w:rPr>
          <w:b/>
        </w:rPr>
        <w:t xml:space="preserve">Tulos</w:t>
      </w:r>
    </w:p>
    <w:p>
      <w:r>
        <w:t xml:space="preserve">Haluat löytää kansainvälisen ravintolan. Et välitä hintaluokasta. Varmista, että saat osoitteen, puhelinnumeron ja hinnan.</w:t>
      </w:r>
    </w:p>
    <w:p>
      <w:r>
        <w:rPr>
          <w:b/>
        </w:rPr>
        <w:t xml:space="preserve">Esimerkki 3.2202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pubin tai ravintolan. "Käyttäjä: "etsin kasvisravintolaa kohtuullisessa hintaluokassa "Järjestelmä: "Rainbow Cafe on hyvä ravintola, jossa tarjoillaan perinteistä ruokaa." Järjestelmä: "Rainbow Cafe on hyvä ravintola, jossa tarjoillaan perinteistä ruokaa. Tämä paikka, jossa tarjoillaan kasvisruokaa, on kohtuullisessa hintaluokassa. "Käyttäjä: "mikä on osoite "Järjestelmä: "The Rainbow Cafe sijaitsee osoitteessa 9a King's Parade. "Käyttäjä: "ja postinumero "Järjestelmä: "The Rainbow Cafe sijaitsee alueella, jonka postinumero on CB2 1SJ. "Käyttäjä: "kiitos näkemiin".</w:t>
      </w:r>
    </w:p>
    <w:p>
      <w:r>
        <w:rPr>
          <w:b/>
        </w:rPr>
        <w:t xml:space="preserve">Tulos</w:t>
      </w:r>
    </w:p>
    <w:p>
      <w:r>
        <w:t xml:space="preserve">Etsit kasvisruokaravintolaa, ja sen pitäisi olla kohtuuhintainen. Haluat tietää osoitteen ja postinumeron.</w:t>
      </w:r>
    </w:p>
    <w:p>
      <w:r>
        <w:rPr>
          <w:b/>
        </w:rPr>
        <w:t xml:space="preserve">Esimerkki 3.2203</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"pubi, jossa on televisio "Järjestelmä: "Romseyn alueella ei ole pubia. "Käyttäjä: "pubi, jossa on televisio "Järjestelmä: "Haluaisitko Romseyn alueelta, vai etkö välitä? "Käyttäjä: "dont care "Järjestelmä: "The Bakers on loistava pubi".'Käyttäjä: 'televisio'Järjestelmä: 'The Bakers on erinomainen pubi.'Käyttäjä: 'televisio'Järjestelmä: 'The Bakers on erinomainen pubi.'Käyttäjä: 'onko siinä televisio'Järjestelmä: 'The Bakers on kaupungin riverside-osassa.'Käyttäjä: 'melu'Järjestelmä: 'The Bakers on erinomainen pubi.'Käyttäjä: 'televisio'Järjestelmä: 'The Bakers on erinomainen pubi.'Käyttäjä: 'onko siellä televisio'Järjestelmä: 'The Bakersin puhelinnumero on 01223304121.'Käyttäjä: 'osoite'Järjestelmä: 'The Bakers sijaitsee osoitteessa 176 East Road.'Käyttäjä: 'televisio'Järjestelmä: 'The Bakers sijaitsee kaupungin riverside-osassa.'Käyttäjä: 'onko siellä televisio'Järjestelmä: 'The Bakersin puhelinnumero on 01223304121.'Käyttäjä: 'näkemiin'</w:t>
      </w:r>
    </w:p>
    <w:p>
      <w:r>
        <w:rPr>
          <w:b/>
        </w:rPr>
        <w:t xml:space="preserve">Tulos</w:t>
      </w:r>
    </w:p>
    <w:p>
      <w:r>
        <w:t xml:space="preserve">Etsit pubia, ja siinä pitäisi olla televisio. Et välitä hintaluokasta. Varmista, että saat osoitteen ja puhelinnumeron.</w:t>
      </w:r>
    </w:p>
    <w:p>
      <w:r>
        <w:rPr>
          <w:b/>
        </w:rPr>
        <w:t xml:space="preserve">Esimerkki 3.2204</w:t>
      </w:r>
    </w:p>
    <w:p>
      <w:r>
        <w:t xml:space="preserve">Järjestelmä: "Kiitos, että soitit Cambridgen tiedotusjärjestelmään. Puhelunne nauhoitetaan tutkimustarkoituksiin. Saatat kysyä tietoja ruokapaikasta, kuten ravintolasta, pubista tai kahvilasta. Miten voin auttaa?" Käyttäjä: "system" Järjestelmä: "Millaista paikkaa etsit?" Käyttäjä: "System". Esimerkiksi kahvilaa tai ravintolaa.'Käyttäjä: 'ravintola'Järjestelmä: 'Millaista hintaluokkaa etsit? Esimerkiksi halpa, ilmainen tai kohtuullinen.'Käyttäjä: 'kohtuullinen'Järjestelmä: 'Etsitkö paikkaa, joka on lähellä tiettyä tapahtumapaikkaa? Esimerkiksi Book and Print Gallery, Hughes Hall tai People's Portraits Exhibition.'User: 'the people's portraits exhibition'System: 'Minkä kaupunginosan olet ajatellut? Esimerkiksi jotakin Arburyn, Castle Hillin tai keskustan alueella. "Käyttäjä: "keskustassa "Järjestelmä: "Ei ole ranskalaista ruokaa tarjoavaa ravintolaa kohtuullisessa hintaluokassa. "Käyttäjä: "kiitos, näkemiin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3.2205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pubi.'Käyttäjä: 'ravintola'Järjestelmä: 'Millaista hintaluokkaa etsit? Esimerkiksi ilmainen tai kohtuullinen.'Käyttäjä: 'sil'Järjestelmä: 'Millaista hintaluokkaa etsit? Esimerkiksi halpa tai ilmainen.'Käyttäjä: 'kohtalainen'Järjestelmä: 'Etsitkö paikkaa, joka on lähellä tiettyä tapahtumapaikkaa? Esimerkiksi Christ's College, Lynne Strover Gallery tai Saint John's College.'Käyttäjä: 'cherry hinton'Järjestelmä: 'Minkälaista ruokaa haluaisit? Esimerkiksi kiinalaista take away -ruokaa, englantilaista tai lähi-idästä.'Käyttäjä: 'middle eastern'Järjestelmä: 'Anna minun vahvistaa. Etsit keski-itämaista ruokapaikkaa. "Käyttäjä: 'kyllä'Järjestelmä: 'Cherry Hintonin alueella ei ole ravintolaa, jossa tarjoiltaisiin keski-itämaista ruokaa.'Käyttäjä: 'koiranhaukku'Järjestelmä: 'Haluaisitko cherry hintonin alueelta, vai etkö välitä?'Käyttäjä: 'kyllä'System: 'Haluaisitko Cherry Hintonin alueella, vai etkö välitä?'Käyttäjä: 'Cherry Hintonin alueella'System: 'Haluaisitko keski-itämaista ruokaa, vai etkö välitä?'Käyttäjä: 'en välitä'System: 'Sitar Tandoori, joka sijaitsee Cherry Hintonin kaupunginosassa, on erinomainen ravintola. Se on kohtuullisessa hintaluokassa." Käyttäjä: "Kiitos ja näkemiin</w:t>
      </w:r>
    </w:p>
    <w:p>
      <w:r>
        <w:rPr>
          <w:b/>
        </w:rPr>
        <w:t xml:space="preserve">Tulos</w:t>
      </w:r>
    </w:p>
    <w:p>
      <w:r>
        <w:t xml:space="preserve">Etsit kohtuuhintaista ravintolaa, ja sen pitäisi sijaita Cherry Hintonin alueella. Haluat tietää osoitteen, puhelinnumeron ja postinumeron.</w:t>
      </w:r>
    </w:p>
    <w:p>
      <w:r>
        <w:rPr>
          <w:b/>
        </w:rPr>
        <w:t xml:space="preserve">Esimerkki 3.2206</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 tai ravintola.'Käyttäjä: 'breathing sil'Järjestelmä: 'Millaista paikkaa etsit? Esimerkiksi pubi tai ravintola.'Käyttäjä: 'hengittävä pubi ravintola'Järjestelmä: 'Etsitkö pubia vai ravintolaa?'Käyttäjä: 'pubiruokaravintola'Järjestelmä: 'Anna minun vahvistaa. Etsit pubi-ravintolaa.'Käyttäjä: 'ravintola'Järjestelmä: 'Anna minun vahvistaa. Etsit pubin pitopaikkaa.'Käyttäjä: 'ravintola'Järjestelmä: 'Anna minun vahvistaa. Etsitte pubi-ravintolaa.'Käyttäjä: 'ravintola'Järjestelmä: 'Haluaisitteko pubiruokaa, vai ettekö välitä?'Käyttäjä: 'en'Järjestelmä: 'Haluaisitteko pubiruokaa, vai ettekö välitä?'Käyttäjä: 'en välitä'Järjestelmä: 'Millaista hintaluokkaa etsitte? Esimerkiksi kallista, ilmaista tai kohtuullista.'Käyttäjä: 'pubiruokaa'Järjestelmä: 'Anna minun vahvistaa. Etsit pubi-ravintolaa.'Käyttäjä: 'aloita alusta'Järjestelmä: 'Etsitkö pubia vai ravintolaa?'Käyttäjä: 'ravintolaa'Järjestelmä: 'Etsitkö kahvilaa vai ravintolaa?'Käyttäjä: 'ravintolaa'Järjestelmä: 'Minkälaista ruokaa haluaisit? Esimerkiksi meksikolaista ja tex mex -ruokaa, ranskalaista tai itämaista ruokaa.'Käyttäjä: 'ravintola'Järjestelmä: 'Minkälaista ruokaa haluaisit? Esimerkiksi japanilainen, mereneläviä tai thaimaalainen.'User: 'pub food'System: 'Millaista hintaluokkaa etsit? Esimerkiksi halpa, kallis tai ilmainen.'Käyttäjä: 'pub'Järjestelmä: 'Anna minun vahvistaa. Et välitä lapsista. Etsit tapahtumapaikkaa. "Käyttäjä: 'i dont care'System: 'The Bakers on loistava pubi.'Käyttäjä: 'romseyn alue'System: 'The Bakersin puhelinnumero on 01223304121.'Käyttäjä: 'romseyn alue'System: 'Romseyn alueella ei ole pubia.'Käyttäjä: 'ravintola'System: 'Haluaisitko romseyn alueelle vai etkö välitä?'Käyttäjä: 'kyllä'Järjestelmä: 'Haluaisitko Romseyn alueen, vai etkö välitä?'Käyttäjä: 'Romseyn alue'Järjestelmä: 'Romseyn alueella ei ole pubia.'Käyttäjä: 'ravintola'Järjestelmä: 'Haluaisitko Romseyn alueen, vai etkö välitä?'Käyttäjä: 'aloita alusta'Järjestelmä: 'Haluaisitko Romseyn alueen, vai etkö välitä?'Käyttäjä: 'Romseyn alue'Järjestelmä: 'Minkälaista hintaluokkaa etsitte? Esimerkiksi halpa vai kohtuullinen.'Käyttäjä: 'en välitä'Järjestelmä: 'Minkälaista ruokaa haluaisit? Esimerkiksi englantilainen, kansainvälinen tai espanjalainen.'User: 'english'System: 'Backstreet Bistro, joka sijaitsee Romseyn kaupunginosassa, on erinomainen ravintola. Se tarjoilee nykyaikaista ja englantilaista ruokaa. "Käyttäjä: "osoite ja puhelinnumero "Järjestelmä: "Backstreet Bistro sijaitsee osoitteessa 2 Sturton Street. Sen puhelinnumero on 01223306306. "Käyttäjä: "kiitos näkemiin</w:t>
      </w:r>
    </w:p>
    <w:p>
      <w:r>
        <w:rPr>
          <w:b/>
        </w:rPr>
        <w:t xml:space="preserve">Tulos</w:t>
      </w:r>
    </w:p>
    <w:p>
      <w:r>
        <w:t xml:space="preserve">Haluat löytää pubiruokaravintolan, ja sen pitäisi sijaita Romseyn alueella. Varmista, että saat paikan osoitteen ja puhelinnumeron.</w:t>
      </w:r>
    </w:p>
    <w:p>
      <w:r>
        <w:rPr>
          <w:b/>
        </w:rPr>
        <w:t xml:space="preserve">Esimerkki 3.2207</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Käyttäjä: "Etsin thaimaalaista ravintolaa. Esimerkiksi halpaa tai ilmaista.'Käyttäjä: 'Ei sillä ole väliä'Järjestelmä: 'Millaista hintaluokkaa etsit? Esimerkiksi halpa, ilmainen tai kohtuullinen.'Käyttäjä: 'ei väliä'Järjestelmä: 'Millainen kaupunginosa sinulla on mielessäsi? Esimerkiksi jotain Addenbrooke's-, Girton- tai riverside-alueella. "Käyttäjä: "ei kiinnosta "Järjestelmä: "The Wrestlers, joka tarjoilee thaimaalaista ruokaa, on erinomainen ravintola. "Käyttäjä: "mikä on osoite "Järjestelmä: "The Wrestlers sijaitsee osoitteessa 337 Newmarket Road. Sen puhelinnumero on 01223566554.'Käyttäjä: 'mikä on hinta'Järjestelmä: 'The Wrestlers on loistava paikka. Pääruokien hinnat vaihtelevat 8 punnasta 50 puntaan ja 9 puntaan 70 puntaan, ja halvimman oluen hinta on 3 puntaa 30." Käyttäjä: "kiitos, näkemiin</w:t>
      </w:r>
    </w:p>
    <w:p>
      <w:r>
        <w:rPr>
          <w:b/>
        </w:rPr>
        <w:t xml:space="preserve">Tulos</w:t>
      </w:r>
    </w:p>
    <w:p>
      <w:r>
        <w:t xml:space="preserve">Etsit thaimaalaista ravintolaa. Et välitä hintaluokasta. Varmista, että saat osoitteen, puhelinnumeron ja hinnan.</w:t>
      </w:r>
    </w:p>
    <w:p>
      <w:r>
        <w:rPr>
          <w:b/>
        </w:rPr>
        <w:t xml:space="preserve">Esimerkki 3.2208</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Addenbrookesin alueelta "Järjestelmä: "The Peking Restaurant on erinomainen ravintola, se sijaitsee Addenbrooken kaupunginosassa ja on halpaa hintaluokkaa. "Käyttäjä: "mikä on osoite "Järjestelmä: "The Peking Restaurant sijaitsee osoitteessa Unit 3, The Belvedere, Homerton Street. "Käyttäjä: "mikä on postinumero "Järjestelmä: "The Peking Restaurant sijaitsee alueella, jonka postinumero on CB2 8NX. "Käyttäjä: "kiitos, näkemiin.</w:t>
      </w:r>
    </w:p>
    <w:p>
      <w:r>
        <w:rPr>
          <w:b/>
        </w:rPr>
        <w:t xml:space="preserve">Tulos</w:t>
      </w:r>
    </w:p>
    <w:p>
      <w:r>
        <w:t xml:space="preserve">Etsit halpaa ravintolaa, ja sen pitäisi olla Addenbrookesin alueella. Haluat tietää osoitteen ja postinumeron.</w:t>
      </w:r>
    </w:p>
    <w:p>
      <w:r>
        <w:rPr>
          <w:b/>
        </w:rPr>
        <w:t xml:space="preserve">Esimerkki 3.2209</w:t>
      </w:r>
    </w:p>
    <w:p>
      <w:r>
        <w:t xml:space="preserve">Järjestelmä: "Kiitos, että soitit Cambridgen tiedotusjärjestelmään. Puhelunne nauhoitetaan tutkimustarkoituksiin. Saatat kysyä tietoja ruokapaikasta, kuten ravintolasta, pubista tai kahvilasta. Miten voin auttaa?" Käyttäjä: "Kyllä, etsin perinteistä ravintolaa, kiitos." Järjestelmä: "Millaista hintaluokkaa etsit? Esimerkiksi ilmainen tai kohtuullinen.'Käyttäjä: 'kohtuullinen'Järjestelmä: 'Etsitkö paikkaa, joka on lähellä tiettyä tapahtumapaikkaa? Esimerkiksi Castle Galleries, Little Saint Mary's tai Queens' College.'Käyttäjä: 'missä tahansa'Järjestelmä: 'Mikä kaupunginosa sinulla on mielessäsi? Esimerkiksi jotain Arburyn, Newnhamin tai Romseyn alueelta. "Käyttäjä: "Mikä tahansa sopii "Järjestelmä: "Mikä kaupunginosa sinulla on mielessäsi"? Esimerkiksi jotain Addenbrooke'sin, King's Hedgesin tai Newnhamin alueelta." Käyttäjä: "Mikä tahansa sopii hyvin.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3.2210</w:t>
      </w:r>
    </w:p>
    <w:p>
      <w:r>
        <w:t xml:space="preserve">Järjestelmä: "Kiitos, että soitit Cambridgen tiedotusjärjestelmään. Puhelunne nauhoitetaan tutkimustarkoituksiin. Saatat kysyä tietoja ruokapaikasta, kuten ravintolasta, pubista tai kahvilasta. Miten voin auttaa?" Käyttäjä: "voinko löytää kaupan tai kahvilan, jossa tarjoillaan italialaista ruokaa?" Järjestelmä: "Millaista hintaluokkaa etsit?" Käyttäjä: "Millaista hintaluokkaa etsit? Esimerkiksi ilmaista tai kohtuullista.'Käyttäjä: 'enkä välitä sijainnista'Järjestelmä: 'Etsitkö paikkaa, joka on lähellä tiettyä tapahtumapaikkaa? Esimerkiksi Downing College, Great Saint Mary's Church tai Williams Art and Antiques. "Käyttäjä: "en välitä alueesta "Järjestelmä: "Clowns, jossa tarjoillaan italialaista ruokaa, on loistava kahvila ja erinomainen ravintola." Käyttäjä: "En välitä alueesta "Järjestelmä: "Clowns, jossa tarjoillaan italialaista ruokaa, on loistava kahvila ja erinomainen ravintola.'Käyttäjä: 'haluan löytää kahvilan, jossa tarjoillaan italialaista ruokaa'Järjestelmä: 'Clowns, jossa tarjoillaan italialaista ruokaa, on erinomainen kahvila ja loistava ravintola.'Käyttäjä: 'enkä välitä alueesta'Järjestelmä: 'Clowns, jossa tarjoillaan italialaista ruokaa, on erinomainen kahvila ja loistava ravintola.'Käyttäjä: 'saanko osoitteen puhelinnumeron'Järjestelmä: 'Clownsin puhelinnumero on 01223355711.'Käyttäjä: 'kahvila'Järjestelmä: 'Etsittekö kahvilaa vai ravintolaa?'Käyttäjä: 'etsin kahvilaa'Järjestelmä: 'Clowns, jossa tarjoillaan italialaista ruokaa, on loistava kahvila ja erinomainen ravintola.'Käyttäjä: 'jossa tarjoillaan italialaista ruokaa'Järjestelmä: 'Clowns on loistava kahvila ja loistava ravintola. Se tarjoilee italialaista ruokaa. "Käyttäjä: "öö, saanko osoitteen ja puhelinnumeron "Järjestelmä: "Clowns sijaitsee osoitteessa 54 King Street ja sen puhelinnumero on 01223355711. "Käyttäjä: "kiitos, näkemiin.</w:t>
      </w:r>
    </w:p>
    <w:p>
      <w:r>
        <w:rPr>
          <w:b/>
        </w:rPr>
        <w:t xml:space="preserve">Tulos</w:t>
      </w:r>
    </w:p>
    <w:p>
      <w:r>
        <w:t xml:space="preserve">Haluat löytää kahvilan, jossa tarjoillaan italialaista ruokaa. Et välitä alueesta. Varmista, että saat paikan osoitteen ja puhelinnumeron.</w:t>
      </w:r>
    </w:p>
    <w:p>
      <w:r>
        <w:rPr>
          <w:b/>
        </w:rPr>
        <w:t xml:space="preserve">Esimerkki 3.2211</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ravintolaa. "Käyttäjä: "halpaa ravintolaa cherry hintonin alueella "Järjestelmä: "Minkälaista ruokaa haluaisit?". Esimerkiksi pohjoiseurooppalainen, pubi tai perinteinen.'Käyttäjä: 'en välitä'Järjestelmä: 'Spice Merchants on erinomainen ravintola, se sijaitsee Cherry Hintonin kaupunginosassa ja on halpaa hintaluokkaa.'Käyttäjä: 'minkä tyyppistä ruokaa'Järjestelmä: 'Spice Merchants tarjoilee intialaista ruokaa.'Käyttäjä: 'mikä on osoite'Järjestelmä: 'Spice Merchants sijaitsee osoitteessa 60 Trumpington Road.'Käyttäjä: 'ja puhelinnumero'Järjestelmä: 'Spice Merchantsin puhelinnumero on 01223843436.'Käyttäjä: 'kiitos, näkemiin'</w:t>
      </w:r>
    </w:p>
    <w:p>
      <w:r>
        <w:rPr>
          <w:b/>
        </w:rPr>
        <w:t xml:space="preserve">Tulos</w:t>
      </w:r>
    </w:p>
    <w:p>
      <w:r>
        <w:t xml:space="preserve">Etsit halpaa ravintolaa, ja sen pitäisi olla Cherry Hintonin alueella. Haluat tietää paikan osoitteen, puhelinnumeron ja ruokatyypin.</w:t>
      </w:r>
    </w:p>
    <w:p>
      <w:r>
        <w:rPr>
          <w:b/>
        </w:rPr>
        <w:t xml:space="preserve">Esimerkki 3.2212</w:t>
      </w:r>
    </w:p>
    <w:p>
      <w:r>
        <w:t xml:space="preserve">Järjestelmä: "Kiitos, että soitit Cambridgen tiedotusjärjestelmään. Puhelunne nauhoitetaan tutkimustarkoituksiin. Saatat kysyä tietoja ruokapaikasta, kuten ravintolasta, pubista tai kahvilasta. Miten voin auttaa?" Käyttäjä: "kahvila, jossa tarjoillaan italialaista ruokaa" Järjestelmä: "Millaista hintaluokkaa etsitte? Esimerkiksi kallista tai kohtuullista.'Käyttäjä: 'taustamelua'Järjestelmä: 'Millaista hintaluokkaa etsit? Esimerkiksi: kallista tai ilmaista.'Käyttäjä: 'ilmaista'Järjestelmä: 'Ei ole kahvilaa, joka tarjoaa palveluja ilmaiseksi.'Käyttäjä: 'taustamelua'Järjestelmä: 'Haluaisitko ilmaisen hintaluokan, vai etkö välitä?'Käyttäjä: 'kahvila, jossa tarjoillaan i'Järjestelmä: 'Haluaisitko ilmaisen hintaluokan, vai etkö välitä?'Käyttäjä: 'ei välitä'Järjestelmä: 'Missä kaupunginosassa olet ajatellut? Esimerkiksi jotain Arburyn, Chestertonin tai jokirannan alueelta. "Käyttäjä: "ei kiinnosta "Järjestelmä: "Etsitkö paikkaa, joka on lähellä tiettyä tapahtumapaikkaa? Esimerkiksi kansanmuseo, Castle Galleries tai arkeologian ja antropologian museo.'Käyttäjä: 'dont care'System: 'Haluaisitko italialaista ruokaa, vai etkö välitä?'Käyttäjä: 'dont care'System: 'Caffe Nero on erinomainen kahvila.'Käyttäjä: 'italialainen'Järjestelmä: 'Caffe Nero on erinomainen kahvila, jossa tarjoillaan italialaista ruokaa.'Käyttäjä: 'osoite'Järjestelmä: 'Caffe Nero sijaitsee osoitteessa 11 Market Street.'Käyttäjä: 'puhelinnumero'Järjestelmä: 'Caffe Neron puhelinnumero on 01223307728.'Käyttäjä: 'kiitos näkemiin'</w:t>
      </w:r>
    </w:p>
    <w:p>
      <w:r>
        <w:rPr>
          <w:b/>
        </w:rPr>
        <w:t xml:space="preserve">Tulos</w:t>
      </w:r>
    </w:p>
    <w:p>
      <w:r>
        <w:t xml:space="preserve">Haluat löytää kahvilan, jossa tarjoillaan italialaista ruokaa. Et välitä alueesta. Varmista, että saat paikan osoitteen ja puhelinnumeron.</w:t>
      </w:r>
    </w:p>
    <w:p>
      <w:r>
        <w:rPr>
          <w:b/>
        </w:rPr>
        <w:t xml:space="preserve">Esimerkki 3.2213</w:t>
      </w:r>
    </w:p>
    <w:p>
      <w:r>
        <w:t xml:space="preserve">Järjestelmä: "Kiitos, että soitit Cambridgen tiedotusjärjestelmään. Puhelunne nauhoitetaan tutkimustarkoituksiin. Saatat kysyä tietoja ruokapaikasta, kuten ravintolasta, pubista tai kahvilasta. Miten voin auttaa?" Käyttäjä: "ravintola Newnhamissa" Järjestelmä: "Millaista hintaluokkaa etsit?" Käyttäjä: "Ravintola Newnhamissa. Esimerkiksi kallista vai ilmaista.'Käyttäjä: 'i dont care'Järjestelmä: 'Minkälaista ruokaa haluaisit? Esimerkiksi vain juomia ja välipaloja, kreikkalaista tai perinteistä.'Käyttäjä: 'i dont care'System: 'Etsitkö paikkaa, joka on lähellä tiettyä tapahtumapaikkaa? Esimerkiksi Little Saint Mary's tai Williams Art and Antiques.'Käyttäjä: 'ei'Järjestelmä: 'Blue Spice on loistava ravintola.'Käyttäjä: 'minkä tyyppistä ruokaa siellä tarjoillaan'Järjestelmä: 'Blue Spice tarjoilee intialaista ruokaa.'Käyttäjä: 'mikä on osoite ja puhelinnumero'Järjestelmä: 'Blue Spice sijaitsee osoitteessa Unit F1, Cambridge Leisure Park, Clifton Way ja sen puhelinnumero on 01223413337.'Käyttäjä: 'kiitos, näkemiin'.</w:t>
      </w:r>
    </w:p>
    <w:p>
      <w:r>
        <w:rPr>
          <w:b/>
        </w:rPr>
        <w:t xml:space="preserve">Tulos</w:t>
      </w:r>
    </w:p>
    <w:p>
      <w:r>
        <w:t xml:space="preserve">Haluat löytää ravintolan Newnhamista. Et välitä hintaluokasta. Haluat tietää paikan osoitteen, puhelinnumeron ja ruokatyypin.</w:t>
      </w:r>
    </w:p>
    <w:p>
      <w:r>
        <w:rPr>
          <w:b/>
        </w:rPr>
        <w:t xml:space="preserve">Esimerkki 3.2214</w:t>
      </w:r>
    </w:p>
    <w:p>
      <w:r>
        <w:t xml:space="preserve">Järjestelmä: "Kiitos, että soitit Cambridgen tiedotusjärjestelmään. Puhelunne nauhoitetaan tutkimustarkoituksiin. Saatat kysyä tietoja ruokapaikasta, kuten ravintolasta, pubista tai kahvilasta. Miten voin auttaa?" Käyttäjä: "Hei, etsin fuusioravintolaa." Järjestelmä: "Millaista hintaluokkaa etsit? Esimerkiksi halpa, kallis tai kohtalainen. "Käyttäjä: "halpa hintaluokka "Järjestelmä: "Dojo Noodle Bar on erinomainen ravintola, se tarjoilee fuusio-ruokaa ja se on halpaa hintaluokkaa. "Käyttäjä: "saanko osoitteen "Järjestelmä: "Dojo Noodle Bar sijaitsee Miller's Yardilla. Pääruokien hinnat vaihtelevat 5 punnasta 70 puntaan. "Käyttäjä: "okei "Järjestelmä: "Voinko auttaa sinua vielä jossakin muussa? "Käyttäjä: "voinko antaa sinulle "Järjestelmä: "Dojo Noodle Bar, joka sijaitsee Girtonin kaupunginosassa, on loistava ravintola. Siellä tarjoillaan fuusioruokaa ja se on halpaa hintaluokkaa. "Käyttäjä: "puhelinnumero "Järjestelmä: "Dojo Noodle Barin puhelinnumero on 01223363471. "Käyttäjä: "puhelinnumero, kiitos "Järjestelmä: "Dojo Noodle Barin puhelinnumero on 01223363471. "Käyttäjä: "kiitos, näkemiin</w:t>
      </w:r>
    </w:p>
    <w:p>
      <w:r>
        <w:rPr>
          <w:b/>
        </w:rPr>
        <w:t xml:space="preserve">Tulos</w:t>
      </w:r>
    </w:p>
    <w:p>
      <w:r>
        <w:t xml:space="preserve">Haluat löytää fuusioravintolan, ja sen pitäisi olla edullinen. Varmista, että saat paikan osoitteen, puhelinnumeron ja alueen.</w:t>
      </w:r>
    </w:p>
    <w:p>
      <w:r>
        <w:rPr>
          <w:b/>
        </w:rPr>
        <w:t xml:space="preserve">Esimerkki 3.2215</w:t>
      </w:r>
    </w:p>
    <w:p>
      <w:r>
        <w:t xml:space="preserve">Järjestelmä: "Kiitos, että soitit Cambridgen tiedotusjärjestelmään. Puhelunne nauhoitetaan tutkimustarkoituksiin. Saatat kysyä tietoja ruokapaikasta, kuten ravintolasta, pubista tai kahvilasta. Miten voin auttaa?" Käyttäjä: "tarvitsen pubin" Järjestelmä: "The Bakers on hyvä pubi." Käyttäjä: "Romseyssa" Järjestelmä: "The Bakers on kaupungin riverside-osassa." Käyttäjä: "uhm entä Romsey" Järjestelmä: "Romseyn alueella ei ole pubia." Käyttäjä: "ok uhm lähellä lähellä Romseytä" Järjestelmä: "Romseyn alueella ei ole pubia." Käyttäjä: "sil" Järjestelmä: "Haluaisitko Romseyn alueen vai etkö välitä?'Käyttäjä: 'käsittämätön'System: 'haluaisitko romseyn alueen, vai etkö välitä?'Käyttäjä: 'en välitä'System: 'The Bakers on erinomainen pubi.'Käyttäjä: 'klikkaamalla romseyn alue'System: 'The Bakers on kaupungin riverside-osassa.'Käyttäjä: 'kuinka lähellä on river side to romsey on river side near romsey klikkaamalla'System: 'The Bakers, joka on kaupungin riverside-osassa, on hyvä pubi. Se on halpaa hintaluokkaa. "Käyttäjä: "click sil "Järjestelmä: "The Bakers, joka on halpaa hintaluokkaa, on erinomainen pubi. "Käyttäjä: "unintelligible whats the address fuck this fuck it whats the address "Järjestelmä: "The Bakers is on 176 East Road.'Käyttäjä: 'mikä on puhelinnumero'Järjestelmä: 'The Bakersin puhelinnumero on 01223304121.'Käyttäjä: 'puhelinnumero'Järjestelmä: 'The Bakersin puhelinnumero on 01223304121.'Käyttäjä: 'kiitos kiitos kiitos näkemiin'Järjestelmä: 'The Bakers on loistava pubi.'Käyttäjä: 'kiitos kiitos näkemiin kiitos'.</w:t>
      </w:r>
    </w:p>
    <w:p>
      <w:r>
        <w:rPr>
          <w:b/>
        </w:rPr>
        <w:t xml:space="preserve">Tulos</w:t>
      </w:r>
    </w:p>
    <w:p>
      <w:r>
        <w:t xml:space="preserve">Haluat löytää pubiruokaravintolan, ja sen pitäisi sijaita Romseyn alueella. Haluat tietää osoitteen ja puhelinnumeron.</w:t>
      </w:r>
    </w:p>
    <w:p>
      <w:r>
        <w:rPr>
          <w:b/>
        </w:rPr>
        <w:t xml:space="preserve">Esimerkki 3.2216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'im looking for an east Asian restaurant'Järjestelmä: 'Let me confirm. Etsit itäaasialaista paikkaa.'Käyttäjä: 'im looking for an east Asian restaurant'Järjestelmä: 'Millaista hintaluokkaa etsit? Esimerkiksi halpaa, kallista tai ilmaista.'Käyttäjä: 'kohtalaista hintaluokkaa'Järjestelmä: 'Little Seoul, joka tarjoilee itäaasialaista ruokaa, on loistava ravintola. Se kuuluu kohtalaiseen hintaluokkaan. "Käyttäjä: "Mikä on paikan puhelinnumero ja osoite? "Järjestelmä: "Little Seoul sijaitsee osoitteessa 108 Regent Street, ja sen puhelinnumero on 01223308681. "Käyttäjä: "kiitos, näkemiin.</w:t>
      </w:r>
    </w:p>
    <w:p>
      <w:r>
        <w:rPr>
          <w:b/>
        </w:rPr>
        <w:t xml:space="preserve">Tulos</w:t>
      </w:r>
    </w:p>
    <w:p>
      <w:r>
        <w:t xml:space="preserve">Etsit itäaasialaista ravintolaa, ja sen pitäisi olla kohtuuhintainen. Haluat tietää paikan puhelinnumeron ja osoitteen.</w:t>
      </w:r>
    </w:p>
    <w:p>
      <w:r>
        <w:rPr>
          <w:b/>
        </w:rPr>
        <w:t xml:space="preserve">Esimerkki 3.2217</w:t>
      </w:r>
    </w:p>
    <w:p>
      <w:r>
        <w:t xml:space="preserve">Järjestelmä: "Kiitos, että soitit Cambridgen tiedotusjärjestelmään. Puhelunne nauhoitetaan tutkimustarkoituksiin. Saatat kysyä tietoja ruokapaikasta, kuten ravintolasta, pubista tai kahvilasta. Miten voin auttaa?" Käyttäjä: "mereneläväravintola" Järjestelmä: "Vahvistan. Etsit mereneläviä tarjoavaa ravintolaa. "Käyttäjä: "kyllä "Järjestelmä: "Loch Fyne on loistava ravintola". Se tarjoilee mereneläviä.'Käyttäjä: 'kallis hintaluokka'Järjestelmä: 'Loch Fyne on erinomainen paikka. Pääruokien hinnat vaihtelevat 9 punnasta 20 puntaan. "Käyttäjä: "mikä on puhelinnumero ja osoite "Järjestelmä: "Loch Fyne sijaitsee osoitteessa 37 Trumpington Street ja sen puhelinnumero on 01223902103. "Käyttäjä: "kiitos näkemiin".</w:t>
      </w:r>
    </w:p>
    <w:p>
      <w:r>
        <w:rPr>
          <w:b/>
        </w:rPr>
        <w:t xml:space="preserve">Tulos</w:t>
      </w:r>
    </w:p>
    <w:p>
      <w:r>
        <w:t xml:space="preserve">Etsit meriruokaravintolaa, ja sen pitäisi olla hinnaltaan kallis. Haluat tietää paikan puhelinnumeron ja osoitteen.</w:t>
      </w:r>
    </w:p>
    <w:p>
      <w:r>
        <w:rPr>
          <w:b/>
        </w:rPr>
        <w:t xml:space="preserve">Esimerkki 3.2218</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Addenbrookesin alueelta" Järjestelmä: "Minkälaista ruokaa haluatte? Esimerkiksi kansainvälistä, thaimaalaista tai kasvisruokaa. "Käyttäjä: "En välitä "Järjestelmä: "Nando's Restaurant, Cambridge Leisure Park on erinomainen ravintola, se sijaitsee Addenbrooken kaupunginosassa ja on kohtuuhintainen. "Käyttäjä: "Mikä on osoite "Järjestelmä: "Nando's Restaurant, Cambridge Leisure Park sijaitsee osoitteessa Unit G5, Cambridge Leisure Park, Clifton Way.'Käyttäjä: 'mikä on puhelinnumero'Järjestelmä: 'Nando's Restaurant, Cambridge Leisure Parkin puhelinnumero on 01223246568.'Käyttäjä: 'mikä on postinumero'Järjestelmä: 'Nando's Restaurant, Cambridge Leisure Park sijaitsee alueella, jonka postinumero on CB1 7DY.'Käyttäjä: 'kiitos näkemiin'</w:t>
      </w:r>
    </w:p>
    <w:p>
      <w:r>
        <w:rPr>
          <w:b/>
        </w:rPr>
        <w:t xml:space="preserve">Tulos</w:t>
      </w:r>
    </w:p>
    <w:p>
      <w:r>
        <w:t xml:space="preserve">Haluat löytää kohtuuhintaisen ravintolan, ja sen pitäisi sijaita Addenbrookesin alueella. Haluat tietää osoitteen, puhelinnumeron ja postinumeron.</w:t>
      </w:r>
    </w:p>
    <w:p>
      <w:r>
        <w:rPr>
          <w:b/>
        </w:rPr>
        <w:t xml:space="preserve">Esimerkki 3.2219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"im looking for a moderate priced restaurant in barnwell area "Järjestelmä: "The Wheatsheaf, joka sijaitsee Barnwellin kaupunginosassa, on loistava ravintola". Se on kohtuuhintainen.'Käyttäjä: 'im looking for a moderate priced restaurant in barnwell area'Järjestelmä: 'The Wheatsheaf, joka sijaitsee Barnwellin kaupunginosassa, on erinomainen ravintola. Se on kohtuullisessa hintaluokassa. "Käyttäjä: "Saisinko osoitteen ja hinnan "Järjestelmä: "The Wheatsheaf sijaitsee Stow Roadilla, Stow-Cum-Quy. Pääruokien hinnat vaihtelevat 4 punnasta 13 puntaan, ja halvimman oluen hinta on 2 puntaa 65 puntaa. "Käyttäjä: "Saanko osoitteen ja hinnan "Järjestelmä: "The Wheatsheaf sijaitsee osoitteessa Stow Road, Stow-Cum-Quy. Pääruokien hinnat vaihtelevat 4 punnasta 13 puntaan, ja halvimman tuopin hinta on 2 puntaa 65 puntaa." Käyttäjä: "kiitos, näkemiin.</w:t>
      </w:r>
    </w:p>
    <w:p>
      <w:r>
        <w:rPr>
          <w:b/>
        </w:rPr>
        <w:t xml:space="preserve">Tulos</w:t>
      </w:r>
    </w:p>
    <w:p>
      <w:r>
        <w:t xml:space="preserve">Etsit kohtuuhintaista ravintolaa, ja sen pitäisi sijaita Barnwellin alueella. Varmista, että saat osoitteen ja hinnan.</w:t>
      </w:r>
    </w:p>
    <w:p>
      <w:r>
        <w:rPr>
          <w:b/>
        </w:rPr>
        <w:t xml:space="preserve">Esimerkki 3.2220</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Järjestelmä: "Haluaisitko kiinalaista vai X-ruokaa?" Käyttäjä: "kiinalaista" Järjestelmä: "Millaista hintaluokkaa etsit?" Järjestelmä: "Millaista hintaluokkaa haluat? Esimerkiksi ilmainen tai kohtuullinen.'Käyttäjä: 'En välitä hintaluokasta'Järjestelmä: 'Minkälaista hintaluokkaa etsitte? Esimerkiksi halpa tai kohtalainen.'User: 'i dont care about the price range'System: 'Millaista hintaluokkaa etsit? Esimerkiksi halpaa tai ilmaista.'Käyttäjä: 'ilmaista melua'Järjestelmä: 'Haluaisitko kreikkalaista vai X-ruokaa?'Käyttäjä: 'kiinalaista ruokaa'Järjestelmä: 'Ei ole yhtään kiinalaista ruokaa tarjoavaa ravintolaa, joka tarjoaisi palveluja ilmaiseksi.'Käyttäjä: 'sil'Järjestelmä: 'Haluaisitko kiinalaista ruokaa vai etkö välitä?'Käyttäjä: 'im looking for a ch'System: 'Would you like a chinese food, or you don't care?'Käyttäjä: 'kiinalaista ruokaa'System: 'Would you like a free price range, or you don't care?'Käyttäjä: 'im looking for a chinese take away restaurant'System: 'Would you like a free price range, or you don't care?'Käyttäjä: 'i dont care'System: 'What part of town do you're in mind? Esimerkiksi jotain Chestertonin, Fen Dittonin tai Riversiden alueelta. "Käyttäjä: "Ei kiinnosta "Järjestelmä: "Mitä kaupunginosaa sinulla on mielessäsi? Esimerkiksi jotain Arburyn, Chestertonin tai New Chestertonin alueella. "Käyttäjä: "mikä tahansa kaupunginosa hengittää "Järjestelmä: "J-ravintola, jossa tarjoillaan kiinalaista ruokaa, on erinomainen ravintola. "Käyttäjä: "Chestertonin alue "Järjestelmä: "J-ravintola on kaupungin riverside-osassa". Pääruokien hinnat vaihtelevat 8 punnasta 12 puntaan. "Käyttäjä: 'käsittämätön'System: 'J-ravintolan puhelinnumero on 01223307273. Se sijaitsee alueella, jonka postinumero on CB2 1DP. "Käyttäjä: 'unitelligible'System: 'The J Restaurant is an outstanding restaurant.'Käyttäjä: 'kiitos näkemiin'</w:t>
      </w:r>
    </w:p>
    <w:p>
      <w:r>
        <w:rPr>
          <w:b/>
        </w:rPr>
        <w:t xml:space="preserve">Tulos</w:t>
      </w:r>
    </w:p>
    <w:p>
      <w:r>
        <w:t xml:space="preserve">Etsit kiinalaista noutoruokaravintolaa. Et välitä hintaluokasta. Haluat tietää paikan osoitteen, puhelinnumeron ja postinumeron.</w:t>
      </w:r>
    </w:p>
    <w:p>
      <w:r>
        <w:rPr>
          <w:b/>
        </w:rPr>
        <w:t xml:space="preserve">Esimerkki 3.2221</w:t>
      </w:r>
    </w:p>
    <w:p>
      <w:r>
        <w:t xml:space="preserve">Järjestelmä: "Kiitos, että soitit Cambridgen tiedotusjärjestelmään. Puhelunne nauhoitetaan tutkimustarkoituksiin. Saatat kysyä tietoja ruokapaikasta, kuten ravintolasta, pubista tai kahvilasta. Miten voin auttaa?" Käyttäjä: "Etsin pubia Romseyn alueelta" Järjestelmä: "Romseyn alueella ei ole pubia." Käyttäjä: "Onko Romseyn alueella ravintoloita?" Järjestelmä: "Minkä hintaluokan ravintolaa etsit?" Järjestelmä: "Minkä hintaluokan ravintolaa etsit? Esimerkiksi halpaa, ilmaista tai kohtuullista. "Käyttäjä: "uh halpaa ja onko siellä pubiruokaa "Järjestelmä: "Millaista hintaluokkaa etsit? Esimerkiksi halpa tai kohtalainen.'Käyttäjä: 'uh halpa tai kohtalainen'Järjestelmä: 'Haluaisitko paikan, jossa on halpa tai kohtalainen hintaluokka?'Käyttäjä: 'uh kyllä uh etsin jotain, jossa on pubiruokaa'Järjestelmä: 'Haluaisitko paikan, jossa on halpa tai kohtalainen hintaluokka?'Käyttäjä: 'kyllä'Järjestelmä: 'Haluaisitko paikan, jossa on halpa tai kohtalainen hintaluokka?'Käyttäjä: 'kyllä'Järjestelmä: 'Haluaisitko paikan, jossa on halpa tai kohtalainen hintaluokka?'Käyttäjä: 'kyllä'Järjestelmä: 'Haluaisitko tapahtumapaikan, jossa on halpa tai kohtuullinen hintaluokka?'Käyttäjä: 'kyllä'Järjestelmä: 'Haluaisitko tapahtumapaikan, jossa on halpa tai kohtuullinen hintaluokka?'Käyttäjä: 'etsin pubiruokaravintolaa'Järjestelmä: 'Haluaisitko tapahtumapaikan, jossa on halpa tai kohtuullinen hintaluokka?'Käyttäjä: 'kyllä'Järjestelmä: 'Haluaisitko tapahtumapaikan, jossa on halpa tai kohtuullinen hintaluokka?'Käyttäjä: 'kiitos, näkemiin'</w:t>
      </w:r>
    </w:p>
    <w:p>
      <w:r>
        <w:rPr>
          <w:b/>
        </w:rPr>
        <w:t xml:space="preserve">Tulos</w:t>
      </w:r>
    </w:p>
    <w:p>
      <w:r>
        <w:t xml:space="preserve">Haluat löytää pubiruokaravintolan, ja sen pitäisi sijaita Romseyn alueella. Haluat tietää osoitteen ja puhelinnumeron.</w:t>
      </w:r>
    </w:p>
    <w:p>
      <w:r>
        <w:rPr>
          <w:b/>
        </w:rPr>
        <w:t xml:space="preserve">Esimerkki 3.2222</w:t>
      </w:r>
    </w:p>
    <w:p>
      <w:r>
        <w:t xml:space="preserve">Järjestelmä: "Kiitos, että soitit Cambridgen tiedotusjärjestelmään. Puhelunne nauhoitetaan tutkimustarkoituksiin. Saatat kysyä tietoja ruokapaikasta, kuten ravintolasta, pubista tai kahvilasta. Miten voin auttaa teitä?" Käyttäjä: "im etsin lähi-itämaista ravintolaa kohtuulliseen hintaan" Järjestelmä: "Al Casbah on erinomainen ravintola, se tarjoilee välimerellistä ruokaa, se tarjoilee lähi-itämaista ruokaa ja se on kohtuullisessa hintaluokassa".'Käyttäjä: 'puhelinnumero'Järjestelmä: 'Al Casbahin puhelinnumero on 01223579500.'Käyttäjä: 'ja osoite'Järjestelmä: 'Al Casbah on erinomainen ravintola.'Käyttäjä: 'ja osoite'Järjestelmä: 'Al Casbah sijaitsee osoitteessa 62 Mill Road.'Käyttäjä: 'ok kiitos näkemiin'</w:t>
      </w:r>
    </w:p>
    <w:p>
      <w:r>
        <w:rPr>
          <w:b/>
        </w:rPr>
        <w:t xml:space="preserve">Tulos</w:t>
      </w:r>
    </w:p>
    <w:p>
      <w:r>
        <w:t xml:space="preserve">Etsit Lähi-idän ravintolaa, ja sen pitäisi olla kohtuuhintainen. Haluat tietää puhelinnumeron ja osoitteen.</w:t>
      </w:r>
    </w:p>
    <w:p>
      <w:r>
        <w:rPr>
          <w:b/>
        </w:rPr>
        <w:t xml:space="preserve">Esimerkki 3.2223</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 "Käyttäjä: "sil "Järjestelmä: "Millaista paikkaa etsit? Esimerkiksi kahvila.'Käyttäjä: 'im looking for international restaurant with a moderate price range'Järjestelmä: 'Giraffe is a great restaurant . Se tarjoilee kansainvälistä ruokaa. Se on kohtuullisessa hintaluokassa. "Käyttäjä: "Mikä on osoite "Järjestelmä: "Giraffe on Christ's Lanella. "Käyttäjä: "Mitkä ovat hinnat "Järjestelmä: "Giraffe on erinomainen paikka. Pääruokien hinnat vaihtelevat 6 puntaa 95 ja 14 puntaa 95 välillä, ja cappuccinon hinta on 2 puntaa 10." Käyttäjä: "kiitos, näkemiin.</w:t>
      </w:r>
    </w:p>
    <w:p>
      <w:r>
        <w:rPr>
          <w:b/>
        </w:rPr>
        <w:t xml:space="preserve">Tulos</w:t>
      </w:r>
    </w:p>
    <w:p>
      <w:r>
        <w:t xml:space="preserve">Haluat löytää kansainvälisen ravintolan, ja sen hinnan pitäisi olla kohtuullinen. Varmista, että saat osoitteen ja hinnan.</w:t>
      </w:r>
    </w:p>
    <w:p>
      <w:r>
        <w:rPr>
          <w:b/>
        </w:rPr>
        <w:t xml:space="preserve">Esimerkki 3.2224</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ravintolaa. "Käyttäjä: "uh tarvitsen halpaa pubia uh jossa on internet-yhteys, kiitos "Järjestelmä: "The Bakers, jossa on internet-yhteys, on halpaa hintaluokkaa". Se on hyvä pubi. "Käyttäjä: "Voisitteko kertoa minulle puhelinnumeron ja uh sallivatko he lapset "Järjestelmä: "The Bakersin puhelinnumero on 01223304121. "Käyttäjä: "sallivatko he lapset "Järjestelmä: "The Bakers sallii lapset. "Käyttäjä: "ok kiitos ja näkemiin".</w:t>
      </w:r>
    </w:p>
    <w:p>
      <w:r>
        <w:rPr>
          <w:b/>
        </w:rPr>
        <w:t xml:space="preserve">Tulos</w:t>
      </w:r>
    </w:p>
    <w:p>
      <w:r>
        <w:t xml:space="preserve">Haluat löytää halvan pubin, ja siinä pitäisi olla internet-yhteys. Haluat tietää puhelinnumeron ja sen, ovatko lapset sallittuja.</w:t>
      </w:r>
    </w:p>
    <w:p>
      <w:r>
        <w:rPr>
          <w:b/>
        </w:rPr>
        <w:t xml:space="preserve">Esimerkki 3.2225</w:t>
      </w:r>
    </w:p>
    <w:p>
      <w:r>
        <w:t xml:space="preserve">Järjestelmä: "Kiitos, että soitit Cambridgen tiedotusjärjestelmään. Puhelunne nauhoitetaan tutkimustarkoituksiin. Saatat kysyä tietoja ruokapaikasta, kuten ravintolasta, pubista tai kahvilasta. Miten voin auttaa?" Käyttäjä: "kiinalainen take away -ravintola kohtuullisessa hintaluokassa" Järjestelmä: "Haluaisitko kiinalaista vai X-ruokaa?" Käyttäjä: "kiinalaista" Järjestelmä: "Mitä kaupunginosaa ajattelit?" Järjestelmä: "Mitä kaupunginosaa ajattelit? Esimerkiksi jotain Arburyn, keskustan tai jokirannan alueelta. "Käyttäjä: "i dont care "Järjestelmä: "Etsittekö jotain tiettyä paikkaa läheltä?". Esimerkiksi Pembroke College, Queens' College tai Sidney Sussex College. "Käyttäjä: "Mikä on puhelinnumero, osoite ja tapahtumapaikka "Järjestelmä: "Etsitkö paikkaa, joka on lähellä tiettyä tapahtumapaikkaa? Esimerkiksi Byard Art tai Queens' College. "Käyttäjä: "En välitä "Järjestelmä: "The J Restaurant on erinomainen ravintola, jossa tarjoillaan kiinalaista ruokaa ja joka on kohtuullisessa hintaluokassa".'Käyttäjä: 'i dont care'Järjestelmä: 'The J Restaurant sijaitsee osoitteessa 86, Regent Street ja sen puhelinnumero on 01223307273.'Käyttäjä: 'mikä on puhelinnumero osoite ja paikka'Järjestelmä: 'The J Restaurant sijaitsee osoitteessa 86, Regent Street ja sen puhelinnumero on 01223307273.'Käyttäjä: 'kiitos näkemiin'</w:t>
      </w:r>
    </w:p>
    <w:p>
      <w:r>
        <w:rPr>
          <w:b/>
        </w:rPr>
        <w:t xml:space="preserve">Tulos</w:t>
      </w:r>
    </w:p>
    <w:p>
      <w:r>
        <w:t xml:space="preserve">Haluat löytää kiinalaisen noutoruokaravintolan, ja sen pitäisi olla kohtuuhintainen. Haluat tietää paikan puhelinnumeron ja osoitteen.</w:t>
      </w:r>
    </w:p>
    <w:p>
      <w:r>
        <w:rPr>
          <w:b/>
        </w:rPr>
        <w:t xml:space="preserve">Esimerkki 3.2226</w:t>
      </w:r>
    </w:p>
    <w:p>
      <w:r>
        <w:t xml:space="preserve">Järjestelmä: "Kiitos, että soitit Cambridgen tiedotusjärjestelmään. Puhelunne nauhoitetaan tutkimustarkoituksiin. Saatat kysyä tietoja ruokapaikasta, kuten ravintolasta, pubista tai kahvilasta. Miten voin auttaa?" Käyttäjä: "Etsin kiinalaista take away -ravintolaa Romseyn alueella" Järjestelmä: "Haluaisitko kiinalaista vai X-ruokaa?" Käyttäjä: "kiinalaista" Järjestelmä: "Romseyn alueella ei ole ravintolaa, jossa tarjoiltaisiin kiinalaista ruokaa".'Käyttäjä: 'im looking for a chinese take away restaurant in the romsey area'System: 'There is no restaurant in the Romsey area and serving chinese food.'Käyttäjä: 'sil'System: 'Would you like a romsey area, or you don't care?'Käyttäjä: 'thank you good bye'</w:t>
      </w:r>
    </w:p>
    <w:p>
      <w:r>
        <w:rPr>
          <w:b/>
        </w:rPr>
        <w:t xml:space="preserve">Tulos</w:t>
      </w:r>
    </w:p>
    <w:p>
      <w:r>
        <w:t xml:space="preserve">Etsit kiinalaista noutoruokaravintolaa, ja sen pitäisi sijaita Romseyn alueella. Haluat tietää paikan osoitteen ja postinumeron.</w:t>
      </w:r>
    </w:p>
    <w:p>
      <w:r>
        <w:rPr>
          <w:b/>
        </w:rPr>
        <w:t xml:space="preserve">Esimerkki 3.2227</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ja se näytti kohtuullista hintaluokkaa." Järjestelmä: "Mikä kaupunginosa sinulla on mielessäsi?" Käyttäjä: "Missä päin kaupunkia? Esimerkiksi Cherry Hinton tai Newnham.'Käyttäjä: 'mikä tahansa alue'Järjestelmä: 'The Lion and Lamb on loistava ravintola, jossa tarjoillaan pubiruokaa ja joka on kohtuullisessa hintaluokassa.'Käyttäjä: 'ok ja mikä on osoite'Järjestelmä: 'The Lion and Lamb sijaitsee High Streetillä, Miltonissa.'Käyttäjä: 'ok ja puhelinnumero'Järjestelmä: 'The Lion and Lambin puhelinnumero on 01223860202.'Käyttäjä: 'ja alue, jolla se sijaitsee'Järjestelmä: 'The Lion and Lamb, jossa tarjoillaan pubiruokaa, on erinomainen ravintola. Se on kohtalaisessa hintaluokassa. "Käyttäjä: "ja millä alueella "Järjestelmä: "The Lion and Lamb sijaitsee Fen Dittonin kaupunginosassa. "Käyttäjä: "ok kiitos, näkemiin.</w:t>
      </w:r>
    </w:p>
    <w:p>
      <w:r>
        <w:rPr>
          <w:b/>
        </w:rPr>
        <w:t xml:space="preserve">Tulos</w:t>
      </w:r>
    </w:p>
    <w:p>
      <w:r>
        <w:t xml:space="preserve">Haluat löytää pubiruokaravintolan, ja sen pitäisi olla kohtuuhintainen. Haluat tietää osoitteen, puhelinnumeron ja alueen.</w:t>
      </w:r>
    </w:p>
    <w:p>
      <w:r>
        <w:rPr>
          <w:b/>
        </w:rPr>
        <w:t xml:space="preserve">Esimerkki 3.2228</w:t>
      </w:r>
    </w:p>
    <w:p>
      <w:r>
        <w:t xml:space="preserve">Järjestelmä: "Kiitos, että soitit Cambridgen tiedotusjärjestelmään. Puhelunne nauhoitetaan tutkimustarkoituksiin. Saatat kysyä tietoja ruokapaikasta, kuten ravintolasta, pubista tai kahvilasta. Miten voin auttaa?" Käyttäjä: "pubi" Järjestelmä: "Minkälaista paikkaa etsitte? Esimerkiksi kahvilaa. "Käyttäjä: "pubi "Järjestelmä: "The Bakers on erinomainen pubi. "Käyttäjä: "puhelinnumero "Järjestelmä: "The Bakersin puhelinnumero on 01223304121. "Käyttäjä: "hintaluokka "Järjestelmä: "The Bakers on loistava paikka". Pääruokien hinnat vaihtelevat 6 punnasta 8 puntaan 49 puntaan ja halvimman tuopin hinta on 2 puntaa 25 puntaa. "Käyttäjä: 'sil'System: 'The Bakers on loistava pubi.'Käyttäjä: 'melua'System: 'The Bakers on loistava pubi.'Käyttäjä: 'melun hinta'System: 'The Bakers on loistava paikka. Pääruokien hinta vaihtelee 6 punnasta 8 puntaan 49 puntaan ja halvimman tuopin hinta on 2 puntaa 25 puntaa. "Käyttäjä: 'kiitos hei'</w:t>
      </w:r>
    </w:p>
    <w:p>
      <w:r>
        <w:rPr>
          <w:b/>
        </w:rPr>
        <w:t xml:space="preserve">Tulos</w:t>
      </w:r>
    </w:p>
    <w:p>
      <w:r>
        <w:t xml:space="preserve">Haluat löytää pubin. Et välitä hintaluokasta. , Et välitä siitä, ovatko lapset sallittuja. Varmista, että saat puhelinnumeron ja hinnan.</w:t>
      </w:r>
    </w:p>
    <w:p>
      <w:r>
        <w:rPr>
          <w:b/>
        </w:rPr>
        <w:t xml:space="preserve">Esimerkki 3.2229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japanilaista ravintolaa." Järjestelmä: "Etsitkö paikkaa tietyn paikan läheltä?" Käyttäjä: "Etsin. Esimerkiksi Little Saint Mary's, Michaelhouse Centre tai Wandlebury Country Park.'Käyttäjä: 'ei'Järjestelmä: 'Yippee Noodle Bar, joka tarjoaa kiinalaista take away -ruokaa ja japanilaista ruokaa, on erinomainen ravintola. Se on kohtuullisessa hintaluokassa. "Käyttäjä: "mikä on osoite "Järjestelmä: "Yippee Noodle Bar sijaitsee osoitteessa 7-9 King Street. "Käyttäjä: "ja millä alueella se sijaitsee "Järjestelmä: "Yippee Noodle Bar sijaitsee kaupungin keskiosassa. "Käyttäjä: "kiitos, näkemiin.</w:t>
      </w:r>
    </w:p>
    <w:p>
      <w:r>
        <w:rPr>
          <w:b/>
        </w:rPr>
        <w:t xml:space="preserve">Tulos</w:t>
      </w:r>
    </w:p>
    <w:p>
      <w:r>
        <w:t xml:space="preserve">Haluat löytää japanilaisen ravintolan, ja sen hinnan pitäisi olla kohtuullinen. Varmista, että saat paikan osoitteen ja alueen.</w:t>
      </w:r>
    </w:p>
    <w:p>
      <w:r>
        <w:rPr>
          <w:b/>
        </w:rPr>
        <w:t xml:space="preserve">Esimerkki 3.2230</w:t>
      </w:r>
    </w:p>
    <w:p>
      <w:r>
        <w:t xml:space="preserve">Järjestelmä: "Kiitos, että soitit Cambridgen tiedotusjärjestelmään. Puhelunne nauhoitetaan tutkimustarkoituksiin. Saatat kysyä tietoja ruokapaikasta, kuten ravintolasta, pubista tai kahvilasta. Miten voin auttaa?" Käyttäjä: "puhelin soi" Järjestelmä: "Millaista paikkaa etsit?" Käyttäjä: "Puhelin soi. Esimerkiksi kahvilaa tai pubia. "Käyttäjä: "kohtuuhintainen ravintola Kings Hedgesin alueella "Järjestelmä: "The Ranch, joka sijaitsee King's Hedgesin kaupunginosassa, on hyvä ravintola. Se on kohtalaisen hintaluokassa. "Käyttäjä: "Saisinko puhelinnumeron, kiitos "Järjestelmä: "Ranchin puhelinnumero on 01223322772. "Käyttäjä: "Saisinko osoitteen, kiitos "Järjestelmä: "The Ranch sijaitsee osoitteessa 100 Histon Road. "Käyttäjä: "sil "Järjestelmä: "The Ranch on erinomainen ravintola. "Käyttäjä: "kiitos, näkemiin".</w:t>
      </w:r>
    </w:p>
    <w:p>
      <w:r>
        <w:rPr>
          <w:b/>
        </w:rPr>
        <w:t xml:space="preserve">Tulos</w:t>
      </w:r>
    </w:p>
    <w:p>
      <w:r>
        <w:t xml:space="preserve">Haluat löytää kohtuuhintaisen ravintolan, ja sen pitäisi olla Kings Hedgesin alueella. Haluat tietää paikan puhelinnumeron ja osoitteen.</w:t>
      </w:r>
    </w:p>
    <w:p>
      <w:r>
        <w:rPr>
          <w:b/>
        </w:rPr>
        <w:t xml:space="preserve">Esimerkki 3.2231</w:t>
      </w:r>
    </w:p>
    <w:p>
      <w:r>
        <w:t xml:space="preserve">Järjestelmä: "Kiitos, että soitit Cambridgen tiedotusjärjestelmään. Puhelunne nauhoitetaan tutkimustarkoituksiin. Saatat kysyä tietoja ruokapaikasta, kuten ravintolasta, pubista tai kahvilasta. Miten voin auttaa?" Käyttäjä: "Tarvitsen nykyaikaista ravintolaa, ja sen pitäisi olla halpaa hintaluokkaa." Järjestelmä: "All Bar One, joka tarjoilee nykyaikaista ruokaa, on hyvä ravintola. Se on halpaa hintaluokkaa. "Käyttäjä: "Tarvitsen osoitteen ja alueen "Järjestelmä: "All Bar One sijaitsee osoitteessa 36 Saint Andrews Street. Pääruokien hinnat vaihtelevat 7 puntaa 95 ja 12 puntaa 95 välillä ja viinilasillisen hinta vaihtelee 2 puntaa 85 ja 6 puntaa 95 välillä." Käyttäjä: "kiitos, näkemiin</w:t>
      </w:r>
    </w:p>
    <w:p>
      <w:r>
        <w:rPr>
          <w:b/>
        </w:rPr>
        <w:t xml:space="preserve">Tulos</w:t>
      </w:r>
    </w:p>
    <w:p>
      <w:r>
        <w:t xml:space="preserve">Etsit nykyaikaista ravintolaa, ja sen pitäisi olla edullinen. Haluat tietää osoitteen ja alueen.</w:t>
      </w:r>
    </w:p>
    <w:p>
      <w:r>
        <w:rPr>
          <w:b/>
        </w:rPr>
        <w:t xml:space="preserve">Esimerkki 3.2232</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Järjestelmä: "Millaista hintaluokkaa etsit? Esimerkiksi halpaa tai kallista.'Käyttäjä: 'öö mitä tahansa hintaluokkaa'Järjestelmä: 'Mikä kaupunginosa sinulla on mielessäsi? Esimerkiksi jotain keskustan, New Chestertonin tai Riversiden alueelta. "Käyttäjä: "En välitä alueesta "Järjestelmä: "Gourmet Burger on erinomainen ravintola, jossa tarjoillaan amerikkalaista ruokaa. "Käyttäjä: "ok mikä on ravintolan osoite ja puhelinnumero "Järjestelmä: "Gourmet Burger sijaitsee osoitteessa 43-45 Regent Street. Sen puhelinnumero on 01223312598.'Käyttäjä: 'sil'Järjestelmä: 'Gourmet Burger , joka tarjoilee amerikkalaista ruokaa, on erinomainen ravintola.'Käyttäjä: 'mikä on paikan osoite ja paikka mikä on paikan osoite ja puhelinnumero'Järjestelmä: 'Gourmet Burger sijaitsee osoitteessa 43-45 Regent Street ja sen puhelinnumero on 01223312598.'Käyttäjä: 'ok kiitos näkemiin'</w:t>
      </w:r>
    </w:p>
    <w:p>
      <w:r>
        <w:rPr>
          <w:b/>
        </w:rPr>
        <w:t xml:space="preserve">Tulos</w:t>
      </w:r>
    </w:p>
    <w:p>
      <w:r>
        <w:t xml:space="preserve">Haluat löytää amerikkalaisen ravintolan. Et välitä alueesta. Varmista, että saat paikan osoitteen ja hintaluokan.</w:t>
      </w:r>
    </w:p>
    <w:p>
      <w:r>
        <w:rPr>
          <w:b/>
        </w:rPr>
        <w:t xml:space="preserve">Esimerkki 3.2233</w:t>
      </w:r>
    </w:p>
    <w:p>
      <w:r>
        <w:t xml:space="preserve">Järjestelmä: "Kiitos, että soitit Cambridgen tiedotusjärjestelmään. Puhelunne nauhoitetaan tutkimustarkoituksiin. Saatat kysyä tietoja ruokapaikasta, kuten ravintolasta, pubista tai kahvilasta. Miten voin auttaa?" Käyttäjä: "haluan löytää kalliin ravintolan Romseyn alueen lähellä" Järjestelmä: "Backstreet Bistro, joka sijaitsee Romseyn kaupunginosassa, on loistava ravintola." Järjestelmä: "Backstreet Bistro on hyvä ravintola. Se on kalliissa hintaluokassa. "Käyttäjä: "Okei, saanko osoitteen, puhelinnumeron ja postinumeron "Järjestelmä: "Backstreet Bistro sijaitsee osoitteessa 2 Sturton Street. Sen puhelinnumero on 01223306306. Se sijaitsee alueella, jonka postinumero on CB1 2QA. "Käyttäjä: "ravintolasta "Järjestelmä: "Mitä kaupunginosaa tarkoitat?". Esimerkiksi jotain Castle Hillin, keskustan tai King's Hedgesin alueelta. "Käyttäjä: "haluan löytää sen läheltä Romseyn aluetta "Järjestelmä: "Backstreet Bistro on hyvä ravintola, ja se on Romseyn kaupunginosassa. Se on kalliissa hintaluokassa. "Käyttäjä: "sil "Järjestelmä: "Mikä kaupunginosa sinulla on mielessäsi?". Esimerkiksi jotain Chestertonin, Girtonin tai riversiden alueella. "Käyttäjä: "mikä on lähempänä Romseyn aluetta "Järjestelmä: "Backstreet Bistro on Romseyn kaupunginosassa. "Käyttäjä: "saanko osoitteen puhelinnumeron ja postinumeron "Järjestelmä: "Backstreet Bistro, jonka postinumero on CB1 2QA, sijaitsee osoitteessa 2 Sturton Street. Sen puhelinnumero on 01223306306.'Käyttäjä: 'kiitos, näkemiin'</w:t>
      </w:r>
    </w:p>
    <w:p>
      <w:r>
        <w:rPr>
          <w:b/>
        </w:rPr>
        <w:t xml:space="preserve">Tulos</w:t>
      </w:r>
    </w:p>
    <w:p>
      <w:r>
        <w:t xml:space="preserve">Haluat löytää kalliin ravintolan, ja sen pitäisi sijaita Romseyn alueella. Varmista, että saat osoitteen, puhelinnumeron ja postinumeron.</w:t>
      </w:r>
    </w:p>
    <w:p>
      <w:r>
        <w:rPr>
          <w:b/>
        </w:rPr>
        <w:t xml:space="preserve">Esimerkki 3.2234</w:t>
      </w:r>
    </w:p>
    <w:p>
      <w:r>
        <w:t xml:space="preserve">Järjestelmä: "Kiitos, että soitit Cambridgen tiedotusjärjestelmään. Puhelunne nauhoitetaan tutkimustarkoituksiin. Saatat kysyä tietoja ruokapaikasta, kuten ravintolasta, pubista tai kahvilasta. Miten voin auttaa?" Käyttäjä: "Etsin kahvilaa, jossa tarjoillaan kahvilaruokaa kaupungin keskustan alueella" Järjestelmä: "Carringtons on erinomainen kahvila ja loistava ravintola, se sijaitsee kaupungin keskustassa ja siellä tarjoillaan kahvilaruokaa ja englantilaista ruokaa." Käyttäjä: "Haluaisin osoitteen, puhelinnumeron ja hintaluokan" Järjestelmä: "Carringtons sijaitsee osoitteessa 23 Market Street, ja sen puhelinnumero on 01223361792". Pääruokien hinnat vaihtelevat 4 puntaa 25 ja 6 puntaa 25 välillä, ja cappuccinon hinta on 1 puntaa 95." Käyttäjä: "kiitos, näkemiin.</w:t>
      </w:r>
    </w:p>
    <w:p>
      <w:r>
        <w:rPr>
          <w:b/>
        </w:rPr>
        <w:t xml:space="preserve">Tulos</w:t>
      </w:r>
    </w:p>
    <w:p>
      <w:r>
        <w:t xml:space="preserve">Etsit kahvilaa, jossa tarjoillaan kahvilaruokaa, ja sen pitäisi sijaita kaupungin keskustassa. Varmista, että saat osoitteen, puhelinnumeron ja hintaluokan.</w:t>
      </w:r>
    </w:p>
    <w:p>
      <w:r>
        <w:rPr>
          <w:b/>
        </w:rPr>
        <w:t xml:space="preserve">Esimerkki 3.2235</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kohtuuhintainen ravintola Newnhamin alueelta." Järjestelmä: "Newnhamin kaupunginosassa sijaitseva Red Bull on erinomainen ravintola. Se on kohtuuhintainen. "Käyttäjä: "Mikä on puhelinnumero? "Järjestelmä: "The Red Bullin puhelinnumero on 01223902124. "Käyttäjä: "Minkälaista ruokaa siellä on? "Järjestelmä: "The Red Bull tarjoilee italialaista ruokaa. "Käyttäjä: "Kiitos, näkemiin.</w:t>
      </w:r>
    </w:p>
    <w:p>
      <w:r>
        <w:rPr>
          <w:b/>
        </w:rPr>
        <w:t xml:space="preserve">Tulos</w:t>
      </w:r>
    </w:p>
    <w:p>
      <w:r>
        <w:t xml:space="preserve">Haluat löytää kohtuuhintaisen ravintolan, ja sen pitäisi sijaita Newnhamin alueella. Varmista, että saat puhelinnumeron ja ruokalajin.</w:t>
      </w:r>
    </w:p>
    <w:p>
      <w:r>
        <w:rPr>
          <w:b/>
        </w:rPr>
        <w:t xml:space="preserve">Esimerkki 3.2236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"um unintelliginble "Järjestelmä: "Minkälaista hintaluokkaa etsit? Esimerkiksi ilmainen tai kohtuullinen.'Käyttäjä: 'ei väliä'Järjestelmä: 'Etsitkö paikkaa, joka on lähellä tiettyä tapahtumapaikkaa? Esimerkiksi All Saints Church, Little Saint Mary's tai Museum of Classical Archaeology.'Käyttäjä: 'ei väliä'Järjestelmä: 'Minkälaista ruokaa haluaisit? Esimerkiksi pohjoiseurooppalaista, välimerellistä tai turkkilaista.'Käyttäjä: 'sillä ei ole väliä'Järjestelmä: 'Clowns on loistava kahvila ja erinomainen ravintola.'Käyttäjä: 'um mikä on puhelinnumero'Järjestelmä: 'Clownsin puhelinnumero on 01223355711.'Käyttäjä: 'ja alue'Järjestelmä: 'Clowns on loistava ravintola.'Käyttäjä: 'um mikä on puhelinnumero'Järjestelmä: 'Clownsin puhelinnumero on 01223355711.'Käyttäjä: 'mikä on alue'Järjestelmä: 'Clowns on kaupungin keskustassa.'Käyttäjä: 'ok um kiitos näkemiin'</w:t>
      </w:r>
    </w:p>
    <w:p>
      <w:r>
        <w:rPr>
          <w:b/>
        </w:rPr>
        <w:t xml:space="preserve">Tulos</w:t>
      </w:r>
    </w:p>
    <w:p>
      <w:r>
        <w:t xml:space="preserve">Etsit kahvila-ravintolaa. Et välitä hintaluokasta. Haluat tietää paikan puhelinnumeron ja alueen.</w:t>
      </w:r>
    </w:p>
    <w:p>
      <w:r>
        <w:rPr>
          <w:b/>
        </w:rPr>
        <w:t xml:space="preserve">Esimerkki 3.2237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ravintolaa.'User: 'restaurant'System: 'Millaista hintaluokkaa etsit? Esimerkiksi halpa, kallis tai kohtuullinen.'User: 'kohtuullinen'System: 'Missä kaupunginosassa olet ajatellut asua? Esimerkiksi jotain Castle Hillin, keskustan tai Girtonin alueelta.'Käyttäjä: 'barnwell'System: 'The Wheatsheaf on hyvä ravintola. Se sijaitsee Barnwellin kaupunginosassa. Se on kohtuullisessa hintaluokassa. "Käyttäjä: "mikä on osoite "Järjestelmä: "The Wheatsheaf sijaitsee osoitteessa Stow Road, Stow-Cum-Quy. "Käyttäjä: "mikä on hinta "Järjestelmä: "The Wheatsheaf on erinomainen paikka. Pääruokien hinnat vaihtelevat 4 punnasta 13 puntaan ja halvimman oluen hinta on 2 puntaa 65 puntaa." Käyttäjä: "kiitos, näkemiin</w:t>
      </w:r>
    </w:p>
    <w:p>
      <w:r>
        <w:rPr>
          <w:b/>
        </w:rPr>
        <w:t xml:space="preserve">Tulos</w:t>
      </w:r>
    </w:p>
    <w:p>
      <w:r>
        <w:t xml:space="preserve">Haluat löytää kohtuuhintaisen ravintolan, ja sen pitäisi sijaita Barnwellin alueella. Varmista, että saat paikan osoitteen ja hinnan.</w:t>
      </w:r>
    </w:p>
    <w:p>
      <w:r>
        <w:rPr>
          <w:b/>
        </w:rPr>
        <w:t xml:space="preserve">Esimerkki 3.2238</w:t>
      </w:r>
    </w:p>
    <w:p>
      <w:r>
        <w:t xml:space="preserve">Järjestelmä: "Kiitos, että soitit Cambridgen tiedotusjärjestelmään. Puhelunne nauhoitetaan tutkimustarkoituksiin. Saatat kysyä tietoja ruokapaikasta, kuten ravintolasta, pubista tai kahvilasta. Miten voin auttaa teitä?" Käyttäjä: "Tarvitsen tietoa pubista, jossa on internet-yhteys ja jossa saa olla myös lapsia" Järjestelmä: "Haluaisitko oikean television, vai etkö välitä?" Käyttäjä: "En välitä" Järjestelmä: "The Bakers on loistava pubi." Käyttäjä: "Saako siellä olla lapsia" Järjestelmä: "Haluaisitko oikean television, vai etkö välitä" Käyttäjä: "En välitä" Järjestelmä: "The Bakers on loistava pubi." Käyttäjä: "En välitä" Järjestelmä: "The Bakers on loistava pubi.'Käyttäjä: 'onko siinä internet-yhteys'Järjestelmä: 'The Bakers on erinomainen pubi.'Käyttäjä: 'onko siinä internet-yhteys'Järjestelmä: 'The Bakersissa on internet-yhteys.'Käyttäjä: 'sallitaanko siellä lapset'Järjestelmä: 'The Bakersissa sallitaan lapset.'Käyttäjä: 'mikä on puhelinnumero'Järjestelmä: 'The Bakersin puhelinnumero on 01223304121.'Käyttäjä: 'mitä hintaluokkaa on'Järjestelmä: 'The Bakers on halpaa hintaluokkaa. Pääruokien hinnat vaihtelevat 6 punnasta 8 puntaan 49 puntaan ja halvimman tuopin hinta on 2 puntaa 25 puntaa." Käyttäjä: "Näkemiin, kiitos.</w:t>
      </w:r>
    </w:p>
    <w:p>
      <w:r>
        <w:rPr>
          <w:b/>
        </w:rPr>
        <w:t xml:space="preserve">Tulos</w:t>
      </w:r>
    </w:p>
    <w:p>
      <w:r>
        <w:t xml:space="preserve">Etsit pubia, jossa pitäisi olla internetyhteys ja jossa lapset ovat sallittuja. Varmista, että saat paikan puhelinnumeron ja hintaluokan.</w:t>
      </w:r>
    </w:p>
    <w:p>
      <w:r>
        <w:rPr>
          <w:b/>
        </w:rPr>
        <w:t xml:space="preserve">Esimerkki 3.2239</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Addenbrookesin alueelta" Järjestelmä: "Etsitkö jotain tiettyä paikkaa lähellä?" Käyttäjä: "Etsin. Esimerkiksi All Saints Church, Broughton House tai Holy Trinity Church." Käyttäjä: "Ei" Järjestelmä: "Lucky Star on loistava ravintola, ja se sijaitsee Addenbrooken kaupunginosassa". Se on kalliissa hintaluokassa. "Käyttäjä: "mikä on osoite puhelinnumero ja postinumero "Järjestelmä: "The Lucky Star, joka sijaitsee alueella, jonka postinumero on CB1 7DY, sijaitsee osoitteessa Unit. Sen puhelinnumero on 01223244277. "Käyttäjä: "mikä on osoite "Järjestelmä: "The Lucky Star sijaitsee Unitissa. "Käyttäjä: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3.2240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newnh newnham res -alueella." Järjestelmä: "The Red Bull on hyvä ravintola. Se on Newnhamin kaupunginosassa. Se on kohtuuhintainen. "Käyttäjä: "Saisinko puhelinnumeron ja hinnan "Järjestelmä: "The Red Bullin puhelinnumero on 01223902124. Pääruokien hinnat vaihtelevat 4 punnasta 25 puntaan 11 puntaan 95. Cappuccinon hinta on 1 punta 95 ja halvimman tuopin oluen hinta on 2 puntaa 65." Käyttäjä: "kiitos, näkemiin.</w:t>
      </w:r>
    </w:p>
    <w:p>
      <w:r>
        <w:rPr>
          <w:b/>
        </w:rPr>
        <w:t xml:space="preserve">Tulos</w:t>
      </w:r>
    </w:p>
    <w:p>
      <w:r>
        <w:t xml:space="preserve">Haluat löytää kohtuuhintaisen ravintolan, ja sen pitäisi sijaita Newnhamin alueella. Haluat tietää puhelinnumeron ja hinnan.</w:t>
      </w:r>
    </w:p>
    <w:p>
      <w:r>
        <w:rPr>
          <w:b/>
        </w:rPr>
        <w:t xml:space="preserve">Esimerkki 3.2241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"hei etsin kohtuuhintaista ravintolaa "Järjestelmä: "Etsitkö paikkaa, joka on lähellä jotain tiettyä paikkaa? Esimerkiksi Gallery at twelve A High Street, Pembroke College tai Saint Catharine's College." Käyttäjä: "kyllä, jostain New Chestertonin läheltä Chestertonin alueelta" Järjestelmä: "Hakka on hyvä ravintola, ja se on New Chestertonin kaupunginosassa." Käyttäjä: "Hakka on hyvä ravintola, ja se on New Chestertonin kaupunginosassa. Se on kohtalaisessa hintaluokassa. "Käyttäjä: "Oh kay "Järjestelmä: "Voinko auttaa teitä muussa? "Käyttäjä: "Millaista ruokaa siellä tarjoillaan? "Järjestelmä: "Hakka tarjoilee kiinalaista ruokaa ja sen puhelinnumero on 01223568988. "Käyttäjä: "ok epäselvää "Järjestelmä: "Voinko auttaa teitä muussa? "Käyttäjä: "Meksikolaista ruokaa siellä myös "Järjestelmä: "Ei ole ravintolaa, jossa tarjoillaan meksikolaista ja tex mex -ruokaa kohtalaisessa hintaluokassa. "Käyttäjä: "ok kiitos näkemiin".</w:t>
      </w:r>
    </w:p>
    <w:p>
      <w:r>
        <w:rPr>
          <w:b/>
        </w:rPr>
        <w:t xml:space="preserve">Tulos</w:t>
      </w:r>
    </w:p>
    <w:p>
      <w:r>
        <w:t xml:space="preserve">Haluat löytää kohtuuhintaisen ravintolan, ja sen pitäisi sijaita New Chestertonin alueella. Haluat tietää puhelinnumeron ja osoitteen.</w:t>
      </w:r>
    </w:p>
    <w:p>
      <w:r>
        <w:rPr>
          <w:b/>
        </w:rPr>
        <w:t xml:space="preserve">Esimerkki 3.2242</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ravintola Cherry Hintonista." Järjestelmä: "Millaista hintaluokkaa etsit? Esimerkiksi ilmainen.'Käyttäjä: 'ah sillä ei ole väliä'Järjestelmä: 'Millaista hintaluokkaa etsit? Esimerkiksi halpaa tai kohtuullista.'Käyttäjä: 'mitä tahansa hintaluokkaa'Järjestelmä: 'Haluaisitko halvan hintaluokan, vai etkö välitä?'Käyttäjä: 'en välitä'Järjestelmä: 'Etsitkö jostain tietyn tapahtumapaikan läheltä? Esimerkiksi Broughton House, Gonville and Caius College tai Hughes Hall.'Käyttäjä: 'ah jotain lähellä cherry hintonia'Järjestelmä: 'Minkälaista ruokaa haluaisit? Esimerkiksi meksikolaista ja tex mex -ruokaa tai mannermaista ruokaa. "Käyttäjä: "ah mannermainen "Järjestelmä: "Cherry Hintonin alueella ei ole ravintolaa, jossa tarjoillaan mannermaista ruokaa. "Käyttäjä: "ah meksikolainen "Järjestelmä: "Haluaisitko cherry hintonin alueella vai etkö välitä? "Käyttäjä: "cherry hinton "Järjestelmä: "Cherry Hintonin alueella ei ole ravintolaa, jossa tarjoiltaisiin meksikolaista ja tex mex -ruokaa".'Käyttäjä: 'ah id haluaisin pizzapaikan cherry hinton'Järjestelmä: 'Haluaisitko meksikolaista ja tex mex -ruokaa, vai etkö välitä?'Käyttäjä: 'dont care'Järjestelmä: 'Sitar Tandoori, joka on Cherry Hintonin kaupunginosassa, on loistava ravintola.'Käyttäjä: 'voinko saada kyseisen ravintolan puhelinnumeron'Järjestelmä: 'Sitar Tandoorin puhelinnumero on 01223249955. Pääruokien hinnat vaihtelevat 4:stä 95:stä 9:ään 95:een puntaan. "Käyttäjä: "ja minkälaista ruokaa "Järjestelmä: "Sitar Tandoori tarjoilee intialaista ruokaa. "Käyttäjä: "kiitos, näkemiin.</w:t>
      </w:r>
    </w:p>
    <w:p>
      <w:r>
        <w:rPr>
          <w:b/>
        </w:rPr>
        <w:t xml:space="preserve">Tulos</w:t>
      </w:r>
    </w:p>
    <w:p>
      <w:r>
        <w:t xml:space="preserve">Haluat löytää ravintolan Cherry Hintonista. Et välitä hintaluokasta. Varmista, että saat puhelinnumeron ja ruokatyypin.</w:t>
      </w:r>
    </w:p>
    <w:p>
      <w:r>
        <w:rPr>
          <w:b/>
        </w:rPr>
        <w:t xml:space="preserve">Esimerkki 3.2243</w:t>
      </w:r>
    </w:p>
    <w:p>
      <w:r>
        <w:t xml:space="preserve">Järjestelmä: "Kiitos, että soitit Cambridgen tiedotusjärjestelmään. Puhelunne nauhoitetaan tutkimustarkoituksiin. Saatat kysyä tietoja ruokapaikasta, kuten ravintolasta, pubista tai kahvilasta. Miten voin auttaa?" Käyttäjä: "coff kahvila, jossa tarjoillaan italialaista ruokaa" Järjestelmä: "Millaista hintaluokkaa etsit?" Käyttäjä: "Minkä hintaista kahvilaa etsit? Esimerkiksi ilmaista tai kohtuullista. "Käyttäjä: "kohtuullista "Järjestelmä: "Kohtuullisessa hintaluokassa ei ole italialaista ruokaa tarjoavaa kahvilaa. "Käyttäjä: "käsittämätöntä "Järjestelmä: "Anna minun vahvistaa. Et välitä lapsista ja etsit tapahtumapaikkaa." Käyttäjä: "en välitä" Järjestelmä: "Haluaisitko kohtuullisen hintaluokan, vai etkö välitä?" Käyttäjä: "kyllä" Järjestelmä: "Haluaisitko kohtuullisen hintaluokan, vai etkö välitä?'Käyttäjä: 'kahvila, jossa tarjoillaan italialaista ruokaa'Järjestelmä: 'Haluaisitko kohtuullisen hintaluokan, vai etkö välitä?'Käyttäjä: 'kahvila, jossa tarjoillaan italialaista ruokaa'Järjestelmä: 'Haluaisitko kohtuullisen hintaluokan, vai etkö välitä?'Käyttäjä: 'en välitä'Järjestelmä: 'Etsitkö jostain tietystä tapahtumapaikasta? Esimerkiksi Museum Of Technology tai Milton Country Park.'Käyttäjä: 'ei kiinnosta'Järjestelmä: 'Anna minun vahvistaa. Etsit italialaista ruokapaikkaa. "Käyttäjä: "Ei kiinnosta "Järjestelmä: "Minkälaista ruokaa haluaisit? Esimerkiksi itäaasialaista, ranskalaista tai kansainvälistä ruokaa.'Käyttäjä: 'kahvila, jossa tarjoillaan italialaista ruokaa'Järjestelmä: 'Minkälaista ruokaa haluaisit? Esimerkiksi meksikolainen ja tex mex, nykyaikainen tai kreikkalainen.'Käyttäjä: 'käsittämätön'Järjestelmä: 'Minkälaisesta ruoasta sinä pitäisit? Esimerkiksi: Itäaasialaista, nykyaikaista tai mereneläviä.'Käyttäjä: 'italialaista ruokaa tarjoava kahvila'Järjestelmä: 'Caffe Nero on erinomainen kahvila, jossa tarjoillaan italialaista ruokaa.'Käyttäjä: 'mikä on osoite'Järjestelmä: 'Caffe Nero sijaitsee osoitteessa 11 Market Street.'Käyttäjä: 'ja mikä on puhelinnumero'Järjestelmä: 'Caffe Neron puhelinnumero on 01223307728.'Käyttäjä: 'yskä sil'Järjestelmä: 'Caffe Nero on erinomainen kahvila.'Käyttäjä: 'mikä on puhelinnumero'Järjestelmä: 'Caffe Neron puhelinnumero on 01223307728.'Käyttäjä: 'kiitos näkemiin'</w:t>
      </w:r>
    </w:p>
    <w:p>
      <w:r>
        <w:rPr>
          <w:b/>
        </w:rPr>
        <w:t xml:space="preserve">Tulos</w:t>
      </w:r>
    </w:p>
    <w:p>
      <w:r>
        <w:t xml:space="preserve">Haluat löytää kahvilan, jossa tarjoillaan italialaista ruokaa. Et välitä alueesta. Varmista, että saat paikan osoitteen ja puhelinnumeron.</w:t>
      </w:r>
    </w:p>
    <w:p>
      <w:r>
        <w:rPr>
          <w:b/>
        </w:rPr>
        <w:t xml:space="preserve">Esimerkki 3.2244</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River Side -alueella." Järjestelmä: "Millaista hintaluokkaa etsit? Esimerkiksi kallista tai ilmaista. "Käyttäjä: "mitä tahansa hintaluokkaa "Järjestelmä: "Little Seoul on erinomainen ravintola, se sijaitsee kaupungin jokirannassa ja siellä tarjoillaan itäaasialaista ruokaa. "Käyttäjä: "sil "Järjestelmä: "Mikä kaupunginosa sinulla on mielessäsi?". Esimerkiksi jotain Chestertonin, Fen Dittonin tai New Chestertonin aluetta. "Käyttäjä: "mikä on osoite "Järjestelmä: "Little Seoul sijaitsee osoitteessa 108 Regent Street. "Käyttäjä: "river side "Järjestelmä: "Little Seoul, joka sijaitsee kaupungin riverside-osassa, on erinomainen ravintola. Se tarjoilee itäaasialaista ruokaa.'Käyttäjä: 'mikä on puhelinnumero'Järjestelmä: 'Little Soulin puhelinnumero on 01223308681.'Käyttäjä: 'mikä on puhelinnumero'Järjestelmä: 'Little Soulin puhelinnumero on 01223308681.'Käyttäjä: 'mikä on ruoan hinta'Järjestelmä: 'Little Seoul on erinomainen paikka. Pääruokien hinta vaihtelee 6:sta 90:een ja 7:ään 90:een puntaan.'Käyttäjä: 'Mikä on ruoan hinta'Järjestelmä: 'Little Seoul on erinomainen paikka. Pääruokien hinta vaihtelee 6:sta 90:een ja 7:ään 90:een puntaan." Käyttäjä: "Kiitos, näkemiin</w:t>
      </w:r>
    </w:p>
    <w:p>
      <w:r>
        <w:rPr>
          <w:b/>
        </w:rPr>
        <w:t xml:space="preserve">Tulos</w:t>
      </w:r>
    </w:p>
    <w:p>
      <w:r>
        <w:t xml:space="preserve">Etsit itäaasialaista ravintolaa, ja sen pitäisi sijaita Riversiden alueella. Haluat tietää paikan osoitteen, puhelinnumeron ja hinnan.</w:t>
      </w:r>
    </w:p>
    <w:p>
      <w:r>
        <w:rPr>
          <w:b/>
        </w:rPr>
        <w:t xml:space="preserve">Esimerkki 3.2245</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ravintolaa.'Käyttäjä: 'im looking for another terranian restaurant'Järjestelmä: 'Millaista hintaluokkaa etsit? Esimerkiksi kallista tai ilmaista.'Käyttäjä: 'En välitä'Järjestelmä: 'Etsitkö paikkaa, joka on lähellä tiettyä paikkaa? Esimerkiksi Gonville and Caius College, Magdalene College tai Queens' College. "Käyttäjä: "i dont care "System: "Nando's Restaurant, Saint Andrews Street, joka tarjoilee välimerellistä ruokaa, on erinomainen ravintola. "Käyttäjä: "sen pitäisi olla kaupungin keskusta-alueella "System: "Nando's Restaurant, Saint Andrews Street on erinomainen ravintola, se on kaupungin keskusta-alueella, ja se tarjoilee välimerellistä ruokaa.'Käyttäjä: 'ei, haluan toisen'Järjestelmä: 'Nando's Restaurant, Saint Andrews Street, joka tarjoilee välimerellistä ruokaa, on erinomainen ravintola.'Käyttäjä: 'ei'Järjestelmä: 'Nando's Restaurant, Saint Andrews Street, joka tarjoilee välimerellistä ruokaa, on erinomainen ravintola.'Käyttäjä: 'kiitos, näkemiin'</w:t>
      </w:r>
    </w:p>
    <w:p>
      <w:r>
        <w:rPr>
          <w:b/>
        </w:rPr>
        <w:t xml:space="preserve">Tulos</w:t>
      </w:r>
    </w:p>
    <w:p>
      <w:r>
        <w:t xml:space="preserve">Etsit välimerellistä ravintolaa, ja sen pitäisi sijaita kaupungin keskusta-alueella. Haluat tietää paikan puhelinnumeron ja postinumeron.</w:t>
      </w:r>
    </w:p>
    <w:p>
      <w:r>
        <w:rPr>
          <w:b/>
        </w:rPr>
        <w:t xml:space="preserve">Esimerkki 3.2246</w:t>
      </w:r>
    </w:p>
    <w:p>
      <w:r>
        <w:t xml:space="preserve">Järjestelmä: "Kiitos, että soitit Cambridgen tiedotusjärjestelmään. Puhelunne nauhoitetaan tutkimustarkoituksiin. Saatat kysyä tietoja ruokapaikasta, kuten ravintolasta, pubista tai kahvilasta. Miten voin auttaa?" Käyttäjä: "kreikkalainen ravintola" Järjestelmä: "Millaista hintaluokkaa etsit? Esimerkiksi halpaa vai kallista.'Käyttäjä: 'i dont care'Järjestelmä: 'Millainen kaupunginosa sinulla on mielessäsi? Esimerkiksi jotain Addenbrooke's-, Barnwell- tai riverside-alueelta. "Käyttäjä: "river side "System: "Riverside-alueella ei ole kreikkalaista ruokaa tarjoavaa ravintolaa. "Käyttäjä: "barnwell "System: "Haluaisitko riverside-alueen, vai etkö välitä? "Käyttäjä: "i dont care "System: "Haluaisitko kreikkalaista ruokaa, vai etkö välitä?".'Käyttäjä: 'kreikkalainen'System: 'Eraina Taverna on loistava ravintola, jossa tarjoillaan kreikkalaista ruokaa.'Käyttäjä: 'puhelinnumero'System: 'Eraina Tavernan puhelinnumero on 01223902126.'Käyttäjä: 'alue'System: 'Eraina Taverna on loistava ravintola.'Käyttäjä: 'alue'System: 'Eraina Taverna on loistava ravintola.'Käyttäjä: 'kiitos näkemiin'</w:t>
      </w:r>
    </w:p>
    <w:p>
      <w:r>
        <w:rPr>
          <w:b/>
        </w:rPr>
        <w:t xml:space="preserve">Tulos</w:t>
      </w:r>
    </w:p>
    <w:p>
      <w:r>
        <w:t xml:space="preserve">Etsit kreikkalaista ravintolaa. Et välitä hintaluokasta. Haluat tietää paikan puhelinnumeron ja alueen.</w:t>
      </w:r>
    </w:p>
    <w:p>
      <w:r>
        <w:rPr>
          <w:b/>
        </w:rPr>
        <w:t xml:space="preserve">Esimerkki 3.2247</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ja sen pitäisi olla kalliissa hintaluokassa." Järjestelmä: "Etsitkö pubia vai ravintolaa?" Käyttäjä: "pubi" Järjestelmä: "Kalliissa hintaluokassa ei ole pubia." Käyttäjä: "kiitos, näkemiin.</w:t>
      </w:r>
    </w:p>
    <w:p>
      <w:r>
        <w:rPr>
          <w:b/>
        </w:rPr>
        <w:t xml:space="preserve">Tulos</w:t>
      </w:r>
    </w:p>
    <w:p>
      <w:r>
        <w:t xml:space="preserve">Etsit pubiruokaravintolaa, ja sen pitäisi olla hinnaltaan kallis. Varmista, että saat paikan osoitteen ja alueen.</w:t>
      </w:r>
    </w:p>
    <w:p>
      <w:r>
        <w:rPr>
          <w:b/>
        </w:rPr>
        <w:t xml:space="preserve">Esimerkki 3.2248</w:t>
      </w:r>
    </w:p>
    <w:p>
      <w:r>
        <w:t xml:space="preserve">Järjestelmä: "Kiitos, että soitit Cambridgen tiedotusjärjestelmään. Puhelunne nauhoitetaan tutkimustarkoituksiin. Saatat kysyä tietoja ruokapaikasta, kuten ravintolasta, pubista tai kahvilasta. Miten voin auttaa teitä?" Käyttäjä: "im want a restaurant in trumpington" Järjestelmä: "Millaista hintaluokkaa etsit? Esimerkiksi kallista vai ilmaista.'Käyttäjä: 'sillä ei ole väliä'Järjestelmä: 'Etsitkö paikkaa, joka on lähellä tiettyä tapahtumapaikkaa?' Järjestelmä: 'Etsitkö jotain tiettyä paikkaa? Esimerkiksi Cafe Jello, Gonville and Caius College tai Saint Barnabas Press Gallery." Käyttäjä: "ei" Järjestelmä: "Unicorn Steak and Ale House on erinomainen ravintola, ja se sijaitsee Trumpingtonin kaupunginosassa." Käyttäjä: "Ei" Järjestelmä: "Unicorn Steak and Ale House on erinomainen ravintola, ja se on Trumpingtonin kaupunginosassa.'Käyttäjä: 'mikä on osoite'Järjestelmä: 'The Unicorn Steak and Ale House sijaitsee Church Lanella, Trumpingtonissa.'Käyttäjä: 'mikä on heidän puhelinnumeronsa'Järjestelmä: 'The Unicorn Steak and Ale Housen puhelinnumero on 01223845102.'Käyttäjä: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3.2249</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ja sen pitäisi olla kalliissa hintaluokassa." Järjestelmä: "Etsitkö paikkaa, joka on lähellä tiettyä paikkaa? Esimerkiksi Book and Print Gallery, Holy Trinity Church tai Saint Barnabas Press Gallery. "Käyttäjä: "Alueella ei ole väliä "Järjestelmä: "Sorrento, joka tarjoilee italialaista ruokaa, on hyvä ravintola. Se on kalliissa hintaluokassa. "Käyttäjä: "mikä on osoite "Järjestelmä: "The Sorrento sijaitsee osoitteessa 196 Cherry Hinton Road. Pääruokien hinnat vaihtelevat 9 punnasta 16,95 puntaan. "Käyttäjä: "mikä on postinumero "Järjestelmä: "The Sorrento sijaitsee alueella, jonka postinumero on CB1 7AN. "Käyttäjä: "kiitos, näkemiin</w:t>
      </w:r>
    </w:p>
    <w:p>
      <w:r>
        <w:rPr>
          <w:b/>
        </w:rPr>
        <w:t xml:space="preserve">Tulos</w:t>
      </w:r>
    </w:p>
    <w:p>
      <w:r>
        <w:t xml:space="preserve">Etsit italialaista ravintolaa, ja sen pitäisi olla kalliin hintainen. Haluat tietää osoitteen ja postinumeron.</w:t>
      </w:r>
    </w:p>
    <w:p>
      <w:r>
        <w:rPr>
          <w:b/>
        </w:rPr>
        <w:t xml:space="preserve">Esimerkki 3.2250</w:t>
      </w:r>
    </w:p>
    <w:p>
      <w:r>
        <w:t xml:space="preserve">Järjestelmä: "Kiitos, että soitit Cambridgen tiedotusjärjestelmään. Puhelunne nauhoitetaan tutkimustarkoituksiin. Saatat kysyä tietoja ruokapaikasta, kuten ravintolasta, pubista tai kahvilasta. Miten voin auttaa?" Käyttäjä: "Etsin ravintolaa Barnwellissa" Järjestelmä: "Wheatsheaf on hyvä ravintola, ja se sijaitsee Barnwellin kaupunginosassa." Käyttäjä: "sil" Järjestelmä: "Mitä kaupunginosaa tarkoitat?" Järjestelmä: "Mitä kaupunginosaa tarkoitat? Esimerkiksi Barnwell tai Romsey.'Käyttäjä: 'great whats the phone number and type of food'System: 'The phone number of the Wheatsheaf is 01223812196.'Käyttäjä: 'what type of food is it'System: 'The Wheatsheaf serves traditional food.'Käyttäjä: 'alright thank you good bye'</w:t>
      </w:r>
    </w:p>
    <w:p>
      <w:r>
        <w:rPr>
          <w:b/>
        </w:rPr>
        <w:t xml:space="preserve">Tulos</w:t>
      </w:r>
    </w:p>
    <w:p>
      <w:r>
        <w:t xml:space="preserve">Haluat löytää ravintolan Barnwellissa. Et välitä hintaluokasta. Varmista, että saat puhelinnumeron ja ruokalajin.</w:t>
      </w:r>
    </w:p>
    <w:p>
      <w:r>
        <w:rPr>
          <w:b/>
        </w:rPr>
        <w:t xml:space="preserve">Esimerkki 3.2251</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Järjestelmä: "Millaista hintaluokkaa etsit? Esimerkiksi halpa, ilmainen tai kohtuullinen.'Käyttäjä: 'kohtuullinen'Järjestelmä: 'Etsitkö paikkaa, joka on lähellä tiettyä tapahtumapaikkaa? Esimerkiksi Museum of Classical Archaeology tai The Fitzwilliam Museum.'Käyttäjä: 'the castle hill area'Järjestelmä: 'Mikä kaupunginosa sinulla on mielessäsi? Esimerkiksi jotain Arburyn, Barnwellin tai Trumpingtonin alueelta.'User: 'the castle hill area'System: 'What part of town do you have in mind? Esimerkiksi jotain Cherry Hintonin, Riversiden tai Trumpingtonin alueelta. "Käyttäjä: "castle hill "Järjestelmä: "Mikä kaupunginosa sinulla on mielessäsi"? Esimerkiksi jotakin Fen Dittonin, New Chestertonin tai Newnhamin alueelta. "Käyttäjä: "castle hill area "Järjestelmä: "Etsitkö paikkaa, joka on lähellä tiettyä tapahtumapaikkaa?". Esimerkiksi Castle Galleries, Churchill College tai Saint Catharine's College.'Käyttäjä: 'kyllä'Järjestelmä: 'Mikä kaupunginosa sinulla on mielessäsi? Esimerkiksi jotain Girtonin, New Chestertonin tai Newnhamin alueelta.'Käyttäjä: 'Castle Hillin alueelta'Järjestelmä: 'Haluaisitko italialaista ruokaa vai etkö välitä?'Käyttäjä: 'italialaista ruokaa'Järjestelmä: 'Mitä kaupunginosaa sinulla on mielessäsi? Esimerkiksi jotain Arburyn, Barnwellin tai Newnhamin alueelta.'Käyttäjä: 'castle hillin alue'Järjestelmä: 'Etsitkö jotain tiettyä tapahtumapaikkaa läheltä? Esimerkiksi Churchill College, Queens' College tai Saint John's College.'Käyttäjä: 'castle hill area'Järjestelmä: 'Etsitkö paikkaa, joka on lähellä tiettyä tapahtumapaikkaa? Esimerkiksi Cambridge Contemporary Art, Downing College tai Sidney Sussex College.'Käyttäjä: 'castle hill area'Järjestelmä: 'Etsitkö paikkaa, joka on lähellä tiettyä tapahtumapaikkaa? Esimerkiksi Kansanmuseo, Clare Hall tai Trinity College.'User: 'castle hill area'System: 'Etsitkö paikkaa, joka on lähellä tiettyä tapahtumapaikkaa? Esimerkiksi Kettle's Yard, Little Saint Mary's tai Museum of Classical Archaeology. "Käyttäjä: "castle hill "Järjestelmä: "Etsitkö paikkaa, joka on lähellä tiettyä tapahtumapaikkaa? Esimerkiksi Tekniikan museo, Saint Barnabas Press Gallery tai Williams Art and Antiques.'User: 'castle hill area'System: 'Etsitkö paikkaa tietyn tapahtumapaikan läheltä? Esimerkiksi All Saints Church, Great Saint Mary's Church tai Saint Catharine's College.'Käyttäjä: 'castle hill'Järjestelmä: 'Haluaisitko italialaista ruokaa vai etkö välitä?'Käyttäjä: 'haluaisin italialaista ruokaa'Järjestelmä: 'Mitä kaupunginosaa sinulla on mielessäsi? Esimerkiksi jotain Addenbrooke's, Barnwell tai Chestertonin alueelta. "Käyttäjä: "castle hill "Järjestelmä: "Etsitkö jotain tiettyä paikkaa lähellä? Esimerkiksi Artworks, Christ's College tai Corpus Christi. "Käyttäjä: "castle hill "Järjestelmä: "Mikä kaupunginosa sinulla on mielessäsi?". Esimerkiksi Barnwell tai Castle Hill.'Käyttäjä: 'castle hill'Järjestelmä: 'Etsitkö paikkaa lähellä tiettyä tapahtumapaikkaa? Esimerkiksi Clare Hall, Gallery at twelve A High Street tai Ruskin Gallery.'Käyttäjä: 'sanoit juuri castle hill'Järjestelmä: 'Haluaisitko mereneläviä vai X-ruokaa?'Käyttäjä: 'italialaista ruokaa'Järjestelmä: 'Mitä kaupunginosaa sinulla on mielessäsi? Esimerkiksi jotain Cherry Hintonin, Romseyn tai Trumpingtonin alueelta." Käyttäjä: "Kiitos, näkemiin".</w:t>
      </w:r>
    </w:p>
    <w:p>
      <w:r>
        <w:rPr>
          <w:b/>
        </w:rPr>
        <w:t xml:space="preserve">Tulos</w:t>
      </w:r>
    </w:p>
    <w:p>
      <w:r>
        <w:t xml:space="preserve">Etsit italialaista ravintolaa, ja sen pitäisi sijaita Castle Hillin alueella. Varmista, että saat osoitteen, puhelinnumeron ja hinnan.</w:t>
      </w:r>
    </w:p>
    <w:p>
      <w:r>
        <w:rPr>
          <w:b/>
        </w:rPr>
        <w:t xml:space="preserve">Esimerkki 3.2252</w:t>
      </w:r>
    </w:p>
    <w:p>
      <w:r>
        <w:t xml:space="preserve">Järjestelmä: "Kiitos, että soitit Cambridgen tiedotusjärjestelmään. Puhelunne nauhoitetaan tutkimustarkoituksiin. Saatat kysyä tietoja ruokapaikasta, kuten ravintolasta, pubista tai kahvilasta. Miten voin auttaa?" Käyttäjä: "Etsin kiinalaista noutoruokaravintolaa." Järjestelmä: "Millaista hintaluokkaa etsit? Esimerkiksi kallista tai ilmaista.'Käyttäjä: 'mitä tahansa'Järjestelmä: 'Millaista hintaluokkaa etsit? Esimerkiksi ilmainen tai kohtalainen.'Käyttäjä: 'kohtalainen melu'Järjestelmä: 'Millaista hintaluokkaa etsit? Esimerkiksi halpa, kallis tai ilmainen.'User: 'noise sil'System: 'Millaista hintaluokkaa etsit? Esimerkiksi kallis tai ilmainen.'User: 'expensive'System: 'What part of town do you have in mind? Esimerkiksi jotain Barnwellin, Girtonin tai jokirannan alueelta.'Käyttäjä: 'käsittämätön'Järjestelmä: 'Mikä kaupunginosa sinulla on mielessäsi? Esimerkiksi jotain Cherry Hintonin, Chestertonin tai Newnhamin alueelta. "Käyttäjä: "chesterton "Järjestelmä: "Mikä kaupunginosa sinulla on mielessäsi?". Esimerkiksi Barnwell tai Trumpington.'Käyttäjä: 'moderate'Järjestelmä: 'Haluaisitko kiinalaista ruokaa, vai etkö välitä?'Käyttäjä: 'chinese'Järjestelmä: 'Haluaisitko kiinalaista ruokaa, vai etkö välitä?'Käyttäjä: 'chinese food'Järjestelmä: 'Etsitkö paikkaa, joka on lähellä tiettyä tapahtumapaikkaa? Esimerkiksi Gonville and Caius College, Saint Barnabas Press Gallery tai Wandlebury Country Park." Käyttäjä: "käsittämätön".</w:t>
      </w:r>
    </w:p>
    <w:p>
      <w:r>
        <w:rPr>
          <w:b/>
        </w:rPr>
        <w:t xml:space="preserve">Tulos</w:t>
      </w:r>
    </w:p>
    <w:p>
      <w:r>
        <w:t xml:space="preserve">Etsit kiinalaista noutoruokaravintolaa. Et välitä hintaluokasta. Haluat tietää osoitteen, puhelinnumeron ja postinumeron.</w:t>
      </w:r>
    </w:p>
    <w:p>
      <w:r>
        <w:rPr>
          <w:b/>
        </w:rPr>
        <w:t xml:space="preserve">Esimerkki 3.2253</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pitäisi olla televisio" Järjestelmä: "The Bakersissa on televisio, se on halpaa hintaluokkaa ja se on hyvä pubi." Käyttäjä: "Mikä on osoite" Järjestelmä: "The Bakers on osoitteessa 176 East Road." Käyttäjä: "Mikä on hinta" Järjestelmä: "The Bakers on erinomainen pubi" Käyttäjä: "Mikä on hinta" Järjestelmä: "The Bakers on hyvä paikka." Käyttäjä: "Mikä on hinta" Järjestelmä: "The Bakers on hyvä paikka. Pääruokien hinta vaihtelee 6 punnasta 8 puntaan 49 puntaan ja halvimman tuopin hinta on 2 puntaa 25 puntaa." Käyttäjä: "kiitos näkemiin</w:t>
      </w:r>
    </w:p>
    <w:p>
      <w:r>
        <w:rPr>
          <w:b/>
        </w:rPr>
        <w:t xml:space="preserve">Tulos</w:t>
      </w:r>
    </w:p>
    <w:p>
      <w:r>
        <w:t xml:space="preserve">Etsit halpaa pubia, ja siinä pitäisi olla televisio. Varmista, että saat osoitteen ja hinnan.</w:t>
      </w:r>
    </w:p>
    <w:p>
      <w:r>
        <w:rPr>
          <w:b/>
        </w:rPr>
        <w:t xml:space="preserve">Esimerkki 3.2254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'unintelligible'Järjestelmä: 'Millaista paikkaa etsit? Esimerkiksi kahvila tai pubi.'Käyttäjä: 'sil'Järjestelmä: 'Millaista paikkaa etsit? Esimerkiksi kahvila tai pubi.'Käyttäjä: 'noise sil'Järjestelmä: 'Millaista paikkaa etsit? Esimerkiksi kahvila, pubi tai ravintola.'User: 'noise sil'System: 'Millaista paikkaa etsit? Esimerkiksi kahvila, pubi tai ravintola.'User: 'noise sil'System: 'Millaista paikkaa etsit? Esimerkiksi kahvilaa tai ravintolaa.'User: 'noise sil'System: 'Etsitkö kahvilaa vai pubia?'User: 'noise sil'System: 'Etsitkö kahvilaa vai pubia?'User: 'i want to fine a restaurant i'System: 'Minkälaista hintaluokkaa etsitte? Esimerkiksi halpa tai ilmainen.'Käyttäjä: 'i want to fine a restaurant in trumpington'Järjestelmä: 'Millaista hintaluokkaa etsit? Esimerkiksi halpa, kallis tai ilmainen.'Käyttäjä: 'i dont care'Järjestelmä: 'Minkälaista ruokaa haluat? Esimerkiksi fuusio-, intialaista tai välimerellistä.'Käyttäjä: 'i dont care breathing'System: 'The Unicorn Steak and Ale House on loistava ravintola, ja se sijaitsee Trumpingtonin kaupunginosassa.'Käyttäjä: 'fuusio-ruokaa'System: 'The Unicorn Steak and Ale House -ravintolan puhelinnumero on 01223845102.'Käyttäjä: 'saanko puhelinnumeron osoitteen ja postinumeron'Järjestelmä: 'The Unicorn Steak and Ale House sijaitsee osoitteessa Church Lane, Trumpington, sen puhelinnumero on 01223845102 ja se on alueella, jonka postinumero on CB2 2LA.'Käyttäjä: 'ja postinumero'Järjestelmä: 'The Unicorn Steak and Ale House on alueella, jonka postinumero on CB2 2LA.'Käyttäjä: 'kiitos näkemiin'</w:t>
      </w:r>
    </w:p>
    <w:p>
      <w:r>
        <w:rPr>
          <w:b/>
        </w:rPr>
        <w:t xml:space="preserve">Tulos</w:t>
      </w:r>
    </w:p>
    <w:p>
      <w:r>
        <w:t xml:space="preserve">Haluat löytää ravintolan Trumpingtonista. Et välitä hintaluokasta. Haluat tietää paikan osoitteen, puhelinnumeron ja postinumeron.</w:t>
      </w:r>
    </w:p>
    <w:p>
      <w:r>
        <w:rPr>
          <w:b/>
        </w:rPr>
        <w:t xml:space="preserve">Esimerkki 3.2255</w:t>
      </w:r>
    </w:p>
    <w:p>
      <w:r>
        <w:t xml:space="preserve">Järjestelmä: "Kiitos, että soitit Cambridgen tiedotusjärjestelmään. Puhelunne nauhoitetaan tutkimustarkoituksiin. Saatat kysyä tietoja ruokapaikasta, kuten ravintolasta, pubista tai kahvilasta. Miten voin auttaa?" Käyttäjä: "Tarvitsen kohtuuhintaisen ravintolan" Järjestelmä: "Etsitkö paikkaa tietyn paikan läheltä? Esimerkiksi Gonville and Caius College, Little Saint Mary's tai Milton Country Park. "Käyttäjä: "Barnwellin alueella "Järjestelmä: "The Wheatsheaf, joka sijaitsee Barnwellin kaupunginosassa, on loistava ravintola". Se on kohtuullisessa hintaluokassa. "Käyttäjä: "mikä on osoite ja puhelinnumero "Järjestelmä: "The Wheatsheaf sijaitsee Stow Roadilla, Stow-Cum-Quy, ja sen puhelinnumero on 01223812196. "Käyttäjä: "ja postinumero, kiitos "Järjestelmä: "The Wheatsheaf on alueella, jonka postinumero on CB5 9AD. "Käyttäjä: "kiitos ja näkemiin".</w:t>
      </w:r>
    </w:p>
    <w:p>
      <w:r>
        <w:rPr>
          <w:b/>
        </w:rPr>
        <w:t xml:space="preserve">Tulos</w:t>
      </w:r>
    </w:p>
    <w:p>
      <w:r>
        <w:t xml:space="preserve">Haluat löytää kohtuuhintaisen ravintolan, ja sen pitäisi sijaita Barnwellin alueella. Varmista, että saat osoitteen, puhelinnumeron ja postinumeron.</w:t>
      </w:r>
    </w:p>
    <w:p>
      <w:r>
        <w:rPr>
          <w:b/>
        </w:rPr>
        <w:t xml:space="preserve">Esimerkki 3.2256</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loistava pubi." Käyttäjä: "Saako siellä olla lapsia?" Järjestelmä: "The Bakersissa saa olla lapsia." Käyttäjä: "Voitteko antaa puhelinnumeron ja hintaluokan?" Järjestelmä: "The Bakersin puhelinnumero on 01223304121". Pääruokien hinnat vaihtelevat 6 punnasta 8 puntaan 49 puntaan ja halvimman tuopin hinta on 2 puntaa 25 puntaa." Käyttäjä: "kiitos, näkemiin.</w:t>
      </w:r>
    </w:p>
    <w:p>
      <w:r>
        <w:rPr>
          <w:b/>
        </w:rPr>
        <w:t xml:space="preserve">Tulos</w:t>
      </w:r>
    </w:p>
    <w:p>
      <w:r>
        <w:t xml:space="preserve">Etsit pubia, ja siinä pitäisi olla internet-yhteys. Et välitä siitä, ovatko lapset sallittuja. Haluat tietää puhelinnumeron ja hintaluokan.</w:t>
      </w:r>
    </w:p>
    <w:p>
      <w:r>
        <w:rPr>
          <w:b/>
        </w:rPr>
        <w:t xml:space="preserve">Esimerkki 3.2257</w:t>
      </w:r>
    </w:p>
    <w:p>
      <w:r>
        <w:t xml:space="preserve">Järjestelmä: "Kiitos, että soitit Cambridgen tiedotusjärjestelmään. Puhelunne nauhoitetaan tutkimustarkoituksiin. Saatat kysyä tietoja ruokapaikasta, kuten ravintolasta, pubista tai kahvilasta. Miten voin auttaa?" Käyttäjä: "alue" Järjestelmä: "Minkälaista paikkaa etsit? Esimerkiksi kahvilaa, pubia tai ravintolaa. "Käyttäjä: "käsittämätön "Järjestelmä: "Minkälaista paikkaa etsit? Esimerkiksi kahvila tai ravintola.'Käyttäjä: 'kiitos näkemiin'Järjestelmä: 'Millaista paikkaa etsit? Esimerkiksi kahvilaa tai pubia. "Käyttäjä: "Kiitos, näkemiin".</w:t>
      </w:r>
    </w:p>
    <w:p>
      <w:r>
        <w:rPr>
          <w:b/>
        </w:rPr>
        <w:t xml:space="preserve">Tulos</w:t>
      </w:r>
    </w:p>
    <w:p>
      <w:r>
        <w:t xml:space="preserve">Etsit kohtuuhintaista ravintolaa, ja sen pitäisi olla Fendittonin alueella. Varmista, että saat paikan puhelinnumeron ja osoitteen.</w:t>
      </w:r>
    </w:p>
    <w:p>
      <w:r>
        <w:rPr>
          <w:b/>
        </w:rPr>
        <w:t xml:space="preserve">Esimerkki 3.2258</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pubia tai ravintolaa." Käyttäjä: "noise sil" Järjestelmä: "Etsitkö kahvilaa vai ravintolaa?" Käyttäjä: "click sil" Järjestelmä: "Anna minun vahvistaa. Etsit thaimaalaista paikkaa.'Käyttäjä: 'yksinkert. ravintola'Järjestelmä: 'Anna minun vahvistaa. Etsit thaimaalaista tapahtumapaikkaa. "Käyttäjä: "joka on halpa "Järjestelmä: "Anna minun vahvistaa. Etsitte thaimaalaista ruokapaikkaa. "Käyttäjä: 'knock sil'Järjestelmä: 'Minkälaista ruokaa haluaisitte? Esimerkiksi meksikolaista ja Tex Mexiä, amerikkalaista tai kiinalaista.'Käyttäjä: 'meriruokaa'System: 'Halpahintaisessa hintaluokassa ei ole mereneläviä tarjoilevaa ravintolaa.'Käyttäjä: 'meriruokaa'System: 'Haluaisitko mereneläviä vai etkö välitä?'Käyttäjä: 'en välitä'System: 'Mitä kaupunginosaa sinulla on mielessäsi? Esimerkiksi jotain New Chestertonin, Newnhamin tai Trumpingtonin alueelta.'Käyttäjä: 'käsittämätön kiitos näkemiin'</w:t>
      </w:r>
    </w:p>
    <w:p>
      <w:r>
        <w:rPr>
          <w:b/>
        </w:rPr>
        <w:t xml:space="preserve">Tulos</w:t>
      </w:r>
    </w:p>
    <w:p>
      <w:r>
        <w:t xml:space="preserve">Haluat löytää meriruokaravintolan, ja sen pitäisi olla kalliin hintainen. Haluat tietää paikan osoitteen, puhelinnumeron ja hinnan.</w:t>
      </w:r>
    </w:p>
    <w:p>
      <w:r>
        <w:rPr>
          <w:b/>
          <w:u w:val="single"/>
        </w:rPr>
        <w:t xml:space="preserve">Tehtävä numero 4</w:t>
      </w:r>
    </w:p>
    <w:p>
      <w:r>
        <w:t xml:space="preserve">Tässä tehtävässä olet antanut syötteen, joka on agentin vastaus, ja sen perusteella sinun on määritettävä, mikä on käyttäjien komento kyseistä vastausta varten. Käyttäjä esittää yleensä kysymyksen, joka liittyy tapahtumien aikataulutukseen tai aikataulutettujen tapahtumien tietoihin. Agentti vastaa käytettävissä olevien tietojen perusteella tai suorittaa tehtävän käyttäjän käskyn mukaisesti.</w:t>
      </w:r>
    </w:p>
    <w:p>
      <w:r>
        <w:rPr>
          <w:b/>
        </w:rPr>
        <w:t xml:space="preserve">Esimerkki 4.0</w:t>
      </w:r>
    </w:p>
    <w:p>
      <w:r>
        <w:t xml:space="preserve">Huominen päivämäärä on 5. helmikuuta 2019.</w:t>
      </w:r>
    </w:p>
    <w:p>
      <w:r>
        <w:rPr>
          <w:b/>
        </w:rPr>
        <w:t xml:space="preserve">Tulos</w:t>
      </w:r>
    </w:p>
    <w:p>
      <w:r>
        <w:t xml:space="preserve">Mikä päivä on huomenna?</w:t>
      </w:r>
    </w:p>
    <w:p>
      <w:r>
        <w:rPr>
          <w:b/>
        </w:rPr>
        <w:t xml:space="preserve">Esimerkki 4.1</w:t>
      </w:r>
    </w:p>
    <w:p>
      <w:r>
        <w:t xml:space="preserve">Huomenna on keskiviikko.</w:t>
      </w:r>
    </w:p>
    <w:p>
      <w:r>
        <w:rPr>
          <w:b/>
        </w:rPr>
        <w:t xml:space="preserve">Tulos</w:t>
      </w:r>
    </w:p>
    <w:p>
      <w:r>
        <w:t xml:space="preserve">Mikä viikonpäivä on huomenna?</w:t>
      </w:r>
    </w:p>
    <w:p>
      <w:r>
        <w:rPr>
          <w:b/>
        </w:rPr>
        <w:t xml:space="preserve">Esimerkki 4.2</w:t>
      </w:r>
    </w:p>
    <w:p>
      <w:r>
        <w:t xml:space="preserve">Voin auttaa sinua luomaan, päivittämään ja poistamaan tapahtumia kalenteristasi. Voit myös kysyä minulta aikataulustasi.</w:t>
      </w:r>
    </w:p>
    <w:p>
      <w:r>
        <w:rPr>
          <w:b/>
        </w:rPr>
        <w:t xml:space="preserve">Tulos</w:t>
      </w:r>
    </w:p>
    <w:p>
      <w:r>
        <w:t xml:space="preserve">auttakaa minua</w:t>
      </w:r>
    </w:p>
    <w:p>
      <w:r>
        <w:rPr>
          <w:b/>
        </w:rPr>
        <w:t xml:space="preserve">Esimerkki 4.3</w:t>
      </w:r>
    </w:p>
    <w:p>
      <w:r>
        <w:t xml:space="preserve">En pysty selvittämään, onko R. Housessa täysi baari. Sinun on otettava heihin yhteyttä.</w:t>
      </w:r>
    </w:p>
    <w:p>
      <w:r>
        <w:rPr>
          <w:b/>
        </w:rPr>
        <w:t xml:space="preserve">Tulos</w:t>
      </w:r>
    </w:p>
    <w:p>
      <w:r>
        <w:t xml:space="preserve">Hei Onko R Housessa täysi baari?</w:t>
      </w:r>
    </w:p>
    <w:p>
      <w:r>
        <w:rPr>
          <w:b/>
        </w:rPr>
        <w:t xml:space="preserve">Esimerkki 4.4</w:t>
      </w:r>
    </w:p>
    <w:p>
      <w:r>
        <w:t xml:space="preserve">Kyllä.</w:t>
      </w:r>
    </w:p>
    <w:p>
      <w:r>
        <w:rPr>
          <w:b/>
        </w:rPr>
        <w:t xml:space="preserve">Tulos</w:t>
      </w:r>
    </w:p>
    <w:p>
      <w:r>
        <w:t xml:space="preserve">Onko Walk-onsissa Mobilessa täysi baari?</w:t>
      </w:r>
    </w:p>
    <w:p>
      <w:r>
        <w:rPr>
          <w:b/>
        </w:rPr>
        <w:t xml:space="preserve">Esimerkki 4.5</w:t>
      </w:r>
    </w:p>
    <w:p>
      <w:r>
        <w:t xml:space="preserve">Toimiiko jokin näistä?</w:t>
      </w:r>
    </w:p>
    <w:p>
      <w:r>
        <w:rPr>
          <w:b/>
        </w:rPr>
        <w:t xml:space="preserve">Tulos</w:t>
      </w:r>
    </w:p>
    <w:p>
      <w:r>
        <w:t xml:space="preserve">Voitko järjestää tapahtuman perjantaiksi?</w:t>
      </w:r>
    </w:p>
    <w:p>
      <w:r>
        <w:rPr>
          <w:b/>
        </w:rPr>
        <w:t xml:space="preserve">Esimerkki 4.6</w:t>
      </w:r>
    </w:p>
    <w:p>
      <w:r>
        <w:t xml:space="preserve">Laitoin sen kalenteriisi.</w:t>
      </w:r>
    </w:p>
    <w:p>
      <w:r>
        <w:rPr>
          <w:b/>
        </w:rPr>
        <w:t xml:space="preserve">Tulos</w:t>
      </w:r>
    </w:p>
    <w:p>
      <w:r>
        <w:t xml:space="preserve">2. on enimmäkseen näyttää hyvältä minulle.</w:t>
      </w:r>
    </w:p>
    <w:p>
      <w:r>
        <w:rPr>
          <w:b/>
        </w:rPr>
        <w:t xml:space="preserve">Esimerkki 4.7</w:t>
      </w:r>
    </w:p>
    <w:p>
      <w:r>
        <w:t xml:space="preserve">Kerro minulle, jos voin auttaa sinua jossakin muussa asiassa.</w:t>
      </w:r>
    </w:p>
    <w:p>
      <w:r>
        <w:rPr>
          <w:b/>
        </w:rPr>
        <w:t xml:space="preserve">Tulos</w:t>
      </w:r>
    </w:p>
    <w:p>
      <w:r>
        <w:t xml:space="preserve">Kiitos sinulle greatfull työtä minulle</w:t>
      </w:r>
    </w:p>
    <w:p>
      <w:r>
        <w:rPr>
          <w:b/>
        </w:rPr>
        <w:t xml:space="preserve">Esimerkki 4.8</w:t>
      </w:r>
    </w:p>
    <w:p>
      <w:r>
        <w:t xml:space="preserve">Seuraava "henkilökunnan kokous" on 2. kesäkuuta klo 10:00.</w:t>
      </w:r>
    </w:p>
    <w:p>
      <w:r>
        <w:rPr>
          <w:b/>
        </w:rPr>
        <w:t xml:space="preserve">Tulos</w:t>
      </w:r>
    </w:p>
    <w:p>
      <w:r>
        <w:t xml:space="preserve">Milloin on seuraava henkilöstökokoukseni?</w:t>
      </w:r>
    </w:p>
    <w:p>
      <w:r>
        <w:rPr>
          <w:b/>
        </w:rPr>
        <w:t xml:space="preserve">Esimerkki 4.9</w:t>
      </w:r>
    </w:p>
    <w:p>
      <w:r>
        <w:t xml:space="preserve">Ei, en löytänyt 2. kesäkuuta klo 10:45 jälkeen tapahtumia.</w:t>
      </w:r>
    </w:p>
    <w:p>
      <w:r>
        <w:rPr>
          <w:b/>
        </w:rPr>
        <w:t xml:space="preserve">Tulos</w:t>
      </w:r>
    </w:p>
    <w:p>
      <w:r>
        <w:t xml:space="preserve">Onko sen jälkeen kokous?</w:t>
      </w:r>
    </w:p>
    <w:p>
      <w:r>
        <w:rPr>
          <w:b/>
        </w:rPr>
        <w:t xml:space="preserve">Esimerkki 4.10</w:t>
      </w:r>
    </w:p>
    <w:p>
      <w:r>
        <w:t xml:space="preserve">Ei, en löytänyt mitään tapahtumia 2. kesäkuuta iltapäivällä.</w:t>
      </w:r>
    </w:p>
    <w:p>
      <w:r>
        <w:rPr>
          <w:b/>
        </w:rPr>
        <w:t xml:space="preserve">Tulos</w:t>
      </w:r>
    </w:p>
    <w:p>
      <w:r>
        <w:t xml:space="preserve">Onko kyseisenä päivänä iltapäivällä kokouksia?</w:t>
      </w:r>
    </w:p>
    <w:p>
      <w:r>
        <w:rPr>
          <w:b/>
        </w:rPr>
        <w:t xml:space="preserve">Esimerkki 4.11</w:t>
      </w:r>
    </w:p>
    <w:p>
      <w:r>
        <w:t xml:space="preserve">Miten tämä on mahdollista?</w:t>
      </w:r>
    </w:p>
    <w:p>
      <w:r>
        <w:rPr>
          <w:b/>
        </w:rPr>
        <w:t xml:space="preserve">Tulos</w:t>
      </w:r>
    </w:p>
    <w:p>
      <w:r>
        <w:t xml:space="preserve">Voitko lähettää kutsun Markille tätä varten</w:t>
      </w:r>
    </w:p>
    <w:p>
      <w:r>
        <w:rPr>
          <w:b/>
        </w:rPr>
        <w:t xml:space="preserve">Esimerkki 4.12</w:t>
      </w:r>
    </w:p>
    <w:p>
      <w:r>
        <w:t xml:space="preserve">Olen muuttanut "Henkilökunnan kokous" muotoon Mark.</w:t>
      </w:r>
    </w:p>
    <w:p>
      <w:r>
        <w:rPr>
          <w:b/>
        </w:rPr>
        <w:t xml:space="preserve">Tulos</w:t>
      </w:r>
    </w:p>
    <w:p>
      <w:r>
        <w:t xml:space="preserve">Se näyttää minusta oikealta.</w:t>
      </w:r>
    </w:p>
    <w:p>
      <w:r>
        <w:rPr>
          <w:b/>
        </w:rPr>
        <w:t xml:space="preserve">Esimerkki 4.13</w:t>
      </w:r>
    </w:p>
    <w:p>
      <w:r>
        <w:t xml:space="preserve">Se on 11. huhtikuuta kello 14.00.</w:t>
      </w:r>
    </w:p>
    <w:p>
      <w:r>
        <w:rPr>
          <w:b/>
        </w:rPr>
        <w:t xml:space="preserve">Tulos</w:t>
      </w:r>
    </w:p>
    <w:p>
      <w:r>
        <w:t xml:space="preserve">Milloin on luentokokous?</w:t>
      </w:r>
    </w:p>
    <w:p>
      <w:r>
        <w:rPr>
          <w:b/>
        </w:rPr>
        <w:t xml:space="preserve">Esimerkki 4.14</w:t>
      </w:r>
    </w:p>
    <w:p>
      <w:r>
        <w:t xml:space="preserve">Näyttääkö tämä oikealta?</w:t>
      </w:r>
    </w:p>
    <w:p>
      <w:r>
        <w:rPr>
          <w:b/>
        </w:rPr>
        <w:t xml:space="preserve">Tulos</w:t>
      </w:r>
    </w:p>
    <w:p>
      <w:r>
        <w:t xml:space="preserve">Voitteko siirtää sen seuraavaan torstaihin?</w:t>
      </w:r>
    </w:p>
    <w:p>
      <w:r>
        <w:rPr>
          <w:b/>
        </w:rPr>
        <w:t xml:space="preserve">Esimerkki 4.15</w:t>
      </w:r>
    </w:p>
    <w:p>
      <w:r>
        <w:t xml:space="preserve">Entä nyt?</w:t>
      </w:r>
    </w:p>
    <w:p>
      <w:r>
        <w:rPr>
          <w:b/>
        </w:rPr>
        <w:t xml:space="preserve">Tulos</w:t>
      </w:r>
    </w:p>
    <w:p>
      <w:r>
        <w:t xml:space="preserve">Jep ja lisää siihen Lori</w:t>
      </w:r>
    </w:p>
    <w:p>
      <w:r>
        <w:rPr>
          <w:b/>
        </w:rPr>
        <w:t xml:space="preserve">Esimerkki 4.16</w:t>
      </w:r>
    </w:p>
    <w:p>
      <w:r>
        <w:t xml:space="preserve">Olen muuttanut "tapaaminen luennon kanssa" Loriksi.</w:t>
      </w:r>
    </w:p>
    <w:p>
      <w:r>
        <w:rPr>
          <w:b/>
        </w:rPr>
        <w:t xml:space="preserve">Tulos</w:t>
      </w:r>
    </w:p>
    <w:p>
      <w:r>
        <w:t xml:space="preserve">näyttää aika hyvältä</w:t>
      </w:r>
    </w:p>
    <w:p>
      <w:r>
        <w:rPr>
          <w:b/>
        </w:rPr>
        <w:t xml:space="preserve">Esimerkki 4.17</w:t>
      </w:r>
    </w:p>
    <w:p>
      <w:r>
        <w:t xml:space="preserve">Se alkaa 15. maaliskuuta klo 11:00.</w:t>
      </w:r>
    </w:p>
    <w:p>
      <w:r>
        <w:rPr>
          <w:b/>
        </w:rPr>
        <w:t xml:space="preserve">Tulos</w:t>
      </w:r>
    </w:p>
    <w:p>
      <w:r>
        <w:t xml:space="preserve">Milloin autoni öljynvaihto on ajoitettu?</w:t>
      </w:r>
    </w:p>
    <w:p>
      <w:r>
        <w:rPr>
          <w:b/>
        </w:rPr>
        <w:t xml:space="preserve">Esimerkki 4.18</w:t>
      </w:r>
    </w:p>
    <w:p>
      <w:r>
        <w:t xml:space="preserve">Olen muuttanut "öljynvaihdon" kestoksi 1 tunti.</w:t>
      </w:r>
    </w:p>
    <w:p>
      <w:r>
        <w:rPr>
          <w:b/>
        </w:rPr>
        <w:t xml:space="preserve">Tulos</w:t>
      </w:r>
    </w:p>
    <w:p>
      <w:r>
        <w:t xml:space="preserve">Selvä!</w:t>
      </w:r>
    </w:p>
    <w:p>
      <w:r>
        <w:rPr>
          <w:b/>
        </w:rPr>
        <w:t xml:space="preserve">Esimerkki 4.19</w:t>
      </w:r>
    </w:p>
    <w:p>
      <w:r>
        <w:t xml:space="preserve">Mitäs sanot?</w:t>
      </w:r>
    </w:p>
    <w:p>
      <w:r>
        <w:rPr>
          <w:b/>
        </w:rPr>
        <w:t xml:space="preserve">Tulos</w:t>
      </w:r>
    </w:p>
    <w:p>
      <w:r>
        <w:t xml:space="preserve">Minun on myös vaihdettava renkaani perjantaina 15. maaliskuuta kello 12.00-14.00.</w:t>
      </w:r>
    </w:p>
    <w:p>
      <w:r>
        <w:rPr>
          <w:b/>
        </w:rPr>
        <w:t xml:space="preserve">Esimerkki 4.20</w:t>
      </w:r>
    </w:p>
    <w:p>
      <w:r>
        <w:t xml:space="preserve">Tapahtuma Gavinin kanssa tällä viikolla on osoitteessa wc.</w:t>
      </w:r>
    </w:p>
    <w:p>
      <w:r>
        <w:rPr>
          <w:b/>
        </w:rPr>
        <w:t xml:space="preserve">Tulos</w:t>
      </w:r>
    </w:p>
    <w:p>
      <w:r>
        <w:t xml:space="preserve">Missä on tapaamiseni Gavinin kanssa tällä viikolla?</w:t>
      </w:r>
    </w:p>
    <w:p>
      <w:r>
        <w:rPr>
          <w:b/>
        </w:rPr>
        <w:t xml:space="preserve">Esimerkki 4.21</w:t>
      </w:r>
    </w:p>
    <w:p>
      <w:r>
        <w:t xml:space="preserve">Löysin yhden tapahtuman Samin kanssa tällä viikolla. Se on "Tapaaminen Samin ja Megan Bowenin kanssa" torstaina klo 9:00-9:30.</w:t>
      </w:r>
    </w:p>
    <w:p>
      <w:r>
        <w:rPr>
          <w:b/>
        </w:rPr>
        <w:t xml:space="preserve">Tulos</w:t>
      </w:r>
    </w:p>
    <w:p>
      <w:r>
        <w:t xml:space="preserve">Voitko etsiä kaikki suunnitelmat, joita minulla on tällä viikolla Samin kanssa?</w:t>
      </w:r>
    </w:p>
    <w:p>
      <w:r>
        <w:rPr>
          <w:b/>
        </w:rPr>
        <w:t xml:space="preserve">Esimerkki 4.22</w:t>
      </w:r>
    </w:p>
    <w:p>
      <w:r>
        <w:t xml:space="preserve">Se alkaa 18. maaliskuuta klo 13.00.</w:t>
      </w:r>
    </w:p>
    <w:p>
      <w:r>
        <w:rPr>
          <w:b/>
        </w:rPr>
        <w:t xml:space="preserve">Tulos</w:t>
      </w:r>
    </w:p>
    <w:p>
      <w:r>
        <w:t xml:space="preserve">Milloin hammaslääkärin vastaanotto on maaliskuussa?</w:t>
      </w:r>
    </w:p>
    <w:p>
      <w:r>
        <w:rPr>
          <w:b/>
        </w:rPr>
        <w:t xml:space="preserve">Esimerkki 4.23</w:t>
      </w:r>
    </w:p>
    <w:p>
      <w:r>
        <w:t xml:space="preserve">En löytänyt tapahtumia sunnuntaina 28. päivä.</w:t>
      </w:r>
    </w:p>
    <w:p>
      <w:r>
        <w:rPr>
          <w:b/>
        </w:rPr>
        <w:t xml:space="preserve">Tulos</w:t>
      </w:r>
    </w:p>
    <w:p>
      <w:r>
        <w:t xml:space="preserve">Onko tänä viikonloppuna peli?</w:t>
      </w:r>
    </w:p>
    <w:p>
      <w:r>
        <w:rPr>
          <w:b/>
        </w:rPr>
        <w:t xml:space="preserve">Esimerkki 4.24</w:t>
      </w:r>
    </w:p>
    <w:p>
      <w:r>
        <w:t xml:space="preserve">Onko tämä hyvä?</w:t>
      </w:r>
    </w:p>
    <w:p>
      <w:r>
        <w:rPr>
          <w:b/>
        </w:rPr>
        <w:t xml:space="preserve">Tulos</w:t>
      </w:r>
    </w:p>
    <w:p>
      <w:r>
        <w:t xml:space="preserve">Voitko tehdä yhden illalliseksi klo 18.00</w:t>
      </w:r>
    </w:p>
    <w:p>
      <w:r>
        <w:rPr>
          <w:b/>
        </w:rPr>
        <w:t xml:space="preserve">Esimerkki 4.25</w:t>
      </w:r>
    </w:p>
    <w:p>
      <w:r>
        <w:t xml:space="preserve">En löytänyt kalenteristasi mitään tapahtumia.</w:t>
      </w:r>
    </w:p>
    <w:p>
      <w:r>
        <w:rPr>
          <w:b/>
        </w:rPr>
        <w:t xml:space="preserve">Tulos</w:t>
      </w:r>
    </w:p>
    <w:p>
      <w:r>
        <w:t xml:space="preserve">Onko minulla mitään suunnitelmia Rosyn kanssa tässä kuussa?</w:t>
      </w:r>
    </w:p>
    <w:p>
      <w:r>
        <w:rPr>
          <w:b/>
        </w:rPr>
        <w:t xml:space="preserve">Esimerkki 4.26</w:t>
      </w:r>
    </w:p>
    <w:p>
      <w:r>
        <w:t xml:space="preserve">En löytänyt yhtään tapahtumaa nimeltä "lääkärit" ensi viikolla.</w:t>
      </w:r>
    </w:p>
    <w:p>
      <w:r>
        <w:rPr>
          <w:b/>
        </w:rPr>
        <w:t xml:space="preserve">Tulos</w:t>
      </w:r>
    </w:p>
    <w:p>
      <w:r>
        <w:t xml:space="preserve">Onko minulla lääkäriaikoja ensi viikolla?</w:t>
      </w:r>
    </w:p>
    <w:p>
      <w:r>
        <w:rPr>
          <w:b/>
        </w:rPr>
        <w:t xml:space="preserve">Esimerkki 4.27</w:t>
      </w:r>
    </w:p>
    <w:p>
      <w:r>
        <w:t xml:space="preserve">Seuraava "lounas" on maanantaina 11. päivä klo 12:00.</w:t>
      </w:r>
    </w:p>
    <w:p>
      <w:r>
        <w:rPr>
          <w:b/>
        </w:rPr>
        <w:t xml:space="preserve">Tulos</w:t>
      </w:r>
    </w:p>
    <w:p>
      <w:r>
        <w:t xml:space="preserve">näetkö, milloin seuraava tapaamiseni sisältää lounaan?</w:t>
      </w:r>
    </w:p>
    <w:p>
      <w:r>
        <w:rPr>
          <w:b/>
        </w:rPr>
        <w:t xml:space="preserve">Esimerkki 4.28</w:t>
      </w:r>
    </w:p>
    <w:p>
      <w:r>
        <w:t xml:space="preserve">Ei, en löytänyt mitään tapahtumia huomenna.</w:t>
      </w:r>
    </w:p>
    <w:p>
      <w:r>
        <w:rPr>
          <w:b/>
        </w:rPr>
        <w:t xml:space="preserve">Tulos</w:t>
      </w:r>
    </w:p>
    <w:p>
      <w:r>
        <w:t xml:space="preserve">Onko minulla mitään tapahtumia perjantaina?</w:t>
      </w:r>
    </w:p>
    <w:p>
      <w:r>
        <w:rPr>
          <w:b/>
        </w:rPr>
        <w:t xml:space="preserve">Esimerkki 4.29</w:t>
      </w:r>
    </w:p>
    <w:p>
      <w:r>
        <w:t xml:space="preserve">Mikään mainituista tapahtumista ei ole.</w:t>
      </w:r>
    </w:p>
    <w:p>
      <w:r>
        <w:rPr>
          <w:b/>
        </w:rPr>
        <w:t xml:space="preserve">Tulos</w:t>
      </w:r>
    </w:p>
    <w:p>
      <w:r>
        <w:t xml:space="preserve">Tuo näyttää hyvältä. Voitko lisätä siihen JEssen, Kimin ja Abbyn?</w:t>
      </w:r>
    </w:p>
    <w:p>
      <w:r>
        <w:rPr>
          <w:b/>
        </w:rPr>
        <w:t xml:space="preserve">Esimerkki 4.30</w:t>
      </w:r>
    </w:p>
    <w:p>
      <w:r>
        <w:t xml:space="preserve">En löytänyt yhtään vastaavaa tapahtumaa.</w:t>
      </w:r>
    </w:p>
    <w:p>
      <w:r>
        <w:rPr>
          <w:b/>
        </w:rPr>
        <w:t xml:space="preserve">Tulos</w:t>
      </w:r>
    </w:p>
    <w:p>
      <w:r>
        <w:t xml:space="preserve">Lisää Steven siihen, kiitos</w:t>
      </w:r>
    </w:p>
    <w:p>
      <w:r>
        <w:rPr>
          <w:b/>
        </w:rPr>
        <w:t xml:space="preserve">Esimerkki 4.31</w:t>
      </w:r>
    </w:p>
    <w:p>
      <w:r>
        <w:t xml:space="preserve">Laitoin sen kalenteriisi. Tilasi on varattu.</w:t>
      </w:r>
    </w:p>
    <w:p>
      <w:r>
        <w:rPr>
          <w:b/>
        </w:rPr>
        <w:t xml:space="preserve">Tulos</w:t>
      </w:r>
    </w:p>
    <w:p>
      <w:r>
        <w:t xml:space="preserve">Voitko lisätä tapaaminen ystävieni kanssa huomenna klo 12-15 kirjastossa...</w:t>
      </w:r>
    </w:p>
    <w:p>
      <w:r>
        <w:rPr>
          <w:b/>
        </w:rPr>
        <w:t xml:space="preserve">Esimerkki 4.32</w:t>
      </w:r>
    </w:p>
    <w:p>
      <w:r>
        <w:t xml:space="preserve">Se on huomenna klo 10:00.</w:t>
      </w:r>
    </w:p>
    <w:p>
      <w:r>
        <w:rPr>
          <w:b/>
        </w:rPr>
        <w:t xml:space="preserve">Tulos</w:t>
      </w:r>
    </w:p>
    <w:p>
      <w:r>
        <w:t xml:space="preserve">Milloin on minun katselmukseni?</w:t>
      </w:r>
    </w:p>
    <w:p>
      <w:r>
        <w:rPr>
          <w:b/>
        </w:rPr>
        <w:t xml:space="preserve">Esimerkki 4.33</w:t>
      </w:r>
    </w:p>
    <w:p>
      <w:r>
        <w:t xml:space="preserve">Tapahtuma "videopeli-ilta" Jackin, Curtisin ja Deen kanssa on perjantaina 23. päivä kello 21.00.</w:t>
      </w:r>
    </w:p>
    <w:p>
      <w:r>
        <w:rPr>
          <w:b/>
        </w:rPr>
        <w:t xml:space="preserve">Tulos</w:t>
      </w:r>
    </w:p>
    <w:p>
      <w:r>
        <w:t xml:space="preserve">Milloin on videopeli-iltani Jackin, Curtisin ja Deen kanssa?</w:t>
      </w:r>
    </w:p>
    <w:p>
      <w:r>
        <w:rPr>
          <w:b/>
        </w:rPr>
        <w:t xml:space="preserve">Esimerkki 4.34</w:t>
      </w:r>
    </w:p>
    <w:p>
      <w:r>
        <w:t xml:space="preserve">Haluatko, että perun tämän?</w:t>
      </w:r>
    </w:p>
    <w:p>
      <w:r>
        <w:rPr>
          <w:b/>
        </w:rPr>
        <w:t xml:space="preserve">Tulos</w:t>
      </w:r>
    </w:p>
    <w:p>
      <w:r>
        <w:t xml:space="preserve">Poistaa paintball-pelini Shellyn, Marcelin ja Annan kanssa ensi kuussa.</w:t>
      </w:r>
    </w:p>
    <w:p>
      <w:r>
        <w:rPr>
          <w:b/>
        </w:rPr>
        <w:t xml:space="preserve">Esimerkki 4.35</w:t>
      </w:r>
    </w:p>
    <w:p>
      <w:r>
        <w:t xml:space="preserve">Olen muuttanut "paintball-peli" muotoon.</w:t>
      </w:r>
    </w:p>
    <w:p>
      <w:r>
        <w:rPr>
          <w:b/>
        </w:rPr>
        <w:t xml:space="preserve">Tulos</w:t>
      </w:r>
    </w:p>
    <w:p>
      <w:r>
        <w:t xml:space="preserve">Juuri sitä minä etsin!</w:t>
      </w:r>
    </w:p>
    <w:p>
      <w:r>
        <w:rPr>
          <w:b/>
        </w:rPr>
        <w:t xml:space="preserve">Esimerkki 4.36</w:t>
      </w:r>
    </w:p>
    <w:p>
      <w:r>
        <w:t xml:space="preserve">Tässä on joitakin aikoja, jolloin kaikki ovat vapaita.</w:t>
      </w:r>
    </w:p>
    <w:p>
      <w:r>
        <w:rPr>
          <w:b/>
        </w:rPr>
        <w:t xml:space="preserve">Tulos</w:t>
      </w:r>
    </w:p>
    <w:p>
      <w:r>
        <w:t xml:space="preserve">Varaa huomiseksi tapaaminen Kimin, Ellin, Jenniferin ja Jaken kanssa.</w:t>
      </w:r>
    </w:p>
    <w:p>
      <w:r>
        <w:rPr>
          <w:b/>
        </w:rPr>
        <w:t xml:space="preserve">Esimerkki 4.37</w:t>
      </w:r>
    </w:p>
    <w:p>
      <w:r>
        <w:t xml:space="preserve">Laitoin sen kalenteriisi huomenna klo 13.00-13.30.</w:t>
      </w:r>
    </w:p>
    <w:p>
      <w:r>
        <w:rPr>
          <w:b/>
        </w:rPr>
        <w:t xml:space="preserve">Tulos</w:t>
      </w:r>
    </w:p>
    <w:p>
      <w:r>
        <w:t xml:space="preserve">ok</w:t>
      </w:r>
    </w:p>
    <w:p>
      <w:r>
        <w:rPr>
          <w:b/>
        </w:rPr>
        <w:t xml:space="preserve">Esimerkki 4.38</w:t>
      </w:r>
    </w:p>
    <w:p>
      <w:r>
        <w:t xml:space="preserve">Tapahtuma, jossa Lucy, Shellie, Barb ja Jessica "käyvät läpi kokeen", on perjantaina klo 11:00.</w:t>
      </w:r>
    </w:p>
    <w:p>
      <w:r>
        <w:rPr>
          <w:b/>
        </w:rPr>
        <w:t xml:space="preserve">Tulos</w:t>
      </w:r>
    </w:p>
    <w:p>
      <w:r>
        <w:t xml:space="preserve">Milloin käyn läpi kokeen Lucyn, Shellie, Barbin ja Jessican kanssa?</w:t>
      </w:r>
    </w:p>
    <w:p>
      <w:r>
        <w:rPr>
          <w:b/>
        </w:rPr>
        <w:t xml:space="preserve">Esimerkki 4.39</w:t>
      </w:r>
    </w:p>
    <w:p>
      <w:r>
        <w:t xml:space="preserve">En löytänyt mitään tapahtumia tiistaina 23. päivä.</w:t>
      </w:r>
    </w:p>
    <w:p>
      <w:r>
        <w:rPr>
          <w:b/>
        </w:rPr>
        <w:t xml:space="preserve">Tulos</w:t>
      </w:r>
    </w:p>
    <w:p>
      <w:r>
        <w:t xml:space="preserve">poista tapahtuma 23rd soittajalta.</w:t>
      </w:r>
    </w:p>
    <w:p>
      <w:r>
        <w:rPr>
          <w:b/>
        </w:rPr>
        <w:t xml:space="preserve">Esimerkki 4.40</w:t>
      </w:r>
    </w:p>
    <w:p>
      <w:r>
        <w:t xml:space="preserve">En löytänyt kalenteristasi tapahtumia nimeltä "vuosikokous".</w:t>
      </w:r>
    </w:p>
    <w:p>
      <w:r>
        <w:rPr>
          <w:b/>
        </w:rPr>
        <w:t xml:space="preserve">Tulos</w:t>
      </w:r>
    </w:p>
    <w:p>
      <w:r>
        <w:t xml:space="preserve">Ei, tarkoitin vuosikokousta, jonka päivämäärät ovat 23.-7. toukokuuta.</w:t>
      </w:r>
    </w:p>
    <w:p>
      <w:r>
        <w:rPr>
          <w:b/>
        </w:rPr>
        <w:t xml:space="preserve">Esimerkki 4.41</w:t>
      </w:r>
    </w:p>
    <w:p>
      <w:r>
        <w:t xml:space="preserve">En löytänyt kalenteristasi tapahtumia nimeltä "yleinen kokous".</w:t>
      </w:r>
    </w:p>
    <w:p>
      <w:r>
        <w:rPr>
          <w:b/>
        </w:rPr>
        <w:t xml:space="preserve">Tulos</w:t>
      </w:r>
    </w:p>
    <w:p>
      <w:r>
        <w:t xml:space="preserve">poista nyt yhtiökokouksen tapahtuma 23. päivä</w:t>
      </w:r>
    </w:p>
    <w:p>
      <w:r>
        <w:rPr>
          <w:b/>
        </w:rPr>
        <w:t xml:space="preserve">Esimerkki 4.42</w:t>
      </w:r>
    </w:p>
    <w:p>
      <w:r>
        <w:t xml:space="preserve">Se on kirkas ja sen lämpötila on 0,00 °F.</w:t>
      </w:r>
    </w:p>
    <w:p>
      <w:r>
        <w:rPr>
          <w:b/>
        </w:rPr>
        <w:t xml:space="preserve">Tulos</w:t>
      </w:r>
    </w:p>
    <w:p>
      <w:r>
        <w:t xml:space="preserve">Mikä on sää nyt DC:ssä?</w:t>
      </w:r>
    </w:p>
    <w:p>
      <w:r>
        <w:rPr>
          <w:b/>
        </w:rPr>
        <w:t xml:space="preserve">Esimerkki 4.43</w:t>
      </w:r>
    </w:p>
    <w:p>
      <w:r>
        <w:t xml:space="preserve">Voin etsiä nimiä vain osoitekirjastasi.</w:t>
      </w:r>
    </w:p>
    <w:p>
      <w:r>
        <w:rPr>
          <w:b/>
        </w:rPr>
        <w:t xml:space="preserve">Tulos</w:t>
      </w:r>
    </w:p>
    <w:p>
      <w:r>
        <w:t xml:space="preserve">Luo tapahtuma, jossa tapaat ystäviäsi klo 15-17 välillä.</w:t>
      </w:r>
    </w:p>
    <w:p>
      <w:r>
        <w:rPr>
          <w:b/>
        </w:rPr>
        <w:t xml:space="preserve">Esimerkki 4.44</w:t>
      </w:r>
    </w:p>
    <w:p>
      <w:r>
        <w:t xml:space="preserve">Ei, en löytänyt yhtään tapahtumaa, joka vastaisi "lääkärin tapaaminen" huomenna.</w:t>
      </w:r>
    </w:p>
    <w:p>
      <w:r>
        <w:rPr>
          <w:b/>
        </w:rPr>
        <w:t xml:space="preserve">Tulos</w:t>
      </w:r>
    </w:p>
    <w:p>
      <w:r>
        <w:t xml:space="preserve">Onko minulla huomenna lääkäriaika?</w:t>
      </w:r>
    </w:p>
    <w:p>
      <w:r>
        <w:rPr>
          <w:b/>
        </w:rPr>
        <w:t xml:space="preserve">Esimerkki 4.45</w:t>
      </w:r>
    </w:p>
    <w:p>
      <w:r>
        <w:t xml:space="preserve">Ei, en löytänyt yhtään tapahtumaa, joka vastaa "denist appointment" ensi viikolla.</w:t>
      </w:r>
    </w:p>
    <w:p>
      <w:r>
        <w:rPr>
          <w:b/>
        </w:rPr>
        <w:t xml:space="preserve">Tulos</w:t>
      </w:r>
    </w:p>
    <w:p>
      <w:r>
        <w:t xml:space="preserve">Onko minulla ensi viikolla tapaaminen hammaslääkärin vastaanotolla?</w:t>
      </w:r>
    </w:p>
    <w:p>
      <w:r>
        <w:rPr>
          <w:b/>
        </w:rPr>
        <w:t xml:space="preserve">Esimerkki 4.46</w:t>
      </w:r>
    </w:p>
    <w:p>
      <w:r>
        <w:t xml:space="preserve">Kyllä, löysin yhden tapahtuman, joka vastaa "jalkapallopeliä" tänä viikonloppuna. Se on lauantaina klo 11:00-16:00.</w:t>
      </w:r>
    </w:p>
    <w:p>
      <w:r>
        <w:rPr>
          <w:b/>
        </w:rPr>
        <w:t xml:space="preserve">Tulos</w:t>
      </w:r>
    </w:p>
    <w:p>
      <w:r>
        <w:t xml:space="preserve">SELVÄ. Onko minulla jalkapallo-ottelu tulossa tänä viikonloppuna?</w:t>
      </w:r>
    </w:p>
    <w:p>
      <w:r>
        <w:rPr>
          <w:b/>
        </w:rPr>
        <w:t xml:space="preserve">Esimerkki 4.47</w:t>
      </w:r>
    </w:p>
    <w:p>
      <w:r>
        <w:t xml:space="preserve">Ei, en löytänyt kalenteristasi tapahtumia, jotka sopisivat "koripallo-ottelu" -nimikkeeseen lauantaina klo 16:00 jälkeen.</w:t>
      </w:r>
    </w:p>
    <w:p>
      <w:r>
        <w:rPr>
          <w:b/>
        </w:rPr>
        <w:t xml:space="preserve">Tulos</w:t>
      </w:r>
    </w:p>
    <w:p>
      <w:r>
        <w:t xml:space="preserve">Hienoa. Onko minulla koripallo-ottelu tulossa jalkapallo-ottelun jälkeen?</w:t>
      </w:r>
    </w:p>
    <w:p>
      <w:r>
        <w:rPr>
          <w:b/>
        </w:rPr>
        <w:t xml:space="preserve">Esimerkki 4.48</w:t>
      </w:r>
    </w:p>
    <w:p>
      <w:r>
        <w:t xml:space="preserve">Ei, en löytänyt kalenteristasi perjantaina mitään tapahtumia "esittely".</w:t>
      </w:r>
    </w:p>
    <w:p>
      <w:r>
        <w:rPr>
          <w:b/>
        </w:rPr>
        <w:t xml:space="preserve">Tulos</w:t>
      </w:r>
    </w:p>
    <w:p>
      <w:r>
        <w:t xml:space="preserve">Onko perjantaiksi suunniteltu esittelyä?</w:t>
      </w:r>
    </w:p>
    <w:p>
      <w:r>
        <w:rPr>
          <w:b/>
        </w:rPr>
        <w:t xml:space="preserve">Esimerkki 4.49</w:t>
      </w:r>
    </w:p>
    <w:p>
      <w:r>
        <w:t xml:space="preserve">Ei. Löysin ainoan ajan, jolloin olet vapaa torstaina.</w:t>
      </w:r>
    </w:p>
    <w:p>
      <w:r>
        <w:rPr>
          <w:b/>
        </w:rPr>
        <w:t xml:space="preserve">Tulos</w:t>
      </w:r>
    </w:p>
    <w:p>
      <w:r>
        <w:t xml:space="preserve">Olenko kiireinen 18. huhtikuuta?</w:t>
      </w:r>
    </w:p>
    <w:p>
      <w:r>
        <w:rPr>
          <w:b/>
        </w:rPr>
        <w:t xml:space="preserve">Esimerkki 4.50</w:t>
      </w:r>
    </w:p>
    <w:p>
      <w:r>
        <w:t xml:space="preserve">Laitoin sen kalenteriisi. Tilasi on poissa työstä.</w:t>
      </w:r>
    </w:p>
    <w:p>
      <w:r>
        <w:rPr>
          <w:b/>
        </w:rPr>
        <w:t xml:space="preserve">Tulos</w:t>
      </w:r>
    </w:p>
    <w:p>
      <w:r>
        <w:t xml:space="preserve">Voitteko merkitä minut poissaolevaksi huomenna klo 15.00...</w:t>
      </w:r>
    </w:p>
    <w:p>
      <w:r>
        <w:rPr>
          <w:b/>
        </w:rPr>
        <w:t xml:space="preserve">Esimerkki 4.51</w:t>
      </w:r>
    </w:p>
    <w:p>
      <w:r>
        <w:t xml:space="preserve">Olen asettanut nimityksen tilaksi Working Elsewhere.</w:t>
      </w:r>
    </w:p>
    <w:p>
      <w:r>
        <w:rPr>
          <w:b/>
        </w:rPr>
        <w:t xml:space="preserve">Tulos</w:t>
      </w:r>
    </w:p>
    <w:p>
      <w:r>
        <w:t xml:space="preserve">Itse asiassa, koska suoritan edelleen tehtäviä, voisitko vaihtaa tämän aseman työskentelyyn muualla?</w:t>
      </w:r>
    </w:p>
    <w:p>
      <w:r>
        <w:rPr>
          <w:b/>
        </w:rPr>
        <w:t xml:space="preserve">Esimerkki 4.52</w:t>
      </w:r>
    </w:p>
    <w:p>
      <w:r>
        <w:t xml:space="preserve">Olen törmännyt virheeseen, jonka käsittelyyn minua ei ole koulutettu. Voitko kokeilla toista pyyntöä?</w:t>
      </w:r>
    </w:p>
    <w:p>
      <w:r>
        <w:rPr>
          <w:b/>
        </w:rPr>
        <w:t xml:space="preserve">Tulos</w:t>
      </w:r>
    </w:p>
    <w:p>
      <w:r>
        <w:t xml:space="preserve">muuttaa kellonajaksi 20.00</w:t>
      </w:r>
    </w:p>
    <w:p>
      <w:r>
        <w:rPr>
          <w:b/>
        </w:rPr>
        <w:t xml:space="preserve">Esimerkki 4.53</w:t>
      </w:r>
    </w:p>
    <w:p>
      <w:r>
        <w:t xml:space="preserve">Elokuvailtasi on päivitetty 2 tuntiin ja 30 minuuttiin.</w:t>
      </w:r>
    </w:p>
    <w:p>
      <w:r>
        <w:rPr>
          <w:b/>
        </w:rPr>
        <w:t xml:space="preserve">Tulos</w:t>
      </w:r>
    </w:p>
    <w:p>
      <w:r>
        <w:t xml:space="preserve">Lisää kaksi tuntia lisää elokuvailtaan.</w:t>
      </w:r>
    </w:p>
    <w:p>
      <w:r>
        <w:rPr>
          <w:b/>
        </w:rPr>
        <w:t xml:space="preserve">Esimerkki 4.54</w:t>
      </w:r>
    </w:p>
    <w:p>
      <w:r>
        <w:t xml:space="preserve">Elokuvailtasi on päivitetty 1 tuntiin ja 15 minuuttiin.</w:t>
      </w:r>
    </w:p>
    <w:p>
      <w:r>
        <w:rPr>
          <w:b/>
        </w:rPr>
        <w:t xml:space="preserve">Tulos</w:t>
      </w:r>
    </w:p>
    <w:p>
      <w:r>
        <w:t xml:space="preserve">Lisää 45 minuuttia lisää, jos katsomme Titanicin.</w:t>
      </w:r>
    </w:p>
    <w:p>
      <w:r>
        <w:rPr>
          <w:b/>
        </w:rPr>
        <w:t xml:space="preserve">Esimerkki 4.55</w:t>
      </w:r>
    </w:p>
    <w:p>
      <w:r>
        <w:t xml:space="preserve">Olen muuttanut "konventiota" siten, että se on ilman Stania, Janea, Susania ja Mariaa.</w:t>
      </w:r>
    </w:p>
    <w:p>
      <w:r>
        <w:rPr>
          <w:b/>
        </w:rPr>
        <w:t xml:space="preserve">Tulos</w:t>
      </w:r>
    </w:p>
    <w:p>
      <w:r>
        <w:t xml:space="preserve">Tuo näyttää hyvältä.</w:t>
      </w:r>
    </w:p>
    <w:p>
      <w:r>
        <w:rPr>
          <w:b/>
        </w:rPr>
        <w:t xml:space="preserve">Esimerkki 4.56</w:t>
      </w:r>
    </w:p>
    <w:p>
      <w:r>
        <w:t xml:space="preserve">Nyt on selkeää ja lämpötila on 0,00 °C.</w:t>
      </w:r>
    </w:p>
    <w:p>
      <w:r>
        <w:rPr>
          <w:b/>
        </w:rPr>
        <w:t xml:space="preserve">Tulos</w:t>
      </w:r>
    </w:p>
    <w:p>
      <w:r>
        <w:t xml:space="preserve">Mikä on tämänhetkinen sää Dallasissa, tarkoitan San Antoniossa, Texasissa?</w:t>
      </w:r>
    </w:p>
    <w:p>
      <w:r>
        <w:rPr>
          <w:b/>
        </w:rPr>
        <w:t xml:space="preserve">Esimerkki 4.57</w:t>
      </w:r>
    </w:p>
    <w:p>
      <w:r>
        <w:t xml:space="preserve">Ei, en löytänyt kalenteristasi tapahtumia.</w:t>
      </w:r>
    </w:p>
    <w:p>
      <w:r>
        <w:rPr>
          <w:b/>
        </w:rPr>
        <w:t xml:space="preserve">Tulos</w:t>
      </w:r>
    </w:p>
    <w:p>
      <w:r>
        <w:t xml:space="preserve">Onko minulla sovittu tapaamisia San Antoniossa tälle tai ensi viikolle?</w:t>
      </w:r>
    </w:p>
    <w:p>
      <w:r>
        <w:rPr>
          <w:b/>
        </w:rPr>
        <w:t xml:space="preserve">Esimerkki 4.58</w:t>
      </w:r>
    </w:p>
    <w:p>
      <w:r>
        <w:t xml:space="preserve">Voisitteko täsmentää pyyntöänne?</w:t>
      </w:r>
    </w:p>
    <w:p>
      <w:r>
        <w:rPr>
          <w:b/>
        </w:rPr>
        <w:t xml:space="preserve">Tulos</w:t>
      </w:r>
    </w:p>
    <w:p>
      <w:r>
        <w:t xml:space="preserve">MUUTTAA HUOMISEN TAPAHTUMAN</w:t>
      </w:r>
    </w:p>
    <w:p>
      <w:r>
        <w:rPr>
          <w:b/>
        </w:rPr>
        <w:t xml:space="preserve">Esimerkki 4.59</w:t>
      </w:r>
    </w:p>
    <w:p>
      <w:r>
        <w:t xml:space="preserve">Tapahtumaa vastaava "illallinen" on tänä iltana Maggiano'sissa.</w:t>
      </w:r>
    </w:p>
    <w:p>
      <w:r>
        <w:rPr>
          <w:b/>
        </w:rPr>
        <w:t xml:space="preserve">Tulos</w:t>
      </w:r>
    </w:p>
    <w:p>
      <w:r>
        <w:t xml:space="preserve">Missä on illalliseni tänä iltana?</w:t>
      </w:r>
    </w:p>
    <w:p>
      <w:r>
        <w:rPr>
          <w:b/>
        </w:rPr>
        <w:t xml:space="preserve">Esimerkki 4.60</w:t>
      </w:r>
    </w:p>
    <w:p>
      <w:r>
        <w:t xml:space="preserve">Olen muuttanut "illallisen" muotoon Adam.</w:t>
      </w:r>
    </w:p>
    <w:p>
      <w:r>
        <w:rPr>
          <w:b/>
        </w:rPr>
        <w:t xml:space="preserve">Tulos</w:t>
      </w:r>
    </w:p>
    <w:p>
      <w:r>
        <w:t xml:space="preserve">Tuo näyttää hyvältä.</w:t>
      </w:r>
    </w:p>
    <w:p>
      <w:r>
        <w:rPr>
          <w:b/>
        </w:rPr>
        <w:t xml:space="preserve">Esimerkki 4.61</w:t>
      </w:r>
    </w:p>
    <w:p>
      <w:r>
        <w:t xml:space="preserve">Kyllä, Maggiano's Little Italyssa on ulkoruokailu.</w:t>
      </w:r>
    </w:p>
    <w:p>
      <w:r>
        <w:rPr>
          <w:b/>
        </w:rPr>
        <w:t xml:space="preserve">Tulos</w:t>
      </w:r>
    </w:p>
    <w:p>
      <w:r>
        <w:t xml:space="preserve">Onko Maggiano'sissa ulkotiloja?</w:t>
      </w:r>
    </w:p>
    <w:p>
      <w:r>
        <w:rPr>
          <w:b/>
        </w:rPr>
        <w:t xml:space="preserve">Esimerkki 4.62</w:t>
      </w:r>
    </w:p>
    <w:p>
      <w:r>
        <w:t xml:space="preserve">Löysin yhden tapahtuman Miken kanssa ensi kuussa. Se on "Tapaaminen Miken ja Damon Straeterin kanssa" 12. marraskuuta klo 11:00-11:30.</w:t>
      </w:r>
    </w:p>
    <w:p>
      <w:r>
        <w:rPr>
          <w:b/>
        </w:rPr>
        <w:t xml:space="preserve">Tulos</w:t>
      </w:r>
    </w:p>
    <w:p>
      <w:r>
        <w:t xml:space="preserve">Voitko näyttää minulle kaikki seuraavan kuukauden tapahtumat Miken kanssa?</w:t>
      </w:r>
    </w:p>
    <w:p>
      <w:r>
        <w:rPr>
          <w:b/>
        </w:rPr>
        <w:t xml:space="preserve">Esimerkki 4.63</w:t>
      </w:r>
    </w:p>
    <w:p>
      <w:r>
        <w:t xml:space="preserve">En löytänyt yhtään tapahtumaa Miken kanssa tammikuussa.</w:t>
      </w:r>
    </w:p>
    <w:p>
      <w:r>
        <w:rPr>
          <w:b/>
        </w:rPr>
        <w:t xml:space="preserve">Tulos</w:t>
      </w:r>
    </w:p>
    <w:p>
      <w:r>
        <w:t xml:space="preserve">Entä tammikuu?</w:t>
      </w:r>
    </w:p>
    <w:p>
      <w:r>
        <w:rPr>
          <w:b/>
        </w:rPr>
        <w:t xml:space="preserve">Esimerkki 4.64</w:t>
      </w:r>
    </w:p>
    <w:p>
      <w:r>
        <w:t xml:space="preserve">Kyllä, löysin yhden tapahtuman Kimin kanssa ensi viikolla. Se on "rake in the lake" perjantaina 15. päivä klo 12:00-12:30.</w:t>
      </w:r>
    </w:p>
    <w:p>
      <w:r>
        <w:rPr>
          <w:b/>
        </w:rPr>
        <w:t xml:space="preserve">Tulos</w:t>
      </w:r>
    </w:p>
    <w:p>
      <w:r>
        <w:t xml:space="preserve">Onko minulla ensi viikolla tapahtumia Kimin kanssa?</w:t>
      </w:r>
    </w:p>
    <w:p>
      <w:r>
        <w:rPr>
          <w:b/>
        </w:rPr>
        <w:t xml:space="preserve">Esimerkki 4.65</w:t>
      </w:r>
    </w:p>
    <w:p>
      <w:r>
        <w:t xml:space="preserve">Kyllä, löysin yhden tapahtuman Kimin kanssa. Se on "rake in the lake" klo 12:00-12:30.</w:t>
      </w:r>
    </w:p>
    <w:p>
      <w:r>
        <w:rPr>
          <w:b/>
        </w:rPr>
        <w:t xml:space="preserve">Tulos</w:t>
      </w:r>
    </w:p>
    <w:p>
      <w:r>
        <w:t xml:space="preserve">Entä seuraava viikko Kimin kanssa?</w:t>
      </w:r>
    </w:p>
    <w:p>
      <w:r>
        <w:rPr>
          <w:b/>
        </w:rPr>
        <w:t xml:space="preserve">Esimerkki 4.66</w:t>
      </w:r>
    </w:p>
    <w:p>
      <w:r>
        <w:t xml:space="preserve">Tässä on joitakin aikoja, jolloin sinä ja Abby Gonano olette vapaita.</w:t>
      </w:r>
    </w:p>
    <w:p>
      <w:r>
        <w:rPr>
          <w:b/>
        </w:rPr>
        <w:t xml:space="preserve">Tulos</w:t>
      </w:r>
    </w:p>
    <w:p>
      <w:r>
        <w:t xml:space="preserve">Järjestä tapahtuma Abbyn ja hänen pomonsa kanssa</w:t>
      </w:r>
    </w:p>
    <w:p>
      <w:r>
        <w:rPr>
          <w:b/>
        </w:rPr>
        <w:t xml:space="preserve">Esimerkki 4.67</w:t>
      </w:r>
    </w:p>
    <w:p>
      <w:r>
        <w:t xml:space="preserve">Sinun "Lumilautailu" on 15. tammikuuta 2020 klo 8:00-16:00.</w:t>
      </w:r>
    </w:p>
    <w:p>
      <w:r>
        <w:rPr>
          <w:b/>
        </w:rPr>
        <w:t xml:space="preserve">Tulos</w:t>
      </w:r>
    </w:p>
    <w:p>
      <w:r>
        <w:t xml:space="preserve">Löydätkö tammikuun tapaamiseni Salin ja hänen pomonsa kanssa?</w:t>
      </w:r>
    </w:p>
    <w:p>
      <w:r>
        <w:rPr>
          <w:b/>
        </w:rPr>
        <w:t xml:space="preserve">Esimerkki 4.68</w:t>
      </w:r>
    </w:p>
    <w:p>
      <w:r>
        <w:t xml:space="preserve">Olen muuttanut "Lumilautailua" kello 9:00.</w:t>
      </w:r>
    </w:p>
    <w:p>
      <w:r>
        <w:rPr>
          <w:b/>
        </w:rPr>
        <w:t xml:space="preserve">Tulos</w:t>
      </w:r>
    </w:p>
    <w:p>
      <w:r>
        <w:t xml:space="preserve">Se käy hyvin</w:t>
      </w:r>
    </w:p>
    <w:p>
      <w:r>
        <w:rPr>
          <w:b/>
        </w:rPr>
        <w:t xml:space="preserve">Esimerkki 4.69</w:t>
      </w:r>
    </w:p>
    <w:p>
      <w:r>
        <w:t xml:space="preserve">Voin tehdä vain yhden toiminnon kerrallaan. Jos erotat pyynnöt toisistaan, voin auttaa sinua.</w:t>
      </w:r>
    </w:p>
    <w:p>
      <w:r>
        <w:rPr>
          <w:b/>
        </w:rPr>
        <w:t xml:space="preserve">Tulos</w:t>
      </w:r>
    </w:p>
    <w:p>
      <w:r>
        <w:t xml:space="preserve">Perjantai toimii täydellisesti. Vaihtakaa kuitenkin kellonaika kello 11:20-12:40.</w:t>
      </w:r>
    </w:p>
    <w:p>
      <w:r>
        <w:rPr>
          <w:b/>
        </w:rPr>
        <w:t xml:space="preserve">Esimerkki 4.70</w:t>
      </w:r>
    </w:p>
    <w:p>
      <w:r>
        <w:t xml:space="preserve">Tässä on joitakin aikoja, jolloin sinä ja Cher Roydon olette vapaita.</w:t>
      </w:r>
    </w:p>
    <w:p>
      <w:r>
        <w:rPr>
          <w:b/>
        </w:rPr>
        <w:t xml:space="preserve">Tulos</w:t>
      </w:r>
    </w:p>
    <w:p>
      <w:r>
        <w:t xml:space="preserve">Tapaaminen Cher Roydonin kanssa</w:t>
      </w:r>
    </w:p>
    <w:p>
      <w:r>
        <w:rPr>
          <w:b/>
        </w:rPr>
        <w:t xml:space="preserve">Esimerkki 4.71</w:t>
      </w:r>
    </w:p>
    <w:p>
      <w:r>
        <w:t xml:space="preserve">En löytänyt yhtään tapahtumaa, jossa olisi ollut Barack Obama.</w:t>
      </w:r>
    </w:p>
    <w:p>
      <w:r>
        <w:rPr>
          <w:b/>
        </w:rPr>
        <w:t xml:space="preserve">Tulos</w:t>
      </w:r>
    </w:p>
    <w:p>
      <w:r>
        <w:t xml:space="preserve">Tapaamiseni Barack Obaman kanssa on siirrettävä ensi maanantaiksi.</w:t>
      </w:r>
    </w:p>
    <w:p>
      <w:r>
        <w:rPr>
          <w:b/>
        </w:rPr>
        <w:t xml:space="preserve">Esimerkki 4.72</w:t>
      </w:r>
    </w:p>
    <w:p>
      <w:r>
        <w:t xml:space="preserve">Laitoin sen kalenteriisi. En löytänyt muita tapahtumia 3. marraskuuta aamulla.</w:t>
      </w:r>
    </w:p>
    <w:p>
      <w:r>
        <w:rPr>
          <w:b/>
        </w:rPr>
        <w:t xml:space="preserve">Tulos</w:t>
      </w:r>
    </w:p>
    <w:p>
      <w:r>
        <w:t xml:space="preserve">Kyllä. Mitä muita tapahtumia minulla on sinä aamuna?</w:t>
      </w:r>
    </w:p>
    <w:p>
      <w:r>
        <w:rPr>
          <w:b/>
        </w:rPr>
        <w:t xml:space="preserve">Esimerkki 4.73</w:t>
      </w:r>
    </w:p>
    <w:p>
      <w:r>
        <w:t xml:space="preserve">Tätäkö sinä etsit?</w:t>
      </w:r>
    </w:p>
    <w:p>
      <w:r>
        <w:rPr>
          <w:b/>
        </w:rPr>
        <w:t xml:space="preserve">Tulos</w:t>
      </w:r>
    </w:p>
    <w:p>
      <w:r>
        <w:t xml:space="preserve">Varaa työpuhelu Robin kanssa perjantaiksi klo 7.</w:t>
      </w:r>
    </w:p>
    <w:p>
      <w:r>
        <w:rPr>
          <w:b/>
        </w:rPr>
        <w:t xml:space="preserve">Esimerkki 4.74</w:t>
      </w:r>
    </w:p>
    <w:p>
      <w:r>
        <w:t xml:space="preserve">Laitoin sen kalenteriisi. Löysin vielä yhden tapahtuman perjantaina. Se on "Appointment" kello 12:00-12:30.</w:t>
      </w:r>
    </w:p>
    <w:p>
      <w:r>
        <w:rPr>
          <w:b/>
        </w:rPr>
        <w:t xml:space="preserve">Tulos</w:t>
      </w:r>
    </w:p>
    <w:p>
      <w:r>
        <w:t xml:space="preserve">Kyllä on. Onko perjantaina muuta menoa?</w:t>
      </w:r>
    </w:p>
    <w:p>
      <w:r>
        <w:rPr>
          <w:b/>
        </w:rPr>
        <w:t xml:space="preserve">Esimerkki 4.75</w:t>
      </w:r>
    </w:p>
    <w:p>
      <w:r>
        <w:t xml:space="preserve">Olen muuttanut "tapaaminen pankkivirkailija Bobin kanssa" puolestasi.</w:t>
      </w:r>
    </w:p>
    <w:p>
      <w:r>
        <w:rPr>
          <w:b/>
        </w:rPr>
        <w:t xml:space="preserve">Tulos</w:t>
      </w:r>
    </w:p>
    <w:p>
      <w:r>
        <w:t xml:space="preserve">Muutetaan alkamisajaksi 15.00 ja muutetaan tapahtuman kesto pankkivirkailija Bobin kanssa sovitun tapaamisen mukaan.</w:t>
      </w:r>
    </w:p>
    <w:p>
      <w:r>
        <w:rPr>
          <w:b/>
        </w:rPr>
        <w:t xml:space="preserve">Esimerkki 4.76</w:t>
      </w:r>
    </w:p>
    <w:p>
      <w:r>
        <w:t xml:space="preserve">Kalenterissasi on yksi tapahtuma. Tapaamisesi pankkivirkailija Bobin kanssa tiistaina 29. päivä on kello 15.00-17.00.</w:t>
      </w:r>
    </w:p>
    <w:p>
      <w:r>
        <w:rPr>
          <w:b/>
        </w:rPr>
        <w:t xml:space="preserve">Tulos</w:t>
      </w:r>
    </w:p>
    <w:p>
      <w:r>
        <w:t xml:space="preserve">Kerro minulle, mitä tiistain aikataulussani on.</w:t>
      </w:r>
    </w:p>
    <w:p>
      <w:r>
        <w:rPr>
          <w:b/>
        </w:rPr>
        <w:t xml:space="preserve">Esimerkki 4.77</w:t>
      </w:r>
    </w:p>
    <w:p>
      <w:r>
        <w:t xml:space="preserve">En löytänyt mitään tapahtumia.</w:t>
      </w:r>
    </w:p>
    <w:p>
      <w:r>
        <w:rPr>
          <w:b/>
        </w:rPr>
        <w:t xml:space="preserve">Tulos</w:t>
      </w:r>
    </w:p>
    <w:p>
      <w:r>
        <w:t xml:space="preserve">Voitteko etsiä, milloin viimeisin hammaslääkäriaikani oli?</w:t>
      </w:r>
    </w:p>
    <w:p>
      <w:r>
        <w:rPr>
          <w:b/>
        </w:rPr>
        <w:t xml:space="preserve">Esimerkki 4.78</w:t>
      </w:r>
    </w:p>
    <w:p>
      <w:r>
        <w:t xml:space="preserve">Hyvä on, en tee mitään toistaiseksi. Kerro minulle, missä muussa voin auttaa sinua.</w:t>
      </w:r>
    </w:p>
    <w:p>
      <w:r>
        <w:rPr>
          <w:b/>
        </w:rPr>
        <w:t xml:space="preserve">Tulos</w:t>
      </w:r>
    </w:p>
    <w:p>
      <w:r>
        <w:t xml:space="preserve">Ei</w:t>
      </w:r>
    </w:p>
    <w:p>
      <w:r>
        <w:rPr>
          <w:b/>
        </w:rPr>
        <w:t xml:space="preserve">Esimerkki 4.79</w:t>
      </w:r>
    </w:p>
    <w:p>
      <w:r>
        <w:t xml:space="preserve">Jake Cobbilla ei ole suoria alaisia.</w:t>
      </w:r>
    </w:p>
    <w:p>
      <w:r>
        <w:rPr>
          <w:b/>
        </w:rPr>
        <w:t xml:space="preserve">Tulos</w:t>
      </w:r>
    </w:p>
    <w:p>
      <w:r>
        <w:t xml:space="preserve">Keitä ovat Jaken raportit</w:t>
      </w:r>
    </w:p>
    <w:p>
      <w:r>
        <w:rPr>
          <w:b/>
        </w:rPr>
        <w:t xml:space="preserve">Esimerkki 4.80</w:t>
      </w:r>
    </w:p>
    <w:p>
      <w:r>
        <w:t xml:space="preserve">Jake Cobbin manageri on Kim Possible.</w:t>
      </w:r>
    </w:p>
    <w:p>
      <w:r>
        <w:rPr>
          <w:b/>
        </w:rPr>
        <w:t xml:space="preserve">Tulos</w:t>
      </w:r>
    </w:p>
    <w:p>
      <w:r>
        <w:t xml:space="preserve">Kenelle hän raportoi?</w:t>
      </w:r>
    </w:p>
    <w:p>
      <w:r>
        <w:rPr>
          <w:b/>
        </w:rPr>
        <w:t xml:space="preserve">Esimerkki 4.81</w:t>
      </w:r>
    </w:p>
    <w:p>
      <w:r>
        <w:t xml:space="preserve">Kim Possiblen suorat alaiset ovat Jake Cobb ja Jennifer Watts.</w:t>
      </w:r>
    </w:p>
    <w:p>
      <w:r>
        <w:rPr>
          <w:b/>
        </w:rPr>
        <w:t xml:space="preserve">Tulos</w:t>
      </w:r>
    </w:p>
    <w:p>
      <w:r>
        <w:t xml:space="preserve">Keitä ovat Kimin raportit</w:t>
      </w:r>
    </w:p>
    <w:p>
      <w:r>
        <w:rPr>
          <w:b/>
        </w:rPr>
        <w:t xml:space="preserve">Esimerkki 4.82</w:t>
      </w:r>
    </w:p>
    <w:p>
      <w:r>
        <w:t xml:space="preserve">Anteeksi, en pysty käsittelemään sitä vielä.</w:t>
      </w:r>
    </w:p>
    <w:p>
      <w:r>
        <w:rPr>
          <w:b/>
        </w:rPr>
        <w:t xml:space="preserve">Tulos</w:t>
      </w:r>
    </w:p>
    <w:p>
      <w:r>
        <w:t xml:space="preserve">Kyllä, minun on tehtävä se 15. heinäkuuta sen sijaan.</w:t>
      </w:r>
    </w:p>
    <w:p>
      <w:r>
        <w:rPr>
          <w:b/>
        </w:rPr>
        <w:t xml:space="preserve">Esimerkki 4.83</w:t>
      </w:r>
    </w:p>
    <w:p>
      <w:r>
        <w:t xml:space="preserve">Kyllä, löysin yhden tapahtuman maanantaina 15. päivä. Se on "tapaaminen" klo 8:00-8:30.</w:t>
      </w:r>
    </w:p>
    <w:p>
      <w:r>
        <w:rPr>
          <w:b/>
        </w:rPr>
        <w:t xml:space="preserve">Tulos</w:t>
      </w:r>
    </w:p>
    <w:p>
      <w:r>
        <w:t xml:space="preserve">Onko 15. heinäkuuta mitään kokousta?</w:t>
      </w:r>
    </w:p>
    <w:p>
      <w:r>
        <w:rPr>
          <w:b/>
        </w:rPr>
        <w:t xml:space="preserve">Esimerkki 4.84</w:t>
      </w:r>
    </w:p>
    <w:p>
      <w:r>
        <w:t xml:space="preserve">Onko tämä se muutos, jonka haluat tehdä?</w:t>
      </w:r>
    </w:p>
    <w:p>
      <w:r>
        <w:rPr>
          <w:b/>
        </w:rPr>
        <w:t xml:space="preserve">Tulos</w:t>
      </w:r>
    </w:p>
    <w:p>
      <w:r>
        <w:t xml:space="preserve">Voisitteko oikeastaan saada sen päättymään klo 10?</w:t>
      </w:r>
    </w:p>
    <w:p>
      <w:r>
        <w:rPr>
          <w:b/>
        </w:rPr>
        <w:t xml:space="preserve">Esimerkki 4.85</w:t>
      </w:r>
    </w:p>
    <w:p>
      <w:r>
        <w:t xml:space="preserve">Onko tämä haluamasi päivitys?</w:t>
      </w:r>
    </w:p>
    <w:p>
      <w:r>
        <w:rPr>
          <w:b/>
        </w:rPr>
        <w:t xml:space="preserve">Tulos</w:t>
      </w:r>
    </w:p>
    <w:p>
      <w:r>
        <w:t xml:space="preserve">Ei, klo 22.00</w:t>
      </w:r>
    </w:p>
    <w:p>
      <w:r>
        <w:rPr>
          <w:b/>
        </w:rPr>
        <w:t xml:space="preserve">Esimerkki 4.86</w:t>
      </w:r>
    </w:p>
    <w:p>
      <w:r>
        <w:t xml:space="preserve">Olen poistanut sen.</w:t>
      </w:r>
    </w:p>
    <w:p>
      <w:r>
        <w:rPr>
          <w:b/>
        </w:rPr>
        <w:t xml:space="preserve">Tulos</w:t>
      </w:r>
    </w:p>
    <w:p>
      <w:r>
        <w:t xml:space="preserve">Joo</w:t>
      </w:r>
    </w:p>
    <w:p>
      <w:r>
        <w:rPr>
          <w:b/>
        </w:rPr>
        <w:t xml:space="preserve">Esimerkki 4.87</w:t>
      </w:r>
    </w:p>
    <w:p>
      <w:r>
        <w:t xml:space="preserve">Ensi kuun "työmatka" on 6 tunnin mittainen.</w:t>
      </w:r>
    </w:p>
    <w:p>
      <w:r>
        <w:rPr>
          <w:b/>
        </w:rPr>
        <w:t xml:space="preserve">Tulos</w:t>
      </w:r>
    </w:p>
    <w:p>
      <w:r>
        <w:t xml:space="preserve">Hei! Kuinka pitkä se työmatka on ensi kuussa?</w:t>
      </w:r>
    </w:p>
    <w:p>
      <w:r>
        <w:rPr>
          <w:b/>
        </w:rPr>
        <w:t xml:space="preserve">Esimerkki 4.88</w:t>
      </w:r>
    </w:p>
    <w:p>
      <w:r>
        <w:t xml:space="preserve">4 tuntia, 0 minuuttia ja 0 sekuntia</w:t>
      </w:r>
    </w:p>
    <w:p>
      <w:r>
        <w:rPr>
          <w:b/>
        </w:rPr>
        <w:t xml:space="preserve">Tulos</w:t>
      </w:r>
    </w:p>
    <w:p>
      <w:r>
        <w:t xml:space="preserve">Entä tiimikokous?</w:t>
      </w:r>
    </w:p>
    <w:p>
      <w:r>
        <w:rPr>
          <w:b/>
        </w:rPr>
        <w:t xml:space="preserve">Esimerkki 4.89</w:t>
      </w:r>
    </w:p>
    <w:p>
      <w:r>
        <w:t xml:space="preserve">Ei, en löytänyt muita tapahtumia 20. lokakuuta ja 26. lokakuuta välisenä aikana.</w:t>
      </w:r>
    </w:p>
    <w:p>
      <w:r>
        <w:rPr>
          <w:b/>
        </w:rPr>
        <w:t xml:space="preserve">Tulos</w:t>
      </w:r>
    </w:p>
    <w:p>
      <w:r>
        <w:t xml:space="preserve">Onko minulla mitään muuta kyseisenä kuukautena?</w:t>
      </w:r>
    </w:p>
    <w:p>
      <w:r>
        <w:rPr>
          <w:b/>
        </w:rPr>
        <w:t xml:space="preserve">Esimerkki 4.90</w:t>
      </w:r>
    </w:p>
    <w:p>
      <w:r>
        <w:t xml:space="preserve">Kyllä, löysin vielä yhden tapahtuman marraskuussa. Se on "Appointment" 23. marraskuuta kello 15.00-15.30.</w:t>
      </w:r>
    </w:p>
    <w:p>
      <w:r>
        <w:rPr>
          <w:b/>
        </w:rPr>
        <w:t xml:space="preserve">Tulos</w:t>
      </w:r>
    </w:p>
    <w:p>
      <w:r>
        <w:t xml:space="preserve">Entä marraskuussa, joka on seuraava kuukausi?</w:t>
      </w:r>
    </w:p>
    <w:p>
      <w:r>
        <w:rPr>
          <w:b/>
        </w:rPr>
        <w:t xml:space="preserve">Esimerkki 4.91</w:t>
      </w:r>
    </w:p>
    <w:p>
      <w:r>
        <w:t xml:space="preserve">Tapahtuma, jossa sovitetaan yhteen "syödä rajattomasti pastaa" Jessican kanssa Olive Gardenissa, on huomenna klo 18:30.</w:t>
      </w:r>
    </w:p>
    <w:p>
      <w:r>
        <w:rPr>
          <w:b/>
        </w:rPr>
        <w:t xml:space="preserve">Tulos</w:t>
      </w:r>
    </w:p>
    <w:p>
      <w:r>
        <w:t xml:space="preserve">Voisitko kertoa, milloin minun on määrä syödä rajattomasti pastaa Olive Gardenissa Jessican kanssa?</w:t>
      </w:r>
    </w:p>
    <w:p>
      <w:r>
        <w:rPr>
          <w:b/>
        </w:rPr>
        <w:t xml:space="preserve">Esimerkki 4.92</w:t>
      </w:r>
    </w:p>
    <w:p>
      <w:r>
        <w:t xml:space="preserve">En löytänyt muita tapahtumia Jessican kanssa.</w:t>
      </w:r>
    </w:p>
    <w:p>
      <w:r>
        <w:rPr>
          <w:b/>
        </w:rPr>
        <w:t xml:space="preserve">Tulos</w:t>
      </w:r>
    </w:p>
    <w:p>
      <w:r>
        <w:t xml:space="preserve">Mitä muita tapahtumia minulla on sovittuna Jessican kanssa?</w:t>
      </w:r>
    </w:p>
    <w:p>
      <w:r>
        <w:rPr>
          <w:b/>
        </w:rPr>
        <w:t xml:space="preserve">Esimerkki 4.93</w:t>
      </w:r>
    </w:p>
    <w:p>
      <w:r>
        <w:t xml:space="preserve">En löytänyt muita tapahtumia Saran kanssa.</w:t>
      </w:r>
    </w:p>
    <w:p>
      <w:r>
        <w:rPr>
          <w:b/>
        </w:rPr>
        <w:t xml:space="preserve">Tulos</w:t>
      </w:r>
    </w:p>
    <w:p>
      <w:r>
        <w:t xml:space="preserve">Entä Saran kanssa?</w:t>
      </w:r>
    </w:p>
    <w:p>
      <w:r>
        <w:rPr>
          <w:b/>
        </w:rPr>
        <w:t xml:space="preserve">Esimerkki 4.94</w:t>
      </w:r>
    </w:p>
    <w:p>
      <w:r>
        <w:t xml:space="preserve">Löysin yhden toisen tapahtuman Bethin kanssa. Se on "Tapaaminen Beth ja Damon Straeterin kanssa" tiistaina 10. päivä klo 9:00-9:30.</w:t>
      </w:r>
    </w:p>
    <w:p>
      <w:r>
        <w:rPr>
          <w:b/>
        </w:rPr>
        <w:t xml:space="preserve">Tulos</w:t>
      </w:r>
    </w:p>
    <w:p>
      <w:r>
        <w:t xml:space="preserve">Sopiiko se Bethille?</w:t>
      </w:r>
    </w:p>
    <w:p>
      <w:r>
        <w:rPr>
          <w:b/>
        </w:rPr>
        <w:t xml:space="preserve">Esimerkki 4.95</w:t>
      </w:r>
    </w:p>
    <w:p>
      <w:r>
        <w:t xml:space="preserve">Löysin vielä yhden tapahtuman, jossa Paul oli mukana. Se on "Tapaaminen Paul ja Damon Straeterin kanssa" tiistaina 10. päivä klo 9:00-9:30.</w:t>
      </w:r>
    </w:p>
    <w:p>
      <w:r>
        <w:rPr>
          <w:b/>
        </w:rPr>
        <w:t xml:space="preserve">Tulos</w:t>
      </w:r>
    </w:p>
    <w:p>
      <w:r>
        <w:t xml:space="preserve">Entä Paulin kanssa?</w:t>
      </w:r>
    </w:p>
    <w:p>
      <w:r>
        <w:rPr>
          <w:b/>
        </w:rPr>
        <w:t xml:space="preserve">Esimerkki 4.96</w:t>
      </w:r>
    </w:p>
    <w:p>
      <w:r>
        <w:t xml:space="preserve">"Häämatka" on tänään klo 14:30-15:00.</w:t>
      </w:r>
    </w:p>
    <w:p>
      <w:r>
        <w:rPr>
          <w:b/>
        </w:rPr>
        <w:t xml:space="preserve">Tulos</w:t>
      </w:r>
    </w:p>
    <w:p>
      <w:r>
        <w:t xml:space="preserve">Mitä tällä hetkellä tapahtuu?</w:t>
      </w:r>
    </w:p>
    <w:p>
      <w:r>
        <w:rPr>
          <w:b/>
        </w:rPr>
        <w:t xml:space="preserve">Esimerkki 4.97</w:t>
      </w:r>
    </w:p>
    <w:p>
      <w:r>
        <w:t xml:space="preserve">Olen muuttanut "Honeymoon" muotoon.</w:t>
      </w:r>
    </w:p>
    <w:p>
      <w:r>
        <w:rPr>
          <w:b/>
        </w:rPr>
        <w:t xml:space="preserve">Tulos</w:t>
      </w:r>
    </w:p>
    <w:p>
      <w:r>
        <w:t xml:space="preserve">kyllä tämä näyttää hyvältä</w:t>
      </w:r>
    </w:p>
    <w:p>
      <w:r>
        <w:rPr>
          <w:b/>
        </w:rPr>
        <w:t xml:space="preserve">Esimerkki 4.98</w:t>
      </w:r>
    </w:p>
    <w:p>
      <w:r>
        <w:t xml:space="preserve">Ensimmäinen huominen on osoitteessa Zoom Meeting.</w:t>
      </w:r>
    </w:p>
    <w:p>
      <w:r>
        <w:rPr>
          <w:b/>
        </w:rPr>
        <w:t xml:space="preserve">Tulos</w:t>
      </w:r>
    </w:p>
    <w:p>
      <w:r>
        <w:t xml:space="preserve">Missä on huomenna ensimmäinen kokous?</w:t>
      </w:r>
    </w:p>
    <w:p>
      <w:r>
        <w:rPr>
          <w:b/>
        </w:rPr>
        <w:t xml:space="preserve">Esimerkki 4.99</w:t>
      </w:r>
    </w:p>
    <w:p>
      <w:r>
        <w:t xml:space="preserve">Viimeinen huominen tapahtuma on Microsoft Teamsin kokous.</w:t>
      </w:r>
    </w:p>
    <w:p>
      <w:r>
        <w:rPr>
          <w:b/>
        </w:rPr>
        <w:t xml:space="preserve">Tulos</w:t>
      </w:r>
    </w:p>
    <w:p>
      <w:r>
        <w:t xml:space="preserve">Missä sijaitsee huominen viimeinen tapahtumani?</w:t>
      </w:r>
    </w:p>
    <w:p>
      <w:r>
        <w:rPr>
          <w:b/>
        </w:rPr>
        <w:t xml:space="preserve">Esimerkki 4.100</w:t>
      </w:r>
    </w:p>
    <w:p>
      <w:r>
        <w:t xml:space="preserve">Ensimmäinen maanantaina 30. päivä järjestettävä kokous on Zoom Meetingissä.</w:t>
      </w:r>
    </w:p>
    <w:p>
      <w:r>
        <w:rPr>
          <w:b/>
        </w:rPr>
        <w:t xml:space="preserve">Tulos</w:t>
      </w:r>
    </w:p>
    <w:p>
      <w:r>
        <w:t xml:space="preserve">Missä on maanantain ensimmäinen tapahtuma?</w:t>
      </w:r>
    </w:p>
    <w:p>
      <w:r>
        <w:rPr>
          <w:b/>
        </w:rPr>
        <w:t xml:space="preserve">Esimerkki 4.101</w:t>
      </w:r>
    </w:p>
    <w:p>
      <w:r>
        <w:t xml:space="preserve">Löysin 2 eri paikkaa, jotka vastaavat tuota kuvausta. Voitteko tarkentaa?</w:t>
      </w:r>
    </w:p>
    <w:p>
      <w:r>
        <w:rPr>
          <w:b/>
        </w:rPr>
        <w:t xml:space="preserve">Tulos</w:t>
      </w:r>
    </w:p>
    <w:p>
      <w:r>
        <w:t xml:space="preserve">Onko Avana Sushilla Bostonissa tarjoilupalvelua?</w:t>
      </w:r>
    </w:p>
    <w:p>
      <w:r>
        <w:rPr>
          <w:b/>
        </w:rPr>
        <w:t xml:space="preserve">Esimerkki 4.102</w:t>
      </w:r>
    </w:p>
    <w:p>
      <w:r>
        <w:t xml:space="preserve">En pysty selvittämään, onko Mean Sandwichissä tarjoilupalvelua. Sinun on otettava heihin yhteyttä.</w:t>
      </w:r>
    </w:p>
    <w:p>
      <w:r>
        <w:rPr>
          <w:b/>
        </w:rPr>
        <w:t xml:space="preserve">Tulos</w:t>
      </w:r>
    </w:p>
    <w:p>
      <w:r>
        <w:t xml:space="preserve">Voitko kertoa, onko Mean Sandwichissa Seattlessa tarjoilijoita?</w:t>
      </w:r>
    </w:p>
    <w:p>
      <w:r>
        <w:rPr>
          <w:b/>
        </w:rPr>
        <w:t xml:space="preserve">Esimerkki 4.103</w:t>
      </w:r>
    </w:p>
    <w:p>
      <w:r>
        <w:t xml:space="preserve">Löysin yhden tapahtuman, joka vastaa "ALBERTIN SYNTYMÄPÄIVÄ". Se on "Albertin syntymäpäivä" huomenna klo 20:00-20:30.</w:t>
      </w:r>
    </w:p>
    <w:p>
      <w:r>
        <w:rPr>
          <w:b/>
        </w:rPr>
        <w:t xml:space="preserve">Tulos</w:t>
      </w:r>
    </w:p>
    <w:p>
      <w:r>
        <w:t xml:space="preserve">TARKISTA ALBERTIN SYNTYMÄPÄIVÄTAPAHTUMA</w:t>
      </w:r>
    </w:p>
    <w:p>
      <w:r>
        <w:rPr>
          <w:b/>
        </w:rPr>
        <w:t xml:space="preserve">Esimerkki 4.104</w:t>
      </w:r>
    </w:p>
    <w:p>
      <w:r>
        <w:t xml:space="preserve">Tapahtumia ei ole mainittu.</w:t>
      </w:r>
    </w:p>
    <w:p>
      <w:r>
        <w:rPr>
          <w:b/>
        </w:rPr>
        <w:t xml:space="preserve">Tulos</w:t>
      </w:r>
    </w:p>
    <w:p>
      <w:r>
        <w:t xml:space="preserve">Varmista, että kokouksen aihe on selkeä, eli tiimin rakentaminen.</w:t>
      </w:r>
    </w:p>
    <w:p>
      <w:r>
        <w:rPr>
          <w:b/>
        </w:rPr>
        <w:t xml:space="preserve">Esimerkki 4.105</w:t>
      </w:r>
    </w:p>
    <w:p>
      <w:r>
        <w:t xml:space="preserve">En vielä tue tätä mahdollisuutta.</w:t>
      </w:r>
    </w:p>
    <w:p>
      <w:r>
        <w:rPr>
          <w:b/>
        </w:rPr>
        <w:t xml:space="preserve">Tulos</w:t>
      </w:r>
    </w:p>
    <w:p>
      <w:r>
        <w:t xml:space="preserve">Okei, oletko lähettänyt heille sähköpostia asiasta?</w:t>
      </w:r>
    </w:p>
    <w:p>
      <w:r>
        <w:rPr>
          <w:b/>
        </w:rPr>
        <w:t xml:space="preserve">Esimerkki 4.106</w:t>
      </w:r>
    </w:p>
    <w:p>
      <w:r>
        <w:t xml:space="preserve">En löytänyt yhtään tapahtumaa, jossa olisi Jeong-Ho Kim.</w:t>
      </w:r>
    </w:p>
    <w:p>
      <w:r>
        <w:rPr>
          <w:b/>
        </w:rPr>
        <w:t xml:space="preserve">Tulos</w:t>
      </w:r>
    </w:p>
    <w:p>
      <w:r>
        <w:t xml:space="preserve">Mihin aikaan tapaan Jeong-Ho Kimin?</w:t>
      </w:r>
    </w:p>
    <w:p>
      <w:r>
        <w:rPr>
          <w:b/>
        </w:rPr>
        <w:t xml:space="preserve">Esimerkki 4.107</w:t>
      </w:r>
    </w:p>
    <w:p>
      <w:r>
        <w:t xml:space="preserve">Valitettavasti en pysty käsittelemään ihmisiä koskevia kysymyksiä.</w:t>
      </w:r>
    </w:p>
    <w:p>
      <w:r>
        <w:rPr>
          <w:b/>
        </w:rPr>
        <w:t xml:space="preserve">Tulos</w:t>
      </w:r>
    </w:p>
    <w:p>
      <w:r>
        <w:t xml:space="preserve">Jeong-Ho Kim on se, jonka kanssa tapaan. Varmista, että se on selvää, -</w:t>
      </w:r>
    </w:p>
    <w:p>
      <w:r>
        <w:rPr>
          <w:b/>
        </w:rPr>
        <w:t xml:space="preserve">Esimerkki 4.108</w:t>
      </w:r>
    </w:p>
    <w:p>
      <w:r>
        <w:t xml:space="preserve">Olen muuttanut "Appointmentin" Jeong-Ho Kimiksi.</w:t>
      </w:r>
    </w:p>
    <w:p>
      <w:r>
        <w:rPr>
          <w:b/>
        </w:rPr>
        <w:t xml:space="preserve">Tulos</w:t>
      </w:r>
    </w:p>
    <w:p>
      <w:r>
        <w:t xml:space="preserve">kyllä</w:t>
      </w:r>
    </w:p>
    <w:p>
      <w:r>
        <w:rPr>
          <w:b/>
        </w:rPr>
        <w:t xml:space="preserve">Esimerkki 4.109</w:t>
      </w:r>
    </w:p>
    <w:p>
      <w:r>
        <w:t xml:space="preserve">Tapahtuma on huomenna klo 15.00.</w:t>
      </w:r>
    </w:p>
    <w:p>
      <w:r>
        <w:rPr>
          <w:b/>
        </w:rPr>
        <w:t xml:space="preserve">Tulos</w:t>
      </w:r>
    </w:p>
    <w:p>
      <w:r>
        <w:t xml:space="preserve">Mihin aikaan tapaamiseni on?</w:t>
      </w:r>
    </w:p>
    <w:p>
      <w:r>
        <w:rPr>
          <w:b/>
        </w:rPr>
        <w:t xml:space="preserve">Esimerkki 4.110</w:t>
      </w:r>
    </w:p>
    <w:p>
      <w:r>
        <w:t xml:space="preserve">Ei, en löytänyt tapahtumia 27. huhtikuuta klo 16:00 jälkeen.</w:t>
      </w:r>
    </w:p>
    <w:p>
      <w:r>
        <w:rPr>
          <w:b/>
        </w:rPr>
        <w:t xml:space="preserve">Tulos</w:t>
      </w:r>
    </w:p>
    <w:p>
      <w:r>
        <w:t xml:space="preserve">Onko minulla mitään tämän jälkeen?</w:t>
      </w:r>
    </w:p>
    <w:p>
      <w:r>
        <w:rPr>
          <w:b/>
        </w:rPr>
        <w:t xml:space="preserve">Esimerkki 4.111</w:t>
      </w:r>
    </w:p>
    <w:p>
      <w:r>
        <w:t xml:space="preserve">En löytänyt kalenteristasi tapahtumia nimeltä "MRI".</w:t>
      </w:r>
    </w:p>
    <w:p>
      <w:r>
        <w:rPr>
          <w:b/>
        </w:rPr>
        <w:t xml:space="preserve">Tulos</w:t>
      </w:r>
    </w:p>
    <w:p>
      <w:r>
        <w:t xml:space="preserve">Voitteko kertoa, mihin aikaan minulla on magneettikuvaus tällä viikolla?</w:t>
      </w:r>
    </w:p>
    <w:p>
      <w:r>
        <w:rPr>
          <w:b/>
        </w:rPr>
        <w:t xml:space="preserve">Esimerkki 4.112</w:t>
      </w:r>
    </w:p>
    <w:p>
      <w:r>
        <w:t xml:space="preserve">Valitettavasti voin auttaa vain kalenterisi kanssa.</w:t>
      </w:r>
    </w:p>
    <w:p>
      <w:r>
        <w:rPr>
          <w:b/>
        </w:rPr>
        <w:t xml:space="preserve">Tulos</w:t>
      </w:r>
    </w:p>
    <w:p>
      <w:r>
        <w:t xml:space="preserve">Onko pizzeriassa vielä pöytiä vapaana tänä iltana?</w:t>
      </w:r>
    </w:p>
    <w:p>
      <w:r>
        <w:rPr>
          <w:b/>
        </w:rPr>
        <w:t xml:space="preserve">Esimerkki 4.113</w:t>
      </w:r>
    </w:p>
    <w:p>
      <w:r>
        <w:t xml:space="preserve">Olen muuttanut "Tapaaminen Lorin kanssa" Robertin tapaamiseksi.</w:t>
      </w:r>
    </w:p>
    <w:p>
      <w:r>
        <w:rPr>
          <w:b/>
        </w:rPr>
        <w:t xml:space="preserve">Tulos</w:t>
      </w:r>
    </w:p>
    <w:p>
      <w:r>
        <w:t xml:space="preserve">Selvä!</w:t>
      </w:r>
    </w:p>
    <w:p>
      <w:r>
        <w:rPr>
          <w:b/>
        </w:rPr>
        <w:t xml:space="preserve">Esimerkki 4.114</w:t>
      </w:r>
    </w:p>
    <w:p>
      <w:r>
        <w:t xml:space="preserve">Ei, en löytänyt yhtään tapahtumaa 1. joulukuuta ja 29. helmikuuta 2020 väliseltä ajalta.</w:t>
      </w:r>
    </w:p>
    <w:p>
      <w:r>
        <w:rPr>
          <w:b/>
        </w:rPr>
        <w:t xml:space="preserve">Tulos</w:t>
      </w:r>
    </w:p>
    <w:p>
      <w:r>
        <w:t xml:space="preserve">Onko minulla muita tapahtumia talvella?</w:t>
      </w:r>
    </w:p>
    <w:p>
      <w:r>
        <w:rPr>
          <w:b/>
        </w:rPr>
        <w:t xml:space="preserve">Esimerkki 4.115</w:t>
      </w:r>
    </w:p>
    <w:p>
      <w:r>
        <w:t xml:space="preserve">Löysin seuraavaa:</w:t>
      </w:r>
    </w:p>
    <w:p>
      <w:r>
        <w:rPr>
          <w:b/>
        </w:rPr>
        <w:t xml:space="preserve">Tulos</w:t>
      </w:r>
    </w:p>
    <w:p>
      <w:r>
        <w:t xml:space="preserve">Miltä aikataulu näyttää tänään, kun pääsen töistä klo 17.00?</w:t>
      </w:r>
    </w:p>
    <w:p>
      <w:r>
        <w:rPr>
          <w:b/>
        </w:rPr>
        <w:t xml:space="preserve">Esimerkki 4.116</w:t>
      </w:r>
    </w:p>
    <w:p>
      <w:r>
        <w:t xml:space="preserve">Se oli viimeinen tulos.</w:t>
      </w:r>
    </w:p>
    <w:p>
      <w:r>
        <w:rPr>
          <w:b/>
        </w:rPr>
        <w:t xml:space="preserve">Tulos</w:t>
      </w:r>
    </w:p>
    <w:p>
      <w:r>
        <w:t xml:space="preserve">Mikä on toinen tapahtuma?</w:t>
      </w:r>
    </w:p>
    <w:p>
      <w:r>
        <w:rPr>
          <w:b/>
        </w:rPr>
        <w:t xml:space="preserve">Esimerkki 4.117</w:t>
      </w:r>
    </w:p>
    <w:p>
      <w:r>
        <w:t xml:space="preserve">Löysin 2 tapahtumaa keskiviikkona.</w:t>
      </w:r>
    </w:p>
    <w:p>
      <w:r>
        <w:rPr>
          <w:b/>
        </w:rPr>
        <w:t xml:space="preserve">Tulos</w:t>
      </w:r>
    </w:p>
    <w:p>
      <w:r>
        <w:t xml:space="preserve">Miltä päiväni näyttää keskiviikkona?</w:t>
      </w:r>
    </w:p>
    <w:p>
      <w:r>
        <w:rPr>
          <w:b/>
        </w:rPr>
        <w:t xml:space="preserve">Esimerkki 4.118</w:t>
      </w:r>
    </w:p>
    <w:p>
      <w:r>
        <w:t xml:space="preserve">Poistin tapahtuman, joka vastaa "Make Smoothie".</w:t>
      </w:r>
    </w:p>
    <w:p>
      <w:r>
        <w:rPr>
          <w:b/>
        </w:rPr>
        <w:t xml:space="preserve">Tulos</w:t>
      </w:r>
    </w:p>
    <w:p>
      <w:r>
        <w:t xml:space="preserve">Kyllä, pyydän, tuo ensimmäinen pitäisi poistaa.</w:t>
      </w:r>
    </w:p>
    <w:p>
      <w:r>
        <w:rPr>
          <w:b/>
        </w:rPr>
        <w:t xml:space="preserve">Esimerkki 4.119</w:t>
      </w:r>
    </w:p>
    <w:p>
      <w:r>
        <w:t xml:space="preserve">Hillary Clintonin puhelinnumero on 1-800-TRYAGAIN.</w:t>
      </w:r>
    </w:p>
    <w:p>
      <w:r>
        <w:rPr>
          <w:b/>
        </w:rPr>
        <w:t xml:space="preserve">Tulos</w:t>
      </w:r>
    </w:p>
    <w:p>
      <w:r>
        <w:t xml:space="preserve">Haluan tietää Hillary Clintonin kotipuhelinnumeron.</w:t>
      </w:r>
    </w:p>
    <w:p>
      <w:r>
        <w:rPr>
          <w:b/>
        </w:rPr>
        <w:t xml:space="preserve">Esimerkki 4.120</w:t>
      </w:r>
    </w:p>
    <w:p>
      <w:r>
        <w:t xml:space="preserve">Bill Clintonin puhelinnumero on 4254252222.</w:t>
      </w:r>
    </w:p>
    <w:p>
      <w:r>
        <w:rPr>
          <w:b/>
        </w:rPr>
        <w:t xml:space="preserve">Tulos</w:t>
      </w:r>
    </w:p>
    <w:p>
      <w:r>
        <w:t xml:space="preserve">Kiitos. Tiedätkö Bill Clintonin puhelinnumeron?</w:t>
      </w:r>
    </w:p>
    <w:p>
      <w:r>
        <w:rPr>
          <w:b/>
        </w:rPr>
        <w:t xml:space="preserve">Esimerkki 4.121</w:t>
      </w:r>
    </w:p>
    <w:p>
      <w:r>
        <w:t xml:space="preserve">Minulla ei ole sellaista tietoa ihmisistä.</w:t>
      </w:r>
    </w:p>
    <w:p>
      <w:r>
        <w:rPr>
          <w:b/>
        </w:rPr>
        <w:t xml:space="preserve">Tulos</w:t>
      </w:r>
    </w:p>
    <w:p>
      <w:r>
        <w:t xml:space="preserve">Mikä on äidin kotiosoite?</w:t>
      </w:r>
    </w:p>
    <w:p>
      <w:r>
        <w:rPr>
          <w:b/>
        </w:rPr>
        <w:t xml:space="preserve">Esimerkki 4.122</w:t>
      </w:r>
    </w:p>
    <w:p>
      <w:r>
        <w:t xml:space="preserve">Bill Clintonin toimipaikka on Valkoinen talo.</w:t>
      </w:r>
    </w:p>
    <w:p>
      <w:r>
        <w:rPr>
          <w:b/>
        </w:rPr>
        <w:t xml:space="preserve">Tulos</w:t>
      </w:r>
    </w:p>
    <w:p>
      <w:r>
        <w:t xml:space="preserve">missä on Bill Clintonin toimisto, anna toimiston osoite.</w:t>
      </w:r>
    </w:p>
    <w:p>
      <w:r>
        <w:rPr>
          <w:b/>
        </w:rPr>
        <w:t xml:space="preserve">Esimerkki 4.123</w:t>
      </w:r>
    </w:p>
    <w:p>
      <w:r>
        <w:t xml:space="preserve">Voin etsiä nimiä vain osoitekirjastasi. Käytä koko nimeä ja yritä uudelleen.</w:t>
      </w:r>
    </w:p>
    <w:p>
      <w:r>
        <w:rPr>
          <w:b/>
        </w:rPr>
        <w:t xml:space="preserve">Tulos</w:t>
      </w:r>
    </w:p>
    <w:p>
      <w:r>
        <w:t xml:space="preserve">Etsi minulle isäni puhelinnumero</w:t>
      </w:r>
    </w:p>
    <w:p>
      <w:r>
        <w:rPr>
          <w:b/>
        </w:rPr>
        <w:t xml:space="preserve">Esimerkki 4.124</w:t>
      </w:r>
    </w:p>
    <w:p>
      <w:r>
        <w:t xml:space="preserve">En pysty käsittelemään useita neuvotteluhuoneita tai pyyntöjä tietyistä huoneista.</w:t>
      </w:r>
    </w:p>
    <w:p>
      <w:r>
        <w:rPr>
          <w:b/>
        </w:rPr>
        <w:t xml:space="preserve">Tulos</w:t>
      </w:r>
    </w:p>
    <w:p>
      <w:r>
        <w:t xml:space="preserve">Lisää sijainti pieni kokoushuone.</w:t>
      </w:r>
    </w:p>
    <w:p>
      <w:r>
        <w:rPr>
          <w:b/>
        </w:rPr>
        <w:t xml:space="preserve">Esimerkki 4.125</w:t>
      </w:r>
    </w:p>
    <w:p>
      <w:r>
        <w:t xml:space="preserve">Laitoin sen kalenteriisi. Millainen tämä on?</w:t>
      </w:r>
    </w:p>
    <w:p>
      <w:r>
        <w:rPr>
          <w:b/>
        </w:rPr>
        <w:t xml:space="preserve">Tulos</w:t>
      </w:r>
    </w:p>
    <w:p>
      <w:r>
        <w:t xml:space="preserve">Ensimmäinen on paras, mutta vaihda kellonaika kello 19.00.</w:t>
      </w:r>
    </w:p>
    <w:p>
      <w:r>
        <w:rPr>
          <w:b/>
        </w:rPr>
        <w:t xml:space="preserve">Esimerkki 4.126</w:t>
      </w:r>
    </w:p>
    <w:p>
      <w:r>
        <w:t xml:space="preserve">Se on selkeä ja lämpötila on noin 0.00 °F "perhekokous" 315 4th Ave N, Nashville, TN, 37219 tänään klo 10:00 - 10:30 PM.</w:t>
      </w:r>
    </w:p>
    <w:p>
      <w:r>
        <w:rPr>
          <w:b/>
        </w:rPr>
        <w:t xml:space="preserve">Tulos</w:t>
      </w:r>
    </w:p>
    <w:p>
      <w:r>
        <w:t xml:space="preserve">millainen sää on perhekokouksen aikana?</w:t>
      </w:r>
    </w:p>
    <w:p>
      <w:r>
        <w:rPr>
          <w:b/>
        </w:rPr>
        <w:t xml:space="preserve">Esimerkki 4.127</w:t>
      </w:r>
    </w:p>
    <w:p>
      <w:r>
        <w:t xml:space="preserve">Voin auttaa sinua kalenterisi kanssa.</w:t>
      </w:r>
    </w:p>
    <w:p>
      <w:r>
        <w:rPr>
          <w:b/>
        </w:rPr>
        <w:t xml:space="preserve">Tulos</w:t>
      </w:r>
    </w:p>
    <w:p>
      <w:r>
        <w:t xml:space="preserve">Hei</w:t>
      </w:r>
    </w:p>
    <w:p>
      <w:r>
        <w:rPr>
          <w:b/>
        </w:rPr>
        <w:t xml:space="preserve">Esimerkki 4.128</w:t>
      </w:r>
    </w:p>
    <w:p>
      <w:r>
        <w:t xml:space="preserve">Laitoin sen kalenteriisi huomenna klo 10:00-10:30.</w:t>
      </w:r>
    </w:p>
    <w:p>
      <w:r>
        <w:rPr>
          <w:b/>
        </w:rPr>
        <w:t xml:space="preserve">Tulos</w:t>
      </w:r>
    </w:p>
    <w:p>
      <w:r>
        <w:t xml:space="preserve">kyllä</w:t>
      </w:r>
    </w:p>
    <w:p>
      <w:r>
        <w:rPr>
          <w:b/>
        </w:rPr>
        <w:t xml:space="preserve">Esimerkki 4.129</w:t>
      </w:r>
    </w:p>
    <w:p>
      <w:r>
        <w:t xml:space="preserve">Hammaslääkäriaikasi on perjantaina klo 9:00-9:30.</w:t>
      </w:r>
    </w:p>
    <w:p>
      <w:r>
        <w:rPr>
          <w:b/>
        </w:rPr>
        <w:t xml:space="preserve">Tulos</w:t>
      </w:r>
    </w:p>
    <w:p>
      <w:r>
        <w:t xml:space="preserve">Etsi hammaslääkärin tapaamista.</w:t>
      </w:r>
    </w:p>
    <w:p>
      <w:r>
        <w:rPr>
          <w:b/>
        </w:rPr>
        <w:t xml:space="preserve">Esimerkki 4.130</w:t>
      </w:r>
    </w:p>
    <w:p>
      <w:r>
        <w:t xml:space="preserve">Philadelphia on selkeä, ja korkein lämpötila on 0,00 °F ja matalin lämpötila on 0,00 °F 3. helmikuuta ja 9. helmikuuta välisenä aikana.</w:t>
      </w:r>
    </w:p>
    <w:p>
      <w:r>
        <w:rPr>
          <w:b/>
        </w:rPr>
        <w:t xml:space="preserve">Tulos</w:t>
      </w:r>
    </w:p>
    <w:p>
      <w:r>
        <w:t xml:space="preserve">millainen sää on ensi viikolla?</w:t>
      </w:r>
    </w:p>
    <w:p>
      <w:r>
        <w:rPr>
          <w:b/>
        </w:rPr>
        <w:t xml:space="preserve">Esimerkki 4.131</w:t>
      </w:r>
    </w:p>
    <w:p>
      <w:r>
        <w:t xml:space="preserve">On selkeää, ja korkein lämpötila on 0,00 °F ja matalin lämpötila on 0,00 °F Colorado Springsissä 3. helmikuuta 2019 ja 9. helmikuuta 2019 välisenä aikana.</w:t>
      </w:r>
    </w:p>
    <w:p>
      <w:r>
        <w:rPr>
          <w:b/>
        </w:rPr>
        <w:t xml:space="preserve">Tulos</w:t>
      </w:r>
    </w:p>
    <w:p>
      <w:r>
        <w:t xml:space="preserve">colorado springs, co</w:t>
      </w:r>
    </w:p>
    <w:p>
      <w:r>
        <w:rPr>
          <w:b/>
        </w:rPr>
        <w:t xml:space="preserve">Esimerkki 4.132</w:t>
      </w:r>
    </w:p>
    <w:p>
      <w:r>
        <w:t xml:space="preserve">Juuri nyt on selkeää ja lämpötila on 0,00 °F.</w:t>
      </w:r>
    </w:p>
    <w:p>
      <w:r>
        <w:rPr>
          <w:b/>
        </w:rPr>
        <w:t xml:space="preserve">Tulos</w:t>
      </w:r>
    </w:p>
    <w:p>
      <w:r>
        <w:t xml:space="preserve">millainen sää Coloradossa on?</w:t>
      </w:r>
    </w:p>
    <w:p>
      <w:r>
        <w:rPr>
          <w:b/>
        </w:rPr>
        <w:t xml:space="preserve">Esimerkki 4.133</w:t>
      </w:r>
    </w:p>
    <w:p>
      <w:r>
        <w:t xml:space="preserve">Se on kirkas ja sen lämpötila on 0,00 °F.</w:t>
      </w:r>
    </w:p>
    <w:p>
      <w:r>
        <w:rPr>
          <w:b/>
        </w:rPr>
        <w:t xml:space="preserve">Tulos</w:t>
      </w:r>
    </w:p>
    <w:p>
      <w:r>
        <w:t xml:space="preserve">millainen sää on Coloradossa ensi viikolla?</w:t>
      </w:r>
    </w:p>
    <w:p>
      <w:r>
        <w:rPr>
          <w:b/>
        </w:rPr>
        <w:t xml:space="preserve">Esimerkki 4.134</w:t>
      </w:r>
    </w:p>
    <w:p>
      <w:r>
        <w:t xml:space="preserve">Kyllä. Lumen mahdollisuus on 0,00 % huomenna ja 3. marraskuuta.</w:t>
      </w:r>
    </w:p>
    <w:p>
      <w:r>
        <w:rPr>
          <w:b/>
        </w:rPr>
        <w:t xml:space="preserve">Tulos</w:t>
      </w:r>
    </w:p>
    <w:p>
      <w:r>
        <w:t xml:space="preserve">Onko ensi viikolla tarkoitus sataa lunta?</w:t>
      </w:r>
    </w:p>
    <w:p>
      <w:r>
        <w:rPr>
          <w:b/>
        </w:rPr>
        <w:t xml:space="preserve">Esimerkki 4.135</w:t>
      </w:r>
    </w:p>
    <w:p>
      <w:r>
        <w:t xml:space="preserve">Valitettavasti en voi vastata tähän niillä tiedoilla, jotka minulla on käytettävissäni.</w:t>
      </w:r>
    </w:p>
    <w:p>
      <w:r>
        <w:rPr>
          <w:b/>
        </w:rPr>
        <w:t xml:space="preserve">Tulos</w:t>
      </w:r>
    </w:p>
    <w:p>
      <w:r>
        <w:t xml:space="preserve">miksi hurrikaaneja tapahtuu?</w:t>
      </w:r>
    </w:p>
    <w:p>
      <w:r>
        <w:rPr>
          <w:b/>
        </w:rPr>
        <w:t xml:space="preserve">Esimerkki 4.136</w:t>
      </w:r>
    </w:p>
    <w:p>
      <w:r>
        <w:t xml:space="preserve">Isänpäivä oli sunnuntaina 16. kesäkuuta.</w:t>
      </w:r>
    </w:p>
    <w:p>
      <w:r>
        <w:rPr>
          <w:b/>
        </w:rPr>
        <w:t xml:space="preserve">Tulos</w:t>
      </w:r>
    </w:p>
    <w:p>
      <w:r>
        <w:t xml:space="preserve">Milloin on isänpäivä tänä vuonna?</w:t>
      </w:r>
    </w:p>
    <w:p>
      <w:r>
        <w:rPr>
          <w:b/>
        </w:rPr>
        <w:t xml:space="preserve">Esimerkki 4.137</w:t>
      </w:r>
    </w:p>
    <w:p>
      <w:r>
        <w:t xml:space="preserve">En löytänyt Megan Bowenin manageria.</w:t>
      </w:r>
    </w:p>
    <w:p>
      <w:r>
        <w:rPr>
          <w:b/>
        </w:rPr>
        <w:t xml:space="preserve">Tulos</w:t>
      </w:r>
    </w:p>
    <w:p>
      <w:r>
        <w:t xml:space="preserve">Lisää tapaaminen pomon kanssa huomiseksi klo 14.15 30 minuutiksi.</w:t>
      </w:r>
    </w:p>
    <w:p>
      <w:r>
        <w:rPr>
          <w:b/>
        </w:rPr>
        <w:t xml:space="preserve">Esimerkki 4.138</w:t>
      </w:r>
    </w:p>
    <w:p>
      <w:r>
        <w:t xml:space="preserve">Kyllä, löysin yhden huomisen tapahtuman. Se on "asiakaslounas" kello 11:00-13:00.</w:t>
      </w:r>
    </w:p>
    <w:p>
      <w:r>
        <w:rPr>
          <w:b/>
        </w:rPr>
        <w:t xml:space="preserve">Tulos</w:t>
      </w:r>
    </w:p>
    <w:p>
      <w:r>
        <w:t xml:space="preserve">Onko minulla kokous perjantaina?</w:t>
      </w:r>
    </w:p>
    <w:p>
      <w:r>
        <w:rPr>
          <w:b/>
        </w:rPr>
        <w:t xml:space="preserve">Esimerkki 4.139</w:t>
      </w:r>
    </w:p>
    <w:p>
      <w:r>
        <w:t xml:space="preserve">En löytänyt ketään Bobia osoitekirjastasi.</w:t>
      </w:r>
    </w:p>
    <w:p>
      <w:r>
        <w:rPr>
          <w:b/>
        </w:rPr>
        <w:t xml:space="preserve">Tulos</w:t>
      </w:r>
    </w:p>
    <w:p>
      <w:r>
        <w:t xml:space="preserve">Sovi tapaaminen Bobin kanssa 1-5 välillä 45 minuutin ajaksi perjantaina.</w:t>
      </w:r>
    </w:p>
    <w:p>
      <w:r>
        <w:rPr>
          <w:b/>
        </w:rPr>
        <w:t xml:space="preserve">Esimerkki 4.140</w:t>
      </w:r>
    </w:p>
    <w:p>
      <w:r>
        <w:t xml:space="preserve">Miss Tara Simpsonin puhelinnumero on 206-333-4444.</w:t>
      </w:r>
    </w:p>
    <w:p>
      <w:r>
        <w:rPr>
          <w:b/>
        </w:rPr>
        <w:t xml:space="preserve">Tulos</w:t>
      </w:r>
    </w:p>
    <w:p>
      <w:r>
        <w:t xml:space="preserve">Hei! Mikä on Taran puhelinnumero? Minun täytyy soittaa hänelle heti.</w:t>
      </w:r>
    </w:p>
    <w:p>
      <w:r>
        <w:rPr>
          <w:b/>
        </w:rPr>
        <w:t xml:space="preserve">Esimerkki 4.141</w:t>
      </w:r>
    </w:p>
    <w:p>
      <w:r>
        <w:t xml:space="preserve">Miss Tara Simpsonin sähköpostiosoite on m@email.com.</w:t>
      </w:r>
    </w:p>
    <w:p>
      <w:r>
        <w:rPr>
          <w:b/>
        </w:rPr>
        <w:t xml:space="preserve">Tulos</w:t>
      </w:r>
    </w:p>
    <w:p>
      <w:r>
        <w:t xml:space="preserve">Okei, siistiä, ja mikä on hänen sähköpostinsa? Täytyy lähettää hänelle sähköposti jossain vaiheessa.</w:t>
      </w:r>
    </w:p>
    <w:p>
      <w:r>
        <w:rPr>
          <w:b/>
        </w:rPr>
        <w:t xml:space="preserve">Esimerkki 4.142</w:t>
      </w:r>
    </w:p>
    <w:p>
      <w:r>
        <w:t xml:space="preserve">Miss Tara Simpsonin toimiston sijainti on rakennus D.</w:t>
      </w:r>
    </w:p>
    <w:p>
      <w:r>
        <w:rPr>
          <w:b/>
        </w:rPr>
        <w:t xml:space="preserve">Tulos</w:t>
      </w:r>
    </w:p>
    <w:p>
      <w:r>
        <w:t xml:space="preserve">Okei, vielä yksi asia, mikä on hänen toimistonsa sijainti. Minun täytyy ehkä käydä tervehtimässä.</w:t>
      </w:r>
    </w:p>
    <w:p>
      <w:r>
        <w:rPr>
          <w:b/>
        </w:rPr>
        <w:t xml:space="preserve">Esimerkki 4.143</w:t>
      </w:r>
    </w:p>
    <w:p>
      <w:r>
        <w:t xml:space="preserve">Laitoin sen kalenteriisi huomenna klo 13.00-13.30. Onko jokin näistä toimiva?</w:t>
      </w:r>
    </w:p>
    <w:p>
      <w:r>
        <w:rPr>
          <w:b/>
        </w:rPr>
        <w:t xml:space="preserve">Tulos</w:t>
      </w:r>
    </w:p>
    <w:p>
      <w:r>
        <w:t xml:space="preserve">täydellinen, lisää kuntosali aikaa viikonloppuna</w:t>
      </w:r>
    </w:p>
    <w:p>
      <w:r>
        <w:rPr>
          <w:b/>
        </w:rPr>
        <w:t xml:space="preserve">Esimerkki 4.144</w:t>
      </w:r>
    </w:p>
    <w:p>
      <w:r>
        <w:t xml:space="preserve">Olen kohdannut sisäisen virheen (InvalidExpression).</w:t>
      </w:r>
    </w:p>
    <w:p>
      <w:r>
        <w:rPr>
          <w:b/>
        </w:rPr>
        <w:t xml:space="preserve">Tulos</w:t>
      </w:r>
    </w:p>
    <w:p>
      <w:r>
        <w:t xml:space="preserve">Varaa lounas tiimin kanssa</w:t>
      </w:r>
    </w:p>
    <w:p>
      <w:r>
        <w:rPr>
          <w:b/>
        </w:rPr>
        <w:t xml:space="preserve">Esimerkki 4.145</w:t>
      </w:r>
    </w:p>
    <w:p>
      <w:r>
        <w:t xml:space="preserve">Mollyn puhelinnumero on 1112223334.</w:t>
      </w:r>
    </w:p>
    <w:p>
      <w:r>
        <w:rPr>
          <w:b/>
        </w:rPr>
        <w:t xml:space="preserve">Tulos</w:t>
      </w:r>
    </w:p>
    <w:p>
      <w:r>
        <w:t xml:space="preserve">soita Mollylle</w:t>
      </w:r>
    </w:p>
    <w:p>
      <w:r>
        <w:rPr>
          <w:b/>
        </w:rPr>
        <w:t xml:space="preserve">Esimerkki 4.146</w:t>
      </w:r>
    </w:p>
    <w:p>
      <w:r>
        <w:t xml:space="preserve">En löytänyt kalenteristasi yhtään vastaavaa tapahtumaa.</w:t>
      </w:r>
    </w:p>
    <w:p>
      <w:r>
        <w:rPr>
          <w:b/>
        </w:rPr>
        <w:t xml:space="preserve">Tulos</w:t>
      </w:r>
    </w:p>
    <w:p>
      <w:r>
        <w:t xml:space="preserve">Näytä kaikki tämän päivän kokoukseni.</w:t>
      </w:r>
    </w:p>
    <w:p>
      <w:r>
        <w:rPr>
          <w:b/>
        </w:rPr>
        <w:t xml:space="preserve">Esimerkki 4.147</w:t>
      </w:r>
    </w:p>
    <w:p>
      <w:r>
        <w:t xml:space="preserve">Olen muuttanut "tapaamisen" päivämääräksi tänään klo 14:00.</w:t>
      </w:r>
    </w:p>
    <w:p>
      <w:r>
        <w:rPr>
          <w:b/>
        </w:rPr>
        <w:t xml:space="preserve">Tulos</w:t>
      </w:r>
    </w:p>
    <w:p>
      <w:r>
        <w:t xml:space="preserve">Toinen.</w:t>
      </w:r>
    </w:p>
    <w:p>
      <w:r>
        <w:rPr>
          <w:b/>
        </w:rPr>
        <w:t xml:space="preserve">Esimerkki 4.148</w:t>
      </w:r>
    </w:p>
    <w:p>
      <w:r>
        <w:t xml:space="preserve">Ei, en löytänyt mitään tapahtumia tänään klo 14:30 jälkeen.</w:t>
      </w:r>
    </w:p>
    <w:p>
      <w:r>
        <w:rPr>
          <w:b/>
        </w:rPr>
        <w:t xml:space="preserve">Tulos</w:t>
      </w:r>
    </w:p>
    <w:p>
      <w:r>
        <w:t xml:space="preserve">Onko minulla mitään myöhempää?</w:t>
      </w:r>
    </w:p>
    <w:p>
      <w:r>
        <w:rPr>
          <w:b/>
        </w:rPr>
        <w:t xml:space="preserve">Esimerkki 4.149</w:t>
      </w:r>
    </w:p>
    <w:p>
      <w:r>
        <w:t xml:space="preserve">Löysin 1 tapahtuman kalenteristasi. Se on "Appointment" klo 14:00 - 14:30.</w:t>
      </w:r>
    </w:p>
    <w:p>
      <w:r>
        <w:rPr>
          <w:b/>
        </w:rPr>
        <w:t xml:space="preserve">Tulos</w:t>
      </w:r>
    </w:p>
    <w:p>
      <w:r>
        <w:t xml:space="preserve">Etsi tapaamiseni 2. elokuuta klo 14.00.</w:t>
      </w:r>
    </w:p>
    <w:p>
      <w:r>
        <w:rPr>
          <w:b/>
        </w:rPr>
        <w:t xml:space="preserve">Esimerkki 4.150</w:t>
      </w:r>
    </w:p>
    <w:p>
      <w:r>
        <w:t xml:space="preserve">Minua ei ole koulutettu kuvaamaan pyyntösi tulosta. Voitko kokeilla jotain muuta?</w:t>
      </w:r>
    </w:p>
    <w:p>
      <w:r>
        <w:rPr>
          <w:b/>
        </w:rPr>
        <w:t xml:space="preserve">Tulos</w:t>
      </w:r>
    </w:p>
    <w:p>
      <w:r>
        <w:t xml:space="preserve">Entä Pariisi?</w:t>
      </w:r>
    </w:p>
    <w:p>
      <w:r>
        <w:rPr>
          <w:b/>
        </w:rPr>
        <w:t xml:space="preserve">Esimerkki 4.151</w:t>
      </w:r>
    </w:p>
    <w:p>
      <w:r>
        <w:t xml:space="preserve">Se alkaa 1. maaliskuuta klo 10:00.</w:t>
      </w:r>
    </w:p>
    <w:p>
      <w:r>
        <w:rPr>
          <w:b/>
        </w:rPr>
        <w:t xml:space="preserve">Tulos</w:t>
      </w:r>
    </w:p>
    <w:p>
      <w:r>
        <w:t xml:space="preserve">Milloin on seuraava hammaslääkäriaikani?</w:t>
      </w:r>
    </w:p>
    <w:p>
      <w:r>
        <w:rPr>
          <w:b/>
        </w:rPr>
        <w:t xml:space="preserve">Esimerkki 4.152</w:t>
      </w:r>
    </w:p>
    <w:p>
      <w:r>
        <w:t xml:space="preserve">Laitoin sen kalenteriisi. Tilasi on varattu. Laitoin sen kalenteriisi. Tilasi on varattu.</w:t>
      </w:r>
    </w:p>
    <w:p>
      <w:r>
        <w:rPr>
          <w:b/>
        </w:rPr>
        <w:t xml:space="preserve">Tulos</w:t>
      </w:r>
    </w:p>
    <w:p>
      <w:r>
        <w:t xml:space="preserve">luo koiran ulkoiluttaminen torstaiksi ja perjantaiksi, molemmat klo 7 aamulla.</w:t>
      </w:r>
    </w:p>
    <w:p>
      <w:r>
        <w:rPr>
          <w:b/>
        </w:rPr>
        <w:t xml:space="preserve">Esimerkki 4.153</w:t>
      </w:r>
    </w:p>
    <w:p>
      <w:r>
        <w:t xml:space="preserve">Se on selkeä, ja korkein 0,00 °F ja matalin 0,00 °F on To, 24. tammikuuta 12:00 ja 12:00 välillä.</w:t>
      </w:r>
    </w:p>
    <w:p>
      <w:r>
        <w:rPr>
          <w:b/>
        </w:rPr>
        <w:t xml:space="preserve">Tulos</w:t>
      </w:r>
    </w:p>
    <w:p>
      <w:r>
        <w:t xml:space="preserve">Menen illalla National Mallilla järjestettävään zumbaan. Miltä sää näyttää?</w:t>
      </w:r>
    </w:p>
    <w:p>
      <w:r>
        <w:rPr>
          <w:b/>
        </w:rPr>
        <w:t xml:space="preserve">Esimerkki 4.154</w:t>
      </w:r>
    </w:p>
    <w:p>
      <w:r>
        <w:t xml:space="preserve">Keskilämpötila oli 0.00 °F to, 24. tammikuuta klo 15:00.</w:t>
      </w:r>
    </w:p>
    <w:p>
      <w:r>
        <w:rPr>
          <w:b/>
        </w:rPr>
        <w:t xml:space="preserve">Tulos</w:t>
      </w:r>
    </w:p>
    <w:p>
      <w:r>
        <w:t xml:space="preserve">Juoksu National Mallilla. Mikä lämpötila on kello 15.00?</w:t>
      </w:r>
    </w:p>
    <w:p>
      <w:r>
        <w:rPr>
          <w:b/>
        </w:rPr>
        <w:t xml:space="preserve">Esimerkki 4.155</w:t>
      </w:r>
    </w:p>
    <w:p>
      <w:r>
        <w:t xml:space="preserve">Se alkaa 7. tammikuuta klo 15.30.</w:t>
      </w:r>
    </w:p>
    <w:p>
      <w:r>
        <w:rPr>
          <w:b/>
        </w:rPr>
        <w:t xml:space="preserve">Tulos</w:t>
      </w:r>
    </w:p>
    <w:p>
      <w:r>
        <w:t xml:space="preserve">Milloin on hammaslääkärin tapaaminen?</w:t>
      </w:r>
    </w:p>
    <w:p>
      <w:r>
        <w:rPr>
          <w:b/>
        </w:rPr>
        <w:t xml:space="preserve">Esimerkki 4.156</w:t>
      </w:r>
    </w:p>
    <w:p>
      <w:r>
        <w:t xml:space="preserve">Kyllä, löysin yhden tapahtuman 1. joulukuuta ja 29. helmikuuta 2020 välisenä aikana. Se on "Appointment" klo 7:00-7:30.</w:t>
      </w:r>
    </w:p>
    <w:p>
      <w:r>
        <w:rPr>
          <w:b/>
        </w:rPr>
        <w:t xml:space="preserve">Tulos</w:t>
      </w:r>
    </w:p>
    <w:p>
      <w:r>
        <w:t xml:space="preserve">Onko minulla suunniteltuja tapahtumia talvella?</w:t>
      </w:r>
    </w:p>
    <w:p>
      <w:r>
        <w:rPr>
          <w:b/>
        </w:rPr>
        <w:t xml:space="preserve">Esimerkki 4.157</w:t>
      </w:r>
    </w:p>
    <w:p>
      <w:r>
        <w:t xml:space="preserve">Olen muuttanut "Review Calendar" muotoon.</w:t>
      </w:r>
    </w:p>
    <w:p>
      <w:r>
        <w:rPr>
          <w:b/>
        </w:rPr>
        <w:t xml:space="preserve">Tulos</w:t>
      </w:r>
    </w:p>
    <w:p>
      <w:r>
        <w:t xml:space="preserve">Se näyttää täydelliseltä.</w:t>
      </w:r>
    </w:p>
    <w:p>
      <w:r>
        <w:rPr>
          <w:b/>
        </w:rPr>
        <w:t xml:space="preserve">Esimerkki 4.158</w:t>
      </w:r>
    </w:p>
    <w:p>
      <w:r>
        <w:t xml:space="preserve">On selkeää ja lämpötila on 0.00 °F pe, 18 tammikuu 12:00 ja 12:00 välillä.</w:t>
      </w:r>
    </w:p>
    <w:p>
      <w:r>
        <w:rPr>
          <w:b/>
        </w:rPr>
        <w:t xml:space="preserve">Tulos</w:t>
      </w:r>
    </w:p>
    <w:p>
      <w:r>
        <w:t xml:space="preserve">Millainen sää Los Angelesissa on silloin?</w:t>
      </w:r>
    </w:p>
    <w:p>
      <w:r>
        <w:rPr>
          <w:b/>
        </w:rPr>
        <w:t xml:space="preserve">Esimerkki 4.159</w:t>
      </w:r>
    </w:p>
    <w:p>
      <w:r>
        <w:t xml:space="preserve">Tässä on joitakin aikoja, jolloin sinä ja Charity olette vapaita.</w:t>
      </w:r>
    </w:p>
    <w:p>
      <w:r>
        <w:rPr>
          <w:b/>
        </w:rPr>
        <w:t xml:space="preserve">Tulos</w:t>
      </w:r>
    </w:p>
    <w:p>
      <w:r>
        <w:t xml:space="preserve">Lisää Charitylle hammaslääkäriaika keskiviikkona klo 16.00.</w:t>
      </w:r>
    </w:p>
    <w:p>
      <w:r>
        <w:rPr>
          <w:b/>
        </w:rPr>
        <w:t xml:space="preserve">Esimerkki 4.160</w:t>
      </w:r>
    </w:p>
    <w:p>
      <w:r>
        <w:t xml:space="preserve">Ystävänpäivä oli torstaina 14. helmikuuta 2019.</w:t>
      </w:r>
    </w:p>
    <w:p>
      <w:r>
        <w:rPr>
          <w:b/>
        </w:rPr>
        <w:t xml:space="preserve">Tulos</w:t>
      </w:r>
    </w:p>
    <w:p>
      <w:r>
        <w:t xml:space="preserve">Oliko ystävänpäivä viime vuonna viikonloppuna?</w:t>
      </w:r>
    </w:p>
    <w:p>
      <w:r>
        <w:rPr>
          <w:b/>
        </w:rPr>
        <w:t xml:space="preserve">Esimerkki 4.161</w:t>
      </w:r>
    </w:p>
    <w:p>
      <w:r>
        <w:t xml:space="preserve">Tässä on joitakin aikoja, jolloin sinä ja Joy olette vapaita.</w:t>
      </w:r>
    </w:p>
    <w:p>
      <w:r>
        <w:rPr>
          <w:b/>
        </w:rPr>
        <w:t xml:space="preserve">Tulos</w:t>
      </w:r>
    </w:p>
    <w:p>
      <w:r>
        <w:t xml:space="preserve">Minun on siirrettävä aamiaistapaamiseni Joyn kanssa myöhemmäksi päivällä.</w:t>
      </w:r>
    </w:p>
    <w:p>
      <w:r>
        <w:rPr>
          <w:b/>
        </w:rPr>
        <w:t xml:space="preserve">Esimerkki 4.162</w:t>
      </w:r>
    </w:p>
    <w:p>
      <w:r>
        <w:t xml:space="preserve">Olen muuttanut "aamiaiskokouksen" 22. elokuuta klo 13:30. __BREAK Tässä on joitakin aikoja, jolloin sinä ja Holly olette vapaita.</w:t>
      </w:r>
    </w:p>
    <w:p>
      <w:r>
        <w:rPr>
          <w:b/>
        </w:rPr>
        <w:t xml:space="preserve">Tulos</w:t>
      </w:r>
    </w:p>
    <w:p>
      <w:r>
        <w:t xml:space="preserve">Ensimmäinen. Voinko myös kun Holly on vapaa sunnuntaina</w:t>
      </w:r>
    </w:p>
    <w:p>
      <w:r>
        <w:rPr>
          <w:b/>
        </w:rPr>
        <w:t xml:space="preserve">Esimerkki 4.163</w:t>
      </w:r>
    </w:p>
    <w:p>
      <w:r>
        <w:t xml:space="preserve">En löytänyt yhtään tapahtumaa nimeltä "get ready".</w:t>
      </w:r>
    </w:p>
    <w:p>
      <w:r>
        <w:rPr>
          <w:b/>
        </w:rPr>
        <w:t xml:space="preserve">Tulos</w:t>
      </w:r>
    </w:p>
    <w:p>
      <w:r>
        <w:t xml:space="preserve">Mihin aikaan minun on valmistauduttava tänä aamuna?</w:t>
      </w:r>
    </w:p>
    <w:p>
      <w:r>
        <w:rPr>
          <w:b/>
        </w:rPr>
        <w:t xml:space="preserve">Esimerkki 4.164</w:t>
      </w:r>
    </w:p>
    <w:p>
      <w:r>
        <w:t xml:space="preserve">Kalenterissasi on yksi tapahtuma. "Pyydä palkankorotusta" on huomenna klo 10.00-10.30.</w:t>
      </w:r>
    </w:p>
    <w:p>
      <w:r>
        <w:rPr>
          <w:b/>
        </w:rPr>
        <w:t xml:space="preserve">Tulos</w:t>
      </w:r>
    </w:p>
    <w:p>
      <w:r>
        <w:t xml:space="preserve">Huomenaamulla ei siis ole mitään aikataulua minulle?</w:t>
      </w:r>
    </w:p>
    <w:p>
      <w:r>
        <w:rPr>
          <w:b/>
        </w:rPr>
        <w:t xml:space="preserve">Esimerkki 4.165</w:t>
      </w:r>
    </w:p>
    <w:p>
      <w:r>
        <w:t xml:space="preserve">Kyllä, löysin yhden huomisen tapahtuman. Se on "Pyydä palkankorotusta" klo 10:00-10:30.</w:t>
      </w:r>
    </w:p>
    <w:p>
      <w:r>
        <w:rPr>
          <w:b/>
        </w:rPr>
        <w:t xml:space="preserve">Tulos</w:t>
      </w:r>
    </w:p>
    <w:p>
      <w:r>
        <w:t xml:space="preserve">Siinäkö kaikki, mitä minulla on huomisaamuksi suunniteltuna? Entä loppupäivä työaikana?</w:t>
      </w:r>
    </w:p>
    <w:p>
      <w:r>
        <w:rPr>
          <w:b/>
        </w:rPr>
        <w:t xml:space="preserve">Esimerkki 4.166</w:t>
      </w:r>
    </w:p>
    <w:p>
      <w:r>
        <w:t xml:space="preserve">Tänään on selkeää, ja korkein lämpötila on 0,00 °F ja matalin 0,00 °F.</w:t>
      </w:r>
    </w:p>
    <w:p>
      <w:r>
        <w:rPr>
          <w:b/>
        </w:rPr>
        <w:t xml:space="preserve">Tulos</w:t>
      </w:r>
    </w:p>
    <w:p>
      <w:r>
        <w:t xml:space="preserve">Millainen sää on tänään?</w:t>
      </w:r>
    </w:p>
    <w:p>
      <w:r>
        <w:rPr>
          <w:b/>
        </w:rPr>
        <w:t xml:space="preserve">Esimerkki 4.167</w:t>
      </w:r>
    </w:p>
    <w:p>
      <w:r>
        <w:t xml:space="preserve">Huomenna on selkeää, ja korkein lämpötila on 0,00 °F ja matalin lämpötila 0,00 °F.</w:t>
      </w:r>
    </w:p>
    <w:p>
      <w:r>
        <w:rPr>
          <w:b/>
        </w:rPr>
        <w:t xml:space="preserve">Tulos</w:t>
      </w:r>
    </w:p>
    <w:p>
      <w:r>
        <w:t xml:space="preserve">Millainen sää on huomenna?</w:t>
      </w:r>
    </w:p>
    <w:p>
      <w:r>
        <w:rPr>
          <w:b/>
        </w:rPr>
        <w:t xml:space="preserve">Esimerkki 4.168</w:t>
      </w:r>
    </w:p>
    <w:p>
      <w:r>
        <w:t xml:space="preserve">Kyllä. Sateen mahdollisuus on 0,00 % huomenna.</w:t>
      </w:r>
    </w:p>
    <w:p>
      <w:r>
        <w:rPr>
          <w:b/>
        </w:rPr>
        <w:t xml:space="preserve">Tulos</w:t>
      </w:r>
    </w:p>
    <w:p>
      <w:r>
        <w:t xml:space="preserve">Sataako huomenna?</w:t>
      </w:r>
    </w:p>
    <w:p>
      <w:r>
        <w:rPr>
          <w:b/>
        </w:rPr>
        <w:t xml:space="preserve">Esimerkki 4.169</w:t>
      </w:r>
    </w:p>
    <w:p>
      <w:r>
        <w:t xml:space="preserve">Huomenna ja sunnuntaina 28. päivä on selkeää, ja korkein lämpötila on 0,00 °F ja matalin 0,00 °F.</w:t>
      </w:r>
    </w:p>
    <w:p>
      <w:r>
        <w:rPr>
          <w:b/>
        </w:rPr>
        <w:t xml:space="preserve">Tulos</w:t>
      </w:r>
    </w:p>
    <w:p>
      <w:r>
        <w:t xml:space="preserve">Millainen sää on viikonloppuna?</w:t>
      </w:r>
    </w:p>
    <w:p>
      <w:r>
        <w:rPr>
          <w:b/>
        </w:rPr>
        <w:t xml:space="preserve">Esimerkki 4.170</w:t>
      </w:r>
    </w:p>
    <w:p>
      <w:r>
        <w:t xml:space="preserve">Sunnuntain 28. päivän ja 3. marraskuuta välisenä aikana Canton Townshipissa on selkeää, ja korkein lämpötila on 0,00 °F ja matalin 0,00 °F.</w:t>
      </w:r>
    </w:p>
    <w:p>
      <w:r>
        <w:rPr>
          <w:b/>
        </w:rPr>
        <w:t xml:space="preserve">Tulos</w:t>
      </w:r>
    </w:p>
    <w:p>
      <w:r>
        <w:t xml:space="preserve">Millainen sää on ensi viikolla?</w:t>
      </w:r>
    </w:p>
    <w:p>
      <w:r>
        <w:rPr>
          <w:b/>
        </w:rPr>
        <w:t xml:space="preserve">Esimerkki 4.171</w:t>
      </w:r>
    </w:p>
    <w:p>
      <w:r>
        <w:t xml:space="preserve">Pohjois-Carolinassa ilmankosteus on tällä hetkellä 96 prosenttia.</w:t>
      </w:r>
    </w:p>
    <w:p>
      <w:r>
        <w:rPr>
          <w:b/>
        </w:rPr>
        <w:t xml:space="preserve">Tulos</w:t>
      </w:r>
    </w:p>
    <w:p>
      <w:r>
        <w:t xml:space="preserve">Mikä on nykyinen ilmankosteus?</w:t>
      </w:r>
    </w:p>
    <w:p>
      <w:r>
        <w:rPr>
          <w:b/>
        </w:rPr>
        <w:t xml:space="preserve">Esimerkki 4.172</w:t>
      </w:r>
    </w:p>
    <w:p>
      <w:r>
        <w:t xml:space="preserve">Kosteus on tällä hetkellä 0,00 %.</w:t>
      </w:r>
    </w:p>
    <w:p>
      <w:r>
        <w:rPr>
          <w:b/>
        </w:rPr>
        <w:t xml:space="preserve">Tulos</w:t>
      </w:r>
    </w:p>
    <w:p>
      <w:r>
        <w:t xml:space="preserve">Mikä on ilmankosteus canton michiganissa?</w:t>
      </w:r>
    </w:p>
    <w:p>
      <w:r>
        <w:rPr>
          <w:b/>
        </w:rPr>
        <w:t xml:space="preserve">Esimerkki 4.173</w:t>
      </w:r>
    </w:p>
    <w:p>
      <w:r>
        <w:t xml:space="preserve">Huomenna ilmankosteus on 0,00 %.</w:t>
      </w:r>
    </w:p>
    <w:p>
      <w:r>
        <w:rPr>
          <w:b/>
        </w:rPr>
        <w:t xml:space="preserve">Tulos</w:t>
      </w:r>
    </w:p>
    <w:p>
      <w:r>
        <w:t xml:space="preserve">Mikä on kosteus huomenna?</w:t>
      </w:r>
    </w:p>
    <w:p>
      <w:r>
        <w:rPr>
          <w:b/>
        </w:rPr>
        <w:t xml:space="preserve">Esimerkki 4.174</w:t>
      </w:r>
    </w:p>
    <w:p>
      <w:r>
        <w:t xml:space="preserve">Kyllä. Alin lämpötila on huomenna 0,00 °F.</w:t>
      </w:r>
    </w:p>
    <w:p>
      <w:r>
        <w:rPr>
          <w:b/>
        </w:rPr>
        <w:t xml:space="preserve">Tulos</w:t>
      </w:r>
    </w:p>
    <w:p>
      <w:r>
        <w:t xml:space="preserve">Onko huomenna kylmä?</w:t>
      </w:r>
    </w:p>
    <w:p>
      <w:r>
        <w:rPr>
          <w:b/>
        </w:rPr>
        <w:t xml:space="preserve">Esimerkki 4.175</w:t>
      </w:r>
    </w:p>
    <w:p>
      <w:r>
        <w:t xml:space="preserve">Pääsiäismaanantai on maanantaina 13. huhtikuuta 2020.</w:t>
      </w:r>
    </w:p>
    <w:p>
      <w:r>
        <w:rPr>
          <w:b/>
        </w:rPr>
        <w:t xml:space="preserve">Tulos</w:t>
      </w:r>
    </w:p>
    <w:p>
      <w:r>
        <w:t xml:space="preserve">Milloin on pääsiäismaanantai?</w:t>
      </w:r>
    </w:p>
    <w:p>
      <w:r>
        <w:rPr>
          <w:b/>
        </w:rPr>
        <w:t xml:space="preserve">Esimerkki 4.176</w:t>
      </w:r>
    </w:p>
    <w:p>
      <w:r>
        <w:t xml:space="preserve">En löytänyt kalenteristasi tapahtumia nimeltä "lääkärin tapaaminen".</w:t>
      </w:r>
    </w:p>
    <w:p>
      <w:r>
        <w:rPr>
          <w:b/>
        </w:rPr>
        <w:t xml:space="preserve">Tulos</w:t>
      </w:r>
    </w:p>
    <w:p>
      <w:r>
        <w:t xml:space="preserve">Peruuta huominen lääkäriaikani.</w:t>
      </w:r>
    </w:p>
    <w:p>
      <w:r>
        <w:rPr>
          <w:b/>
        </w:rPr>
        <w:t xml:space="preserve">Esimerkki 4.177</w:t>
      </w:r>
    </w:p>
    <w:p>
      <w:r>
        <w:t xml:space="preserve">Se on lauantaina 28. syyskuuta 2019 klo 12:00.</w:t>
      </w:r>
    </w:p>
    <w:p>
      <w:r>
        <w:rPr>
          <w:b/>
        </w:rPr>
        <w:t xml:space="preserve">Tulos</w:t>
      </w:r>
    </w:p>
    <w:p>
      <w:r>
        <w:t xml:space="preserve">Milloin on seuraava tapaamiseni.</w:t>
      </w:r>
    </w:p>
    <w:p>
      <w:r>
        <w:rPr>
          <w:b/>
        </w:rPr>
        <w:t xml:space="preserve">Esimerkki 4.178</w:t>
      </w:r>
    </w:p>
    <w:p>
      <w:r>
        <w:t xml:space="preserve">Olen poistanut seuraavan tapahtumasi.</w:t>
      </w:r>
    </w:p>
    <w:p>
      <w:r>
        <w:rPr>
          <w:b/>
        </w:rPr>
        <w:t xml:space="preserve">Tulos</w:t>
      </w:r>
    </w:p>
    <w:p>
      <w:r>
        <w:t xml:space="preserve">kyllä</w:t>
      </w:r>
    </w:p>
    <w:p>
      <w:r>
        <w:rPr>
          <w:b/>
        </w:rPr>
        <w:t xml:space="preserve">Esimerkki 4.179</w:t>
      </w:r>
    </w:p>
    <w:p>
      <w:r>
        <w:t xml:space="preserve">Se alkaa 10. maaliskuuta klo 17.00.</w:t>
      </w:r>
    </w:p>
    <w:p>
      <w:r>
        <w:rPr>
          <w:b/>
        </w:rPr>
        <w:t xml:space="preserve">Tulos</w:t>
      </w:r>
    </w:p>
    <w:p>
      <w:r>
        <w:t xml:space="preserve">Kerro minulle, milloin lääkäriaika on</w:t>
      </w:r>
    </w:p>
    <w:p>
      <w:r>
        <w:rPr>
          <w:b/>
        </w:rPr>
        <w:t xml:space="preserve">Esimerkki 4.180</w:t>
      </w:r>
    </w:p>
    <w:p>
      <w:r>
        <w:t xml:space="preserve">Olen päivittänyt tapahtumasi.</w:t>
      </w:r>
    </w:p>
    <w:p>
      <w:r>
        <w:rPr>
          <w:b/>
        </w:rPr>
        <w:t xml:space="preserve">Tulos</w:t>
      </w:r>
    </w:p>
    <w:p>
      <w:r>
        <w:t xml:space="preserve">Näyttää minusta hyvältä!</w:t>
      </w:r>
    </w:p>
    <w:p>
      <w:r>
        <w:rPr>
          <w:b/>
        </w:rPr>
        <w:t xml:space="preserve">Esimerkki 4.181</w:t>
      </w:r>
    </w:p>
    <w:p>
      <w:r>
        <w:t xml:space="preserve">Tapahtuma "#WorkDay party" on huomenna klo 9:00.</w:t>
      </w:r>
    </w:p>
    <w:p>
      <w:r>
        <w:rPr>
          <w:b/>
        </w:rPr>
        <w:t xml:space="preserve">Tulos</w:t>
      </w:r>
    </w:p>
    <w:p>
      <w:r>
        <w:t xml:space="preserve">Mihin aikaan #WorkDay-juhlat alkavat?</w:t>
      </w:r>
    </w:p>
    <w:p>
      <w:r>
        <w:rPr>
          <w:b/>
        </w:rPr>
        <w:t xml:space="preserve">Esimerkki 4.182</w:t>
      </w:r>
    </w:p>
    <w:p>
      <w:r>
        <w:t xml:space="preserve">Laitoin sen kalenteriisi. Onko tämä hyvä?</w:t>
      </w:r>
    </w:p>
    <w:p>
      <w:r>
        <w:rPr>
          <w:b/>
        </w:rPr>
        <w:t xml:space="preserve">Tulos</w:t>
      </w:r>
    </w:p>
    <w:p>
      <w:r>
        <w:t xml:space="preserve">Kyllä ensimmäinen. tee "party@Hope's house" tälle lauantaille klo 18.00.</w:t>
      </w:r>
    </w:p>
    <w:p>
      <w:r>
        <w:rPr>
          <w:b/>
        </w:rPr>
        <w:t xml:space="preserve">Esimerkki 4.183</w:t>
      </w:r>
    </w:p>
    <w:p>
      <w:r>
        <w:t xml:space="preserve">Ei, en löytänyt mitään tapahtumia 1. huhtikuuta.</w:t>
      </w:r>
    </w:p>
    <w:p>
      <w:r>
        <w:rPr>
          <w:b/>
        </w:rPr>
        <w:t xml:space="preserve">Tulos</w:t>
      </w:r>
    </w:p>
    <w:p>
      <w:r>
        <w:t xml:space="preserve">Onko minulla suunniteltuja tapahtumia 1. huhtikuuta?</w:t>
      </w:r>
    </w:p>
    <w:p>
      <w:r>
        <w:rPr>
          <w:b/>
        </w:rPr>
        <w:t xml:space="preserve">Esimerkki 4.184</w:t>
      </w:r>
    </w:p>
    <w:p>
      <w:r>
        <w:t xml:space="preserve">Löysin 1 vastaavaa tapahtumaa kalenteristasi. Se on "osta uusin puhelin" maanantaina 15. päivä klo 17:00-17:30.</w:t>
      </w:r>
    </w:p>
    <w:p>
      <w:r>
        <w:rPr>
          <w:b/>
        </w:rPr>
        <w:t xml:space="preserve">Tulos</w:t>
      </w:r>
    </w:p>
    <w:p>
      <w:r>
        <w:t xml:space="preserve">Voitteko kertoa, onko minulla kokouksia maanantaina klo 15 jälkeen?</w:t>
      </w:r>
    </w:p>
    <w:p>
      <w:r>
        <w:rPr>
          <w:b/>
        </w:rPr>
        <w:t xml:space="preserve">Esimerkki 4.185</w:t>
      </w:r>
    </w:p>
    <w:p>
      <w:r>
        <w:t xml:space="preserve">Ei, en löytänyt mitään tapahtumia tänään klo 22:22 jälkeen.</w:t>
      </w:r>
    </w:p>
    <w:p>
      <w:r>
        <w:rPr>
          <w:b/>
        </w:rPr>
        <w:t xml:space="preserve">Tulos</w:t>
      </w:r>
    </w:p>
    <w:p>
      <w:r>
        <w:t xml:space="preserve">Onko minulla mitään loppupäiväksi?</w:t>
      </w:r>
    </w:p>
    <w:p>
      <w:r>
        <w:rPr>
          <w:b/>
        </w:rPr>
        <w:t xml:space="preserve">Esimerkki 4.186</w:t>
      </w:r>
    </w:p>
    <w:p>
      <w:r>
        <w:t xml:space="preserve">Olen muuttanut vuosipäiväjuhlat 15. maaliskuuta.</w:t>
      </w:r>
    </w:p>
    <w:p>
      <w:r>
        <w:rPr>
          <w:b/>
        </w:rPr>
        <w:t xml:space="preserve">Tulos</w:t>
      </w:r>
    </w:p>
    <w:p>
      <w:r>
        <w:t xml:space="preserve">Itse asiassa se on kyseisen viikon perjantaina.</w:t>
      </w:r>
    </w:p>
    <w:p>
      <w:r>
        <w:rPr>
          <w:b/>
        </w:rPr>
        <w:t xml:space="preserve">Esimerkki 4.187</w:t>
      </w:r>
    </w:p>
    <w:p>
      <w:r>
        <w:t xml:space="preserve">Olen muuttanut "Tapaaminen Jennan ja Megan Bowenin kanssa" kello 11:00 alkavaksi.</w:t>
      </w:r>
    </w:p>
    <w:p>
      <w:r>
        <w:rPr>
          <w:b/>
        </w:rPr>
        <w:t xml:space="preserve">Tulos</w:t>
      </w:r>
    </w:p>
    <w:p>
      <w:r>
        <w:t xml:space="preserve">Kyllä se näyttää hyvältä</w:t>
      </w:r>
    </w:p>
    <w:p>
      <w:r>
        <w:rPr>
          <w:b/>
        </w:rPr>
        <w:t xml:space="preserve">Esimerkki 4.188</w:t>
      </w:r>
    </w:p>
    <w:p>
      <w:r>
        <w:t xml:space="preserve">Tässä on joitakin aikoja, jolloin sinä ja Tess olette vapaita.</w:t>
      </w:r>
    </w:p>
    <w:p>
      <w:r>
        <w:rPr>
          <w:b/>
        </w:rPr>
        <w:t xml:space="preserve">Tulos</w:t>
      </w:r>
    </w:p>
    <w:p>
      <w:r>
        <w:t xml:space="preserve">Lisää 1 on 1 Tessin kanssa huomenna</w:t>
      </w:r>
    </w:p>
    <w:p>
      <w:r>
        <w:rPr>
          <w:b/>
        </w:rPr>
        <w:t xml:space="preserve">Esimerkki 4.189</w:t>
      </w:r>
    </w:p>
    <w:p>
      <w:r>
        <w:t xml:space="preserve">"Tapaaminen Pearlin ja Megan Bowenin kanssa" on lauantaina 20. päivä kello 13:23-13:53.</w:t>
      </w:r>
    </w:p>
    <w:p>
      <w:r>
        <w:rPr>
          <w:b/>
        </w:rPr>
        <w:t xml:space="preserve">Tulos</w:t>
      </w:r>
    </w:p>
    <w:p>
      <w:r>
        <w:t xml:space="preserve">Milloin on tapaamiseni Pearlin kanssa?</w:t>
      </w:r>
    </w:p>
    <w:p>
      <w:r>
        <w:rPr>
          <w:b/>
        </w:rPr>
        <w:t xml:space="preserve">Esimerkki 4.190</w:t>
      </w:r>
    </w:p>
    <w:p>
      <w:r>
        <w:t xml:space="preserve">Ei hätää.</w:t>
      </w:r>
    </w:p>
    <w:p>
      <w:r>
        <w:rPr>
          <w:b/>
        </w:rPr>
        <w:t xml:space="preserve">Tulos</w:t>
      </w:r>
    </w:p>
    <w:p>
      <w:r>
        <w:t xml:space="preserve">Odota hetki.</w:t>
      </w:r>
    </w:p>
    <w:p>
      <w:r>
        <w:rPr>
          <w:b/>
        </w:rPr>
        <w:t xml:space="preserve">Esimerkki 4.191</w:t>
      </w:r>
    </w:p>
    <w:p>
      <w:r>
        <w:t xml:space="preserve">Olen muuttanut "jalkapallo-ottelun" kestoksi 3 tuntia.</w:t>
      </w:r>
    </w:p>
    <w:p>
      <w:r>
        <w:rPr>
          <w:b/>
        </w:rPr>
        <w:t xml:space="preserve">Tulos</w:t>
      </w:r>
    </w:p>
    <w:p>
      <w:r>
        <w:t xml:space="preserve">Kyllä tuo päivitys näyttää hyvältä</w:t>
      </w:r>
    </w:p>
    <w:p>
      <w:r>
        <w:rPr>
          <w:b/>
        </w:rPr>
        <w:t xml:space="preserve">Esimerkki 4.192</w:t>
      </w:r>
    </w:p>
    <w:p>
      <w:r>
        <w:t xml:space="preserve">Löysin 1 tapahtuman tänään aamulla. Se oli "tapaaminen" klo 8:00-8:30.</w:t>
      </w:r>
    </w:p>
    <w:p>
      <w:r>
        <w:rPr>
          <w:b/>
        </w:rPr>
        <w:t xml:space="preserve">Tulos</w:t>
      </w:r>
    </w:p>
    <w:p>
      <w:r>
        <w:t xml:space="preserve">Miltä aamuni näyttää?</w:t>
      </w:r>
    </w:p>
    <w:p>
      <w:r>
        <w:rPr>
          <w:b/>
        </w:rPr>
        <w:t xml:space="preserve">Esimerkki 4.193</w:t>
      </w:r>
    </w:p>
    <w:p>
      <w:r>
        <w:t xml:space="preserve">En löytänyt kalenteristasi yhtään tapahtumaa nimeltä "jalkalääkärin tapaaminen".</w:t>
      </w:r>
    </w:p>
    <w:p>
      <w:r>
        <w:rPr>
          <w:b/>
        </w:rPr>
        <w:t xml:space="preserve">Tulos</w:t>
      </w:r>
    </w:p>
    <w:p>
      <w:r>
        <w:t xml:space="preserve">Milloin on seuraava jalkaterapeutin vastaanottokäynti?</w:t>
      </w:r>
    </w:p>
    <w:p>
      <w:r>
        <w:rPr>
          <w:b/>
        </w:rPr>
        <w:t xml:space="preserve">Esimerkki 4.194</w:t>
      </w:r>
    </w:p>
    <w:p>
      <w:r>
        <w:t xml:space="preserve">Kyllä. 7. toukokuuta kello 15.00-15.30 järjestettävän "tiimikokouksen" aikana on selkeää ja lämpötila on noin 0,00 °F.</w:t>
      </w:r>
    </w:p>
    <w:p>
      <w:r>
        <w:rPr>
          <w:b/>
        </w:rPr>
        <w:t xml:space="preserve">Tulos</w:t>
      </w:r>
    </w:p>
    <w:p>
      <w:r>
        <w:t xml:space="preserve">Tarvitsenko sinä päivänä takkia?</w:t>
      </w:r>
    </w:p>
    <w:p>
      <w:r>
        <w:rPr>
          <w:b/>
        </w:rPr>
        <w:t xml:space="preserve">Esimerkki 4.195</w:t>
      </w:r>
    </w:p>
    <w:p>
      <w:r>
        <w:t xml:space="preserve">Laitoin sen kalenteriisi. Robin manageri on Dan Schoffel.</w:t>
      </w:r>
    </w:p>
    <w:p>
      <w:r>
        <w:rPr>
          <w:b/>
        </w:rPr>
        <w:t xml:space="preserve">Tulos</w:t>
      </w:r>
    </w:p>
    <w:p>
      <w:r>
        <w:t xml:space="preserve">Kyllä, voitteko kertoa, kuka hänen pomonsa on?</w:t>
      </w:r>
    </w:p>
    <w:p>
      <w:r>
        <w:rPr>
          <w:b/>
        </w:rPr>
        <w:t xml:space="preserve">Esimerkki 4.196</w:t>
      </w:r>
    </w:p>
    <w:p>
      <w:r>
        <w:t xml:space="preserve">En löytänyt Dan Schoffelin manageria.</w:t>
      </w:r>
    </w:p>
    <w:p>
      <w:r>
        <w:rPr>
          <w:b/>
        </w:rPr>
        <w:t xml:space="preserve">Tulos</w:t>
      </w:r>
    </w:p>
    <w:p>
      <w:r>
        <w:t xml:space="preserve">Kuka on Dan Schoffelin manageri?</w:t>
      </w:r>
    </w:p>
    <w:p>
      <w:r>
        <w:rPr>
          <w:b/>
        </w:rPr>
        <w:t xml:space="preserve">Esimerkki 4.197</w:t>
      </w:r>
    </w:p>
    <w:p>
      <w:r>
        <w:t xml:space="preserve">Johtajanne on David Lax.</w:t>
      </w:r>
    </w:p>
    <w:p>
      <w:r>
        <w:rPr>
          <w:b/>
        </w:rPr>
        <w:t xml:space="preserve">Tulos</w:t>
      </w:r>
    </w:p>
    <w:p>
      <w:r>
        <w:t xml:space="preserve">Kuka on Damon Straeterin manageri?</w:t>
      </w:r>
    </w:p>
    <w:p>
      <w:r>
        <w:rPr>
          <w:b/>
        </w:rPr>
        <w:t xml:space="preserve">Esimerkki 4.198</w:t>
      </w:r>
    </w:p>
    <w:p>
      <w:r>
        <w:t xml:space="preserve">Olen järjestänyt "tapaamisen herra Johnin kanssa" klo 10:00-10:30.</w:t>
      </w:r>
    </w:p>
    <w:p>
      <w:r>
        <w:rPr>
          <w:b/>
        </w:rPr>
        <w:t xml:space="preserve">Tulos</w:t>
      </w:r>
    </w:p>
    <w:p>
      <w:r>
        <w:t xml:space="preserve">ylin olisi täydellinen</w:t>
      </w:r>
    </w:p>
    <w:p>
      <w:r>
        <w:rPr>
          <w:b/>
        </w:rPr>
        <w:t xml:space="preserve">Esimerkki 4.199</w:t>
      </w:r>
    </w:p>
    <w:p>
      <w:r>
        <w:t xml:space="preserve">Tässä on muutamia aikoja, jolloin sinä, Alice ja Jonathan olette vapaita.</w:t>
      </w:r>
    </w:p>
    <w:p>
      <w:r>
        <w:rPr>
          <w:b/>
        </w:rPr>
        <w:t xml:space="preserve">Tulos</w:t>
      </w:r>
    </w:p>
    <w:p>
      <w:r>
        <w:t xml:space="preserve">Luo kokous Alicen ja Jonathanin kanssa</w:t>
      </w:r>
    </w:p>
    <w:p>
      <w:r>
        <w:rPr>
          <w:b/>
        </w:rPr>
        <w:t xml:space="preserve">Esimerkki 4.200</w:t>
      </w:r>
    </w:p>
    <w:p>
      <w:r>
        <w:t xml:space="preserve">Tässä on joitakin aikoja, jolloin sinä ja Alice olette vapaita.</w:t>
      </w:r>
    </w:p>
    <w:p>
      <w:r>
        <w:rPr>
          <w:b/>
        </w:rPr>
        <w:t xml:space="preserve">Tulos</w:t>
      </w:r>
    </w:p>
    <w:p>
      <w:r>
        <w:t xml:space="preserve">Hups. Sen ei pitäisi olla Jonathanin kanssa.</w:t>
      </w:r>
    </w:p>
    <w:p>
      <w:r>
        <w:rPr>
          <w:b/>
        </w:rPr>
        <w:t xml:space="preserve">Esimerkki 4.201</w:t>
      </w:r>
    </w:p>
    <w:p>
      <w:r>
        <w:t xml:space="preserve">Tässä on joitakin aikoja, jolloin sinä, Alice ja Jacki olette vapaita.</w:t>
      </w:r>
    </w:p>
    <w:p>
      <w:r>
        <w:rPr>
          <w:b/>
        </w:rPr>
        <w:t xml:space="preserve">Tulos</w:t>
      </w:r>
    </w:p>
    <w:p>
      <w:r>
        <w:t xml:space="preserve">Tarvitsen Jackin myös sinne.</w:t>
      </w:r>
    </w:p>
    <w:p>
      <w:r>
        <w:rPr>
          <w:b/>
        </w:rPr>
        <w:t xml:space="preserve">Esimerkki 4.202</w:t>
      </w:r>
    </w:p>
    <w:p>
      <w:r>
        <w:t xml:space="preserve">Se on saanut 0 tähteä.</w:t>
      </w:r>
    </w:p>
    <w:p>
      <w:r>
        <w:rPr>
          <w:b/>
        </w:rPr>
        <w:t xml:space="preserve">Tulos</w:t>
      </w:r>
    </w:p>
    <w:p>
      <w:r>
        <w:t xml:space="preserve">Voitteko kertoa minulle Renossa sijaitsevan Golden Flowerin luokituksen?</w:t>
      </w:r>
    </w:p>
    <w:p>
      <w:r>
        <w:rPr>
          <w:b/>
        </w:rPr>
        <w:t xml:space="preserve">Esimerkki 4.203</w:t>
      </w:r>
    </w:p>
    <w:p>
      <w:r>
        <w:t xml:space="preserve">En löydä yritykselle Zombie Burger + Drink Lab mitään luokitustietoja.</w:t>
      </w:r>
    </w:p>
    <w:p>
      <w:r>
        <w:rPr>
          <w:b/>
        </w:rPr>
        <w:t xml:space="preserve">Tulos</w:t>
      </w:r>
    </w:p>
    <w:p>
      <w:r>
        <w:t xml:space="preserve">Mikä on Zombie Pizzan luokitus Des Moinesissa?</w:t>
      </w:r>
    </w:p>
    <w:p>
      <w:r>
        <w:rPr>
          <w:b/>
        </w:rPr>
        <w:t xml:space="preserve">Esimerkki 4.204</w:t>
      </w:r>
    </w:p>
    <w:p>
      <w:r>
        <w:t xml:space="preserve">Se kestää kaksi tuntia.</w:t>
      </w:r>
    </w:p>
    <w:p>
      <w:r>
        <w:rPr>
          <w:b/>
        </w:rPr>
        <w:t xml:space="preserve">Tulos</w:t>
      </w:r>
    </w:p>
    <w:p>
      <w:r>
        <w:t xml:space="preserve">kuinka kauan harjoitustapahtuma kestää</w:t>
      </w:r>
    </w:p>
    <w:p>
      <w:r>
        <w:rPr>
          <w:b/>
        </w:rPr>
        <w:t xml:space="preserve">Esimerkki 4.205</w:t>
      </w:r>
    </w:p>
    <w:p>
      <w:r>
        <w:t xml:space="preserve">Se alkaa kello 17:00.</w:t>
      </w:r>
    </w:p>
    <w:p>
      <w:r>
        <w:rPr>
          <w:b/>
        </w:rPr>
        <w:t xml:space="preserve">Tulos</w:t>
      </w:r>
    </w:p>
    <w:p>
      <w:r>
        <w:t xml:space="preserve">Mihin aikaan?</w:t>
      </w:r>
    </w:p>
    <w:p>
      <w:r>
        <w:rPr>
          <w:b/>
        </w:rPr>
        <w:t xml:space="preserve">Esimerkki 4.206</w:t>
      </w:r>
    </w:p>
    <w:p>
      <w:r>
        <w:t xml:space="preserve">Olen muuttanut "treenin" kello 15:00.</w:t>
      </w:r>
    </w:p>
    <w:p>
      <w:r>
        <w:rPr>
          <w:b/>
        </w:rPr>
        <w:t xml:space="preserve">Tulos</w:t>
      </w:r>
    </w:p>
    <w:p>
      <w:r>
        <w:t xml:space="preserve">fantastinen, toivottavasti voitte jatkaa, ja antaa minulle parhaat teistä</w:t>
      </w:r>
    </w:p>
    <w:p>
      <w:r>
        <w:rPr>
          <w:b/>
        </w:rPr>
        <w:t xml:space="preserve">Esimerkki 4.207</w:t>
      </w:r>
    </w:p>
    <w:p>
      <w:r>
        <w:t xml:space="preserve">Ei, en löytänyt mitään tapahtumia loppupäivän ajaksi.</w:t>
      </w:r>
    </w:p>
    <w:p>
      <w:r>
        <w:rPr>
          <w:b/>
        </w:rPr>
        <w:t xml:space="preserve">Tulos</w:t>
      </w:r>
    </w:p>
    <w:p>
      <w:r>
        <w:t xml:space="preserve">Onko mitään jäljellä 20.12.?</w:t>
      </w:r>
    </w:p>
    <w:p>
      <w:r>
        <w:rPr>
          <w:b/>
        </w:rPr>
        <w:t xml:space="preserve">Esimerkki 4.208</w:t>
      </w:r>
    </w:p>
    <w:p>
      <w:r>
        <w:t xml:space="preserve">Kalenterissasi on 3 tapahtumaa. Lounas Alycen kanssa on huomenna klo 12.00-13.30.</w:t>
      </w:r>
    </w:p>
    <w:p>
      <w:r>
        <w:rPr>
          <w:b/>
        </w:rPr>
        <w:t xml:space="preserve">Tulos</w:t>
      </w:r>
    </w:p>
    <w:p>
      <w:r>
        <w:t xml:space="preserve">Mitä kalenterissani on tällä viikolla?</w:t>
      </w:r>
    </w:p>
    <w:p>
      <w:r>
        <w:rPr>
          <w:b/>
        </w:rPr>
        <w:t xml:space="preserve">Esimerkki 4.209</w:t>
      </w:r>
    </w:p>
    <w:p>
      <w:r>
        <w:t xml:space="preserve">Olen poistanut sen kalenteristasi.</w:t>
      </w:r>
    </w:p>
    <w:p>
      <w:r>
        <w:rPr>
          <w:b/>
        </w:rPr>
        <w:t xml:space="preserve">Tulos</w:t>
      </w:r>
    </w:p>
    <w:p>
      <w:r>
        <w:t xml:space="preserve">Poista tuo.</w:t>
      </w:r>
    </w:p>
    <w:p>
      <w:r>
        <w:rPr>
          <w:b/>
        </w:rPr>
        <w:t xml:space="preserve">Esimerkki 4.210</w:t>
      </w:r>
    </w:p>
    <w:p>
      <w:r>
        <w:t xml:space="preserve">En löytänyt osoitekirjastasi ketään Janet-nimistä henkilöä.</w:t>
      </w:r>
    </w:p>
    <w:p>
      <w:r>
        <w:rPr>
          <w:b/>
        </w:rPr>
        <w:t xml:space="preserve">Tulos</w:t>
      </w:r>
    </w:p>
    <w:p>
      <w:r>
        <w:t xml:space="preserve">Lisätkää lounas Janetin kanssa tuon lounaan tilalle.</w:t>
      </w:r>
    </w:p>
    <w:p>
      <w:r>
        <w:rPr>
          <w:b/>
        </w:rPr>
        <w:t xml:space="preserve">Esimerkki 4.211</w:t>
      </w:r>
    </w:p>
    <w:p>
      <w:r>
        <w:t xml:space="preserve">En löytänyt kalenteristasi tapahtumia nimeltä "suunnittelukokous".</w:t>
      </w:r>
    </w:p>
    <w:p>
      <w:r>
        <w:rPr>
          <w:b/>
        </w:rPr>
        <w:t xml:space="preserve">Tulos</w:t>
      </w:r>
    </w:p>
    <w:p>
      <w:r>
        <w:t xml:space="preserve">Johnia ei enää kutsuta suunnittelukokoukseeni.</w:t>
      </w:r>
    </w:p>
    <w:p>
      <w:r>
        <w:rPr>
          <w:b/>
        </w:rPr>
        <w:t xml:space="preserve">Esimerkki 4.212</w:t>
      </w:r>
    </w:p>
    <w:p>
      <w:r>
        <w:t xml:space="preserve">Laitoin sen kalenteriisi. Anteeksi, en pysty käsittelemään hälytyksiä vielä.</w:t>
      </w:r>
    </w:p>
    <w:p>
      <w:r>
        <w:rPr>
          <w:b/>
        </w:rPr>
        <w:t xml:space="preserve">Tulos</w:t>
      </w:r>
    </w:p>
    <w:p>
      <w:r>
        <w:t xml:space="preserve">kyllä, olen kokouksessa asetettu loput</w:t>
      </w:r>
    </w:p>
    <w:p>
      <w:r>
        <w:rPr>
          <w:b/>
        </w:rPr>
        <w:t xml:space="preserve">Esimerkki 4.213</w:t>
      </w:r>
    </w:p>
    <w:p>
      <w:r>
        <w:t xml:space="preserve">Ensi kuun 2. tapahtuma on "Illallinen yrityksen kanssa" 10. maaliskuuta kello 18.00-18.30.</w:t>
      </w:r>
    </w:p>
    <w:p>
      <w:r>
        <w:rPr>
          <w:b/>
        </w:rPr>
        <w:t xml:space="preserve">Tulos</w:t>
      </w:r>
    </w:p>
    <w:p>
      <w:r>
        <w:t xml:space="preserve">Mikä on toinen tapahtumani ensi kuussa?</w:t>
      </w:r>
    </w:p>
    <w:p>
      <w:r>
        <w:rPr>
          <w:b/>
        </w:rPr>
        <w:t xml:space="preserve">Esimerkki 4.214</w:t>
      </w:r>
    </w:p>
    <w:p>
      <w:r>
        <w:t xml:space="preserve">Ensi kuun 2. tapahtuma on "Din" 4. huhtikuuta klo 18:00-18:30.</w:t>
      </w:r>
    </w:p>
    <w:p>
      <w:r>
        <w:rPr>
          <w:b/>
        </w:rPr>
        <w:t xml:space="preserve">Tulos</w:t>
      </w:r>
    </w:p>
    <w:p>
      <w:r>
        <w:t xml:space="preserve">Mikä on toinen tapahtumani ensi kuussa?</w:t>
      </w:r>
    </w:p>
    <w:p>
      <w:r>
        <w:rPr>
          <w:b/>
        </w:rPr>
        <w:t xml:space="preserve">Esimerkki 4.215</w:t>
      </w:r>
    </w:p>
    <w:p>
      <w:r>
        <w:t xml:space="preserve">Ensi kuun 2. päivä on "Din" 4. huhtikuuta klo 18:00-18:30.</w:t>
      </w:r>
    </w:p>
    <w:p>
      <w:r>
        <w:rPr>
          <w:b/>
        </w:rPr>
        <w:t xml:space="preserve">Tulos</w:t>
      </w:r>
    </w:p>
    <w:p>
      <w:r>
        <w:t xml:space="preserve">Mikä on toinen tapahtumani huhtikuussa?</w:t>
      </w:r>
    </w:p>
    <w:p>
      <w:r>
        <w:rPr>
          <w:b/>
        </w:rPr>
        <w:t xml:space="preserve">Esimerkki 4.216</w:t>
      </w:r>
    </w:p>
    <w:p>
      <w:r>
        <w:t xml:space="preserve">Kalenterissasi on yksi tapahtuma. "Eeppinen tehtäväsi voittaa paha" on huomenna kello 15.00-15.45.</w:t>
      </w:r>
    </w:p>
    <w:p>
      <w:r>
        <w:rPr>
          <w:b/>
        </w:rPr>
        <w:t xml:space="preserve">Tulos</w:t>
      </w:r>
    </w:p>
    <w:p>
      <w:r>
        <w:t xml:space="preserve">Mitä huomenna on kalenterissani?</w:t>
      </w:r>
    </w:p>
    <w:p>
      <w:r>
        <w:rPr>
          <w:b/>
        </w:rPr>
        <w:t xml:space="preserve">Esimerkki 4.217</w:t>
      </w:r>
    </w:p>
    <w:p>
      <w:r>
        <w:t xml:space="preserve">En löytänyt yhtään tapahtumaa, joka vastaisi "päivitysmuistioita" huomenna.</w:t>
      </w:r>
    </w:p>
    <w:p>
      <w:r>
        <w:rPr>
          <w:b/>
        </w:rPr>
        <w:t xml:space="preserve">Tulos</w:t>
      </w:r>
    </w:p>
    <w:p>
      <w:r>
        <w:t xml:space="preserve">Tee nyt työmatkatapahtuma 1 tunnin ajaksi ennen huomista muistioiden päivitystä.</w:t>
      </w:r>
    </w:p>
    <w:p>
      <w:r>
        <w:rPr>
          <w:b/>
        </w:rPr>
        <w:t xml:space="preserve">Esimerkki 4.218</w:t>
      </w:r>
    </w:p>
    <w:p>
      <w:r>
        <w:t xml:space="preserve">Kyllä, löysin 2 tapahtumaa, jotka sopivat yhteen "Terapia" ensi kuussa. Ensimmäinen on "Terapia" 4. maaliskuuta klo 13:00-13:30.</w:t>
      </w:r>
    </w:p>
    <w:p>
      <w:r>
        <w:rPr>
          <w:b/>
        </w:rPr>
        <w:t xml:space="preserve">Tulos</w:t>
      </w:r>
    </w:p>
    <w:p>
      <w:r>
        <w:t xml:space="preserve">Onko maaliskuulle 2020 suunniteltu terapiatapahtumia?</w:t>
      </w:r>
    </w:p>
    <w:p>
      <w:r>
        <w:rPr>
          <w:b/>
        </w:rPr>
        <w:t xml:space="preserve">Esimerkki 4.219</w:t>
      </w:r>
    </w:p>
    <w:p>
      <w:r>
        <w:t xml:space="preserve">Kyllä, löysin yhden tapahtuman, joka vastaa "baseball game" toukokuussa. Se on kello 15.00-15.30.</w:t>
      </w:r>
    </w:p>
    <w:p>
      <w:r>
        <w:rPr>
          <w:b/>
        </w:rPr>
        <w:t xml:space="preserve">Tulos</w:t>
      </w:r>
    </w:p>
    <w:p>
      <w:r>
        <w:t xml:space="preserve">Onko toukokuulle 2020 suunniteltu baseball-pelejä?</w:t>
      </w:r>
    </w:p>
    <w:p>
      <w:r>
        <w:rPr>
          <w:b/>
        </w:rPr>
        <w:t xml:space="preserve">Esimerkki 4.220</w:t>
      </w:r>
    </w:p>
    <w:p>
      <w:r>
        <w:t xml:space="preserve">Olen merkinnyt sen kalenteriisi 4. maaliskuuta 2030 klo 10:00-10:30. Haluatko, että perun tämän?</w:t>
      </w:r>
    </w:p>
    <w:p>
      <w:r>
        <w:rPr>
          <w:b/>
        </w:rPr>
        <w:t xml:space="preserve">Tulos</w:t>
      </w:r>
    </w:p>
    <w:p>
      <w:r>
        <w:t xml:space="preserve">Kyllä. Poista myös pesäpallopelini toukokuussa 2020</w:t>
      </w:r>
    </w:p>
    <w:p>
      <w:r>
        <w:rPr>
          <w:b/>
        </w:rPr>
        <w:t xml:space="preserve">Esimerkki 4.221</w:t>
      </w:r>
    </w:p>
    <w:p>
      <w:r>
        <w:t xml:space="preserve">Olen poistanut tapahtumasi, joka vastaa "baseball-peliä" toukokuussa.</w:t>
      </w:r>
    </w:p>
    <w:p>
      <w:r>
        <w:rPr>
          <w:b/>
        </w:rPr>
        <w:t xml:space="preserve">Tulos</w:t>
      </w:r>
    </w:p>
    <w:p>
      <w:r>
        <w:t xml:space="preserve">kyllä</w:t>
      </w:r>
    </w:p>
    <w:p>
      <w:r>
        <w:rPr>
          <w:b/>
        </w:rPr>
        <w:t xml:space="preserve">Esimerkki 4.222</w:t>
      </w:r>
    </w:p>
    <w:p>
      <w:r>
        <w:t xml:space="preserve">Tänään on selkeää, ja korkein lämpötila on 0,00 °F ja matalin 0,00 °F.</w:t>
      </w:r>
    </w:p>
    <w:p>
      <w:r>
        <w:rPr>
          <w:b/>
        </w:rPr>
        <w:t xml:space="preserve">Tulos</w:t>
      </w:r>
    </w:p>
    <w:p>
      <w:r>
        <w:t xml:space="preserve">Voitteko tarkistaa CA:n sään tänään?</w:t>
      </w:r>
    </w:p>
    <w:p>
      <w:r>
        <w:rPr>
          <w:b/>
        </w:rPr>
        <w:t xml:space="preserve">Esimerkki 4.223</w:t>
      </w:r>
    </w:p>
    <w:p>
      <w:r>
        <w:t xml:space="preserve">Anteeksi, etten voi vielä auttaa sinua siinä.</w:t>
      </w:r>
    </w:p>
    <w:p>
      <w:r>
        <w:rPr>
          <w:b/>
        </w:rPr>
        <w:t xml:space="preserve">Tulos</w:t>
      </w:r>
    </w:p>
    <w:p>
      <w:r>
        <w:t xml:space="preserve">Haluaisin vaihtaa huomisen tapaamiseni myöhempään ajankohtaan.</w:t>
      </w:r>
    </w:p>
    <w:p>
      <w:r>
        <w:rPr>
          <w:b/>
        </w:rPr>
        <w:t xml:space="preserve">Esimerkki 4.224</w:t>
      </w:r>
    </w:p>
    <w:p>
      <w:r>
        <w:t xml:space="preserve">Abby Gonano on alustavasti hyväksynyt teetreffikutsun.</w:t>
      </w:r>
    </w:p>
    <w:p>
      <w:r>
        <w:rPr>
          <w:b/>
        </w:rPr>
        <w:t xml:space="preserve">Tulos</w:t>
      </w:r>
    </w:p>
    <w:p>
      <w:r>
        <w:t xml:space="preserve">Miten Abby reagoi teetreffeillemme?</w:t>
      </w:r>
    </w:p>
    <w:p>
      <w:r>
        <w:rPr>
          <w:b/>
        </w:rPr>
        <w:t xml:space="preserve">Esimerkki 4.225</w:t>
      </w:r>
    </w:p>
    <w:p>
      <w:r>
        <w:t xml:space="preserve">En löytänyt mitään tapahtumia loppupäivälle.</w:t>
      </w:r>
    </w:p>
    <w:p>
      <w:r>
        <w:rPr>
          <w:b/>
        </w:rPr>
        <w:t xml:space="preserve">Tulos</w:t>
      </w:r>
    </w:p>
    <w:p>
      <w:r>
        <w:t xml:space="preserve">Hei, mitkä ovat minun tapaamiseni tänään?</w:t>
      </w:r>
    </w:p>
    <w:p>
      <w:r>
        <w:rPr>
          <w:b/>
        </w:rPr>
        <w:t xml:space="preserve">Esimerkki 4.226</w:t>
      </w:r>
    </w:p>
    <w:p>
      <w:r>
        <w:t xml:space="preserve">Ei, en löytänyt tapahtumia nimeltä "lounas jonkun kanssa".</w:t>
      </w:r>
    </w:p>
    <w:p>
      <w:r>
        <w:rPr>
          <w:b/>
        </w:rPr>
        <w:t xml:space="preserve">Tulos</w:t>
      </w:r>
    </w:p>
    <w:p>
      <w:r>
        <w:t xml:space="preserve">menenkö lounaalle jonkun kanssa?</w:t>
      </w:r>
    </w:p>
    <w:p>
      <w:r>
        <w:rPr>
          <w:b/>
        </w:rPr>
        <w:t xml:space="preserve">Esimerkki 4.227</w:t>
      </w:r>
    </w:p>
    <w:p>
      <w:r>
        <w:t xml:space="preserve">Tässä on osallistujien luettelo: Megan Bowen ja Barack Obama.</w:t>
      </w:r>
    </w:p>
    <w:p>
      <w:r>
        <w:rPr>
          <w:b/>
        </w:rPr>
        <w:t xml:space="preserve">Tulos</w:t>
      </w:r>
    </w:p>
    <w:p>
      <w:r>
        <w:t xml:space="preserve">Kuka tulee kanssani lounaalle?</w:t>
      </w:r>
    </w:p>
    <w:p>
      <w:r>
        <w:rPr>
          <w:b/>
        </w:rPr>
        <w:t xml:space="preserve">Esimerkki 4.228</w:t>
      </w:r>
    </w:p>
    <w:p>
      <w:r>
        <w:t xml:space="preserve">En löytänyt yhtään tapahtumaa Fionan kanssa.</w:t>
      </w:r>
    </w:p>
    <w:p>
      <w:r>
        <w:rPr>
          <w:b/>
        </w:rPr>
        <w:t xml:space="preserve">Tulos</w:t>
      </w:r>
    </w:p>
    <w:p>
      <w:r>
        <w:t xml:space="preserve">Okei, hienoa. Voitko kertoa, milloin tapaan Fionan?</w:t>
      </w:r>
    </w:p>
    <w:p>
      <w:r>
        <w:rPr>
          <w:b/>
        </w:rPr>
        <w:t xml:space="preserve">Esimerkki 4.229</w:t>
      </w:r>
    </w:p>
    <w:p>
      <w:r>
        <w:t xml:space="preserve">En löytänyt yhtään tapahtumaa Paigen kanssa.</w:t>
      </w:r>
    </w:p>
    <w:p>
      <w:r>
        <w:rPr>
          <w:b/>
        </w:rPr>
        <w:t xml:space="preserve">Tulos</w:t>
      </w:r>
    </w:p>
    <w:p>
      <w:r>
        <w:t xml:space="preserve">Entä Paige?</w:t>
      </w:r>
    </w:p>
    <w:p>
      <w:r>
        <w:rPr>
          <w:b/>
        </w:rPr>
        <w:t xml:space="preserve">Esimerkki 4.230</w:t>
      </w:r>
    </w:p>
    <w:p>
      <w:r>
        <w:t xml:space="preserve">Kyllä, löysin 3 osallistujaa, jotka eivät ole hyväksyneet "pikakeskustelua".</w:t>
      </w:r>
    </w:p>
    <w:p>
      <w:r>
        <w:rPr>
          <w:b/>
        </w:rPr>
        <w:t xml:space="preserve">Tulos</w:t>
      </w:r>
    </w:p>
    <w:p>
      <w:r>
        <w:t xml:space="preserve">Eikö kukaan ottanut kutsua vastaan?</w:t>
      </w:r>
    </w:p>
    <w:p>
      <w:r>
        <w:rPr>
          <w:b/>
        </w:rPr>
        <w:t xml:space="preserve">Esimerkki 4.231</w:t>
      </w:r>
    </w:p>
    <w:p>
      <w:r>
        <w:t xml:space="preserve">En löytänyt kalenteristasi yhtään tapahtumaa nimeltä "mene lääkäriin".</w:t>
      </w:r>
    </w:p>
    <w:p>
      <w:r>
        <w:rPr>
          <w:b/>
        </w:rPr>
        <w:t xml:space="preserve">Tulos</w:t>
      </w:r>
    </w:p>
    <w:p>
      <w:r>
        <w:t xml:space="preserve">Milloin minun on määrä mennä lääkäriin?</w:t>
      </w:r>
    </w:p>
    <w:p>
      <w:r>
        <w:rPr>
          <w:b/>
        </w:rPr>
        <w:t xml:space="preserve">Esimerkki 4.232</w:t>
      </w:r>
    </w:p>
    <w:p>
      <w:r>
        <w:t xml:space="preserve">Siltä näyttää.</w:t>
      </w:r>
    </w:p>
    <w:p>
      <w:r>
        <w:rPr>
          <w:b/>
        </w:rPr>
        <w:t xml:space="preserve">Tulos</w:t>
      </w:r>
    </w:p>
    <w:p>
      <w:r>
        <w:t xml:space="preserve">Onko ensi viikolla sovittu tapaamisia?</w:t>
      </w:r>
    </w:p>
    <w:p>
      <w:r>
        <w:rPr>
          <w:b/>
        </w:rPr>
        <w:t xml:space="preserve">Esimerkki 4.233</w:t>
      </w:r>
    </w:p>
    <w:p>
      <w:r>
        <w:t xml:space="preserve">Kyllä. Sateen mahdollisuus on 0,00 % tänään.</w:t>
      </w:r>
    </w:p>
    <w:p>
      <w:r>
        <w:rPr>
          <w:b/>
        </w:rPr>
        <w:t xml:space="preserve">Tulos</w:t>
      </w:r>
    </w:p>
    <w:p>
      <w:r>
        <w:t xml:space="preserve">sataako tänään Harlingenissa Teksasissa?</w:t>
      </w:r>
    </w:p>
    <w:p>
      <w:r>
        <w:rPr>
          <w:b/>
        </w:rPr>
        <w:t xml:space="preserve">Esimerkki 4.234</w:t>
      </w:r>
    </w:p>
    <w:p>
      <w:r>
        <w:t xml:space="preserve">Lämpötila on tänään 0,00 °F.</w:t>
      </w:r>
    </w:p>
    <w:p>
      <w:r>
        <w:rPr>
          <w:b/>
        </w:rPr>
        <w:t xml:space="preserve">Tulos</w:t>
      </w:r>
    </w:p>
    <w:p>
      <w:r>
        <w:t xml:space="preserve">mitkä ovat lämpötilat</w:t>
      </w:r>
    </w:p>
    <w:p>
      <w:r>
        <w:rPr>
          <w:b/>
        </w:rPr>
        <w:t xml:space="preserve">Esimerkki 4.235</w:t>
      </w:r>
    </w:p>
    <w:p>
      <w:r>
        <w:t xml:space="preserve">Löysin 5 vaihtoehtoa. Ensimmäinen on Quality Inn osoitteessa 1002 S Expressway 83, Harlingen, TX, 78550.</w:t>
      </w:r>
    </w:p>
    <w:p>
      <w:r>
        <w:rPr>
          <w:b/>
        </w:rPr>
        <w:t xml:space="preserve">Tulos</w:t>
      </w:r>
    </w:p>
    <w:p>
      <w:r>
        <w:t xml:space="preserve">Onko täällä hotelleja?</w:t>
      </w:r>
    </w:p>
    <w:p>
      <w:r>
        <w:rPr>
          <w:b/>
        </w:rPr>
        <w:t xml:space="preserve">Esimerkki 4.236</w:t>
      </w:r>
    </w:p>
    <w:p>
      <w:r>
        <w:t xml:space="preserve">Kalenterissasi on 2 tapahtumaa. Sinun "tapaamisesi" on huomenna klo 8:00-17:00.</w:t>
      </w:r>
    </w:p>
    <w:p>
      <w:r>
        <w:rPr>
          <w:b/>
        </w:rPr>
        <w:t xml:space="preserve">Tulos</w:t>
      </w:r>
    </w:p>
    <w:p>
      <w:r>
        <w:t xml:space="preserve">löytää kaiken tällä viikolla nimeltään Appointment</w:t>
      </w:r>
    </w:p>
    <w:p>
      <w:r>
        <w:rPr>
          <w:b/>
        </w:rPr>
        <w:t xml:space="preserve">Esimerkki 4.237</w:t>
      </w:r>
    </w:p>
    <w:p>
      <w:r>
        <w:t xml:space="preserve">Kyllä, löysin yhden tapahtuman, joka vastaa "salaista vakoilutehtävää" torstaina. Se on "salainen vakoilutehtävä" klo 8:00-8:30.</w:t>
      </w:r>
    </w:p>
    <w:p>
      <w:r>
        <w:rPr>
          <w:b/>
        </w:rPr>
        <w:t xml:space="preserve">Tulos</w:t>
      </w:r>
    </w:p>
    <w:p>
      <w:r>
        <w:t xml:space="preserve">Onko minulla torstaina salainen vakoilutehtävä?</w:t>
      </w:r>
    </w:p>
    <w:p>
      <w:r>
        <w:rPr>
          <w:b/>
        </w:rPr>
        <w:t xml:space="preserve">Esimerkki 4.238</w:t>
      </w:r>
    </w:p>
    <w:p>
      <w:r>
        <w:t xml:space="preserve">Kyllä, löysin yhden tapahtuman, joka vastaa "golfottelua" Markin kanssa sunnuntaina 8. päivä. Se on "Golf Match" klo 13:00-13:30.</w:t>
      </w:r>
    </w:p>
    <w:p>
      <w:r>
        <w:rPr>
          <w:b/>
        </w:rPr>
        <w:t xml:space="preserve">Tulos</w:t>
      </w:r>
    </w:p>
    <w:p>
      <w:r>
        <w:t xml:space="preserve">Onko minulla sunnuntaina golfottelu Markin kanssa?</w:t>
      </w:r>
    </w:p>
    <w:p>
      <w:r>
        <w:rPr>
          <w:b/>
        </w:rPr>
        <w:t xml:space="preserve">Esimerkki 4.239</w:t>
      </w:r>
    </w:p>
    <w:p>
      <w:r>
        <w:t xml:space="preserve">"Golf Match" sijaitsee Torrey Pinesissa.</w:t>
      </w:r>
    </w:p>
    <w:p>
      <w:r>
        <w:rPr>
          <w:b/>
        </w:rPr>
        <w:t xml:space="preserve">Tulos</w:t>
      </w:r>
    </w:p>
    <w:p>
      <w:r>
        <w:t xml:space="preserve">Onko ottelu Torrey Pinesissa?</w:t>
      </w:r>
    </w:p>
    <w:p>
      <w:r>
        <w:rPr>
          <w:b/>
        </w:rPr>
        <w:t xml:space="preserve">Esimerkki 4.240</w:t>
      </w:r>
    </w:p>
    <w:p>
      <w:r>
        <w:t xml:space="preserve">Ei, en löytänyt yhtään tapahtumaa, jossa Jesse olisi huomenna.</w:t>
      </w:r>
    </w:p>
    <w:p>
      <w:r>
        <w:rPr>
          <w:b/>
        </w:rPr>
        <w:t xml:space="preserve">Tulos</w:t>
      </w:r>
    </w:p>
    <w:p>
      <w:r>
        <w:t xml:space="preserve">Onko minulla jotain Jessen kanssa huomenna?</w:t>
      </w:r>
    </w:p>
    <w:p>
      <w:r>
        <w:rPr>
          <w:b/>
        </w:rPr>
        <w:t xml:space="preserve">Esimerkki 4.241</w:t>
      </w:r>
    </w:p>
    <w:p>
      <w:r>
        <w:t xml:space="preserve">Kieltäydyn "tapaamisesta Josh ja Damon Straeterin kanssa". Sopiiko se?</w:t>
      </w:r>
    </w:p>
    <w:p>
      <w:r>
        <w:rPr>
          <w:b/>
        </w:rPr>
        <w:t xml:space="preserve">Tulos</w:t>
      </w:r>
    </w:p>
    <w:p>
      <w:r>
        <w:t xml:space="preserve">Sinun on kieltäydyttävä tapahtumasta Joshin kanssa -</w:t>
      </w:r>
    </w:p>
    <w:p>
      <w:r>
        <w:rPr>
          <w:b/>
        </w:rPr>
        <w:t xml:space="preserve">Esimerkki 4.242</w:t>
      </w:r>
    </w:p>
    <w:p>
      <w:r>
        <w:t xml:space="preserve">Olen kieltäytynyt siitä. __BREAK Kieltäydyn "AC/CD Reunion" -tapahtumasta ja lähetän vastauksen järjestäjälle seuraavalla kommentilla: "menen sen sijaan katsomaan Journeyn". Onko se ok?</w:t>
      </w:r>
    </w:p>
    <w:p>
      <w:r>
        <w:rPr>
          <w:b/>
        </w:rPr>
        <w:t xml:space="preserve">Tulos</w:t>
      </w:r>
    </w:p>
    <w:p>
      <w:r>
        <w:t xml:space="preserve">Kyllä, myös kieltäytyä AC/CD-tapaamisesta ja sanoa, että menen sen sijaan katsomaan Journeytä.</w:t>
      </w:r>
    </w:p>
    <w:p>
      <w:r>
        <w:rPr>
          <w:b/>
        </w:rPr>
        <w:t xml:space="preserve">Esimerkki 4.243</w:t>
      </w:r>
    </w:p>
    <w:p>
      <w:r>
        <w:t xml:space="preserve">Olen kieltäytynyt siitä. __BREAK Kieltäydyn "Hike" ja lähetän vastauksen järjestäjälle seuraavalla kommentilla: "Olen kiireinen wake boardingin suhteen sinä päivänä.".". Onko se ok?</w:t>
      </w:r>
    </w:p>
    <w:p>
      <w:r>
        <w:rPr>
          <w:b/>
        </w:rPr>
        <w:t xml:space="preserve">Tulos</w:t>
      </w:r>
    </w:p>
    <w:p>
      <w:r>
        <w:t xml:space="preserve">Kyllä. Ja kieltäydyn vaelluksesta ja sanon, että minulla on kiireitä wake boardingilla sinä päivänä.</w:t>
      </w:r>
    </w:p>
    <w:p>
      <w:r>
        <w:rPr>
          <w:b/>
        </w:rPr>
        <w:t xml:space="preserve">Esimerkki 4.244</w:t>
      </w:r>
    </w:p>
    <w:p>
      <w:r>
        <w:t xml:space="preserve">Kyllä. Lumen mahdollisuus on 0,00 % huomenna.</w:t>
      </w:r>
    </w:p>
    <w:p>
      <w:r>
        <w:rPr>
          <w:b/>
        </w:rPr>
        <w:t xml:space="preserve">Tulos</w:t>
      </w:r>
    </w:p>
    <w:p>
      <w:r>
        <w:t xml:space="preserve">Onko lunta luvassa?</w:t>
      </w:r>
    </w:p>
    <w:p>
      <w:r>
        <w:rPr>
          <w:b/>
        </w:rPr>
        <w:t xml:space="preserve">Esimerkki 4.245</w:t>
      </w:r>
    </w:p>
    <w:p>
      <w:r>
        <w:t xml:space="preserve">Olen muuttanut "Appointment" muotoon.</w:t>
      </w:r>
    </w:p>
    <w:p>
      <w:r>
        <w:rPr>
          <w:b/>
        </w:rPr>
        <w:t xml:space="preserve">Tulos</w:t>
      </w:r>
    </w:p>
    <w:p>
      <w:r>
        <w:t xml:space="preserve">ok</w:t>
      </w:r>
    </w:p>
    <w:p>
      <w:r>
        <w:rPr>
          <w:b/>
        </w:rPr>
        <w:t xml:space="preserve">Esimerkki 4.246</w:t>
      </w:r>
    </w:p>
    <w:p>
      <w:r>
        <w:t xml:space="preserve">"Norton Anti-virus -tuki" päättyy vuonna 2021.</w:t>
      </w:r>
    </w:p>
    <w:p>
      <w:r>
        <w:rPr>
          <w:b/>
        </w:rPr>
        <w:t xml:space="preserve">Tulos</w:t>
      </w:r>
    </w:p>
    <w:p>
      <w:r>
        <w:t xml:space="preserve">Voitteko kertoa, minä vuonna Norton Anti-virus -tukemme päättyy?</w:t>
      </w:r>
    </w:p>
    <w:p>
      <w:r>
        <w:rPr>
          <w:b/>
        </w:rPr>
        <w:t xml:space="preserve">Esimerkki 4.247</w:t>
      </w:r>
    </w:p>
    <w:p>
      <w:r>
        <w:t xml:space="preserve">Olen poistanut tapahtuman, joka vastaa "mcafee subscription" 1. tammikuuta 2021.</w:t>
      </w:r>
    </w:p>
    <w:p>
      <w:r>
        <w:rPr>
          <w:b/>
        </w:rPr>
        <w:t xml:space="preserve">Tulos</w:t>
      </w:r>
    </w:p>
    <w:p>
      <w:r>
        <w:t xml:space="preserve">kyllä, peruuta tämä mcafee-tilaus</w:t>
      </w:r>
    </w:p>
    <w:p>
      <w:r>
        <w:rPr>
          <w:b/>
        </w:rPr>
        <w:t xml:space="preserve">Esimerkki 4.248</w:t>
      </w:r>
    </w:p>
    <w:p>
      <w:r>
        <w:t xml:space="preserve">"Pennun saapuminen" alkaa vuonna 2020.</w:t>
      </w:r>
    </w:p>
    <w:p>
      <w:r>
        <w:rPr>
          <w:b/>
        </w:rPr>
        <w:t xml:space="preserve">Tulos</w:t>
      </w:r>
    </w:p>
    <w:p>
      <w:r>
        <w:t xml:space="preserve">Minä vuonna uusi pentuni saapuu?</w:t>
      </w:r>
    </w:p>
    <w:p>
      <w:r>
        <w:rPr>
          <w:b/>
        </w:rPr>
        <w:t xml:space="preserve">Esimerkki 4.249</w:t>
      </w:r>
    </w:p>
    <w:p>
      <w:r>
        <w:t xml:space="preserve">Sateen todennäköisyys on 0.00% "leiriytyminen" Yogi Bear's Jellystone Park Camp - Resort lauantaina klo 10:00-10:30.</w:t>
      </w:r>
    </w:p>
    <w:p>
      <w:r>
        <w:rPr>
          <w:b/>
        </w:rPr>
        <w:t xml:space="preserve">Tulos</w:t>
      </w:r>
    </w:p>
    <w:p>
      <w:r>
        <w:t xml:space="preserve">Hienoa! Onko sateen mahdollisuus leirintäni aikana?</w:t>
      </w:r>
    </w:p>
    <w:p>
      <w:r>
        <w:rPr>
          <w:b/>
        </w:rPr>
        <w:t xml:space="preserve">Esimerkki 4.250</w:t>
      </w:r>
    </w:p>
    <w:p>
      <w:r>
        <w:t xml:space="preserve">Se on 0,00 °F.</w:t>
      </w:r>
    </w:p>
    <w:p>
      <w:r>
        <w:rPr>
          <w:b/>
        </w:rPr>
        <w:t xml:space="preserve">Tulos</w:t>
      </w:r>
    </w:p>
    <w:p>
      <w:r>
        <w:t xml:space="preserve">Mikä on lämpötila?</w:t>
      </w:r>
    </w:p>
    <w:p>
      <w:r>
        <w:rPr>
          <w:b/>
        </w:rPr>
        <w:t xml:space="preserve">Esimerkki 4.251</w:t>
      </w:r>
    </w:p>
    <w:p>
      <w:r>
        <w:t xml:space="preserve">Olen muuttanut "lenkki" on 22. helmikuuta klo 8:30 AM.</w:t>
      </w:r>
    </w:p>
    <w:p>
      <w:r>
        <w:rPr>
          <w:b/>
        </w:rPr>
        <w:t xml:space="preserve">Tulos</w:t>
      </w:r>
    </w:p>
    <w:p>
      <w:r>
        <w:t xml:space="preserve">Näyttää minusta oikealta</w:t>
      </w:r>
    </w:p>
    <w:p>
      <w:r>
        <w:rPr>
          <w:b/>
        </w:rPr>
        <w:t xml:space="preserve">Esimerkki 4.252</w:t>
      </w:r>
    </w:p>
    <w:p>
      <w:r>
        <w:t xml:space="preserve">"Lunasta lottovoitot" on maanantaina 28th alkaen 3: 00 AM 3: 30 AM.</w:t>
      </w:r>
    </w:p>
    <w:p>
      <w:r>
        <w:rPr>
          <w:b/>
        </w:rPr>
        <w:t xml:space="preserve">Tulos</w:t>
      </w:r>
    </w:p>
    <w:p>
      <w:r>
        <w:t xml:space="preserve">Onko lottovoitto merkitty kalenteriini ensi maanantaiksi?</w:t>
      </w:r>
    </w:p>
    <w:p>
      <w:r>
        <w:rPr>
          <w:b/>
        </w:rPr>
        <w:t xml:space="preserve">Esimerkki 4.253</w:t>
      </w:r>
    </w:p>
    <w:p>
      <w:r>
        <w:t xml:space="preserve">Tapahtuma, joka vastaa "lottovoittoja" maanantaina 28. päivä, sijaitsee MetroGasilla.</w:t>
      </w:r>
    </w:p>
    <w:p>
      <w:r>
        <w:rPr>
          <w:b/>
        </w:rPr>
        <w:t xml:space="preserve">Tulos</w:t>
      </w:r>
    </w:p>
    <w:p>
      <w:r>
        <w:t xml:space="preserve">Hyvä. Missä minä teen sen?</w:t>
      </w:r>
    </w:p>
    <w:p>
      <w:r>
        <w:rPr>
          <w:b/>
        </w:rPr>
        <w:t xml:space="preserve">Esimerkki 4.254</w:t>
      </w:r>
    </w:p>
    <w:p>
      <w:r>
        <w:t xml:space="preserve">Olen muuttanut "Lunasta lottovoitot" puolestasi.</w:t>
      </w:r>
    </w:p>
    <w:p>
      <w:r>
        <w:rPr>
          <w:b/>
        </w:rPr>
        <w:t xml:space="preserve">Tulos</w:t>
      </w:r>
    </w:p>
    <w:p>
      <w:r>
        <w:t xml:space="preserve">Hei, hemmo, ei ole mitään mahdollisuutta, että he maksavat tuosta, ota se pois tapahtumasta. Palaan asiaan, kunhan olen puhunut lakimieheni kanssa.</w:t>
      </w:r>
    </w:p>
    <w:p>
      <w:r>
        <w:rPr>
          <w:b/>
        </w:rPr>
        <w:t xml:space="preserve">Esimerkki 4.255</w:t>
      </w:r>
    </w:p>
    <w:p>
      <w:r>
        <w:t xml:space="preserve">Kalenterissasi on 2 tapahtumaa. Kävelyretki puistossa on huomenna klo 14.00-14.45.</w:t>
      </w:r>
    </w:p>
    <w:p>
      <w:r>
        <w:rPr>
          <w:b/>
        </w:rPr>
        <w:t xml:space="preserve">Tulos</w:t>
      </w:r>
    </w:p>
    <w:p>
      <w:r>
        <w:t xml:space="preserve">Mitä teen huomenna?</w:t>
      </w:r>
    </w:p>
    <w:p>
      <w:r>
        <w:rPr>
          <w:b/>
        </w:rPr>
        <w:t xml:space="preserve">Esimerkki 4.256</w:t>
      </w:r>
    </w:p>
    <w:p>
      <w:r>
        <w:t xml:space="preserve">Kalenterissasi on yksi tapahtuma. "Illallinen" on huomenna kello 17:30-19:30.</w:t>
      </w:r>
    </w:p>
    <w:p>
      <w:r>
        <w:rPr>
          <w:b/>
        </w:rPr>
        <w:t xml:space="preserve">Tulos</w:t>
      </w:r>
    </w:p>
    <w:p>
      <w:r>
        <w:t xml:space="preserve">Mitä muuta minulla on huomenna?</w:t>
      </w:r>
    </w:p>
    <w:p>
      <w:r>
        <w:rPr>
          <w:b/>
        </w:rPr>
        <w:t xml:space="preserve">Esimerkki 4.257</w:t>
      </w:r>
    </w:p>
    <w:p>
      <w:r>
        <w:t xml:space="preserve">Tässä on luettelo osallistujista, jotka eivät ole hyväksyneet "Syntymäpäiväjuhlia": sinä ja Jake Cobb. Valitettavasti Jake Cobb kieltäytyi.</w:t>
      </w:r>
    </w:p>
    <w:p>
      <w:r>
        <w:rPr>
          <w:b/>
        </w:rPr>
        <w:t xml:space="preserve">Tulos</w:t>
      </w:r>
    </w:p>
    <w:p>
      <w:r>
        <w:t xml:space="preserve">jotka eivät ole hyväksyneet syntymäpäiväjuhliin</w:t>
      </w:r>
    </w:p>
    <w:p>
      <w:r>
        <w:rPr>
          <w:b/>
        </w:rPr>
        <w:t xml:space="preserve">Esimerkki 4.258</w:t>
      </w:r>
    </w:p>
    <w:p>
      <w:r>
        <w:t xml:space="preserve">Tässä on luettelo osallistujista, jotka eivät ole kieltäytyneet "bbq party": sinä ja Abby Gonano.</w:t>
      </w:r>
    </w:p>
    <w:p>
      <w:r>
        <w:rPr>
          <w:b/>
        </w:rPr>
        <w:t xml:space="preserve">Tulos</w:t>
      </w:r>
    </w:p>
    <w:p>
      <w:r>
        <w:t xml:space="preserve">Ja kuka ei ole kieltäytynyt grillijuhlista?</w:t>
      </w:r>
    </w:p>
    <w:p>
      <w:r>
        <w:rPr>
          <w:b/>
        </w:rPr>
        <w:t xml:space="preserve">Esimerkki 4.259</w:t>
      </w:r>
    </w:p>
    <w:p>
      <w:r>
        <w:t xml:space="preserve">Tässä on luettelo osallistujista, jotka eivät ole alustavasti hyväksyneet "bbq party" -tapahtumaa: sinä ja Abby.</w:t>
      </w:r>
    </w:p>
    <w:p>
      <w:r>
        <w:rPr>
          <w:b/>
        </w:rPr>
        <w:t xml:space="preserve">Tulos</w:t>
      </w:r>
    </w:p>
    <w:p>
      <w:r>
        <w:t xml:space="preserve">Kuka ei sitten ole alustavasti hyväksynyt bbq-juhlia?</w:t>
      </w:r>
    </w:p>
    <w:p>
      <w:r>
        <w:rPr>
          <w:b/>
        </w:rPr>
        <w:t xml:space="preserve">Esimerkki 4.260</w:t>
      </w:r>
    </w:p>
    <w:p>
      <w:r>
        <w:t xml:space="preserve">Kyllä, löysin 2 tapahtumaa tämän päivän ja 7. maaliskuuta välisenä aikana. Ensimmäinen on "asiakastapaaminen MSN:n kanssa" klo 14.00-14.45.</w:t>
      </w:r>
    </w:p>
    <w:p>
      <w:r>
        <w:rPr>
          <w:b/>
        </w:rPr>
        <w:t xml:space="preserve">Tulos</w:t>
      </w:r>
    </w:p>
    <w:p>
      <w:r>
        <w:t xml:space="preserve">Onko minulla suunniteltu asiakastapaamisia seuraavien kahden viikon aikana?</w:t>
      </w:r>
    </w:p>
    <w:p>
      <w:r>
        <w:rPr>
          <w:b/>
        </w:rPr>
        <w:t xml:space="preserve">Esimerkki 4.261</w:t>
      </w:r>
    </w:p>
    <w:p>
      <w:r>
        <w:t xml:space="preserve">Seuraavaksi on asiakastapaaminen ESPN:n kanssa kello 15:00-15:45.</w:t>
      </w:r>
    </w:p>
    <w:p>
      <w:r>
        <w:rPr>
          <w:b/>
        </w:rPr>
        <w:t xml:space="preserve">Tulos</w:t>
      </w:r>
    </w:p>
    <w:p>
      <w:r>
        <w:t xml:space="preserve">Mikä on toinen?</w:t>
      </w:r>
    </w:p>
    <w:p>
      <w:r>
        <w:rPr>
          <w:b/>
        </w:rPr>
        <w:t xml:space="preserve">Esimerkki 4.262</w:t>
      </w:r>
    </w:p>
    <w:p>
      <w:r>
        <w:t xml:space="preserve">Kalenterissasi on yksi tapahtuma. Sinun "tapaamisesi" on 8. huhtikuuta klo 9:00-9:30.</w:t>
      </w:r>
    </w:p>
    <w:p>
      <w:r>
        <w:rPr>
          <w:b/>
        </w:rPr>
        <w:t xml:space="preserve">Tulos</w:t>
      </w:r>
    </w:p>
    <w:p>
      <w:r>
        <w:t xml:space="preserve">Näytä ensi viikon tapahtumat.</w:t>
      </w:r>
    </w:p>
    <w:p>
      <w:r>
        <w:rPr>
          <w:b/>
        </w:rPr>
        <w:t xml:space="preserve">Esimerkki 4.263</w:t>
      </w:r>
    </w:p>
    <w:p>
      <w:r>
        <w:t xml:space="preserve">Olen muuttanut "tapaamisen" perjantain 12. päivän ja maanantain 8. päivän väliseksi ajaksi.</w:t>
      </w:r>
    </w:p>
    <w:p>
      <w:r>
        <w:rPr>
          <w:b/>
        </w:rPr>
        <w:t xml:space="preserve">Tulos</w:t>
      </w:r>
    </w:p>
    <w:p>
      <w:r>
        <w:t xml:space="preserve">JEEH OIKEASTI</w:t>
      </w:r>
    </w:p>
    <w:p>
      <w:r>
        <w:rPr>
          <w:b/>
        </w:rPr>
        <w:t xml:space="preserve">Esimerkki 4.264</w:t>
      </w:r>
    </w:p>
    <w:p>
      <w:r>
        <w:t xml:space="preserve">En löytänyt kalenteristasi mitään tapahtumia huomiseksi aamuksi.</w:t>
      </w:r>
    </w:p>
    <w:p>
      <w:r>
        <w:rPr>
          <w:b/>
        </w:rPr>
        <w:t xml:space="preserve">Tulos</w:t>
      </w:r>
    </w:p>
    <w:p>
      <w:r>
        <w:t xml:space="preserve">Mitä tapahtumia minulla on huomenna aamulla ohjelmassa?</w:t>
      </w:r>
    </w:p>
    <w:p>
      <w:r>
        <w:rPr>
          <w:b/>
        </w:rPr>
        <w:t xml:space="preserve">Esimerkki 4.265</w:t>
      </w:r>
    </w:p>
    <w:p>
      <w:r>
        <w:t xml:space="preserve">Löysin 2 tapahtumaa kalenteristasi.</w:t>
      </w:r>
    </w:p>
    <w:p>
      <w:r>
        <w:rPr>
          <w:b/>
        </w:rPr>
        <w:t xml:space="preserve">Tulos</w:t>
      </w:r>
    </w:p>
    <w:p>
      <w:r>
        <w:t xml:space="preserve">Hei. Mitä tapahtumia minulla on?</w:t>
      </w:r>
    </w:p>
    <w:p>
      <w:r>
        <w:rPr>
          <w:b/>
        </w:rPr>
        <w:t xml:space="preserve">Esimerkki 4.266</w:t>
      </w:r>
    </w:p>
    <w:p>
      <w:r>
        <w:t xml:space="preserve">Löysin yhden tapahtuman ensi viikolla. Se on "Appointment" sunnuntaina 10. päivä klo 11:00-11:30.</w:t>
      </w:r>
    </w:p>
    <w:p>
      <w:r>
        <w:rPr>
          <w:b/>
        </w:rPr>
        <w:t xml:space="preserve">Tulos</w:t>
      </w:r>
    </w:p>
    <w:p>
      <w:r>
        <w:t xml:space="preserve">Mitä minulla on ensi viikolla?</w:t>
      </w:r>
    </w:p>
    <w:p>
      <w:r>
        <w:rPr>
          <w:b/>
        </w:rPr>
        <w:t xml:space="preserve">Esimerkki 4.267</w:t>
      </w:r>
    </w:p>
    <w:p>
      <w:r>
        <w:t xml:space="preserve">En löytänyt mitään tapahtumia tiistaina 12. päivä.</w:t>
      </w:r>
    </w:p>
    <w:p>
      <w:r>
        <w:rPr>
          <w:b/>
        </w:rPr>
        <w:t xml:space="preserve">Tulos</w:t>
      </w:r>
    </w:p>
    <w:p>
      <w:r>
        <w:t xml:space="preserve">Entä sen jälkeinen tiistai?</w:t>
      </w:r>
    </w:p>
    <w:p>
      <w:r>
        <w:rPr>
          <w:b/>
        </w:rPr>
        <w:t xml:space="preserve">Esimerkki 4.268</w:t>
      </w:r>
    </w:p>
    <w:p>
      <w:r>
        <w:t xml:space="preserve">En löytänyt Amandan kanssa tapahtumia perjantaina.</w:t>
      </w:r>
    </w:p>
    <w:p>
      <w:r>
        <w:rPr>
          <w:b/>
        </w:rPr>
        <w:t xml:space="preserve">Tulos</w:t>
      </w:r>
    </w:p>
    <w:p>
      <w:r>
        <w:t xml:space="preserve">Poista tapaamiseni Amandan kanssa perjantaina.</w:t>
      </w:r>
    </w:p>
    <w:p>
      <w:r>
        <w:rPr>
          <w:b/>
        </w:rPr>
        <w:t xml:space="preserve">Esimerkki 4.269</w:t>
      </w:r>
    </w:p>
    <w:p>
      <w:r>
        <w:t xml:space="preserve">Kalenterissasi on yksi tapahtuma. Illallinen Samin kanssa on huomenna kello 18.00-18.30.</w:t>
      </w:r>
    </w:p>
    <w:p>
      <w:r>
        <w:rPr>
          <w:b/>
        </w:rPr>
        <w:t xml:space="preserve">Tulos</w:t>
      </w:r>
    </w:p>
    <w:p>
      <w:r>
        <w:t xml:space="preserve">kerro minulle, mitä teen huomenna</w:t>
      </w:r>
    </w:p>
    <w:p>
      <w:r>
        <w:rPr>
          <w:b/>
        </w:rPr>
        <w:t xml:space="preserve">Esimerkki 4.270</w:t>
      </w:r>
    </w:p>
    <w:p>
      <w:r>
        <w:t xml:space="preserve">Olen muuttanut "henkilökunnan kokous" muotoon.</w:t>
      </w:r>
    </w:p>
    <w:p>
      <w:r>
        <w:rPr>
          <w:b/>
        </w:rPr>
        <w:t xml:space="preserve">Tulos</w:t>
      </w:r>
    </w:p>
    <w:p>
      <w:r>
        <w:t xml:space="preserve">se tekee</w:t>
      </w:r>
    </w:p>
    <w:p>
      <w:r>
        <w:rPr>
          <w:b/>
        </w:rPr>
        <w:t xml:space="preserve">Esimerkki 4.271</w:t>
      </w:r>
    </w:p>
    <w:p>
      <w:r>
        <w:t xml:space="preserve">Tapahtuma kalenterissasi on sunnuntaina 25. päivä klo 21.00.</w:t>
      </w:r>
    </w:p>
    <w:p>
      <w:r>
        <w:rPr>
          <w:b/>
        </w:rPr>
        <w:t xml:space="preserve">Tulos</w:t>
      </w:r>
    </w:p>
    <w:p>
      <w:r>
        <w:t xml:space="preserve">Mihin aikaan minun kokoukseni on myöhään sunnuntaina ?</w:t>
      </w:r>
    </w:p>
    <w:p>
      <w:r>
        <w:rPr>
          <w:b/>
        </w:rPr>
        <w:t xml:space="preserve">Esimerkki 4.272</w:t>
      </w:r>
    </w:p>
    <w:p>
      <w:r>
        <w:t xml:space="preserve">Löysin yhden tapahtuman sunnuntaina 15. päivä. Se on "Lounas" klo 12:00-12:30.</w:t>
      </w:r>
    </w:p>
    <w:p>
      <w:r>
        <w:rPr>
          <w:b/>
        </w:rPr>
        <w:t xml:space="preserve">Tulos</w:t>
      </w:r>
    </w:p>
    <w:p>
      <w:r>
        <w:t xml:space="preserve">ok! kaikki muut tapahtumat sunnuntaina</w:t>
      </w:r>
    </w:p>
    <w:p>
      <w:r>
        <w:rPr>
          <w:b/>
        </w:rPr>
        <w:t xml:space="preserve">Esimerkki 4.273</w:t>
      </w:r>
    </w:p>
    <w:p>
      <w:r>
        <w:t xml:space="preserve">Olen muuttanut "Lounas" puolestasi.</w:t>
      </w:r>
    </w:p>
    <w:p>
      <w:r>
        <w:rPr>
          <w:b/>
        </w:rPr>
        <w:t xml:space="preserve">Tulos</w:t>
      </w:r>
    </w:p>
    <w:p>
      <w:r>
        <w:t xml:space="preserve">Jälkimmäinen toimii parhaiten.</w:t>
      </w:r>
    </w:p>
    <w:p>
      <w:r>
        <w:rPr>
          <w:b/>
        </w:rPr>
        <w:t xml:space="preserve">Esimerkki 4.274</w:t>
      </w:r>
    </w:p>
    <w:p>
      <w:r>
        <w:t xml:space="preserve">En löytänyt Danin manageria.</w:t>
      </w:r>
    </w:p>
    <w:p>
      <w:r>
        <w:rPr>
          <w:b/>
        </w:rPr>
        <w:t xml:space="preserve">Tulos</w:t>
      </w:r>
    </w:p>
    <w:p>
      <w:r>
        <w:t xml:space="preserve">Pyysin Ashleyn hyppyä, en Danin.</w:t>
      </w:r>
    </w:p>
    <w:p>
      <w:r>
        <w:rPr>
          <w:b/>
        </w:rPr>
        <w:t xml:space="preserve">Esimerkki 4.275</w:t>
      </w:r>
    </w:p>
    <w:p>
      <w:r>
        <w:t xml:space="preserve">Ensimmäinen tapahtuma 1. kesäkuuta 2020 ja 31. elokuuta 2020 välisenä aikana on "Nimittäminen" klo 10:00-10:30.</w:t>
      </w:r>
    </w:p>
    <w:p>
      <w:r>
        <w:rPr>
          <w:b/>
        </w:rPr>
        <w:t xml:space="preserve">Tulos</w:t>
      </w:r>
    </w:p>
    <w:p>
      <w:r>
        <w:t xml:space="preserve">mikä on ensimmäinen tapahtumani kesällä?</w:t>
      </w:r>
    </w:p>
    <w:p>
      <w:r>
        <w:rPr>
          <w:b/>
        </w:rPr>
        <w:t xml:space="preserve">Esimerkki 4.276</w:t>
      </w:r>
    </w:p>
    <w:p>
      <w:r>
        <w:t xml:space="preserve">Kyllä, löysin 2 tapahtumaa syyskuussa. Ensimmäinen on "Appointment" torstaina 12. päivä klo 12:00-12:30.</w:t>
      </w:r>
    </w:p>
    <w:p>
      <w:r>
        <w:rPr>
          <w:b/>
        </w:rPr>
        <w:t xml:space="preserve">Tulos</w:t>
      </w:r>
    </w:p>
    <w:p>
      <w:r>
        <w:t xml:space="preserve">Onko kalenterissani tapahtumia tässä kuussa?</w:t>
      </w:r>
    </w:p>
    <w:p>
      <w:r>
        <w:rPr>
          <w:b/>
        </w:rPr>
        <w:t xml:space="preserve">Esimerkki 4.277</w:t>
      </w:r>
    </w:p>
    <w:p>
      <w:r>
        <w:t xml:space="preserve">Tapahtuma sunnuntain 29. päivän ja lokakuun 5. päivän välisenä aikana on puolen tunnin mittainen.</w:t>
      </w:r>
    </w:p>
    <w:p>
      <w:r>
        <w:rPr>
          <w:b/>
        </w:rPr>
        <w:t xml:space="preserve">Tulos</w:t>
      </w:r>
    </w:p>
    <w:p>
      <w:r>
        <w:t xml:space="preserve">Hienoa. Kuinka pitkä on tapaamiseni lokakuun ensimmäisellä viikolla?</w:t>
      </w:r>
    </w:p>
    <w:p>
      <w:r>
        <w:rPr>
          <w:b/>
        </w:rPr>
        <w:t xml:space="preserve">Esimerkki 4.278</w:t>
      </w:r>
    </w:p>
    <w:p>
      <w:r>
        <w:t xml:space="preserve">30 minuuttia ja 0 sekuntia</w:t>
      </w:r>
    </w:p>
    <w:p>
      <w:r>
        <w:rPr>
          <w:b/>
        </w:rPr>
        <w:t xml:space="preserve">Tulos</w:t>
      </w:r>
    </w:p>
    <w:p>
      <w:r>
        <w:t xml:space="preserve">Entä marraskuun ensimmäisellä viikolla?</w:t>
      </w:r>
    </w:p>
    <w:p>
      <w:r>
        <w:rPr>
          <w:b/>
        </w:rPr>
        <w:t xml:space="preserve">Esimerkki 4.279</w:t>
      </w:r>
    </w:p>
    <w:p>
      <w:r>
        <w:t xml:space="preserve">Ei, en löytänyt muita tapahtumia marraskuussa.</w:t>
      </w:r>
    </w:p>
    <w:p>
      <w:r>
        <w:rPr>
          <w:b/>
        </w:rPr>
        <w:t xml:space="preserve">Tulos</w:t>
      </w:r>
    </w:p>
    <w:p>
      <w:r>
        <w:t xml:space="preserve">Onko minulla muuta ohjelmaa marraskuussa?</w:t>
      </w:r>
    </w:p>
    <w:p>
      <w:r>
        <w:rPr>
          <w:b/>
        </w:rPr>
        <w:t xml:space="preserve">Esimerkki 4.280</w:t>
      </w:r>
    </w:p>
    <w:p>
      <w:r>
        <w:t xml:space="preserve">Ei, en löytänyt kalenteristasi yhtään vastaavaa tapahtumaa.</w:t>
      </w:r>
    </w:p>
    <w:p>
      <w:r>
        <w:rPr>
          <w:b/>
        </w:rPr>
        <w:t xml:space="preserve">Tulos</w:t>
      </w:r>
    </w:p>
    <w:p>
      <w:r>
        <w:t xml:space="preserve">Selvä. Toista tämä haku marraskuun kolmannella viikolla.</w:t>
      </w:r>
    </w:p>
    <w:p>
      <w:r>
        <w:rPr>
          <w:b/>
        </w:rPr>
        <w:t xml:space="preserve">Esimerkki 4.281</w:t>
      </w:r>
    </w:p>
    <w:p>
      <w:r>
        <w:t xml:space="preserve">Ei, en löytänyt mitään tapahtumia tänä viikonloppuna.</w:t>
      </w:r>
    </w:p>
    <w:p>
      <w:r>
        <w:rPr>
          <w:b/>
        </w:rPr>
        <w:t xml:space="preserve">Tulos</w:t>
      </w:r>
    </w:p>
    <w:p>
      <w:r>
        <w:t xml:space="preserve">Onko minulla tapahtumia tälle viikonlopulle?</w:t>
      </w:r>
    </w:p>
    <w:p>
      <w:r>
        <w:rPr>
          <w:b/>
        </w:rPr>
        <w:t xml:space="preserve">Esimerkki 4.282</w:t>
      </w:r>
    </w:p>
    <w:p>
      <w:r>
        <w:t xml:space="preserve">"Sovittu tapaaminen" on huomenna klo 9:00-21:30.</w:t>
      </w:r>
    </w:p>
    <w:p>
      <w:r>
        <w:rPr>
          <w:b/>
        </w:rPr>
        <w:t xml:space="preserve">Tulos</w:t>
      </w:r>
    </w:p>
    <w:p>
      <w:r>
        <w:t xml:space="preserve">Etsi tapahtuma huomiseksi klo 16 jälkeen.</w:t>
      </w:r>
    </w:p>
    <w:p>
      <w:r>
        <w:rPr>
          <w:b/>
        </w:rPr>
        <w:t xml:space="preserve">Esimerkki 4.283</w:t>
      </w:r>
    </w:p>
    <w:p>
      <w:r>
        <w:t xml:space="preserve">Olen muuttanut "tapaamisen" kestoksi 1 tunti.</w:t>
      </w:r>
    </w:p>
    <w:p>
      <w:r>
        <w:rPr>
          <w:b/>
        </w:rPr>
        <w:t xml:space="preserve">Tulos</w:t>
      </w:r>
    </w:p>
    <w:p>
      <w:r>
        <w:t xml:space="preserve">Kyllä.</w:t>
      </w:r>
    </w:p>
    <w:p>
      <w:r>
        <w:rPr>
          <w:b/>
        </w:rPr>
        <w:t xml:space="preserve">Esimerkki 4.284</w:t>
      </w:r>
    </w:p>
    <w:p>
      <w:r>
        <w:t xml:space="preserve">"Outlook-sähköpostituki" päättyy vuonna 2019.</w:t>
      </w:r>
    </w:p>
    <w:p>
      <w:r>
        <w:rPr>
          <w:b/>
        </w:rPr>
        <w:t xml:space="preserve">Tulos</w:t>
      </w:r>
    </w:p>
    <w:p>
      <w:r>
        <w:t xml:space="preserve">minä vuonna Outlook-sähköpostitukeni päättyy?</w:t>
      </w:r>
    </w:p>
    <w:p>
      <w:r>
        <w:rPr>
          <w:b/>
        </w:rPr>
        <w:t xml:space="preserve">Esimerkki 4.285</w:t>
      </w:r>
    </w:p>
    <w:p>
      <w:r>
        <w:t xml:space="preserve">"Asuntolainan maksujen päättyminen" päättyy vuonna 2040.</w:t>
      </w:r>
    </w:p>
    <w:p>
      <w:r>
        <w:rPr>
          <w:b/>
        </w:rPr>
        <w:t xml:space="preserve">Tulos</w:t>
      </w:r>
    </w:p>
    <w:p>
      <w:r>
        <w:t xml:space="preserve">Minä vuonna asuntolainani maksut päättyvät?</w:t>
      </w:r>
    </w:p>
    <w:p>
      <w:r>
        <w:rPr>
          <w:b/>
        </w:rPr>
        <w:t xml:space="preserve">Esimerkki 4.286</w:t>
      </w:r>
    </w:p>
    <w:p>
      <w:r>
        <w:t xml:space="preserve">"Asuntolainojen alku" alkoi vuonna 2009.</w:t>
      </w:r>
    </w:p>
    <w:p>
      <w:r>
        <w:rPr>
          <w:b/>
        </w:rPr>
        <w:t xml:space="preserve">Tulos</w:t>
      </w:r>
    </w:p>
    <w:p>
      <w:r>
        <w:t xml:space="preserve">Minä vuonna asuntolainani alkoi?</w:t>
      </w:r>
    </w:p>
    <w:p>
      <w:r>
        <w:rPr>
          <w:b/>
        </w:rPr>
        <w:t xml:space="preserve">Esimerkki 4.287</w:t>
      </w:r>
    </w:p>
    <w:p>
      <w:r>
        <w:t xml:space="preserve">En löytänyt mitään tapahtumia tiistaina klo 15:00 jälkeen.</w:t>
      </w:r>
    </w:p>
    <w:p>
      <w:r>
        <w:rPr>
          <w:b/>
        </w:rPr>
        <w:t xml:space="preserve">Tulos</w:t>
      </w:r>
    </w:p>
    <w:p>
      <w:r>
        <w:t xml:space="preserve">Mitä minulla on sovittuna tapaamisen jälkeen?</w:t>
      </w:r>
    </w:p>
    <w:p>
      <w:r>
        <w:rPr>
          <w:b/>
        </w:rPr>
        <w:t xml:space="preserve">Esimerkki 4.288</w:t>
      </w:r>
    </w:p>
    <w:p>
      <w:r>
        <w:t xml:space="preserve">En löytänyt yhtään tapahtumaa, joka vastaisi "illallissuunnitelmia" tiistaina 18. päivä klo 15:00 jälkeen.</w:t>
      </w:r>
    </w:p>
    <w:p>
      <w:r>
        <w:rPr>
          <w:b/>
        </w:rPr>
        <w:t xml:space="preserve">Tulos</w:t>
      </w:r>
    </w:p>
    <w:p>
      <w:r>
        <w:t xml:space="preserve">Mitkä ovat illallissuunnitelmani sen jälkeen?</w:t>
      </w:r>
    </w:p>
    <w:p>
      <w:r>
        <w:rPr>
          <w:b/>
        </w:rPr>
        <w:t xml:space="preserve">Esimerkki 4.289</w:t>
      </w:r>
    </w:p>
    <w:p>
      <w:r>
        <w:t xml:space="preserve">Ei, en löytänyt yhtään tapahtumaa, joka vastaisi "lounasta".</w:t>
      </w:r>
    </w:p>
    <w:p>
      <w:r>
        <w:rPr>
          <w:b/>
        </w:rPr>
        <w:t xml:space="preserve">Tulos</w:t>
      </w:r>
    </w:p>
    <w:p>
      <w:r>
        <w:t xml:space="preserve">Onko minulla lounassuunnitelmia?</w:t>
      </w:r>
    </w:p>
    <w:p>
      <w:r>
        <w:rPr>
          <w:b/>
        </w:rPr>
        <w:t xml:space="preserve">Esimerkki 4.290</w:t>
      </w:r>
    </w:p>
    <w:p>
      <w:r>
        <w:t xml:space="preserve">Ei, en löytänyt tapahtumia 1. syyskuuta 2020 ja 30. marraskuuta 2020 väliseltä ajalta.</w:t>
      </w:r>
    </w:p>
    <w:p>
      <w:r>
        <w:rPr>
          <w:b/>
        </w:rPr>
        <w:t xml:space="preserve">Tulos</w:t>
      </w:r>
    </w:p>
    <w:p>
      <w:r>
        <w:t xml:space="preserve">Onko minulla jotain syksyllä?</w:t>
      </w:r>
    </w:p>
    <w:p>
      <w:r>
        <w:rPr>
          <w:b/>
        </w:rPr>
        <w:t xml:space="preserve">Esimerkki 4.291</w:t>
      </w:r>
    </w:p>
    <w:p>
      <w:r>
        <w:t xml:space="preserve">"Vaellusmatka" on 3.-7. huhtikuuta.</w:t>
      </w:r>
    </w:p>
    <w:p>
      <w:r>
        <w:rPr>
          <w:b/>
        </w:rPr>
        <w:t xml:space="preserve">Tulos</w:t>
      </w:r>
    </w:p>
    <w:p>
      <w:r>
        <w:t xml:space="preserve">Onko 3.-7. päivä järjestettävä vaellusretki vielä voimassa?</w:t>
      </w:r>
    </w:p>
    <w:p>
      <w:r>
        <w:rPr>
          <w:b/>
        </w:rPr>
        <w:t xml:space="preserve">Esimerkki 4.292</w:t>
      </w:r>
    </w:p>
    <w:p>
      <w:r>
        <w:t xml:space="preserve">En löytänyt yhtään tapahtumaa, joka vastaisi "hätätutkimuskokous".</w:t>
      </w:r>
    </w:p>
    <w:p>
      <w:r>
        <w:rPr>
          <w:b/>
        </w:rPr>
        <w:t xml:space="preserve">Tulos</w:t>
      </w:r>
    </w:p>
    <w:p>
      <w:r>
        <w:t xml:space="preserve">Pidetään hätätutkimuskokous tänään klo 12</w:t>
      </w:r>
    </w:p>
    <w:p>
      <w:r>
        <w:rPr>
          <w:b/>
        </w:rPr>
        <w:t xml:space="preserve">Esimerkki 4.293</w:t>
      </w:r>
    </w:p>
    <w:p>
      <w:r>
        <w:t xml:space="preserve">Tapahtuma, joka vastaa "linjatanssia", on perjantaina 25. päivä klo 17:00.</w:t>
      </w:r>
    </w:p>
    <w:p>
      <w:r>
        <w:rPr>
          <w:b/>
        </w:rPr>
        <w:t xml:space="preserve">Tulos</w:t>
      </w:r>
    </w:p>
    <w:p>
      <w:r>
        <w:t xml:space="preserve">Selvä. Selvä. Milloin menen tanssimaan?</w:t>
      </w:r>
    </w:p>
    <w:p>
      <w:r>
        <w:rPr>
          <w:b/>
        </w:rPr>
        <w:t xml:space="preserve">Esimerkki 4.294</w:t>
      </w:r>
    </w:p>
    <w:p>
      <w:r>
        <w:t xml:space="preserve">En löytänyt yhtään tapahtumaa nimeltä "hammaslääkärin tapaaminen".</w:t>
      </w:r>
    </w:p>
    <w:p>
      <w:r>
        <w:rPr>
          <w:b/>
        </w:rPr>
        <w:t xml:space="preserve">Tulos</w:t>
      </w:r>
    </w:p>
    <w:p>
      <w:r>
        <w:t xml:space="preserve">Minun on siirrettävä huomiseksi suunniteltu hammaslääkäriaikani ensi torstaiksi ja muutettava lenkkeilyaikani ensi torstaiksi kello 13:een keskipäivän sijaan.</w:t>
      </w:r>
    </w:p>
    <w:p>
      <w:r>
        <w:rPr>
          <w:b/>
        </w:rPr>
        <w:t xml:space="preserve">Esimerkki 4.295</w:t>
      </w:r>
    </w:p>
    <w:p>
      <w:r>
        <w:t xml:space="preserve">Sateen mahdollisuus on 0,00 % sunnuntaina.</w:t>
      </w:r>
    </w:p>
    <w:p>
      <w:r>
        <w:rPr>
          <w:b/>
        </w:rPr>
        <w:t xml:space="preserve">Tulos</w:t>
      </w:r>
    </w:p>
    <w:p>
      <w:r>
        <w:t xml:space="preserve">Mikä on sateen mahdollisuus sunnuntaina Sierra Madre?</w:t>
      </w:r>
    </w:p>
    <w:p>
      <w:r>
        <w:rPr>
          <w:b/>
        </w:rPr>
        <w:t xml:space="preserve">Esimerkki 4.296</w:t>
      </w:r>
    </w:p>
    <w:p>
      <w:r>
        <w:t xml:space="preserve">Se on selkeä ja korkein 0,00 °F ja matalin 0,00 °F sunnuntaina, 13. tammikuuta.</w:t>
      </w:r>
    </w:p>
    <w:p>
      <w:r>
        <w:rPr>
          <w:b/>
        </w:rPr>
        <w:t xml:space="preserve">Tulos</w:t>
      </w:r>
    </w:p>
    <w:p>
      <w:r>
        <w:t xml:space="preserve">Millainen sää tulee olemaan?</w:t>
      </w:r>
    </w:p>
    <w:p>
      <w:r>
        <w:rPr>
          <w:b/>
        </w:rPr>
        <w:t xml:space="preserve">Esimerkki 4.297</w:t>
      </w:r>
    </w:p>
    <w:p>
      <w:r>
        <w:t xml:space="preserve">Ei, en löytänyt yhtään tapahtumaa, jossa Abby Gonano olisi ensi viikolla.</w:t>
      </w:r>
    </w:p>
    <w:p>
      <w:r>
        <w:rPr>
          <w:b/>
        </w:rPr>
        <w:t xml:space="preserve">Tulos</w:t>
      </w:r>
    </w:p>
    <w:p>
      <w:r>
        <w:t xml:space="preserve">Onko minulla sovittu tapaaminen Abby Gonanon kanssa ensi viikoksi?</w:t>
      </w:r>
    </w:p>
    <w:p>
      <w:r>
        <w:rPr>
          <w:b/>
        </w:rPr>
        <w:t xml:space="preserve">Esimerkki 4.298</w:t>
      </w:r>
    </w:p>
    <w:p>
      <w:r>
        <w:t xml:space="preserve">Kyllä, löysin yhden tapahtuman, jossa Elli Parker tai David Crim on mukana, tästä päivästä päivän loppuun. Se on "Tapaaminen David Crimin ja Damon Straeterin kanssa" kello 11:00 - 23:30.</w:t>
      </w:r>
    </w:p>
    <w:p>
      <w:r>
        <w:rPr>
          <w:b/>
        </w:rPr>
        <w:t xml:space="preserve">Tulos</w:t>
      </w:r>
    </w:p>
    <w:p>
      <w:r>
        <w:t xml:space="preserve">Onko minulla tänään tapaaminen jonkun Ellin tiimiläisen kanssa?</w:t>
      </w:r>
    </w:p>
    <w:p>
      <w:r>
        <w:rPr>
          <w:b/>
        </w:rPr>
        <w:t xml:space="preserve">Esimerkki 4.299</w:t>
      </w:r>
    </w:p>
    <w:p>
      <w:r>
        <w:t xml:space="preserve">Löysin yhden tapahtuman Elli tai Davidin kanssa ensi kuussa. Se on "Dynamiittia lasersäteellä" klo 12:00-12:30.</w:t>
      </w:r>
    </w:p>
    <w:p>
      <w:r>
        <w:rPr>
          <w:b/>
        </w:rPr>
        <w:t xml:space="preserve">Tulos</w:t>
      </w:r>
    </w:p>
    <w:p>
      <w:r>
        <w:t xml:space="preserve">Kalenterissani on ensi kuun tapaamisia kaikkien Crimin ryhmän jäsenten kanssa.</w:t>
      </w:r>
    </w:p>
    <w:p>
      <w:r>
        <w:rPr>
          <w:b/>
        </w:rPr>
        <w:t xml:space="preserve">Esimerkki 4.300</w:t>
      </w:r>
    </w:p>
    <w:p>
      <w:r>
        <w:t xml:space="preserve">Löysin yhden tapahtuman Danin kanssa ensi viikolla. Se on "Asiat eivät ole sitä miltä ne näyttävät" 1. joulukuuta klo 12:00-12:30.</w:t>
      </w:r>
    </w:p>
    <w:p>
      <w:r>
        <w:rPr>
          <w:b/>
        </w:rPr>
        <w:t xml:space="preserve">Tulos</w:t>
      </w:r>
    </w:p>
    <w:p>
      <w:r>
        <w:t xml:space="preserve">Kuinka monta tapaamista minulla on Danin kanssa ensi viikolla?</w:t>
      </w:r>
    </w:p>
    <w:p>
      <w:r>
        <w:rPr>
          <w:b/>
        </w:rPr>
        <w:t xml:space="preserve">Esimerkki 4.301</w:t>
      </w:r>
    </w:p>
    <w:p>
      <w:r>
        <w:t xml:space="preserve">Tapahtuma Jake Cobbin, Jennifer Wattsin tai Kim Possiblen kanssa on torstaina klo 15.00.</w:t>
      </w:r>
    </w:p>
    <w:p>
      <w:r>
        <w:rPr>
          <w:b/>
        </w:rPr>
        <w:t xml:space="preserve">Tulos</w:t>
      </w:r>
    </w:p>
    <w:p>
      <w:r>
        <w:t xml:space="preserve">Milloin on tapaamiseni Jenniferin tiimin jäsenen kanssa?</w:t>
      </w:r>
    </w:p>
    <w:p>
      <w:r>
        <w:rPr>
          <w:b/>
        </w:rPr>
        <w:t xml:space="preserve">Esimerkki 4.302</w:t>
      </w:r>
    </w:p>
    <w:p>
      <w:r>
        <w:t xml:space="preserve">Löysin 1 vastaavaa tapahtumaa kalenteristasi. Se on "Illallispäivä" klo 19:00-19:30.</w:t>
      </w:r>
    </w:p>
    <w:p>
      <w:r>
        <w:rPr>
          <w:b/>
        </w:rPr>
        <w:t xml:space="preserve">Tulos</w:t>
      </w:r>
    </w:p>
    <w:p>
      <w:r>
        <w:t xml:space="preserve">Mikä on minun tapahtumani tällä viikolla ?</w:t>
      </w:r>
    </w:p>
    <w:p>
      <w:r>
        <w:rPr>
          <w:b/>
        </w:rPr>
        <w:t xml:space="preserve">Esimerkki 4.303</w:t>
      </w:r>
    </w:p>
    <w:p>
      <w:r>
        <w:t xml:space="preserve">Olen muuttanut "pikakokouksen" siten, että se on kello 18:00 ja 17:30 välillä. Tapahtuma, joka vastaa "aarteenetsintää" Archien, Veronican ja Bettyn kanssa, on 1. elokuuta klo 10:00.</w:t>
      </w:r>
    </w:p>
    <w:p>
      <w:r>
        <w:rPr>
          <w:b/>
        </w:rPr>
        <w:t xml:space="preserve">Tulos</w:t>
      </w:r>
    </w:p>
    <w:p>
      <w:r>
        <w:t xml:space="preserve">Kyllä. Milloin lähden aarteenetsintään Archien, Veronican ja Bettyn kanssa?</w:t>
      </w:r>
    </w:p>
    <w:p>
      <w:r>
        <w:rPr>
          <w:b/>
        </w:rPr>
        <w:t xml:space="preserve">Esimerkki 4.304</w:t>
      </w:r>
    </w:p>
    <w:p>
      <w:r>
        <w:t xml:space="preserve">Tässä ovat Adam Wallenin yhteystiedot:</w:t>
      </w:r>
    </w:p>
    <w:p>
      <w:r>
        <w:rPr>
          <w:b/>
        </w:rPr>
        <w:t xml:space="preserve">Tulos</w:t>
      </w:r>
    </w:p>
    <w:p>
      <w:r>
        <w:t xml:space="preserve">Voitko päivittää minulle Adam Wallenin</w:t>
      </w:r>
    </w:p>
    <w:p>
      <w:r>
        <w:rPr>
          <w:b/>
        </w:rPr>
        <w:t xml:space="preserve">Esimerkki 4.305</w:t>
      </w:r>
    </w:p>
    <w:p>
      <w:r>
        <w:t xml:space="preserve">Tässä on joitakin aikoja, jolloin sinä ja Joshua Murphy olette vapaita.</w:t>
      </w:r>
    </w:p>
    <w:p>
      <w:r>
        <w:rPr>
          <w:b/>
        </w:rPr>
        <w:t xml:space="preserve">Tulos</w:t>
      </w:r>
    </w:p>
    <w:p>
      <w:r>
        <w:t xml:space="preserve">Haluaisin varata tapaamisen Joshua Murphyn kanssa.</w:t>
      </w:r>
    </w:p>
    <w:p>
      <w:r>
        <w:rPr>
          <w:b/>
        </w:rPr>
        <w:t xml:space="preserve">Esimerkki 4.306</w:t>
      </w:r>
    </w:p>
    <w:p>
      <w:r>
        <w:t xml:space="preserve">Laitoin sen kalenteriisi. Tilasi on varattu. Olen muuttanut hiustapaamisesi kello 18:00.</w:t>
      </w:r>
    </w:p>
    <w:p>
      <w:r>
        <w:rPr>
          <w:b/>
        </w:rPr>
        <w:t xml:space="preserve">Tulos</w:t>
      </w:r>
    </w:p>
    <w:p>
      <w:r>
        <w:t xml:space="preserve">Varaa lääkäriaika huomiseksi klo 3 ja siirrä klo 4 alkava hiusajanvaraukseni klo 6.</w:t>
      </w:r>
    </w:p>
    <w:p>
      <w:r>
        <w:rPr>
          <w:b/>
        </w:rPr>
        <w:t xml:space="preserve">Esimerkki 4.307</w:t>
      </w:r>
    </w:p>
    <w:p>
      <w:r>
        <w:t xml:space="preserve">En löydä mitään arviointitietoja Chin Chin Chinese-Thai-Hibachi.</w:t>
      </w:r>
    </w:p>
    <w:p>
      <w:r>
        <w:rPr>
          <w:b/>
        </w:rPr>
        <w:t xml:space="preserve">Tulos</w:t>
      </w:r>
    </w:p>
    <w:p>
      <w:r>
        <w:t xml:space="preserve">Mikä on jälleen luokitus Chin Chinille Renossa?</w:t>
      </w:r>
    </w:p>
    <w:p>
      <w:r>
        <w:rPr>
          <w:b/>
        </w:rPr>
        <w:t xml:space="preserve">Esimerkki 4.308</w:t>
      </w:r>
    </w:p>
    <w:p>
      <w:r>
        <w:t xml:space="preserve">Olen poistanut tapahtuman, joka vastaa "kahvia".</w:t>
      </w:r>
    </w:p>
    <w:p>
      <w:r>
        <w:rPr>
          <w:b/>
        </w:rPr>
        <w:t xml:space="preserve">Tulos</w:t>
      </w:r>
    </w:p>
    <w:p>
      <w:r>
        <w:t xml:space="preserve">Juuri noin!</w:t>
      </w:r>
    </w:p>
    <w:p>
      <w:r>
        <w:rPr>
          <w:b/>
        </w:rPr>
        <w:t xml:space="preserve">Esimerkki 4.309</w:t>
      </w:r>
    </w:p>
    <w:p>
      <w:r>
        <w:t xml:space="preserve">Tuotteelle "baseball game" ei ole olemassa sijaintitietoja.</w:t>
      </w:r>
    </w:p>
    <w:p>
      <w:r>
        <w:rPr>
          <w:b/>
        </w:rPr>
        <w:t xml:space="preserve">Tulos</w:t>
      </w:r>
    </w:p>
    <w:p>
      <w:r>
        <w:t xml:space="preserve">Tuleeko sinä päivänä sateinen päivä?</w:t>
      </w:r>
    </w:p>
    <w:p>
      <w:r>
        <w:rPr>
          <w:b/>
        </w:rPr>
        <w:t xml:space="preserve">Esimerkki 4.310</w:t>
      </w:r>
    </w:p>
    <w:p>
      <w:r>
        <w:t xml:space="preserve">Halloween on torstaina 31. lokakuuta.</w:t>
      </w:r>
    </w:p>
    <w:p>
      <w:r>
        <w:rPr>
          <w:b/>
        </w:rPr>
        <w:t xml:space="preserve">Tulos</w:t>
      </w:r>
    </w:p>
    <w:p>
      <w:r>
        <w:t xml:space="preserve">milloin on Halloween?</w:t>
      </w:r>
    </w:p>
    <w:p>
      <w:r>
        <w:rPr>
          <w:b/>
        </w:rPr>
        <w:t xml:space="preserve">Esimerkki 4.311</w:t>
      </w:r>
    </w:p>
    <w:p>
      <w:r>
        <w:t xml:space="preserve">Olen pahoillani. En löytänyt yhtään vastaavaa henkilöä osoitekirjastasi.</w:t>
      </w:r>
    </w:p>
    <w:p>
      <w:r>
        <w:rPr>
          <w:b/>
        </w:rPr>
        <w:t xml:space="preserve">Tulos</w:t>
      </w:r>
    </w:p>
    <w:p>
      <w:r>
        <w:t xml:space="preserve">Varaa lounas Nickin kanssa huomiselle puoliltapäivin</w:t>
      </w:r>
    </w:p>
    <w:p>
      <w:r>
        <w:rPr>
          <w:b/>
        </w:rPr>
        <w:t xml:space="preserve">Esimerkki 4.312</w:t>
      </w:r>
    </w:p>
    <w:p>
      <w:r>
        <w:t xml:space="preserve">En löytänyt mitään tapahtumia klo 9:00 aamulla.</w:t>
      </w:r>
    </w:p>
    <w:p>
      <w:r>
        <w:rPr>
          <w:b/>
        </w:rPr>
        <w:t xml:space="preserve">Tulos</w:t>
      </w:r>
    </w:p>
    <w:p>
      <w:r>
        <w:t xml:space="preserve">Peruuta perjantaiksi klo 9:00 sovittu tapaamiseni</w:t>
      </w:r>
    </w:p>
    <w:p>
      <w:r>
        <w:rPr>
          <w:b/>
        </w:rPr>
        <w:t xml:space="preserve">Esimerkki 4.313</w:t>
      </w:r>
    </w:p>
    <w:p>
      <w:r>
        <w:t xml:space="preserve">Olen muuttanut "Lounastapaamisen" perjantaiksi.</w:t>
      </w:r>
    </w:p>
    <w:p>
      <w:r>
        <w:rPr>
          <w:b/>
        </w:rPr>
        <w:t xml:space="preserve">Tulos</w:t>
      </w:r>
    </w:p>
    <w:p>
      <w:r>
        <w:t xml:space="preserve">Aivan oikein.</w:t>
      </w:r>
    </w:p>
    <w:p>
      <w:r>
        <w:rPr>
          <w:b/>
        </w:rPr>
        <w:t xml:space="preserve">Esimerkki 4.314</w:t>
      </w:r>
    </w:p>
    <w:p>
      <w:r>
        <w:t xml:space="preserve">Olen muuttanut "Lounastapaaminen" Mark Mcfardlandiksi ja Louise Bergiksi.</w:t>
      </w:r>
    </w:p>
    <w:p>
      <w:r>
        <w:rPr>
          <w:b/>
        </w:rPr>
        <w:t xml:space="preserve">Tulos</w:t>
      </w:r>
    </w:p>
    <w:p>
      <w:r>
        <w:t xml:space="preserve">Kyllä.</w:t>
      </w:r>
    </w:p>
    <w:p>
      <w:r>
        <w:rPr>
          <w:b/>
        </w:rPr>
        <w:t xml:space="preserve">Esimerkki 4.315</w:t>
      </w:r>
    </w:p>
    <w:p>
      <w:r>
        <w:t xml:space="preserve">Kieltäydyn "yleissopimuksesta". Onko se ok?</w:t>
      </w:r>
    </w:p>
    <w:p>
      <w:r>
        <w:rPr>
          <w:b/>
        </w:rPr>
        <w:t xml:space="preserve">Tulos</w:t>
      </w:r>
    </w:p>
    <w:p>
      <w:r>
        <w:t xml:space="preserve">kieltäytyä kutsusta yleiskokoukseen</w:t>
      </w:r>
    </w:p>
    <w:p>
      <w:r>
        <w:rPr>
          <w:b/>
        </w:rPr>
        <w:t xml:space="preserve">Esimerkki 4.316</w:t>
      </w:r>
    </w:p>
    <w:p>
      <w:r>
        <w:t xml:space="preserve">Hyväksyn "yleissopimuksen". Onko se ok?</w:t>
      </w:r>
    </w:p>
    <w:p>
      <w:r>
        <w:rPr>
          <w:b/>
        </w:rPr>
        <w:t xml:space="preserve">Tulos</w:t>
      </w:r>
    </w:p>
    <w:p>
      <w:r>
        <w:t xml:space="preserve">Itse asiassa näyttää siltä, että pystyn tekemään sen, hyväksyn sen.</w:t>
      </w:r>
    </w:p>
    <w:p>
      <w:r>
        <w:rPr>
          <w:b/>
        </w:rPr>
        <w:t xml:space="preserve">Esimerkki 4.317</w:t>
      </w:r>
    </w:p>
    <w:p>
      <w:r>
        <w:t xml:space="preserve">Hyväksyn "yleissopimuksen" ja lähetän vastauksen järjestäjälle seuraavalla kommentilla: "Olen pahoillani sekaannuksesta". Onko se ok?</w:t>
      </w:r>
    </w:p>
    <w:p>
      <w:r>
        <w:rPr>
          <w:b/>
        </w:rPr>
        <w:t xml:space="preserve">Tulos</w:t>
      </w:r>
    </w:p>
    <w:p>
      <w:r>
        <w:t xml:space="preserve">Hyväksy ja sano, että olen pahoillani sekaannuksesta.</w:t>
      </w:r>
    </w:p>
    <w:p>
      <w:r>
        <w:rPr>
          <w:b/>
        </w:rPr>
        <w:t xml:space="preserve">Esimerkki 4.318</w:t>
      </w:r>
    </w:p>
    <w:p>
      <w:r>
        <w:t xml:space="preserve">Olen muuttanut aamiaisesi sijainnin Hobbsiksi.</w:t>
      </w:r>
    </w:p>
    <w:p>
      <w:r>
        <w:rPr>
          <w:b/>
        </w:rPr>
        <w:t xml:space="preserve">Tulos</w:t>
      </w:r>
    </w:p>
    <w:p>
      <w:r>
        <w:t xml:space="preserve">Olen muuttanut mieleni. Vaihda sijainniksi Hobbs</w:t>
      </w:r>
    </w:p>
    <w:p>
      <w:r>
        <w:rPr>
          <w:b/>
        </w:rPr>
        <w:t xml:space="preserve">Esimerkki 4.319</w:t>
      </w:r>
    </w:p>
    <w:p>
      <w:r>
        <w:t xml:space="preserve">Aamiaisesi on päivitetty 1 tuntiin ja 30 minuuttiin.</w:t>
      </w:r>
    </w:p>
    <w:p>
      <w:r>
        <w:rPr>
          <w:b/>
        </w:rPr>
        <w:t xml:space="preserve">Tulos</w:t>
      </w:r>
    </w:p>
    <w:p>
      <w:r>
        <w:t xml:space="preserve">Olen siellä myös ainakin tunnin ja puoli tuntia...</w:t>
      </w:r>
    </w:p>
    <w:p>
      <w:r>
        <w:rPr>
          <w:b/>
        </w:rPr>
        <w:t xml:space="preserve">Esimerkki 4.320</w:t>
      </w:r>
    </w:p>
    <w:p>
      <w:r>
        <w:t xml:space="preserve">En löytänyt mitään tapahtumia perjantaina 22. päivä.</w:t>
      </w:r>
    </w:p>
    <w:p>
      <w:r>
        <w:rPr>
          <w:b/>
        </w:rPr>
        <w:t xml:space="preserve">Tulos</w:t>
      </w:r>
    </w:p>
    <w:p>
      <w:r>
        <w:t xml:space="preserve">Tarkista kohteeni nimitykset 22. helmikuuta</w:t>
      </w:r>
    </w:p>
    <w:p>
      <w:r>
        <w:rPr>
          <w:b/>
        </w:rPr>
        <w:t xml:space="preserve">Esimerkki 4.321</w:t>
      </w:r>
    </w:p>
    <w:p>
      <w:r>
        <w:t xml:space="preserve">Ei, en löytänyt mitään tapahtumia maanantaina 20. päivä.</w:t>
      </w:r>
    </w:p>
    <w:p>
      <w:r>
        <w:rPr>
          <w:b/>
        </w:rPr>
        <w:t xml:space="preserve">Tulos</w:t>
      </w:r>
    </w:p>
    <w:p>
      <w:r>
        <w:t xml:space="preserve">Onko minulla maanantaina tapahtumia?</w:t>
      </w:r>
    </w:p>
    <w:p>
      <w:r>
        <w:rPr>
          <w:b/>
        </w:rPr>
        <w:t xml:space="preserve">Esimerkki 4.322</w:t>
      </w:r>
    </w:p>
    <w:p>
      <w:r>
        <w:t xml:space="preserve">Ei, en löytänyt yhtään tapahtumaa, jossa olisi ollut Barack Obama.</w:t>
      </w:r>
    </w:p>
    <w:p>
      <w:r>
        <w:rPr>
          <w:b/>
        </w:rPr>
        <w:t xml:space="preserve">Tulos</w:t>
      </w:r>
    </w:p>
    <w:p>
      <w:r>
        <w:t xml:space="preserve">Onko minulla tapahtuma Barack Obaman kanssa?</w:t>
      </w:r>
    </w:p>
    <w:p>
      <w:r>
        <w:rPr>
          <w:b/>
        </w:rPr>
        <w:t xml:space="preserve">Esimerkki 4.323</w:t>
      </w:r>
    </w:p>
    <w:p>
      <w:r>
        <w:t xml:space="preserve">En löytänyt yhtään tapahtumaa Kristen Cliffordin kanssa.</w:t>
      </w:r>
    </w:p>
    <w:p>
      <w:r>
        <w:rPr>
          <w:b/>
        </w:rPr>
        <w:t xml:space="preserve">Tulos</w:t>
      </w:r>
    </w:p>
    <w:p>
      <w:r>
        <w:t xml:space="preserve">Etsi tapahtuma Kristen Clifford.</w:t>
      </w:r>
    </w:p>
    <w:p>
      <w:r>
        <w:rPr>
          <w:b/>
        </w:rPr>
        <w:t xml:space="preserve">Esimerkki 4.324</w:t>
      </w:r>
    </w:p>
    <w:p>
      <w:r>
        <w:t xml:space="preserve">Tässä on joitakin aikoja, jolloin sinä ja Paige Ashworth olette vapaita.</w:t>
      </w:r>
    </w:p>
    <w:p>
      <w:r>
        <w:rPr>
          <w:b/>
        </w:rPr>
        <w:t xml:space="preserve">Tulos</w:t>
      </w:r>
    </w:p>
    <w:p>
      <w:r>
        <w:t xml:space="preserve">Luo tapahtuma tiistaina Paige Ashworthin kanssa.</w:t>
      </w:r>
    </w:p>
    <w:p>
      <w:r>
        <w:rPr>
          <w:b/>
        </w:rPr>
        <w:t xml:space="preserve">Esimerkki 4.325</w:t>
      </w:r>
    </w:p>
    <w:p>
      <w:r>
        <w:t xml:space="preserve">Laitoin sen kalenteriisi tiistaina 21. päivä kello 13.00-13.30.</w:t>
      </w:r>
    </w:p>
    <w:p>
      <w:r>
        <w:rPr>
          <w:b/>
        </w:rPr>
        <w:t xml:space="preserve">Tulos</w:t>
      </w:r>
    </w:p>
    <w:p>
      <w:r>
        <w:t xml:space="preserve">Kyllä</w:t>
      </w:r>
    </w:p>
    <w:p>
      <w:r>
        <w:rPr>
          <w:b/>
        </w:rPr>
        <w:t xml:space="preserve">Esimerkki 4.326</w:t>
      </w:r>
    </w:p>
    <w:p>
      <w:r>
        <w:t xml:space="preserve">Tapahtuma "coolkids convention" on tiistaina 30. päivä klo 4:00.</w:t>
      </w:r>
    </w:p>
    <w:p>
      <w:r>
        <w:rPr>
          <w:b/>
        </w:rPr>
        <w:t xml:space="preserve">Tulos</w:t>
      </w:r>
    </w:p>
    <w:p>
      <w:r>
        <w:t xml:space="preserve">HEY MU DUDE, milloin coolkids-kongressi alkaa????.</w:t>
      </w:r>
    </w:p>
    <w:p>
      <w:r>
        <w:rPr>
          <w:b/>
        </w:rPr>
        <w:t xml:space="preserve">Esimerkki 4.327</w:t>
      </w:r>
    </w:p>
    <w:p>
      <w:r>
        <w:t xml:space="preserve">Hyväksyn "Coolkids Convention". Sopiiko se?</w:t>
      </w:r>
    </w:p>
    <w:p>
      <w:r>
        <w:rPr>
          <w:b/>
        </w:rPr>
        <w:t xml:space="preserve">Tulos</w:t>
      </w:r>
    </w:p>
    <w:p>
      <w:r>
        <w:t xml:space="preserve">olen alhaalla olen 100% hyväksyn ja vahvistan</w:t>
      </w:r>
    </w:p>
    <w:p>
      <w:r>
        <w:rPr>
          <w:b/>
        </w:rPr>
        <w:t xml:space="preserve">Esimerkki 4.328</w:t>
      </w:r>
    </w:p>
    <w:p>
      <w:r>
        <w:t xml:space="preserve">Ei. Sademäärä on 0,00 tuumaa tunnissa Oceansidessa tänään.</w:t>
      </w:r>
    </w:p>
    <w:p>
      <w:r>
        <w:rPr>
          <w:b/>
        </w:rPr>
        <w:t xml:space="preserve">Tulos</w:t>
      </w:r>
    </w:p>
    <w:p>
      <w:r>
        <w:t xml:space="preserve">Millaista on sademäärä?</w:t>
      </w:r>
    </w:p>
    <w:p>
      <w:r>
        <w:rPr>
          <w:b/>
        </w:rPr>
        <w:t xml:space="preserve">Esimerkki 4.329</w:t>
      </w:r>
    </w:p>
    <w:p>
      <w:r>
        <w:t xml:space="preserve">Kyllä. Sademäärä on 0,00 tuumaa tunnissa tänään.</w:t>
      </w:r>
    </w:p>
    <w:p>
      <w:r>
        <w:rPr>
          <w:b/>
        </w:rPr>
        <w:t xml:space="preserve">Tulos</w:t>
      </w:r>
    </w:p>
    <w:p>
      <w:r>
        <w:t xml:space="preserve">Onko sinulla sademääräprosenttia tälle päivälle?</w:t>
      </w:r>
    </w:p>
    <w:p>
      <w:r>
        <w:rPr>
          <w:b/>
        </w:rPr>
        <w:t xml:space="preserve">Esimerkki 4.330</w:t>
      </w:r>
    </w:p>
    <w:p>
      <w:r>
        <w:t xml:space="preserve">Kyllä. Sateen todennäköisyys on 0,00 % Oceansidessa sunnuntaina 28. päivä.</w:t>
      </w:r>
    </w:p>
    <w:p>
      <w:r>
        <w:rPr>
          <w:b/>
        </w:rPr>
        <w:t xml:space="preserve">Tulos</w:t>
      </w:r>
    </w:p>
    <w:p>
      <w:r>
        <w:t xml:space="preserve">Sataako myös sunnuntaina?</w:t>
      </w:r>
    </w:p>
    <w:p>
      <w:r>
        <w:rPr>
          <w:b/>
        </w:rPr>
        <w:t xml:space="preserve">Esimerkki 4.331</w:t>
      </w:r>
    </w:p>
    <w:p>
      <w:r>
        <w:t xml:space="preserve">Ei. Oceansidessa on huomenna keskimäärin 34 % pilvistä.</w:t>
      </w:r>
    </w:p>
    <w:p>
      <w:r>
        <w:rPr>
          <w:b/>
        </w:rPr>
        <w:t xml:space="preserve">Tulos</w:t>
      </w:r>
    </w:p>
    <w:p>
      <w:r>
        <w:t xml:space="preserve">Onko se lainkaan pilvinen?</w:t>
      </w:r>
    </w:p>
    <w:p>
      <w:r>
        <w:rPr>
          <w:b/>
        </w:rPr>
        <w:t xml:space="preserve">Esimerkki 4.332</w:t>
      </w:r>
    </w:p>
    <w:p>
      <w:r>
        <w:t xml:space="preserve">Kyllä. Keskimääräinen pilvisyys on 0,00 % sunnuntaina 28. päivä.</w:t>
      </w:r>
    </w:p>
    <w:p>
      <w:r>
        <w:rPr>
          <w:b/>
        </w:rPr>
        <w:t xml:space="preserve">Tulos</w:t>
      </w:r>
    </w:p>
    <w:p>
      <w:r>
        <w:t xml:space="preserve">Onko sunnuntaina myös pilvistä?</w:t>
      </w:r>
    </w:p>
    <w:p>
      <w:r>
        <w:rPr>
          <w:b/>
        </w:rPr>
        <w:t xml:space="preserve">Esimerkki 4.333</w:t>
      </w:r>
    </w:p>
    <w:p>
      <w:r>
        <w:t xml:space="preserve">Minimilämpötila on tänään 0,00 °F.</w:t>
      </w:r>
    </w:p>
    <w:p>
      <w:r>
        <w:rPr>
          <w:b/>
        </w:rPr>
        <w:t xml:space="preserve">Tulos</w:t>
      </w:r>
    </w:p>
    <w:p>
      <w:r>
        <w:t xml:space="preserve">Ei se mitään. Mikä on tämän illan matalin taso?</w:t>
      </w:r>
    </w:p>
    <w:p>
      <w:r>
        <w:rPr>
          <w:b/>
        </w:rPr>
        <w:t xml:space="preserve">Esimerkki 4.334</w:t>
      </w:r>
    </w:p>
    <w:p>
      <w:r>
        <w:t xml:space="preserve">Kyllä, Enimmäislämpötila on huomenna 0.00 °F.</w:t>
      </w:r>
    </w:p>
    <w:p>
      <w:r>
        <w:rPr>
          <w:b/>
        </w:rPr>
        <w:t xml:space="preserve">Tulos</w:t>
      </w:r>
    </w:p>
    <w:p>
      <w:r>
        <w:t xml:space="preserve">Onko huomenna 89 astetta lämmintä?</w:t>
      </w:r>
    </w:p>
    <w:p>
      <w:r>
        <w:rPr>
          <w:b/>
        </w:rPr>
        <w:t xml:space="preserve">Esimerkki 4.335</w:t>
      </w:r>
    </w:p>
    <w:p>
      <w:r>
        <w:t xml:space="preserve">Janen manageri on Dan Schoffel.</w:t>
      </w:r>
    </w:p>
    <w:p>
      <w:r>
        <w:rPr>
          <w:b/>
        </w:rPr>
        <w:t xml:space="preserve">Tulos</w:t>
      </w:r>
    </w:p>
    <w:p>
      <w:r>
        <w:t xml:space="preserve">Näytä minulle Janen johtaja.</w:t>
      </w:r>
    </w:p>
    <w:p>
      <w:r>
        <w:rPr>
          <w:b/>
        </w:rPr>
        <w:t xml:space="preserve">Esimerkki 4.336</w:t>
      </w:r>
    </w:p>
    <w:p>
      <w:r>
        <w:t xml:space="preserve">Mattin manageri on Dan Schoffel.</w:t>
      </w:r>
    </w:p>
    <w:p>
      <w:r>
        <w:rPr>
          <w:b/>
        </w:rPr>
        <w:t xml:space="preserve">Tulos</w:t>
      </w:r>
    </w:p>
    <w:p>
      <w:r>
        <w:t xml:space="preserve">Entä Mattin manageri?</w:t>
      </w:r>
    </w:p>
    <w:p>
      <w:r>
        <w:rPr>
          <w:b/>
        </w:rPr>
        <w:t xml:space="preserve">Esimerkki 4.337</w:t>
      </w:r>
    </w:p>
    <w:p>
      <w:r>
        <w:t xml:space="preserve">Johnin manageri on Dan Schoffel.</w:t>
      </w:r>
    </w:p>
    <w:p>
      <w:r>
        <w:rPr>
          <w:b/>
        </w:rPr>
        <w:t xml:space="preserve">Tulos</w:t>
      </w:r>
    </w:p>
    <w:p>
      <w:r>
        <w:t xml:space="preserve">Kuka on Johnin manageri?</w:t>
      </w:r>
    </w:p>
    <w:p>
      <w:r>
        <w:rPr>
          <w:b/>
        </w:rPr>
        <w:t xml:space="preserve">Esimerkki 4.338</w:t>
      </w:r>
    </w:p>
    <w:p>
      <w:r>
        <w:t xml:space="preserve">Ei, en löytänyt mitään tapahtumia Kristinin kanssa huomenna iltapäivällä.</w:t>
      </w:r>
    </w:p>
    <w:p>
      <w:r>
        <w:rPr>
          <w:b/>
        </w:rPr>
        <w:t xml:space="preserve">Tulos</w:t>
      </w:r>
    </w:p>
    <w:p>
      <w:r>
        <w:t xml:space="preserve">Tapaanko Kristinin huomenna iltapäivällä?</w:t>
      </w:r>
    </w:p>
    <w:p>
      <w:r>
        <w:rPr>
          <w:b/>
        </w:rPr>
        <w:t xml:space="preserve">Esimerkki 4.339</w:t>
      </w:r>
    </w:p>
    <w:p>
      <w:r>
        <w:t xml:space="preserve">En löytänyt ketään Mary-nimistä henkilöä osoitekirjastasi.</w:t>
      </w:r>
    </w:p>
    <w:p>
      <w:r>
        <w:rPr>
          <w:b/>
        </w:rPr>
        <w:t xml:space="preserve">Tulos</w:t>
      </w:r>
    </w:p>
    <w:p>
      <w:r>
        <w:t xml:space="preserve">kuka on Marian esimies?</w:t>
      </w:r>
    </w:p>
    <w:p>
      <w:r>
        <w:rPr>
          <w:b/>
        </w:rPr>
        <w:t xml:space="preserve">Esimerkki 4.340</w:t>
      </w:r>
    </w:p>
    <w:p>
      <w:r>
        <w:t xml:space="preserve">Olen muuttanut "tapaamisen" kello 11:00:ksi.</w:t>
      </w:r>
    </w:p>
    <w:p>
      <w:r>
        <w:rPr>
          <w:b/>
        </w:rPr>
        <w:t xml:space="preserve">Tulos</w:t>
      </w:r>
    </w:p>
    <w:p>
      <w:r>
        <w:t xml:space="preserve">Kyllä on!</w:t>
      </w:r>
    </w:p>
    <w:p>
      <w:r>
        <w:rPr>
          <w:b/>
        </w:rPr>
        <w:t xml:space="preserve">Esimerkki 4.341</w:t>
      </w:r>
    </w:p>
    <w:p>
      <w:r>
        <w:t xml:space="preserve">Olen poistanut tapahtumasi huomenna klo 15.00.</w:t>
      </w:r>
    </w:p>
    <w:p>
      <w:r>
        <w:rPr>
          <w:b/>
        </w:rPr>
        <w:t xml:space="preserve">Tulos</w:t>
      </w:r>
    </w:p>
    <w:p>
      <w:r>
        <w:t xml:space="preserve">Oikein.</w:t>
      </w:r>
    </w:p>
    <w:p>
      <w:r>
        <w:rPr>
          <w:b/>
        </w:rPr>
        <w:t xml:space="preserve">Esimerkki 4.342</w:t>
      </w:r>
    </w:p>
    <w:p>
      <w:r>
        <w:t xml:space="preserve">En löytänyt mitään tapahtumia tiistaina 16. päivä klo 13:00.</w:t>
      </w:r>
    </w:p>
    <w:p>
      <w:r>
        <w:rPr>
          <w:b/>
        </w:rPr>
        <w:t xml:space="preserve">Tulos</w:t>
      </w:r>
    </w:p>
    <w:p>
      <w:r>
        <w:t xml:space="preserve">peruuttaa tiistain klo 13.00</w:t>
      </w:r>
    </w:p>
    <w:p>
      <w:r>
        <w:rPr>
          <w:b/>
        </w:rPr>
        <w:t xml:space="preserve">Esimerkki 4.343</w:t>
      </w:r>
    </w:p>
    <w:p>
      <w:r>
        <w:t xml:space="preserve">Tässä ovat Zoe Colotisin yhteystiedot:</w:t>
      </w:r>
    </w:p>
    <w:p>
      <w:r>
        <w:rPr>
          <w:b/>
        </w:rPr>
        <w:t xml:space="preserve">Tulos</w:t>
      </w:r>
    </w:p>
    <w:p>
      <w:r>
        <w:t xml:space="preserve">Zoe Colotis</w:t>
      </w:r>
    </w:p>
    <w:p>
      <w:r>
        <w:rPr>
          <w:b/>
        </w:rPr>
        <w:t xml:space="preserve">Esimerkki 4.344</w:t>
      </w:r>
    </w:p>
    <w:p>
      <w:r>
        <w:t xml:space="preserve">Tässä ovat Victor Raimondeaun yhteystiedot:</w:t>
      </w:r>
    </w:p>
    <w:p>
      <w:r>
        <w:rPr>
          <w:b/>
        </w:rPr>
        <w:t xml:space="preserve">Tulos</w:t>
      </w:r>
    </w:p>
    <w:p>
      <w:r>
        <w:t xml:space="preserve">Victor</w:t>
      </w:r>
    </w:p>
    <w:p>
      <w:r>
        <w:rPr>
          <w:b/>
        </w:rPr>
        <w:t xml:space="preserve">Esimerkki 4.345</w:t>
      </w:r>
    </w:p>
    <w:p>
      <w:r>
        <w:t xml:space="preserve">Tässä ovat Charles Delaportin yhteystiedot:</w:t>
      </w:r>
    </w:p>
    <w:p>
      <w:r>
        <w:rPr>
          <w:b/>
        </w:rPr>
        <w:t xml:space="preserve">Tulos</w:t>
      </w:r>
    </w:p>
    <w:p>
      <w:r>
        <w:t xml:space="preserve">Charles Delaport</w:t>
      </w:r>
    </w:p>
    <w:p>
      <w:r>
        <w:rPr>
          <w:b/>
        </w:rPr>
        <w:t xml:space="preserve">Esimerkki 4.346</w:t>
      </w:r>
    </w:p>
    <w:p>
      <w:r>
        <w:t xml:space="preserve">Tässä ovat Antoine Toustoun yhteystiedot:</w:t>
      </w:r>
    </w:p>
    <w:p>
      <w:r>
        <w:rPr>
          <w:b/>
        </w:rPr>
        <w:t xml:space="preserve">Tulos</w:t>
      </w:r>
    </w:p>
    <w:p>
      <w:r>
        <w:t xml:space="preserve">Antoine</w:t>
      </w:r>
    </w:p>
    <w:p>
      <w:r>
        <w:rPr>
          <w:b/>
        </w:rPr>
        <w:t xml:space="preserve">Esimerkki 4.347</w:t>
      </w:r>
    </w:p>
    <w:p>
      <w:r>
        <w:t xml:space="preserve">Tässä ovat Arnaud Vialin yhteystiedot:</w:t>
      </w:r>
    </w:p>
    <w:p>
      <w:r>
        <w:rPr>
          <w:b/>
        </w:rPr>
        <w:t xml:space="preserve">Tulos</w:t>
      </w:r>
    </w:p>
    <w:p>
      <w:r>
        <w:t xml:space="preserve">Arnaud</w:t>
      </w:r>
    </w:p>
    <w:p>
      <w:r>
        <w:rPr>
          <w:b/>
        </w:rPr>
        <w:t xml:space="preserve">Esimerkki 4.348</w:t>
      </w:r>
    </w:p>
    <w:p>
      <w:r>
        <w:t xml:space="preserve">Olen muuttanut "tapaamisen" kestoksi 2 tuntia ja 30 minuuttia.</w:t>
      </w:r>
    </w:p>
    <w:p>
      <w:r>
        <w:rPr>
          <w:b/>
        </w:rPr>
        <w:t xml:space="preserve">Tulos</w:t>
      </w:r>
    </w:p>
    <w:p>
      <w:r>
        <w:t xml:space="preserve">Tämä näyttää hyvältä.</w:t>
      </w:r>
    </w:p>
    <w:p>
      <w:r>
        <w:rPr>
          <w:b/>
        </w:rPr>
        <w:t xml:space="preserve">Esimerkki 4.349</w:t>
      </w:r>
    </w:p>
    <w:p>
      <w:r>
        <w:t xml:space="preserve">Löysin 2 vastaavaa tapahtumaa kalenteristasi.</w:t>
      </w:r>
    </w:p>
    <w:p>
      <w:r>
        <w:rPr>
          <w:b/>
        </w:rPr>
        <w:t xml:space="preserve">Tulos</w:t>
      </w:r>
    </w:p>
    <w:p>
      <w:r>
        <w:t xml:space="preserve">Näytä minun tapahtumat Ciaran kanssa tällä viikolla</w:t>
      </w:r>
    </w:p>
    <w:p>
      <w:r>
        <w:rPr>
          <w:b/>
        </w:rPr>
        <w:t xml:space="preserve">Esimerkki 4.350</w:t>
      </w:r>
    </w:p>
    <w:p>
      <w:r>
        <w:t xml:space="preserve">Tässä on ainoa aika, jonka löysin, kun Becca on tänään vapaa.</w:t>
      </w:r>
    </w:p>
    <w:p>
      <w:r>
        <w:rPr>
          <w:b/>
        </w:rPr>
        <w:t xml:space="preserve">Tulos</w:t>
      </w:r>
    </w:p>
    <w:p>
      <w:r>
        <w:t xml:space="preserve">Näytä minulle vapaa aika tänään mee Becca kanssa</w:t>
      </w:r>
    </w:p>
    <w:p>
      <w:r>
        <w:rPr>
          <w:b/>
        </w:rPr>
        <w:t xml:space="preserve">Esimerkki 4.351</w:t>
      </w:r>
    </w:p>
    <w:p>
      <w:r>
        <w:t xml:space="preserve">Löysin 1 vastaavaa tapahtumaa kalenteristasi. Se on "Tapaaminen Beccan kanssa" klo 9:00-9:30.</w:t>
      </w:r>
    </w:p>
    <w:p>
      <w:r>
        <w:rPr>
          <w:b/>
        </w:rPr>
        <w:t xml:space="preserve">Tulos</w:t>
      </w:r>
    </w:p>
    <w:p>
      <w:r>
        <w:t xml:space="preserve">Näytä minulle kaikki tapaamiseni Beccan kanssa tällä viikolla.</w:t>
      </w:r>
    </w:p>
    <w:p>
      <w:r>
        <w:rPr>
          <w:b/>
        </w:rPr>
        <w:t xml:space="preserve">Esimerkki 4.352</w:t>
      </w:r>
    </w:p>
    <w:p>
      <w:r>
        <w:t xml:space="preserve">Olet kirjautunut sisään nimellä Damon Straeter.</w:t>
      </w:r>
    </w:p>
    <w:p>
      <w:r>
        <w:rPr>
          <w:b/>
        </w:rPr>
        <w:t xml:space="preserve">Tulos</w:t>
      </w:r>
    </w:p>
    <w:p>
      <w:r>
        <w:t xml:space="preserve">Olenko kirjautunut sisään?</w:t>
      </w:r>
    </w:p>
    <w:p>
      <w:r>
        <w:rPr>
          <w:b/>
        </w:rPr>
        <w:t xml:space="preserve">Esimerkki 4.353</w:t>
      </w:r>
    </w:p>
    <w:p>
      <w:r>
        <w:t xml:space="preserve">Olen muuttanut "videopelitapaaminen" muotoon "ilman Fabian Russoa".</w:t>
      </w:r>
    </w:p>
    <w:p>
      <w:r>
        <w:rPr>
          <w:b/>
        </w:rPr>
        <w:t xml:space="preserve">Tulos</w:t>
      </w:r>
    </w:p>
    <w:p>
      <w:r>
        <w:t xml:space="preserve">Kyllä.</w:t>
      </w:r>
    </w:p>
    <w:p>
      <w:r>
        <w:rPr>
          <w:b/>
        </w:rPr>
        <w:t xml:space="preserve">Esimerkki 4.354</w:t>
      </w:r>
    </w:p>
    <w:p>
      <w:r>
        <w:t xml:space="preserve">Olen muuttanut "videopelitapaamisen" siten, että se on ilman Felicia Jamesia.</w:t>
      </w:r>
    </w:p>
    <w:p>
      <w:r>
        <w:rPr>
          <w:b/>
        </w:rPr>
        <w:t xml:space="preserve">Tulos</w:t>
      </w:r>
    </w:p>
    <w:p>
      <w:r>
        <w:t xml:space="preserve">Jep, näyttää hyvältä.</w:t>
      </w:r>
    </w:p>
    <w:p>
      <w:r>
        <w:rPr>
          <w:b/>
        </w:rPr>
        <w:t xml:space="preserve">Esimerkki 4.355</w:t>
      </w:r>
    </w:p>
    <w:p>
      <w:r>
        <w:t xml:space="preserve">En löytänyt kalenteristanne huhtikuun tapahtumia.</w:t>
      </w:r>
    </w:p>
    <w:p>
      <w:r>
        <w:rPr>
          <w:b/>
        </w:rPr>
        <w:t xml:space="preserve">Tulos</w:t>
      </w:r>
    </w:p>
    <w:p>
      <w:r>
        <w:t xml:space="preserve">Haluaisin tietää, kuinka monta tapahtumaa minulla on suunnitteilla tähän kuukauteen.</w:t>
      </w:r>
    </w:p>
    <w:p>
      <w:r>
        <w:rPr>
          <w:b/>
        </w:rPr>
        <w:t xml:space="preserve">Esimerkki 4.356</w:t>
      </w:r>
    </w:p>
    <w:p>
      <w:r>
        <w:t xml:space="preserve">Kalenterissasi on yksi tapahtuma. Mavsin koripallo-ottelu on 3. helmikuuta kello 19.00-22.00.</w:t>
      </w:r>
    </w:p>
    <w:p>
      <w:r>
        <w:rPr>
          <w:b/>
        </w:rPr>
        <w:t xml:space="preserve">Tulos</w:t>
      </w:r>
    </w:p>
    <w:p>
      <w:r>
        <w:t xml:space="preserve">Kerro, olenko vapaa 3. helmikuuta?</w:t>
      </w:r>
    </w:p>
    <w:p>
      <w:r>
        <w:rPr>
          <w:b/>
        </w:rPr>
        <w:t xml:space="preserve">Esimerkki 4.357</w:t>
      </w:r>
    </w:p>
    <w:p>
      <w:r>
        <w:t xml:space="preserve">Liikekokouksenne on lauantaina 22. päivä klo 15.00-16.00.</w:t>
      </w:r>
    </w:p>
    <w:p>
      <w:r>
        <w:rPr>
          <w:b/>
        </w:rPr>
        <w:t xml:space="preserve">Tulos</w:t>
      </w:r>
    </w:p>
    <w:p>
      <w:r>
        <w:t xml:space="preserve">Aseta haku liikekokousta varten lauantaina klo 15.00.</w:t>
      </w:r>
    </w:p>
    <w:p>
      <w:r>
        <w:rPr>
          <w:b/>
        </w:rPr>
        <w:t xml:space="preserve">Esimerkki 4.358</w:t>
      </w:r>
    </w:p>
    <w:p>
      <w:r>
        <w:t xml:space="preserve">Kyllä, löysin yhden huomisen tapahtuman. Se on "liikekokous" kello 15.00-16.00.</w:t>
      </w:r>
    </w:p>
    <w:p>
      <w:r>
        <w:rPr>
          <w:b/>
        </w:rPr>
        <w:t xml:space="preserve">Tulos</w:t>
      </w:r>
    </w:p>
    <w:p>
      <w:r>
        <w:t xml:space="preserve">Onko lauantaina jotain muuta?</w:t>
      </w:r>
    </w:p>
    <w:p>
      <w:r>
        <w:rPr>
          <w:b/>
        </w:rPr>
        <w:t xml:space="preserve">Esimerkki 4.359</w:t>
      </w:r>
    </w:p>
    <w:p>
      <w:r>
        <w:t xml:space="preserve">Olen muuttanut "lääkärin" nimeksi "APPOINTMENT WITH DOCTOR".</w:t>
      </w:r>
    </w:p>
    <w:p>
      <w:r>
        <w:rPr>
          <w:b/>
        </w:rPr>
        <w:t xml:space="preserve">Tulos</w:t>
      </w:r>
    </w:p>
    <w:p>
      <w:r>
        <w:t xml:space="preserve">Kyllä, aseta se</w:t>
      </w:r>
    </w:p>
    <w:p>
      <w:r>
        <w:rPr>
          <w:b/>
        </w:rPr>
        <w:t xml:space="preserve">Esimerkki 4.360</w:t>
      </w:r>
    </w:p>
    <w:p>
      <w:r>
        <w:t xml:space="preserve">Tapahtumaa vastaava "illallinen tapaa" sijaitsee Fargon Pizzassa.</w:t>
      </w:r>
    </w:p>
    <w:p>
      <w:r>
        <w:rPr>
          <w:b/>
        </w:rPr>
        <w:t xml:space="preserve">Tulos</w:t>
      </w:r>
    </w:p>
    <w:p>
      <w:r>
        <w:t xml:space="preserve">Etsi päivällisen tapaamispaikkani.</w:t>
      </w:r>
    </w:p>
    <w:p>
      <w:r>
        <w:rPr>
          <w:b/>
        </w:rPr>
        <w:t xml:space="preserve">Esimerkki 4.361</w:t>
      </w:r>
    </w:p>
    <w:p>
      <w:r>
        <w:t xml:space="preserve">Aika on tällä hetkellä 1:24.</w:t>
      </w:r>
    </w:p>
    <w:p>
      <w:r>
        <w:rPr>
          <w:b/>
        </w:rPr>
        <w:t xml:space="preserve">Tulos</w:t>
      </w:r>
    </w:p>
    <w:p>
      <w:r>
        <w:t xml:space="preserve">Mitä kello on?</w:t>
      </w:r>
    </w:p>
    <w:p>
      <w:r>
        <w:rPr>
          <w:b/>
        </w:rPr>
        <w:t xml:space="preserve">Esimerkki 4.362</w:t>
      </w:r>
    </w:p>
    <w:p>
      <w:r>
        <w:t xml:space="preserve">Kyllä, löysin yhden tapahtuman lauantaina. Se on "City Coffee Tour" klo 11:00-16:00.</w:t>
      </w:r>
    </w:p>
    <w:p>
      <w:r>
        <w:rPr>
          <w:b/>
        </w:rPr>
        <w:t xml:space="preserve">Tulos</w:t>
      </w:r>
    </w:p>
    <w:p>
      <w:r>
        <w:t xml:space="preserve">Onko minulla jotain lauantaina?</w:t>
      </w:r>
    </w:p>
    <w:p>
      <w:r>
        <w:rPr>
          <w:b/>
        </w:rPr>
        <w:t xml:space="preserve">Esimerkki 4.363</w:t>
      </w:r>
    </w:p>
    <w:p>
      <w:r>
        <w:t xml:space="preserve">Olen muuttanut "Ilotulituksen" ajankohdaksi 1. kesäkuuta 2020. __BREAK Toimiiko jokin näistä?</w:t>
      </w:r>
    </w:p>
    <w:p>
      <w:r>
        <w:rPr>
          <w:b/>
        </w:rPr>
        <w:t xml:space="preserve">Tulos</w:t>
      </w:r>
    </w:p>
    <w:p>
      <w:r>
        <w:t xml:space="preserve">ensimmäinen on paras, sitten aikatauluttaa lahjapakkaus talvella.</w:t>
      </w:r>
    </w:p>
    <w:p>
      <w:r>
        <w:rPr>
          <w:b/>
        </w:rPr>
        <w:t xml:space="preserve">Esimerkki 4.364</w:t>
      </w:r>
    </w:p>
    <w:p>
      <w:r>
        <w:t xml:space="preserve">En voi ajoittaa toistuvia tapahtumia juuri nyt.</w:t>
      </w:r>
    </w:p>
    <w:p>
      <w:r>
        <w:rPr>
          <w:b/>
        </w:rPr>
        <w:t xml:space="preserve">Tulos</w:t>
      </w:r>
    </w:p>
    <w:p>
      <w:r>
        <w:t xml:space="preserve">Itse asiassa, lisää kuntosalitunti klo 14:30-15:30 joka arkipäivä seuraavien kahden viikon ajan ja peruuta kaikki muut suunnitellut kuntosalitunnit.</w:t>
      </w:r>
    </w:p>
    <w:p>
      <w:r>
        <w:rPr>
          <w:b/>
        </w:rPr>
        <w:t xml:space="preserve">Esimerkki 4.365</w:t>
      </w:r>
    </w:p>
    <w:p>
      <w:r>
        <w:t xml:space="preserve">__NULL</w:t>
      </w:r>
    </w:p>
    <w:p>
      <w:r>
        <w:rPr>
          <w:b/>
        </w:rPr>
        <w:t xml:space="preserve">Tulos</w:t>
      </w:r>
    </w:p>
    <w:p>
      <w:r>
        <w:t xml:space="preserve">Minun on sovittava lounastapaaminen Bonnien kanssa Western Grillissä kahden tiistain kuluttua tästä päivästä.</w:t>
      </w:r>
    </w:p>
    <w:p>
      <w:r>
        <w:rPr>
          <w:b/>
        </w:rPr>
        <w:t xml:space="preserve">Esimerkki 4.366</w:t>
      </w:r>
    </w:p>
    <w:p>
      <w:r>
        <w:t xml:space="preserve">Tässä on joitakin aikoja, jolloin sinä ja Bonnie olette vapaita.</w:t>
      </w:r>
    </w:p>
    <w:p>
      <w:r>
        <w:rPr>
          <w:b/>
        </w:rPr>
        <w:t xml:space="preserve">Tulos</w:t>
      </w:r>
    </w:p>
    <w:p>
      <w:r>
        <w:t xml:space="preserve">Järjestä lounastapaaminen Bonnien kanssa 18. päivä Western Grillissä klo 12:30 jälkeen.</w:t>
      </w:r>
    </w:p>
    <w:p>
      <w:r>
        <w:rPr>
          <w:b/>
        </w:rPr>
        <w:t xml:space="preserve">Esimerkki 4.367</w:t>
      </w:r>
    </w:p>
    <w:p>
      <w:r>
        <w:t xml:space="preserve">Olen muuttanut "tee-aika" olemaan Jacksonin kanssa.</w:t>
      </w:r>
    </w:p>
    <w:p>
      <w:r>
        <w:rPr>
          <w:b/>
        </w:rPr>
        <w:t xml:space="preserve">Tulos</w:t>
      </w:r>
    </w:p>
    <w:p>
      <w:r>
        <w:t xml:space="preserve">näyttää hyvältä ja melko hyvin kiitos</w:t>
      </w:r>
    </w:p>
    <w:p>
      <w:r>
        <w:rPr>
          <w:b/>
        </w:rPr>
        <w:t xml:space="preserve">Esimerkki 4.368</w:t>
      </w:r>
    </w:p>
    <w:p>
      <w:r>
        <w:t xml:space="preserve">Torstaina päivämäärä on 31. lokakuuta 2019.</w:t>
      </w:r>
    </w:p>
    <w:p>
      <w:r>
        <w:rPr>
          <w:b/>
        </w:rPr>
        <w:t xml:space="preserve">Tulos</w:t>
      </w:r>
    </w:p>
    <w:p>
      <w:r>
        <w:t xml:space="preserve">mille päivälle halloween osuu tänä vuonna?</w:t>
      </w:r>
    </w:p>
    <w:p>
      <w:r>
        <w:rPr>
          <w:b/>
        </w:rPr>
        <w:t xml:space="preserve">Esimerkki 4.369</w:t>
      </w:r>
    </w:p>
    <w:p>
      <w:r>
        <w:t xml:space="preserve">En löytänyt mitään tapahtumia tiistaina 19. päivä.</w:t>
      </w:r>
    </w:p>
    <w:p>
      <w:r>
        <w:rPr>
          <w:b/>
        </w:rPr>
        <w:t xml:space="preserve">Tulos</w:t>
      </w:r>
    </w:p>
    <w:p>
      <w:r>
        <w:t xml:space="preserve">Mitä teen 19. toukokuuta?</w:t>
      </w:r>
    </w:p>
    <w:p>
      <w:r>
        <w:rPr>
          <w:b/>
        </w:rPr>
        <w:t xml:space="preserve">Esimerkki 4.370</w:t>
      </w:r>
    </w:p>
    <w:p>
      <w:r>
        <w:t xml:space="preserve">Löysin yhden tapahtuman torstaina 21. päivä. Se on "Let's Run" klo 9:00 - 9:30.</w:t>
      </w:r>
    </w:p>
    <w:p>
      <w:r>
        <w:rPr>
          <w:b/>
        </w:rPr>
        <w:t xml:space="preserve">Tulos</w:t>
      </w:r>
    </w:p>
    <w:p>
      <w:r>
        <w:t xml:space="preserve">Entä 21. toukokuuta?</w:t>
      </w:r>
    </w:p>
    <w:p>
      <w:r>
        <w:rPr>
          <w:b/>
        </w:rPr>
        <w:t xml:space="preserve">Esimerkki 4.371</w:t>
      </w:r>
    </w:p>
    <w:p>
      <w:r>
        <w:t xml:space="preserve">Yhdistäminen "Let's Run" -ohjelmaan.</w:t>
      </w:r>
    </w:p>
    <w:p>
      <w:r>
        <w:rPr>
          <w:b/>
        </w:rPr>
        <w:t xml:space="preserve">Tulos</w:t>
      </w:r>
    </w:p>
    <w:p>
      <w:r>
        <w:t xml:space="preserve">Liity Let's Runiin</w:t>
      </w:r>
    </w:p>
    <w:p>
      <w:r>
        <w:rPr>
          <w:b/>
        </w:rPr>
        <w:t xml:space="preserve">Esimerkki 4.372</w:t>
      </w:r>
    </w:p>
    <w:p>
      <w:r>
        <w:t xml:space="preserve">Olen poistanut tapahtumasi huomenna klo 10:00.</w:t>
      </w:r>
    </w:p>
    <w:p>
      <w:r>
        <w:rPr>
          <w:b/>
        </w:rPr>
        <w:t xml:space="preserve">Tulos</w:t>
      </w:r>
    </w:p>
    <w:p>
      <w:r>
        <w:t xml:space="preserve">Kyllä, se on oikea</w:t>
      </w:r>
    </w:p>
    <w:p>
      <w:r>
        <w:rPr>
          <w:b/>
        </w:rPr>
        <w:t xml:space="preserve">Esimerkki 4.373</w:t>
      </w:r>
    </w:p>
    <w:p>
      <w:r>
        <w:t xml:space="preserve">Olen poistanut tapahtuman "Hammaslääkärin tapaaminen" maanantaina 15. päivä.</w:t>
      </w:r>
    </w:p>
    <w:p>
      <w:r>
        <w:rPr>
          <w:b/>
        </w:rPr>
        <w:t xml:space="preserve">Tulos</w:t>
      </w:r>
    </w:p>
    <w:p>
      <w:r>
        <w:t xml:space="preserve">Kyllä, juuri niin.</w:t>
      </w:r>
    </w:p>
    <w:p>
      <w:r>
        <w:rPr>
          <w:b/>
        </w:rPr>
        <w:t xml:space="preserve">Esimerkki 4.374</w:t>
      </w:r>
    </w:p>
    <w:p>
      <w:r>
        <w:t xml:space="preserve">Olen poistanut tapahtumasi John.</w:t>
      </w:r>
    </w:p>
    <w:p>
      <w:r>
        <w:rPr>
          <w:b/>
        </w:rPr>
        <w:t xml:space="preserve">Tulos</w:t>
      </w:r>
    </w:p>
    <w:p>
      <w:r>
        <w:t xml:space="preserve">kyllä</w:t>
      </w:r>
    </w:p>
    <w:p>
      <w:r>
        <w:rPr>
          <w:b/>
        </w:rPr>
        <w:t xml:space="preserve">Esimerkki 4.375</w:t>
      </w:r>
    </w:p>
    <w:p>
      <w:r>
        <w:t xml:space="preserve">Sen nimi on "Tunnustus papilleni".</w:t>
      </w:r>
    </w:p>
    <w:p>
      <w:r>
        <w:rPr>
          <w:b/>
        </w:rPr>
        <w:t xml:space="preserve">Tulos</w:t>
      </w:r>
    </w:p>
    <w:p>
      <w:r>
        <w:t xml:space="preserve">Mikä on kerroksessa 37 juuri nyt tapahtuvan tapahtuman aihe?</w:t>
      </w:r>
    </w:p>
    <w:p>
      <w:r>
        <w:rPr>
          <w:b/>
        </w:rPr>
        <w:t xml:space="preserve">Esimerkki 4.376</w:t>
      </w:r>
    </w:p>
    <w:p>
      <w:r>
        <w:t xml:space="preserve">Olen muuttanut "Rippi papille" kello 8:00 alkavaksi.</w:t>
      </w:r>
    </w:p>
    <w:p>
      <w:r>
        <w:rPr>
          <w:b/>
        </w:rPr>
        <w:t xml:space="preserve">Tulos</w:t>
      </w:r>
    </w:p>
    <w:p>
      <w:r>
        <w:t xml:space="preserve">Kyllä, se on hyvä.</w:t>
      </w:r>
    </w:p>
    <w:p>
      <w:r>
        <w:rPr>
          <w:b/>
        </w:rPr>
        <w:t xml:space="preserve">Esimerkki 4.377</w:t>
      </w:r>
    </w:p>
    <w:p>
      <w:r>
        <w:t xml:space="preserve">Olen merkinnyt sen kalenteriisi kello 13.00-13.30.</w:t>
      </w:r>
    </w:p>
    <w:p>
      <w:r>
        <w:rPr>
          <w:b/>
        </w:rPr>
        <w:t xml:space="preserve">Tulos</w:t>
      </w:r>
    </w:p>
    <w:p>
      <w:r>
        <w:t xml:space="preserve">Näyttää paremmalta kuin täydellisyys</w:t>
      </w:r>
    </w:p>
    <w:p>
      <w:r>
        <w:rPr>
          <w:b/>
        </w:rPr>
        <w:t xml:space="preserve">Esimerkki 4.378</w:t>
      </w:r>
    </w:p>
    <w:p>
      <w:r>
        <w:t xml:space="preserve">Perjantaina on selkeää, ja korkein lämpötila on 0,00 °F ja matalin 0,00 °F.</w:t>
      </w:r>
    </w:p>
    <w:p>
      <w:r>
        <w:rPr>
          <w:b/>
        </w:rPr>
        <w:t xml:space="preserve">Tulos</w:t>
      </w:r>
    </w:p>
    <w:p>
      <w:r>
        <w:t xml:space="preserve">Miten olisi perjantai?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docId:522FE79D2227692EDD79B08FC1C70E07</keywords>
  <dc:description>generated by python-docx</dc:description>
  <lastModifiedBy/>
  <revision>1</revision>
  <dcterms:created xsi:type="dcterms:W3CDTF">2013-12-23T23:15:00.0000000Z</dcterms:created>
  <dcterms:modified xsi:type="dcterms:W3CDTF">2013-12-23T23:15:00.0000000Z</dcterms:modified>
  <category/>
</coreProperties>
</file>