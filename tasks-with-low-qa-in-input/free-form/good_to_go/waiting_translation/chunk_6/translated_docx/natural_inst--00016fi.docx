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9.225</w:t>
      </w:r>
    </w:p>
    <w:p>
      <w:r>
        <w:t xml:space="preserve">Bob on mukava. Jos jokin ei ole karvainen, se on sininen. Charlie on kiva. Gary on sininen. Jos jokin on kylmä eikä pyöreä, se on karvainen. Jos jokin on älykäs, se on kiva. Gary on fiksu. Gary on kiva. Jos jokin on kylmä eikä sininen, se ei ole fiksu. Bob on fiksu. Älykkäät, pyöreät asiat ovat sinisiä. Erin on hiljainen. Charlie on sininen. Kaikki pyöreät asiat ovat karvaisia. Jos jokin ei ole kiva, se on sininen. Bob on hiljainen. Erin on kiva. Älykkäät, kylmät asiat ovat mukavia.</w:t>
      </w:r>
    </w:p>
    <w:p>
      <w:r>
        <w:rPr>
          <w:b/>
        </w:rPr>
        <w:t xml:space="preserve">Tulos</w:t>
      </w:r>
    </w:p>
    <w:p>
      <w:r>
        <w:t xml:space="preserve">Gary ei ole sininen.</w:t>
      </w:r>
    </w:p>
    <w:p>
      <w:r>
        <w:rPr>
          <w:b/>
        </w:rPr>
        <w:t xml:space="preserve">Esimerkki 9.226</w:t>
      </w:r>
    </w:p>
    <w:p>
      <w:r>
        <w:t xml:space="preserve">Valkoiset ihmiset ovat punaisia. Fiona on valkoinen. Bob on hiljainen. Bob on kova. Fiona on fiksu. Kylmät, älykkäät ihmiset ovat kovia. Gary on karkea. Erin on kova. Erin on fiksu.</w:t>
      </w:r>
    </w:p>
    <w:p>
      <w:r>
        <w:rPr>
          <w:b/>
        </w:rPr>
        <w:t xml:space="preserve">Tulos</w:t>
      </w:r>
    </w:p>
    <w:p>
      <w:r>
        <w:t xml:space="preserve">Erin ei ole karkea.</w:t>
      </w:r>
    </w:p>
    <w:p>
      <w:r>
        <w:rPr>
          <w:b/>
        </w:rPr>
        <w:t xml:space="preserve">Esimerkki 9.227</w:t>
      </w:r>
    </w:p>
    <w:p>
      <w:r>
        <w:t xml:space="preserve">Jos joku on mukava, hän on iso. Harry on mukava. Harry ei ole hiljainen. Jos joku on hiljainen eikä iso, hän on kylmä. Kaikki hiljaiset ihmiset ovat fiksuja. Jos joku on hiljainen eikä ole kylmä, hän ei ole iso. Fiona ei ole hiljainen. Jos joku on hiljainen eikä ole kylmä, hän on mukava. Jos Fiona on fiksu ja Fiona ei ole iso, niin Fiona ei ole nuori.</w:t>
      </w:r>
    </w:p>
    <w:p>
      <w:r>
        <w:rPr>
          <w:b/>
        </w:rPr>
        <w:t xml:space="preserve">Tulos</w:t>
      </w:r>
    </w:p>
    <w:p>
      <w:r>
        <w:t xml:space="preserve">Harry ei ole mukava.</w:t>
      </w:r>
    </w:p>
    <w:p>
      <w:r>
        <w:rPr>
          <w:b/>
        </w:rPr>
        <w:t xml:space="preserve">Esimerkki 9.228</w:t>
      </w:r>
    </w:p>
    <w:p>
      <w:r>
        <w:t xml:space="preserve">Jos jokin on kylmää, se on karkeaa. Jos orava on kiltti ja orava on kova, niin orava on kiva. Kaikki karkeat asiat ovat mukavia. Isot asiat ovat kilttejä. Orava on kylmä. Kylmät, karkeat asiat ovat mukavia. Orava on kiltti. Isot, kivat asiat ovat kylmiä. Orava on iso. Kaikki kiltit asiat ovat karkeita. Kivat asiat ovat kilttejä.</w:t>
      </w:r>
    </w:p>
    <w:p>
      <w:r>
        <w:rPr>
          <w:b/>
        </w:rPr>
        <w:t xml:space="preserve">Tulos</w:t>
      </w:r>
    </w:p>
    <w:p>
      <w:r>
        <w:t xml:space="preserve">Orava ei ole iso.</w:t>
      </w:r>
    </w:p>
    <w:p>
      <w:r>
        <w:rPr>
          <w:b/>
        </w:rPr>
        <w:t xml:space="preserve">Esimerkki 9.229</w:t>
      </w:r>
    </w:p>
    <w:p>
      <w:r>
        <w:t xml:space="preserve">Jos jokin on mukavaa ja fiksua, se on ystävällistä. Ystävälliset asiat ovat pyöreitä. Anne on vihreä. Kaikki kylmät asiat ovat fiksuja. Kaikki hiljaiset asiat ovat vihreitä. Anne on kylmä. Kaikki kylmät, kiltit asiat ovat pyöreitä. Anne on älykäs. Kaikki älykkäät asiat ovat kilttejä. Kaikki hiljaiset asiat ovat kylmiä. Jos jokin on vihreä ja kiva, se on kylmä.</w:t>
      </w:r>
    </w:p>
    <w:p>
      <w:r>
        <w:rPr>
          <w:b/>
        </w:rPr>
        <w:t xml:space="preserve">Tulos</w:t>
      </w:r>
    </w:p>
    <w:p>
      <w:r>
        <w:t xml:space="preserve">Anne ei ole fiksu.</w:t>
      </w:r>
    </w:p>
    <w:p>
      <w:r>
        <w:rPr>
          <w:b/>
        </w:rPr>
        <w:t xml:space="preserve">Esimerkki 9.230</w:t>
      </w:r>
    </w:p>
    <w:p>
      <w:r>
        <w:t xml:space="preserve">Jos joku on punainen eikä kylmä, hän on mukava. Karhu on kylmä. Karhu ei ole mukava. Karhu ei ole kova.</w:t>
      </w:r>
    </w:p>
    <w:p>
      <w:r>
        <w:rPr>
          <w:b/>
        </w:rPr>
        <w:t xml:space="preserve">Tulos</w:t>
      </w:r>
    </w:p>
    <w:p>
      <w:r>
        <w:t xml:space="preserve">Karhu on kova.</w:t>
      </w:r>
    </w:p>
    <w:p>
      <w:r>
        <w:rPr>
          <w:b/>
        </w:rPr>
        <w:t xml:space="preserve">Esimerkki 9.231</w:t>
      </w:r>
    </w:p>
    <w:p>
      <w:r>
        <w:t xml:space="preserve">Gary on vihreä. Gary on nuori. Gary on hiljainen. Gary on mukava. Kaikki siniset, karvaiset ihmiset ovat vihreitä. Gary on punainen. Punaiset, vihreät ihmiset ovat sinisiä. Gary on karvainen. Gary on sininen.</w:t>
      </w:r>
    </w:p>
    <w:p>
      <w:r>
        <w:rPr>
          <w:b/>
        </w:rPr>
        <w:t xml:space="preserve">Tulos</w:t>
      </w:r>
    </w:p>
    <w:p>
      <w:r>
        <w:t xml:space="preserve">Gary ei ole nuori.</w:t>
      </w:r>
    </w:p>
    <w:p>
      <w:r>
        <w:rPr>
          <w:b/>
        </w:rPr>
        <w:t xml:space="preserve">Esimerkki 9.232</w:t>
      </w:r>
    </w:p>
    <w:p>
      <w:r>
        <w:t xml:space="preserve">Jos joku tarvitsee kissaa ja lehmää, kissa ei syö kalju kotkaa. Lehmä on iso. Kalju kotka ei tarvitse lehmää. Jos joku ei ole punainen niin hän tarvitsee kissaa. Kissa on kiva. Jos joku jahtaa kissaa ja kissa syö kalju kotkan, niin he eivät tarvitse kalju kotkaa. Jos kalju kotka tarvitsee lehmää ja kalju kotka jahtaa lehmää niin lehmä syö kissan. Jos kissa on vihreä ja kissa syö lehmän niin lehmä ei syö kalju kotkaa. Jos lehmä ei ole vihreä eikä lehmä ole iso niin lehmä syö kaljupää kotkan.</w:t>
      </w:r>
    </w:p>
    <w:p>
      <w:r>
        <w:rPr>
          <w:b/>
        </w:rPr>
        <w:t xml:space="preserve">Tulos</w:t>
      </w:r>
    </w:p>
    <w:p>
      <w:r>
        <w:t xml:space="preserve">Kissa ei ole kiltti.</w:t>
      </w:r>
    </w:p>
    <w:p>
      <w:r>
        <w:rPr>
          <w:b/>
        </w:rPr>
        <w:t xml:space="preserve">Esimerkki 9.233</w:t>
      </w:r>
    </w:p>
    <w:p>
      <w:r>
        <w:t xml:space="preserve">Bob on sininen. Fiona on kiltti. Fiona on hiljainen. Fiona on kylmä. Charlie ei ole nuori. Jos jokin on iso eikä sininen, se on kiltti. Jos jokin ei ole nuori, se on punainen. Fiona ei ole iso. Jos jokin ei ole sininen eikä punainen, se ei ole nuori. Fiona on punainen. Fiona on sininen. Fiona on nuori. Bob on hiljainen.</w:t>
      </w:r>
    </w:p>
    <w:p>
      <w:r>
        <w:rPr>
          <w:b/>
        </w:rPr>
        <w:t xml:space="preserve">Tulos</w:t>
      </w:r>
    </w:p>
    <w:p>
      <w:r>
        <w:t xml:space="preserve">Fiona ei ole hiljaa.</w:t>
      </w:r>
    </w:p>
    <w:p>
      <w:r>
        <w:rPr>
          <w:b/>
        </w:rPr>
        <w:t xml:space="preserve">Esimerkki 9.234</w:t>
      </w:r>
    </w:p>
    <w:p>
      <w:r>
        <w:t xml:space="preserve">Karhu näkee oravan. Jos joku vierailee oravan luona, hän ei jahtaa karhua. Jos joku jahtaa oravaa niin orava ei ole kova. Karhu on kylmä. Orava näkee karhun.</w:t>
      </w:r>
    </w:p>
    <w:p>
      <w:r>
        <w:rPr>
          <w:b/>
        </w:rPr>
        <w:t xml:space="preserve">Tulos</w:t>
      </w:r>
    </w:p>
    <w:p>
      <w:r>
        <w:t xml:space="preserve">Orava ei näe karhua.</w:t>
      </w:r>
    </w:p>
    <w:p>
      <w:r>
        <w:rPr>
          <w:b/>
        </w:rPr>
        <w:t xml:space="preserve">Esimerkki 9.235</w:t>
      </w:r>
    </w:p>
    <w:p>
      <w:r>
        <w:t xml:space="preserve">Bob on vihreä. Dave on karvainen. Bob on nuori. Dave on nuori. Dave on vihreä. Bob on kiva. Dave on karkea. Jos jokin on karkea, se on kiva. Bob on punainen. Dave on kiva. Bob on karkea. Punaiset, nuoret asiat ovat kivoja. Dave on kylmä. Dave on punainen.</w:t>
      </w:r>
    </w:p>
    <w:p>
      <w:r>
        <w:rPr>
          <w:b/>
        </w:rPr>
        <w:t xml:space="preserve">Tulos</w:t>
      </w:r>
    </w:p>
    <w:p>
      <w:r>
        <w:t xml:space="preserve">Dave ei ole kova.</w:t>
      </w:r>
    </w:p>
    <w:p>
      <w:r>
        <w:rPr>
          <w:b/>
        </w:rPr>
        <w:t xml:space="preserve">Esimerkki 9.236</w:t>
      </w:r>
    </w:p>
    <w:p>
      <w:r>
        <w:t xml:space="preserve">Gary on mukava. Anne on valkoinen. Gary on sininen. Jos jokin on karhea eikä mukava, se on pyöreä. Dave on sininen. Anne on mukava. Gary on punainen. Kaikki pyöreät, mukavat asiat ovat sinisiä. Anne on karkea. Jos jokin on hiljainen, se ei ole valkoinen.</w:t>
      </w:r>
    </w:p>
    <w:p>
      <w:r>
        <w:rPr>
          <w:b/>
        </w:rPr>
        <w:t xml:space="preserve">Tulos</w:t>
      </w:r>
    </w:p>
    <w:p>
      <w:r>
        <w:t xml:space="preserve">Gary ei ole sininen.</w:t>
      </w:r>
    </w:p>
    <w:p>
      <w:r>
        <w:rPr>
          <w:b/>
        </w:rPr>
        <w:t xml:space="preserve">Esimerkki 9.237</w:t>
      </w:r>
    </w:p>
    <w:p>
      <w:r>
        <w:t xml:space="preserve">Bob on ystävällinen. Bob on punainen. Gary on kiltti. Jos jokin on sininen, se on kylmä. Bob on hiljainen. Gary on hiljainen. Gary on sininen. Gary on mukava. Bob on valkoinen. Bob on kylmä. Fiona on punainen. Bob on mukava. Jos jokin on hiljainen ja kiltti, se on punainen. Gary on kylmä.</w:t>
      </w:r>
    </w:p>
    <w:p>
      <w:r>
        <w:rPr>
          <w:b/>
        </w:rPr>
        <w:t xml:space="preserve">Tulos</w:t>
      </w:r>
    </w:p>
    <w:p>
      <w:r>
        <w:t xml:space="preserve">Gary ei ole sininen.</w:t>
      </w:r>
    </w:p>
    <w:p>
      <w:r>
        <w:rPr>
          <w:b/>
        </w:rPr>
        <w:t xml:space="preserve">Esimerkki 9.238</w:t>
      </w:r>
    </w:p>
    <w:p>
      <w:r>
        <w:t xml:space="preserve">Jos Charlie on kylmä ja Charlie on iso, Charlie on valkoinen. Charlie on iso. Charlie ei ole kylmä. Charlie on valkoinen. Jos jokin on hiljainen eikä sininen, se ei ole valkoinen. Charlie on kova. Charlie on karvainen. Charlie on hiljainen. Charlie on sininen.</w:t>
      </w:r>
    </w:p>
    <w:p>
      <w:r>
        <w:rPr>
          <w:b/>
        </w:rPr>
        <w:t xml:space="preserve">Tulos</w:t>
      </w:r>
    </w:p>
    <w:p>
      <w:r>
        <w:t xml:space="preserve">Charlie ei ole sininen.</w:t>
      </w:r>
    </w:p>
    <w:p>
      <w:r>
        <w:rPr>
          <w:b/>
        </w:rPr>
        <w:t xml:space="preserve">Esimerkki 9.239</w:t>
      </w:r>
    </w:p>
    <w:p>
      <w:r>
        <w:t xml:space="preserve">Fiona ei ole mukava. Bob on hiljainen. Jos jokin on karvainen ja kiva, se ei ole hiljainen. Jos jokin on kylmää eikä karvapeitteistä, se on karheaa. Jos jokin on hiljainen eikä vihreä, se on kiva. Bob on karkea. Jos Bob ei ole vihreä, Bob on karkea. Fiona ei ole karvainen. Fiona on vihreä. Vihreät asiat ovat sinisiä. Kivat asiat ovat karvaisia. Bob on vihreä. Bob on sininen. Bob on kylmä. Karheat asiat ovat hiljaisia. Jos jokin on karkea eikä sininen, se on karvainen. Fiona on karkea. Fiona on hiljainen. Fiona on sininen. Fiona ei ole kylmä.</w:t>
      </w:r>
    </w:p>
    <w:p>
      <w:r>
        <w:rPr>
          <w:b/>
        </w:rPr>
        <w:t xml:space="preserve">Tulos</w:t>
      </w:r>
    </w:p>
    <w:p>
      <w:r>
        <w:t xml:space="preserve">Fiona ei ole hiljaa.</w:t>
      </w:r>
    </w:p>
    <w:p>
      <w:r>
        <w:rPr>
          <w:b/>
        </w:rPr>
        <w:t xml:space="preserve">Esimerkki 9.240</w:t>
      </w:r>
    </w:p>
    <w:p>
      <w:r>
        <w:t xml:space="preserve">Jos jokin on sininen, se on nuori. Mukavat asiat ovat nuoria. Karhu on punainen. Kaikki punaiset, nuoret asiat ovat sinisiä. Jos jokin on vihreä, se on nuori. Vihreät asiat ovat sinisiä. Jos jokin on vihreä, se on kiva.</w:t>
      </w:r>
    </w:p>
    <w:p>
      <w:r>
        <w:rPr>
          <w:b/>
        </w:rPr>
        <w:t xml:space="preserve">Tulos</w:t>
      </w:r>
    </w:p>
    <w:p>
      <w:r>
        <w:t xml:space="preserve">Karhu ei ole punainen.</w:t>
      </w:r>
    </w:p>
    <w:p>
      <w:r>
        <w:rPr>
          <w:b/>
        </w:rPr>
        <w:t xml:space="preserve">Esimerkki 9.241</w:t>
      </w:r>
    </w:p>
    <w:p>
      <w:r>
        <w:t xml:space="preserve">Kalju kotka jahtaa leijonaa. Tiikeri pitää leijonasta. Kalju kotka pitää tiikeristä. Karhu jahtaa kalju kotkaa. Leijona tarvitsee karhua. Kalju kotka on punainen. Leijona pitää tiikeristä. Karhu on pyöreä. Jos joku tarvitsee kalju kotkaa ja jahtaa leijonaa, kalju kotka on kiltti. Karhu pitää kaljusta kotkasta. Tiikeri jahtaa kalju kotkaa. Karhu tarvitsee leijonaa. Tiikeri on iso. Leijona on iso. Jos karhu tarvitsee tiikeriä ja karhu jahtaa tiikeriä, silloin karhu tarvitsee leijonaa. Karhu pitää tiikeristä. Leijona on pyöreä. Karhu jahtaa leijonaa.</w:t>
      </w:r>
    </w:p>
    <w:p>
      <w:r>
        <w:rPr>
          <w:b/>
        </w:rPr>
        <w:t xml:space="preserve">Tulos</w:t>
      </w:r>
    </w:p>
    <w:p>
      <w:r>
        <w:t xml:space="preserve">Tiikeri ei ole iso.</w:t>
      </w:r>
    </w:p>
    <w:p>
      <w:r>
        <w:rPr>
          <w:b/>
        </w:rPr>
        <w:t xml:space="preserve">Esimerkki 9.242</w:t>
      </w:r>
    </w:p>
    <w:p>
      <w:r>
        <w:t xml:space="preserve">Jos joku on älykäs ja punainen, hän on sininen. Gary on sininen. Jos Anne on älykäs ja Anne on punainen, niin Anne on sininen. Anne on sininen. Jos joku on älykäs ja karkea, hän on pyöreä. Anne on nuori.</w:t>
      </w:r>
    </w:p>
    <w:p>
      <w:r>
        <w:rPr>
          <w:b/>
        </w:rPr>
        <w:t xml:space="preserve">Tulos</w:t>
      </w:r>
    </w:p>
    <w:p>
      <w:r>
        <w:t xml:space="preserve">Anne ei ole nuori.</w:t>
      </w:r>
    </w:p>
    <w:p>
      <w:r>
        <w:rPr>
          <w:b/>
        </w:rPr>
        <w:t xml:space="preserve">Esimerkki 9.243</w:t>
      </w:r>
    </w:p>
    <w:p>
      <w:r>
        <w:t xml:space="preserve">Jänis ei jahtaa lehmää. Lehmä jahtaa tiikeriä. Jos joku ei jahtaa kania, niin kani ei jahtaa tiikeriä. Jänis näkee lehmän. Tiikeri on punainen. Lehmä käy tiikerin luona. Lehmä käy jäniksen luona. Lehmä jahtaa kania. Lehmä on vihreä. Jänis on iso. Lehmä ei ole punainen. Jänis käy lehmän luona. Lehmä näkee jäniksen. Lehmä ei näe tiikeriä. Jänis ei jahtaa tiikeriä. Jänis näkee tiikerin.</w:t>
      </w:r>
    </w:p>
    <w:p>
      <w:r>
        <w:rPr>
          <w:b/>
        </w:rPr>
        <w:t xml:space="preserve">Tulos</w:t>
      </w:r>
    </w:p>
    <w:p>
      <w:r>
        <w:t xml:space="preserve">Tiikeri ei ole punainen.</w:t>
      </w:r>
    </w:p>
    <w:p>
      <w:r>
        <w:rPr>
          <w:b/>
        </w:rPr>
        <w:t xml:space="preserve">Esimerkki 9.244</w:t>
      </w:r>
    </w:p>
    <w:p>
      <w:r>
        <w:t xml:space="preserve">Jos jokin näkee kissan ja kissa on vihreä, kissa on kova. Tiikeri käy hiiren luona. Leijona näkee kissan. Jos jokin näkee kissan niin se näkee leijonan. Hiiri pitää leijonasta. Kissa käy hiiren luona. Kissa on vihreä. Tiikeri käy leijonan luona. Jos jokin näkee kissan ja se käy tiikerin luona, niin kissa käy hiiren luona. Kissa pitää hiirestä. Tiikeri näkee leijonan. Jos jokin on nuori, se näkee leijonan. Jos jokin pitää leijonasta, se pitää tiikeristä. Leijona käy tiikerin luona. Leijona käy kissan luona. Jos jokin näkee tiikerin ja se on kova, niin tiikeri käy kissan luona.</w:t>
      </w:r>
    </w:p>
    <w:p>
      <w:r>
        <w:rPr>
          <w:b/>
        </w:rPr>
        <w:t xml:space="preserve">Tulos</w:t>
      </w:r>
    </w:p>
    <w:p>
      <w:r>
        <w:t xml:space="preserve">Hiiri ei pidä leijonasta.</w:t>
      </w:r>
    </w:p>
    <w:p>
      <w:r>
        <w:rPr>
          <w:b/>
        </w:rPr>
        <w:t xml:space="preserve">Esimerkki 9.245</w:t>
      </w:r>
    </w:p>
    <w:p>
      <w:r>
        <w:t xml:space="preserve">Kaikenlaiset karkeat, siniset asiat ovat hiljaisia. Erin on nuori. Jos jokin on hiljainen, se on valkoinen. Fiona on valkoinen. Fiona on hiljainen. Fiona on karvainen. Charlie on valkoinen. Erin on älykäs. Erin on hiljainen. Siniset, valkoiset asiat ovat hiljaisia. Charlie on älykäs. Fiona on fiksu. Kaikki karvaiset asiat ovat hiljaisia. Kaikki älykkäät asiat ovat sinisiä. Erin on valkoinen. Kaikki karvaiset, siniset asiat ovat hiljaisia.</w:t>
      </w:r>
    </w:p>
    <w:p>
      <w:r>
        <w:rPr>
          <w:b/>
        </w:rPr>
        <w:t xml:space="preserve">Tulos</w:t>
      </w:r>
    </w:p>
    <w:p>
      <w:r>
        <w:t xml:space="preserve">Erin ei ole valkoinen.</w:t>
      </w:r>
    </w:p>
    <w:p>
      <w:r>
        <w:rPr>
          <w:b/>
        </w:rPr>
        <w:t xml:space="preserve">Esimerkki 9.246</w:t>
      </w:r>
    </w:p>
    <w:p>
      <w:r>
        <w:t xml:space="preserve">Jos jokin on nuori ja se syö karhun, se tarvitsee karhua. Jos jokin on kiltti ja jahtaa oravaa, orava tarvitsee karhua. Jänis on nuori. Karhu on nuori. Jänis tarvitsee karhua. Jänis syö oravan. Orava syö jäniksen. Jos jokin on kova, se syö oravan. Jos karhulla on kylmä ja karhu on nuori niin karhu syö oravan. Karhu tarvitsee oravaa. Jos jokin jahtaa karhua ja se tarvitsee oravaa niin orava tarvitsee karhua. Jos jokin syö karhun niin silloin se on kylmä. Orava tarvitsee jänistä. Jos jokin jahtaa karhua niin karhu on kiltti. Jos jokin on sininen ja se syö karhun niin karhu syö oravan.</w:t>
      </w:r>
    </w:p>
    <w:p>
      <w:r>
        <w:rPr>
          <w:b/>
        </w:rPr>
        <w:t xml:space="preserve">Tulos</w:t>
      </w:r>
    </w:p>
    <w:p>
      <w:r>
        <w:t xml:space="preserve">Karhu ei ole nuori.</w:t>
      </w:r>
    </w:p>
    <w:p>
      <w:r>
        <w:rPr>
          <w:b/>
        </w:rPr>
        <w:t xml:space="preserve">Esimerkki 9.247</w:t>
      </w:r>
    </w:p>
    <w:p>
      <w:r>
        <w:t xml:space="preserve">Kissa tarvitsee lehmän. Tiikeri on sininen. Lehmä syö tiikerin. Kissa käy lehmän luona. Lehmä on karkea. Tiikeri on kova. Jos jokin syö tiikerin ja tiikeri tarvitsee lehmää, lehmä käy tiikerin luona. Tiikeri käy lehmän luona.</w:t>
      </w:r>
    </w:p>
    <w:p>
      <w:r>
        <w:rPr>
          <w:b/>
        </w:rPr>
        <w:t xml:space="preserve">Tulos</w:t>
      </w:r>
    </w:p>
    <w:p>
      <w:r>
        <w:t xml:space="preserve">Tiikeri ei ole sininen.</w:t>
      </w:r>
    </w:p>
    <w:p>
      <w:r>
        <w:rPr>
          <w:b/>
        </w:rPr>
        <w:t xml:space="preserve">Esimerkki 9.248</w:t>
      </w:r>
    </w:p>
    <w:p>
      <w:r>
        <w:t xml:space="preserve">Jos jokin ei ole mukavaa, se ei ole valkoista. Dave on fiksu. Pyöreät, älykkäät asiat ovat valkoisia. Jos jokin ei ole valkoista eikä mukavaa, se ei ole älykästä. Jos jokin ei ole karvainen, se on kiva. Jos Dave on fiksu, Dave ei ole valkoinen. Kaikki pyöreät asiat ovat kivoja. Fiona on iso. Charlie on valkoinen. Charlie ei ole vihreä. Harry on karvainen. Fiona on pyöreä. Fiona on karvainen.</w:t>
      </w:r>
    </w:p>
    <w:p>
      <w:r>
        <w:rPr>
          <w:b/>
        </w:rPr>
        <w:t xml:space="preserve">Tulos</w:t>
      </w:r>
    </w:p>
    <w:p>
      <w:r>
        <w:t xml:space="preserve">Charlie on vihreä.</w:t>
      </w:r>
    </w:p>
    <w:p>
      <w:r>
        <w:rPr>
          <w:b/>
        </w:rPr>
        <w:t xml:space="preserve">Esimerkki 9.249</w:t>
      </w:r>
    </w:p>
    <w:p>
      <w:r>
        <w:t xml:space="preserve">Harry on valkoinen. Jos joku on kylmä, hän on pyöreä. Kaikki mukavat ihmiset ovat valkoisia. Vihreät ihmiset ovat hiljaisia. Kaikki valkoiset ihmiset ovat hiljaisia. Harry on mukava. Harry on hiljainen. Kaikki mukavat, vihreät ihmiset ovat kylmiä. Harry on pyöreä. Harry on kylmä. Vihreät ihmiset ovat nuoria. Jos Harry on mukava, niin Harry on hiljainen. Jos joku on hiljainen, hän on mukava. Harry on vihreä. Harry on nuori.</w:t>
      </w:r>
    </w:p>
    <w:p>
      <w:r>
        <w:rPr>
          <w:b/>
        </w:rPr>
        <w:t xml:space="preserve">Tulos</w:t>
      </w:r>
    </w:p>
    <w:p>
      <w:r>
        <w:t xml:space="preserve">Harry ei ole nuori.</w:t>
      </w:r>
    </w:p>
    <w:p>
      <w:r>
        <w:rPr>
          <w:b/>
        </w:rPr>
        <w:t xml:space="preserve">Esimerkki 9.250</w:t>
      </w:r>
    </w:p>
    <w:p>
      <w:r>
        <w:t xml:space="preserve">Tiikeri pitää kaljuista kotkista. Tiikeri jahtaa kissaa. Jos kissa käy kalju kotkan luona ja kalju kotka pitää kissasta, kalju kotka on vihreä. Kalju kotka pitää kissasta. Kissa jahtaa kalju kotkaa. Punaiset ihmiset ovat vihreitä. Tiikeri jahtaa kalju kotkaa. Tiikeri on kiva. Tiikeri on kova. Tiikeri pitää kissasta. Kissa on kiltti. Kalju kotka on punainen. Tiikeri on punainen. Kissa vierailee kalju kotkan luona. Tiikeri on vihreä. Kissa on nuori. Kalju kotka pitää tiikeristä. Kalju kotka käy tiikerin luona.</w:t>
      </w:r>
    </w:p>
    <w:p>
      <w:r>
        <w:rPr>
          <w:b/>
        </w:rPr>
        <w:t xml:space="preserve">Tulos</w:t>
      </w:r>
    </w:p>
    <w:p>
      <w:r>
        <w:t xml:space="preserve">Tiikeri ei ole vihreä.</w:t>
      </w:r>
    </w:p>
    <w:p>
      <w:r>
        <w:rPr>
          <w:b/>
        </w:rPr>
        <w:t xml:space="preserve">Esimerkki 9.251</w:t>
      </w:r>
    </w:p>
    <w:p>
      <w:r>
        <w:t xml:space="preserve">Jos joku tarvitsee kissaa ja käy kissan luona, kissa tarvitsee koiraa. Tiikeri pitää koirasta. Jos joku käy kissan luona ja kissa pitää tiikeristä, silloin tiikeri on vihreä. Tiikeri käy kissan luona. Kissa pitää tiikeristä. Tiikeri on nuori. Tiikeri tarvitsee koiraa. Isot ihmiset ovat mukavia. Tiikeri tarvitsee kissaa. Jos joku käy kissan luona ja pitää koirasta, kissa käy koiran luona. Tiikeri pitää kissasta. Koira pitää tiikeristä. Koira pitää kissasta. Kissa pitää koirasta. Koira käy tiikerin luona. Jos joku pitää tiikeristä, tiikeri tarvitsee kissaa. Jos joku on vihreä ja käy koiran luona, hän tarvitsee tiikeriä. Kissa käy koiran luona. Jos kissa on vihreä niin kissa tarvitsee koiraa. Jos joku käy tiikerin luona ja pitää koirasta, hän tarvitsee koiraa.</w:t>
      </w:r>
    </w:p>
    <w:p>
      <w:r>
        <w:rPr>
          <w:b/>
        </w:rPr>
        <w:t xml:space="preserve">Tulos</w:t>
      </w:r>
    </w:p>
    <w:p>
      <w:r>
        <w:t xml:space="preserve">Koira ei pidä tiikeristä.</w:t>
      </w:r>
    </w:p>
    <w:p>
      <w:r>
        <w:rPr>
          <w:b/>
        </w:rPr>
        <w:t xml:space="preserve">Esimerkki 9.252</w:t>
      </w:r>
    </w:p>
    <w:p>
      <w:r>
        <w:t xml:space="preserve">Leijona vierailee jäniksen luona. Jos joku on vihreä, hän käy jäniksen luona. Jos joku käy jäniksen luona ja syö jäniksen, niin jänis on vihreä. Jänis syö leijonan. Leijona on mukava. Jos kani näkee leijonan ja leijona on punainen, niin kani on punainen.</w:t>
      </w:r>
    </w:p>
    <w:p>
      <w:r>
        <w:rPr>
          <w:b/>
        </w:rPr>
        <w:t xml:space="preserve">Tulos</w:t>
      </w:r>
    </w:p>
    <w:p>
      <w:r>
        <w:t xml:space="preserve">Leijona ei käy jäniksen luona.</w:t>
      </w:r>
    </w:p>
    <w:p>
      <w:r>
        <w:rPr>
          <w:b/>
        </w:rPr>
        <w:t xml:space="preserve">Esimerkki 9.253</w:t>
      </w:r>
    </w:p>
    <w:p>
      <w:r>
        <w:t xml:space="preserve">Kalju kotka on iso. Jos jokin on mukavaa, se on sinistä. Kalju kotka on sininen. Jos jokin on kiltti ja mukava, se on sininen. Kalju kotka on kiva. Kalju kotka on vihreä. Kalju kotka on kiltti.</w:t>
      </w:r>
    </w:p>
    <w:p>
      <w:r>
        <w:rPr>
          <w:b/>
        </w:rPr>
        <w:t xml:space="preserve">Tulos</w:t>
      </w:r>
    </w:p>
    <w:p>
      <w:r>
        <w:t xml:space="preserve">Kalju kotka ei ole iso.</w:t>
      </w:r>
    </w:p>
    <w:p>
      <w:r>
        <w:rPr>
          <w:b/>
        </w:rPr>
        <w:t xml:space="preserve">Esimerkki 9.254</w:t>
      </w:r>
    </w:p>
    <w:p>
      <w:r>
        <w:t xml:space="preserve">Jos Fiona on mukava ja Fiona on vihreä, Fiona on pyöreä. Kaikki karkeat ihmiset ovat sinisiä. Fiona on nuori. Jos joku on karkea ja fiksu, hän on pyöreä. Fiona on vihreä. Kaikki siniset ihmiset ovat pyöreitä. Fiona on mukava. Kaikki vihreät, fiksut ihmiset ovat nuoria. Fiona on sininen. Kaikki pyöreät ihmiset ovat nuoria. Fiona on karkea. Jos joku on sininen ja pyöreä, hän on nuori. Fiona on fiksu. Kaikki älykkäät ihmiset ovat karskeja. Fiona on pyöreä.</w:t>
      </w:r>
    </w:p>
    <w:p>
      <w:r>
        <w:rPr>
          <w:b/>
        </w:rPr>
        <w:t xml:space="preserve">Tulos</w:t>
      </w:r>
    </w:p>
    <w:p>
      <w:r>
        <w:t xml:space="preserve">Fiona ei ole pyöreä.</w:t>
      </w:r>
    </w:p>
    <w:p>
      <w:r>
        <w:rPr>
          <w:b/>
        </w:rPr>
        <w:t xml:space="preserve">Esimerkki 9.255</w:t>
      </w:r>
    </w:p>
    <w:p>
      <w:r>
        <w:t xml:space="preserve">Gary on iso. Gary on vihreä. Gary on mukava. Gary on kiltti. Jos jokin on vihreä ja punainen, se on pyöreä. Gary on fiksu. Gary on punainen. Jos Gary on fiksu ja Gary on kiva, niin Gary on kiltti. Gary on pyöreä.</w:t>
      </w:r>
    </w:p>
    <w:p>
      <w:r>
        <w:rPr>
          <w:b/>
        </w:rPr>
        <w:t xml:space="preserve">Tulos</w:t>
      </w:r>
    </w:p>
    <w:p>
      <w:r>
        <w:t xml:space="preserve">Gary ei ole vihreä.</w:t>
      </w:r>
    </w:p>
    <w:p>
      <w:r>
        <w:rPr>
          <w:b/>
        </w:rPr>
        <w:t xml:space="preserve">Esimerkki 9.256</w:t>
      </w:r>
    </w:p>
    <w:p>
      <w:r>
        <w:t xml:space="preserve">Jos jokin on mukavaa, se on fiksua. Fiona on mukava. Jos Fiona on kylmä ja Fiona on hiljainen, Fiona on pyöreä. Jos Fiona on pyöreä ja Fiona on fiksu, niin Fiona on kiltti. Fiona on kiltti. Jos jokin on hiljainen, se on kylmä. Fiona on kylmä. Jos jokin on mukavaa, se on kylmää. Fiona on fiksu. Kivat, hiljaiset asiat ovat kylmiä. Fiona on iso. Jos jokin on fiksu ja mukava, se on iso. Fiona on hiljainen. Pyöreät, hiljaiset asiat ovat mukavia. Fiona on pyöreä.</w:t>
      </w:r>
    </w:p>
    <w:p>
      <w:r>
        <w:rPr>
          <w:b/>
        </w:rPr>
        <w:t xml:space="preserve">Tulos</w:t>
      </w:r>
    </w:p>
    <w:p>
      <w:r>
        <w:t xml:space="preserve">Fiona ei ole ystävällinen.</w:t>
      </w:r>
    </w:p>
    <w:p>
      <w:r>
        <w:rPr>
          <w:b/>
        </w:rPr>
        <w:t xml:space="preserve">Esimerkki 9.257</w:t>
      </w:r>
    </w:p>
    <w:p>
      <w:r>
        <w:t xml:space="preserve">Charlie on punainen. Jos joku on sininen ja kiltti, hän ei ole iso. Fiona on punainen. Harry on punainen. Anne on kiltti.</w:t>
      </w:r>
    </w:p>
    <w:p>
      <w:r>
        <w:rPr>
          <w:b/>
        </w:rPr>
        <w:t xml:space="preserve">Tulos</w:t>
      </w:r>
    </w:p>
    <w:p>
      <w:r>
        <w:t xml:space="preserve">Charlie ei ole punainen.</w:t>
      </w:r>
    </w:p>
    <w:p>
      <w:r>
        <w:rPr>
          <w:b/>
        </w:rPr>
        <w:t xml:space="preserve">Esimerkki 9.258</w:t>
      </w:r>
    </w:p>
    <w:p>
      <w:r>
        <w:t xml:space="preserve">Ympäriinsä ihmiset ovat kylmiä. Fiona on fiksu. Ystävälliset, älykkäät ihmiset ovat kylmiä. Fiona on kiltti. Jos Fiona on kiltti ja Fiona on fiksu, Fiona on pyöreä. Anne on kylmä. Kaikki kiltit, mukavat ihmiset ovat pyöreitä. Jos Anne on valkoinen ja Anne on älykäs, niin Anne on kylmä. Fiona on valkoinen. Erin on kiltti. Gary on vihreä. Älykkäät, mukavat ihmiset ovat kilttejä. Erin on vihreä.</w:t>
      </w:r>
    </w:p>
    <w:p>
      <w:r>
        <w:rPr>
          <w:b/>
        </w:rPr>
        <w:t xml:space="preserve">Tulos</w:t>
      </w:r>
    </w:p>
    <w:p>
      <w:r>
        <w:t xml:space="preserve">Fiona ei ole ystävällinen.</w:t>
      </w:r>
    </w:p>
    <w:p>
      <w:r>
        <w:rPr>
          <w:b/>
        </w:rPr>
        <w:t xml:space="preserve">Esimerkki 9.259</w:t>
      </w:r>
    </w:p>
    <w:p>
      <w:r>
        <w:t xml:space="preserve">Jos joku on sininen ja vihreä, hän on pyöreä. Anne on kiltti. Ystävälliset ihmiset ovat kylmiä. Kylmät ihmiset ovat pyöreitä. Jos joku on nuori, hän on sininen. Jos joku on nuori, hän on kylmä. Kaikki siniset ihmiset ovat kilttejä. Kaikki pyöreät ihmiset ovat nuoria. Kaikki pyöreät ihmiset ovat kylmiä. Charlie on nuori.</w:t>
      </w:r>
    </w:p>
    <w:p>
      <w:r>
        <w:rPr>
          <w:b/>
        </w:rPr>
        <w:t xml:space="preserve">Tulos</w:t>
      </w:r>
    </w:p>
    <w:p>
      <w:r>
        <w:t xml:space="preserve">Anne ei ole ystävällinen.</w:t>
      </w:r>
    </w:p>
    <w:p>
      <w:r>
        <w:rPr>
          <w:b/>
        </w:rPr>
        <w:t xml:space="preserve">Esimerkki 9.260</w:t>
      </w:r>
    </w:p>
    <w:p>
      <w:r>
        <w:t xml:space="preserve">Hiljaiset, kylmät ihmiset ovat suuria. Jos joku on iso eikä kylmä, hän on hiljainen. Erin on kiltti. Jos joku on vihreä ja punainen, hän on iso. Erin on hiljainen. Erin on iso. Erin on punainen. Fiona on kiltti. Dave on kiltti. Jos joku on kiltti eikä vihreä, hän on iso. Dave on kylmä. Isot ihmiset ovat kylmiä. Fiona on hiljainen. Jos joku on vihreä, hän on kylmä. Fiona on iso. Erin on kylmä. Dave on vihreä. Harry on iso. Erin ei ole nuori. Hiljaiset ihmiset ovat isoja. Harry ei ole kiltti. Kaikki hiljaiset ihmiset ovat punaisia. Harry on hiljainen.</w:t>
      </w:r>
    </w:p>
    <w:p>
      <w:r>
        <w:rPr>
          <w:b/>
        </w:rPr>
        <w:t xml:space="preserve">Tulos</w:t>
      </w:r>
    </w:p>
    <w:p>
      <w:r>
        <w:t xml:space="preserve">Erin ei ole punainen.</w:t>
      </w:r>
    </w:p>
    <w:p>
      <w:r>
        <w:rPr>
          <w:b/>
        </w:rPr>
        <w:t xml:space="preserve">Esimerkki 9.261</w:t>
      </w:r>
    </w:p>
    <w:p>
      <w:r>
        <w:t xml:space="preserve">Erin on kova. Bob on valkoinen. Jos Anne on sininen ja Anne on nuori, Anne on karkea. Anne on karkea. Bob on älykäs. Jos joku on älykäs ja sininen, hän on kova. Nuoret ihmiset ovat kovia. Bob on nuori. Charlie on punainen. Charlie on vihreä. Charlie on valkoinen. Erin on vihreä. Älykkäät ihmiset ovat valkoisia. Jos joku on valkoinen ja fiksu, hän on karkea. Kaikki siniset ihmiset ovat nuoria. Anne on valkoinen. Jos Charlie on vihreä, Charlie on nuori. Jos joku on fiksu, hän on kova.</w:t>
      </w:r>
    </w:p>
    <w:p>
      <w:r>
        <w:rPr>
          <w:b/>
        </w:rPr>
        <w:t xml:space="preserve">Tulos</w:t>
      </w:r>
    </w:p>
    <w:p>
      <w:r>
        <w:t xml:space="preserve">Anne ei ole valkoinen.</w:t>
      </w:r>
    </w:p>
    <w:p>
      <w:r>
        <w:rPr>
          <w:b/>
        </w:rPr>
        <w:t xml:space="preserve">Esimerkki 9.262</w:t>
      </w:r>
    </w:p>
    <w:p>
      <w:r>
        <w:t xml:space="preserve">Karhu käy hiiren luona. Karhu käy leijonan luona. Leijona jahtaa kalju kotkaa. Hiiri ei käy kalju kotkan luona. Jos jokin näkee kalju kotkan ja kalju kotka on nuori, niin kalju kotka ei jahtaa leijonaa. Karhu ei ole vihreä. Jos jokin on kiltti niin se käy hiiren luona. Hiiri ei näe karhua. Hiiri on sininen. Jos kalju kotka näkee karhun niin karhu on sininen. Kalju kotka näkee hiiren. Hiiri jahtaa leijonaa. Kalju kotka on kylmä. Karhu on sininen. Karhu jahtaa kalju kotkaa. Kalju kotka on kiltti. Karhu jahtaa leijonaa. Leijona näkee hiiren. Kalju kotka on sininen.</w:t>
      </w:r>
    </w:p>
    <w:p>
      <w:r>
        <w:rPr>
          <w:b/>
        </w:rPr>
        <w:t xml:space="preserve">Tulos</w:t>
      </w:r>
    </w:p>
    <w:p>
      <w:r>
        <w:t xml:space="preserve">Hiiri vierailee kalju kotkan luona.</w:t>
      </w:r>
    </w:p>
    <w:p>
      <w:r>
        <w:rPr>
          <w:b/>
        </w:rPr>
        <w:t xml:space="preserve">Esimerkki 9.263</w:t>
      </w:r>
    </w:p>
    <w:p>
      <w:r>
        <w:t xml:space="preserve">Orava tarvitsee kalju kotkaa. Kalju kotka on pyöreä. Orava käy kalju kotkan luona. Jos joku käy kalju kotkan luona, kalju kotka tarvitsee oravaa. Orava on iso. Kalju kotka on sininen. Orava on vihreä. Orava syö kalju kotkan. Kalju kotka syö oravan. Orava on kiva. Jos joku syö kalju kotkan niin kalju kotka käy oravan luona. Kalju kotka on iso.</w:t>
      </w:r>
    </w:p>
    <w:p>
      <w:r>
        <w:rPr>
          <w:b/>
        </w:rPr>
        <w:t xml:space="preserve">Tulos</w:t>
      </w:r>
    </w:p>
    <w:p>
      <w:r>
        <w:t xml:space="preserve">Kalju kotka ei ole sininen.</w:t>
      </w:r>
    </w:p>
    <w:p>
      <w:r>
        <w:rPr>
          <w:b/>
        </w:rPr>
        <w:t xml:space="preserve">Esimerkki 9.264</w:t>
      </w:r>
    </w:p>
    <w:p>
      <w:r>
        <w:t xml:space="preserve">Tiikeri ei ole kiltti. Koira käy karhun luona. Tiikeri käy koiran luona. Karhu syö koiran. Koira käy tiikerin luona. Karhu ei käy koiran luona. Karhu syö tiikerin. Koira on kiltti. Tiikeri näkee karhun. Jos jokin ei käy koiran luona, koira näkee tiikerin. Karhu ei näe tiikeriä. Tiikeri on punainen. Karhu näkee koiran.</w:t>
      </w:r>
    </w:p>
    <w:p>
      <w:r>
        <w:rPr>
          <w:b/>
        </w:rPr>
        <w:t xml:space="preserve">Tulos</w:t>
      </w:r>
    </w:p>
    <w:p>
      <w:r>
        <w:t xml:space="preserve">Koira ei käy tiikerin luona.</w:t>
      </w:r>
    </w:p>
    <w:p>
      <w:r>
        <w:rPr>
          <w:b/>
        </w:rPr>
        <w:t xml:space="preserve">Esimerkki 9.265</w:t>
      </w:r>
    </w:p>
    <w:p>
      <w:r>
        <w:t xml:space="preserve">Erin on valkoinen. Hiljaiset ihmiset ovat ystävällisiä. Fiona on valkoinen. Fiona on kylmä. Bob on valkoinen. Bob on iso. Jos joku on iso ja kylmä, hän on valkoinen. Kylmät ihmiset ovat kilttejä. Jos Erin on iso, Erin on valkoinen. Kiltit, isot ihmiset ovat kylmiä. Bob on kylmä. Kaikki karvaiset, hiljaiset ihmiset ovat valkoisia. Erin on hiljainen.</w:t>
      </w:r>
    </w:p>
    <w:p>
      <w:r>
        <w:rPr>
          <w:b/>
        </w:rPr>
        <w:t xml:space="preserve">Tulos</w:t>
      </w:r>
    </w:p>
    <w:p>
      <w:r>
        <w:t xml:space="preserve">Fiona ei ole valkoinen.</w:t>
      </w:r>
    </w:p>
    <w:p>
      <w:r>
        <w:rPr>
          <w:b/>
        </w:rPr>
        <w:t xml:space="preserve">Esimerkki 9.266</w:t>
      </w:r>
    </w:p>
    <w:p>
      <w:r>
        <w:t xml:space="preserve">Karhu pitää lehmästä. Lehmä on vihreä. Karhu käy lehmän luona. Karhu tarvitsee lehmää. Jos joku pitää karhusta ja käy lehmän luona, silloin karhu käy lehmän luona. Lehmä on kylmä. Jos lehmä on kylmä ja lehmä tarvitsee karhua, silloin karhu tarvitsee lehmää. Karhu on vihreä. Karhu on kylmä. Karhu on karkea. Karhu on pyöreä. Karhu on sininen. Jos joku käy lehmän luona ja lehmä on pyöreä, silloin lehmä käy karhun luona.</w:t>
      </w:r>
    </w:p>
    <w:p>
      <w:r>
        <w:rPr>
          <w:b/>
        </w:rPr>
        <w:t xml:space="preserve">Tulos</w:t>
      </w:r>
    </w:p>
    <w:p>
      <w:r>
        <w:t xml:space="preserve">Karhu ei pidä lehmästä.</w:t>
      </w:r>
    </w:p>
    <w:p>
      <w:r>
        <w:rPr>
          <w:b/>
        </w:rPr>
        <w:t xml:space="preserve">Esimerkki 9.267</w:t>
      </w:r>
    </w:p>
    <w:p>
      <w:r>
        <w:t xml:space="preserve">Karhu ei ole kylmä. Karhu on vihreä. Kaikki mukavat asiat ovat kylmiä. Karhu on kiltti. Karhu ei ole kiltti. Karhu on sininen. Jos jokin ei ole kiva, se on kiltti.</w:t>
      </w:r>
    </w:p>
    <w:p>
      <w:r>
        <w:rPr>
          <w:b/>
        </w:rPr>
        <w:t xml:space="preserve">Tulos</w:t>
      </w:r>
    </w:p>
    <w:p>
      <w:r>
        <w:t xml:space="preserve">Karhu ei ole vihreä.</w:t>
      </w:r>
    </w:p>
    <w:p>
      <w:r>
        <w:rPr>
          <w:b/>
        </w:rPr>
        <w:t xml:space="preserve">Esimerkki 9.268</w:t>
      </w:r>
    </w:p>
    <w:p>
      <w:r>
        <w:t xml:space="preserve">Tiikeri on vihreä. Jos joku tarvitsee kissaa eikä jahtaa jänistä, hän ei jahtaa tiikeriä. Kissa jahtaa kalju kotkaa. Kalju kotka ei tarvitse tiikeriä. Jos joku jahtaa kania, jänis syö kalju kotkan. Jos joku ei syö kania, hän ei jahtaa kania. Jänis on pyöreä. Jos joku on nuori, hän syö tiikerin. Jos kalju kotka on vihreä niin kalju kotka ei tarvitse tiikeriä. Jos joku tarvitsee kalju kotkaa niin kalju kotka ei ole sininen. Jos joku tarvitsee jänistä niin jänis jahtaa kalju kotkaa. Jos joku syö jäniksen ja se ei jahtaa tiikeriä niin jänis on pyöreä.</w:t>
      </w:r>
    </w:p>
    <w:p>
      <w:r>
        <w:rPr>
          <w:b/>
        </w:rPr>
        <w:t xml:space="preserve">Tulos</w:t>
      </w:r>
    </w:p>
    <w:p>
      <w:r>
        <w:t xml:space="preserve">Kissa ei jahtaa kalju kotkaa.</w:t>
      </w:r>
    </w:p>
    <w:p>
      <w:r>
        <w:rPr>
          <w:b/>
        </w:rPr>
        <w:t xml:space="preserve">Esimerkki 9.269</w:t>
      </w:r>
    </w:p>
    <w:p>
      <w:r>
        <w:t xml:space="preserve">Leijona on vihreä. Leijona on kylmä. Jos leijona on vihreä ja leijona on iso, leijona on sininen. Vihreät ja siniset asiat ovat suuria. Jos jokin on sininen eikä vihreä, se on iso. Jos jokin on iso eikä vihreä, se on kylmä. Leijona ei ole pyöreä. Jos leijona on iso eikä leijona ole vihreä, leijona on kylmä. Jos jokin ei ole vihreä, se ei ole iso. Leijona on iso. Leijona on sininen.</w:t>
      </w:r>
    </w:p>
    <w:p>
      <w:r>
        <w:rPr>
          <w:b/>
        </w:rPr>
        <w:t xml:space="preserve">Tulos</w:t>
      </w:r>
    </w:p>
    <w:p>
      <w:r>
        <w:t xml:space="preserve">Leijona ei ole sininen.</w:t>
      </w:r>
    </w:p>
    <w:p>
      <w:r>
        <w:rPr>
          <w:b/>
        </w:rPr>
        <w:t xml:space="preserve">Esimerkki 9.270</w:t>
      </w:r>
    </w:p>
    <w:p>
      <w:r>
        <w:t xml:space="preserve">Kani tarvitsee koiraa. Koira on iso. Kani näkee koiran. Tiikeri näkee koiran. Jänis jahtaa tiikeriä. Tiikeri tarvitsee kania. Tiikeri tarvitsee koiraa. Jos jokin tarvitsee koiraa ja se jahtaa koiraa, koira on iso. Koira näkee jäniksen. Jos jokin on kova, se tarvitsee koiraa. Tiikeri jahtaa koiraa. Koira tarvitsee jänistä.</w:t>
      </w:r>
    </w:p>
    <w:p>
      <w:r>
        <w:rPr>
          <w:b/>
        </w:rPr>
        <w:t xml:space="preserve">Tulos</w:t>
      </w:r>
    </w:p>
    <w:p>
      <w:r>
        <w:t xml:space="preserve">Kani ei näe koiraa.</w:t>
      </w:r>
    </w:p>
    <w:p>
      <w:r>
        <w:rPr>
          <w:b/>
        </w:rPr>
        <w:t xml:space="preserve">Esimerkki 9.271</w:t>
      </w:r>
    </w:p>
    <w:p>
      <w:r>
        <w:t xml:space="preserve">Jos jokin syö leijonan eikä leijona käy hiiren luona, se on pyöreä. Leijona syö hiiren. Jos jokin vierailee leijonan luona eikä se tarvitse leijonaa, silloin se syö leijonan. Jos jokin ei syö hiirtä, se on vihreä. Jos jokin tarvitsee leijonaa, leijona on vihreä. Jos jokin käy hiiren luona, hiiri käy leijonan luona. Hiiri ei ole kiltti. Jos jokin syö hiiren eikä se syö leijonaa, silloin leijona syö hiiren.</w:t>
      </w:r>
    </w:p>
    <w:p>
      <w:r>
        <w:rPr>
          <w:b/>
        </w:rPr>
        <w:t xml:space="preserve">Tulos</w:t>
      </w:r>
    </w:p>
    <w:p>
      <w:r>
        <w:t xml:space="preserve">Leijona ei syö hiirtä.</w:t>
      </w:r>
    </w:p>
    <w:p>
      <w:r>
        <w:rPr>
          <w:b/>
        </w:rPr>
        <w:t xml:space="preserve">Esimerkki 9.272</w:t>
      </w:r>
    </w:p>
    <w:p>
      <w:r>
        <w:t xml:space="preserve">Jos jokin on ystävällinen, se on sininen. Karhu on kylmä. Jos karhu on sininen ja karhu on kylmä, niin karhu on kova. Jos jokin on nuori eikä kylmä, se on kiltti. Karhu on sininen. Karhu on nuori. Karhu on kiltti. Karhu on karkea.</w:t>
      </w:r>
    </w:p>
    <w:p>
      <w:r>
        <w:rPr>
          <w:b/>
        </w:rPr>
        <w:t xml:space="preserve">Tulos</w:t>
      </w:r>
    </w:p>
    <w:p>
      <w:r>
        <w:t xml:space="preserve">Karhu ei ole kiltti.</w:t>
      </w:r>
    </w:p>
    <w:p>
      <w:r>
        <w:rPr>
          <w:b/>
        </w:rPr>
        <w:t xml:space="preserve">Esimerkki 9.273</w:t>
      </w:r>
    </w:p>
    <w:p>
      <w:r>
        <w:t xml:space="preserve">Bob on kova. Fiona on valkoinen. Kaikki mukavat, fiksut asiat ovat hiljaisia. Punaiset asiat ovat valkoisia.</w:t>
      </w:r>
    </w:p>
    <w:p>
      <w:r>
        <w:rPr>
          <w:b/>
        </w:rPr>
        <w:t xml:space="preserve">Tulos</w:t>
      </w:r>
    </w:p>
    <w:p>
      <w:r>
        <w:t xml:space="preserve">Fiona ei ole valkoinen.</w:t>
      </w:r>
    </w:p>
    <w:p>
      <w:r>
        <w:rPr>
          <w:b/>
        </w:rPr>
        <w:t xml:space="preserve">Esimerkki 9.274</w:t>
      </w:r>
    </w:p>
    <w:p>
      <w:r>
        <w:t xml:space="preserve">Dave on vihreä. Jos joku on vihreä eikä ole karkea, hän on kylmä. Erin on kiltti. Jos Bob on karkea eikä Bob ole kiltti, Bob on nuori. Jos joku ei ole sininen, hän on kova. Jos joku ei ole kiltti, hän on sininen. Jos joku on sininen eikä ole karkea, hän on nuori. Jos joku on kylmä, hän on vihreä. Kaikki kiltit ihmiset ovat hiljaisia. Jos joku ei ole kiltti, hän on vihreä. Bob on kova.</w:t>
      </w:r>
    </w:p>
    <w:p>
      <w:r>
        <w:rPr>
          <w:b/>
        </w:rPr>
        <w:t xml:space="preserve">Tulos</w:t>
      </w:r>
    </w:p>
    <w:p>
      <w:r>
        <w:t xml:space="preserve">Dave ei ole vihreä.</w:t>
      </w:r>
    </w:p>
    <w:p>
      <w:r>
        <w:rPr>
          <w:b/>
        </w:rPr>
        <w:t xml:space="preserve">Esimerkki 9.275</w:t>
      </w:r>
    </w:p>
    <w:p>
      <w:r>
        <w:t xml:space="preserve">Erin on mukava. Erin on fiksu. Erin on kova. Erin on punainen. Jos joku on mukava, hän on punainen. Erin on iso. Erin on kiltti. Jos joku on kova ja sininen, hän on iso. Siniset, isot ihmiset ovat punaisia. Erin on sininen.</w:t>
      </w:r>
    </w:p>
    <w:p>
      <w:r>
        <w:rPr>
          <w:b/>
        </w:rPr>
        <w:t xml:space="preserve">Tulos</w:t>
      </w:r>
    </w:p>
    <w:p>
      <w:r>
        <w:t xml:space="preserve">Erin ei ole mukava.</w:t>
      </w:r>
    </w:p>
    <w:p>
      <w:r>
        <w:rPr>
          <w:b/>
        </w:rPr>
        <w:t xml:space="preserve">Esimerkki 9.276</w:t>
      </w:r>
    </w:p>
    <w:p>
      <w:r>
        <w:t xml:space="preserve">Jos Gary on kiltti ja Gary on iso, Gary on punainen. Gary on vihreä. Isot asiat ovat karvaisia. Jos Gary on kiltti, Gary on kylmä. Kylmät, karvaiset asiat ovat isoja. Jos Gary on kiltti ja Gary on kylmä, Gary on karvainen. Jos jokin on kylmä, se on kiltti. Kiltit, karvaiset asiat ovat vihreitä. Kaikki karvaiset asiat ovat vihreitä. Anne on kylmä.</w:t>
      </w:r>
    </w:p>
    <w:p>
      <w:r>
        <w:rPr>
          <w:b/>
        </w:rPr>
        <w:t xml:space="preserve">Tulos</w:t>
      </w:r>
    </w:p>
    <w:p>
      <w:r>
        <w:t xml:space="preserve">Gary ei ole vihreä.</w:t>
      </w:r>
    </w:p>
    <w:p>
      <w:r>
        <w:rPr>
          <w:b/>
        </w:rPr>
        <w:t xml:space="preserve">Esimerkki 9.277</w:t>
      </w:r>
    </w:p>
    <w:p>
      <w:r>
        <w:t xml:space="preserve">Kaikki vihreät ihmiset ovat hiljaa. Fiona on punainen. Anne on hiljainen. Anne on valkoinen. Anne on kiltti. Anne on punainen. Anne on kylmä. Fiona on valkoinen. Fiona on kiltti. Jos joku on kiltti, hän on punainen. Fiona on hiljainen. Anne on vihreä. Fiona on kylmä. Anne on mukava. Ystävälliset, punaiset ihmiset ovat hiljaisia.</w:t>
      </w:r>
    </w:p>
    <w:p>
      <w:r>
        <w:rPr>
          <w:b/>
        </w:rPr>
        <w:t xml:space="preserve">Tulos</w:t>
      </w:r>
    </w:p>
    <w:p>
      <w:r>
        <w:t xml:space="preserve">Anne ei ole punainen.</w:t>
      </w:r>
    </w:p>
    <w:p>
      <w:r>
        <w:rPr>
          <w:b/>
        </w:rPr>
        <w:t xml:space="preserve">Esimerkki 9.278</w:t>
      </w:r>
    </w:p>
    <w:p>
      <w:r>
        <w:t xml:space="preserve">Erin on kova. Erin on pyöreä. Erin on hiljainen. Erin on sininen. Jos jokin on valkoinen eikä hiljainen, se ei ole sininen. Erin on vihreä. Erin on valkoinen. Erin ei ole kylmä.</w:t>
      </w:r>
    </w:p>
    <w:p>
      <w:r>
        <w:rPr>
          <w:b/>
        </w:rPr>
        <w:t xml:space="preserve">Tulos</w:t>
      </w:r>
    </w:p>
    <w:p>
      <w:r>
        <w:t xml:space="preserve">Erinillä on kylmä.</w:t>
      </w:r>
    </w:p>
    <w:p>
      <w:r>
        <w:rPr>
          <w:b/>
        </w:rPr>
        <w:t xml:space="preserve">Esimerkki 9.279</w:t>
      </w:r>
    </w:p>
    <w:p>
      <w:r>
        <w:t xml:space="preserve">Jos Fiona on nuori, Fiona on vihreä. Bob on pyöreä. Kaikki nuoret ovat karvaisia. Jos Charlie on nuori ja Charlie on karvainen, Charlie on pyöreä. Fiona on iso. Anne on iso. Kaikki pyöreät asiat ovat isoja. Pyöreät asiat ovat karvaisia. Kaikki isot asiat ovat vihreitä. Charlie on karvainen. Bob on nuori. Charlie on nuori. Charlie on pyöreä.</w:t>
      </w:r>
    </w:p>
    <w:p>
      <w:r>
        <w:rPr>
          <w:b/>
        </w:rPr>
        <w:t xml:space="preserve">Tulos</w:t>
      </w:r>
    </w:p>
    <w:p>
      <w:r>
        <w:t xml:space="preserve">Bob ei ole nuori.</w:t>
      </w:r>
    </w:p>
    <w:p>
      <w:r>
        <w:rPr>
          <w:b/>
        </w:rPr>
        <w:t xml:space="preserve">Esimerkki 9.280</w:t>
      </w:r>
    </w:p>
    <w:p>
      <w:r>
        <w:t xml:space="preserve">Jos joku on punainen, hän ei ole sininen. Jos Fiona on punainen ja Fiona on valkoinen, Fiona ei ole pyöreä. Jos joku on pyöreä eikä karvainen, hän ei ole punainen. Anne ei ole sininen. Fiona ei ole kiva. Kaikki valkoiset ihmiset ovat sinisiä. Anne on mukava. Punaiset, karvaiset ihmiset eivät ole valkoisia. Harry ei ole valkoinen. Anne on hiljainen. Bob ei ole valkoinen. Harry on kiva. Bob on karvainen. Anne on pyöreä. Valkoiset ihmiset ovat sinisiä. Fiona on valkoinen.</w:t>
      </w:r>
    </w:p>
    <w:p>
      <w:r>
        <w:rPr>
          <w:b/>
        </w:rPr>
        <w:t xml:space="preserve">Tulos</w:t>
      </w:r>
    </w:p>
    <w:p>
      <w:r>
        <w:t xml:space="preserve">Harry on valkoinen.</w:t>
      </w:r>
    </w:p>
    <w:p>
      <w:r>
        <w:rPr>
          <w:b/>
        </w:rPr>
        <w:t xml:space="preserve">Esimerkki 9.281</w:t>
      </w:r>
    </w:p>
    <w:p>
      <w:r>
        <w:t xml:space="preserve">Koiralla on kylmä. Koira on punainen. Koira on kiltti. Koira on pyöreä. Jos joku on punainen ja kiltti, hän on pyöreä. Koira on vihreä. Jos koira on pyöreä ja koira on kiltti, niin koira on kylmä.</w:t>
      </w:r>
    </w:p>
    <w:p>
      <w:r>
        <w:rPr>
          <w:b/>
        </w:rPr>
        <w:t xml:space="preserve">Tulos</w:t>
      </w:r>
    </w:p>
    <w:p>
      <w:r>
        <w:t xml:space="preserve">Koira ei ole vihreä.</w:t>
      </w:r>
    </w:p>
    <w:p>
      <w:r>
        <w:rPr>
          <w:b/>
        </w:rPr>
        <w:t xml:space="preserve">Esimerkki 9.282</w:t>
      </w:r>
    </w:p>
    <w:p>
      <w:r>
        <w:t xml:space="preserve">Gary on vihreä. Gary on hiljainen. Dave on kylmä. Gary on iso. Dave on sininen. Gary on kylmä. Dave on hiljainen. Dave on iso. Jos joku on kylmä, hän on punainen. Dave on valkoinen. Gary on punainen.</w:t>
      </w:r>
    </w:p>
    <w:p>
      <w:r>
        <w:rPr>
          <w:b/>
        </w:rPr>
        <w:t xml:space="preserve">Tulos</w:t>
      </w:r>
    </w:p>
    <w:p>
      <w:r>
        <w:t xml:space="preserve">Dave ei ole sininen.</w:t>
      </w:r>
    </w:p>
    <w:p>
      <w:r>
        <w:rPr>
          <w:b/>
        </w:rPr>
        <w:t xml:space="preserve">Esimerkki 9.283</w:t>
      </w:r>
    </w:p>
    <w:p>
      <w:r>
        <w:t xml:space="preserve">Jos jokin on nuori, se on karvainen. Karvaiset asiat ovat isoja. Jos Fiona on karvainen, Fiona on pyöreä. Erin on kylmä. Jos jokin on kylmä ja nuori, se on karkea. Isot, kylmät asiat ovat pyöreitä. Kaikki pyöreät, karvaiset asiat ovat karheita. Fiona on karvainen. Charlie on pyöreä. Anne on kylmä. Siniset asiat ovat isoja. Kaikki kylmät asiat ovat karheita.</w:t>
      </w:r>
    </w:p>
    <w:p>
      <w:r>
        <w:rPr>
          <w:b/>
        </w:rPr>
        <w:t xml:space="preserve">Tulos</w:t>
      </w:r>
    </w:p>
    <w:p>
      <w:r>
        <w:t xml:space="preserve">Charlie ei ole pyöreä.</w:t>
      </w:r>
    </w:p>
    <w:p>
      <w:r>
        <w:rPr>
          <w:b/>
        </w:rPr>
        <w:t xml:space="preserve">Esimerkki 9.284</w:t>
      </w:r>
    </w:p>
    <w:p>
      <w:r>
        <w:t xml:space="preserve">Gary on pyöreä. Jos jokin on karhea, se on karvainen. Erin on karkea. Jos jokin on karkea, se on valkoinen. Fiona on kylmä. Kaikki nuoret, valkoiset asiat ovat pyöreitä. Jos Gary on valkoinen ja Gary on karkea, niin Gary on vihreä. Dave on nuori. Jos Fiona on vihreä, Fiona on karkea. Kaikki kylmät, karheat asiat ovat nuoria.</w:t>
      </w:r>
    </w:p>
    <w:p>
      <w:r>
        <w:rPr>
          <w:b/>
        </w:rPr>
        <w:t xml:space="preserve">Tulos</w:t>
      </w:r>
    </w:p>
    <w:p>
      <w:r>
        <w:t xml:space="preserve">Dave ei ole nuori.</w:t>
      </w:r>
    </w:p>
    <w:p>
      <w:r>
        <w:rPr>
          <w:b/>
        </w:rPr>
        <w:t xml:space="preserve">Esimerkki 9.285</w:t>
      </w:r>
    </w:p>
    <w:p>
      <w:r>
        <w:t xml:space="preserve">Nuoret, pyöreät ihmiset ovat vihreitä. Charlie on sininen. Charlie on karvainen. Charlie on pyöreä. Charlie on nuori. Charlie on älykäs. Charlie on vihreä. Charlie on karkea.</w:t>
      </w:r>
    </w:p>
    <w:p>
      <w:r>
        <w:rPr>
          <w:b/>
        </w:rPr>
        <w:t xml:space="preserve">Tulos</w:t>
      </w:r>
    </w:p>
    <w:p>
      <w:r>
        <w:t xml:space="preserve">Charlie ei ole nuori.</w:t>
      </w:r>
    </w:p>
    <w:p>
      <w:r>
        <w:rPr>
          <w:b/>
        </w:rPr>
        <w:t xml:space="preserve">Esimerkki 9.286</w:t>
      </w:r>
    </w:p>
    <w:p>
      <w:r>
        <w:t xml:space="preserve">Orava on kiltti. Jos jokin jahtaa hiirtä, hiiri on punainen. Jos jokin tarvitsee oravaa niin orava jahtaa koiraa. Koira pitää hiirestä. Jos jokin tarvitsee hiirtä ja se pitää koirasta, niin koira on sininen. Hiiri tarvitsee koiraa. Jos jokin tykkää oravasta niin se tarvitsee oravaa. Jos jokin tarvitsee koiraa ja koira jahtaa hiirtä niin hiiri pitää koirasta. Orava pitää koirasta. Koira jahtaa oravaa. Orava on punainen. Hiiri tarvitsee oravaa. Hiiri jahtaa oravaa. Jos jokin on kova, se pitää oravasta. Jos jokin jahtaa oravaa ja se pitää koirasta niin koira on kiltti. Koira pitää oravasta. Hiiri jahtaa koiraa. Jos jokin tarvitsee koiraa ja koira on kova, silloin se on kiltti.</w:t>
      </w:r>
    </w:p>
    <w:p>
      <w:r>
        <w:rPr>
          <w:b/>
        </w:rPr>
        <w:t xml:space="preserve">Tulos</w:t>
      </w:r>
    </w:p>
    <w:p>
      <w:r>
        <w:t xml:space="preserve">Hiiri ei jahtaa oravaa.</w:t>
      </w:r>
    </w:p>
    <w:p>
      <w:r>
        <w:rPr>
          <w:b/>
        </w:rPr>
        <w:t xml:space="preserve">Esimerkki 9.287</w:t>
      </w:r>
    </w:p>
    <w:p>
      <w:r>
        <w:t xml:space="preserve">Kalju kotka syö kissan. Kissa käy kalju kotkan luona. Jos kalju kotka on kiltti niin kalju kotka näkee lehmän. Kivat asiat ovat punaisia. Jos kissa näkee lehmän niin lehmä näkee kissan. Lehmä on kiva. Lehmä vierailee kaljupäässä. Orava on iso. Orava syö kalju kotkan. Kissa näkee lehmän. Kissa näkee oravan. Lehmä on iso. Kissa on kiltti. Jos jokin syö lehmän, se näkee kalju kotkan. Jos jokin näkee oravan, orava syö lehmän. Jos jokin on sininen ja nuori niin se käy kalju kotkan luona. Jos jokin on iso, se on punainen. Jos orava käy lehmän luona ja orava syö kalju kotkan, niin kalju kotka näkee lehmän. Lehmä syö kissan. Orava näkee kalju kotkan.</w:t>
      </w:r>
    </w:p>
    <w:p>
      <w:r>
        <w:rPr>
          <w:b/>
        </w:rPr>
        <w:t xml:space="preserve">Tulos</w:t>
      </w:r>
    </w:p>
    <w:p>
      <w:r>
        <w:t xml:space="preserve">Orava ei syö kalju kotkaa.</w:t>
      </w:r>
    </w:p>
    <w:p>
      <w:r>
        <w:rPr>
          <w:b/>
        </w:rPr>
        <w:t xml:space="preserve">Esimerkki 9.288</w:t>
      </w:r>
    </w:p>
    <w:p>
      <w:r>
        <w:t xml:space="preserve">Orava on vihreä. Orava on sininen. Orava on pyöreä. Jos orava on pyöreä ja orava on sininen, orava on nuori. Orava on kylmä. Orava on nuori.</w:t>
      </w:r>
    </w:p>
    <w:p>
      <w:r>
        <w:rPr>
          <w:b/>
        </w:rPr>
        <w:t xml:space="preserve">Tulos</w:t>
      </w:r>
    </w:p>
    <w:p>
      <w:r>
        <w:t xml:space="preserve">Orava ei ole nuori.</w:t>
      </w:r>
    </w:p>
    <w:p>
      <w:r>
        <w:rPr>
          <w:b/>
        </w:rPr>
        <w:t xml:space="preserve">Esimerkki 9.289</w:t>
      </w:r>
    </w:p>
    <w:p>
      <w:r>
        <w:t xml:space="preserve">Bob on kylmä. Charlie on kiltti. Dave on sininen. Charlie on iso. Harry on hiljainen. Charlie on sininen. Charlie on pyöreä. Harry on vihreä. Kylmät asiat ovat kilttejä. Harry on pyöreä. Charlie on vihreä. Bob on pyöreä. Bob on hiljainen. Bob on iso. Charlie on kylmä. Bob on kiltti. Dave on hiljainen.</w:t>
      </w:r>
    </w:p>
    <w:p>
      <w:r>
        <w:rPr>
          <w:b/>
        </w:rPr>
        <w:t xml:space="preserve">Tulos</w:t>
      </w:r>
    </w:p>
    <w:p>
      <w:r>
        <w:t xml:space="preserve">Bob ei ole ystävällinen.</w:t>
      </w:r>
    </w:p>
    <w:p>
      <w:r>
        <w:rPr>
          <w:b/>
        </w:rPr>
        <w:t xml:space="preserve">Esimerkki 9.290</w:t>
      </w:r>
    </w:p>
    <w:p>
      <w:r>
        <w:t xml:space="preserve">Jos jokin jahtaa tiikeriä, tiikeri jahtaa kania. Tiikeri syö jäniksen. Jos jokin on kylmä niin se pitää kissasta. Kissa syö tiikerin. Kissa jahtaa kania. Tiikeri pitää kanista. Jänis on iso. Jos jokin on iso ja kylmä, se pitää kissasta. Tiikeri on punainen. Jänis pitää tiikeristä.</w:t>
      </w:r>
    </w:p>
    <w:p>
      <w:r>
        <w:rPr>
          <w:b/>
        </w:rPr>
        <w:t xml:space="preserve">Tulos</w:t>
      </w:r>
    </w:p>
    <w:p>
      <w:r>
        <w:t xml:space="preserve">Tiikeri ei ole punainen.</w:t>
      </w:r>
    </w:p>
    <w:p>
      <w:r>
        <w:rPr>
          <w:b/>
        </w:rPr>
        <w:t xml:space="preserve">Esimerkki 9.291</w:t>
      </w:r>
    </w:p>
    <w:p>
      <w:r>
        <w:t xml:space="preserve">Harry on nuori. Kaikki karvaiset, siniset otukset ovat isoja. Siniset, älykkäät otukset ovat valkoisia. Dave on iso. Harry on karvainen. Kaikki älykkäät, nuoret otukset ovat isoja. Dave on nuori. Harry on pyöreä. Dave on fiksu. Harry on sininen. Dave on valkoinen. Harry on valkoinen. Dave on sininen. Dave ei ole pyöreä. Harry on älykäs. Dave on karvainen. Harry on iso.</w:t>
      </w:r>
    </w:p>
    <w:p>
      <w:r>
        <w:rPr>
          <w:b/>
        </w:rPr>
        <w:t xml:space="preserve">Tulos</w:t>
      </w:r>
    </w:p>
    <w:p>
      <w:r>
        <w:t xml:space="preserve">Dave ei ole sininen.</w:t>
      </w:r>
    </w:p>
    <w:p>
      <w:r>
        <w:rPr>
          <w:b/>
        </w:rPr>
        <w:t xml:space="preserve">Esimerkki 9.292</w:t>
      </w:r>
    </w:p>
    <w:p>
      <w:r>
        <w:t xml:space="preserve">Bob on vihreä. Dave on mukava. Harry on valkoinen. Kaikki kylmät, kiltit asiat ovat vihreitä. Harry on mukava. Dave on kylmä. Erin on mukava. Erin on hiljainen. Dave on nuori. Harry on vihreä. Dave on hiljainen. Dave on kiltti. Dave on valkoinen. Dave on vihreä. Jos jokin on vihreä ja kiva, se on kylmä. Bob on kylmä. Erin on kiltti.</w:t>
      </w:r>
    </w:p>
    <w:p>
      <w:r>
        <w:rPr>
          <w:b/>
        </w:rPr>
        <w:t xml:space="preserve">Tulos</w:t>
      </w:r>
    </w:p>
    <w:p>
      <w:r>
        <w:t xml:space="preserve">Erin ei ole ystävällinen.</w:t>
      </w:r>
    </w:p>
    <w:p>
      <w:r>
        <w:rPr>
          <w:b/>
        </w:rPr>
        <w:t xml:space="preserve">Esimerkki 9.293</w:t>
      </w:r>
    </w:p>
    <w:p>
      <w:r>
        <w:t xml:space="preserve">Jos joku on kylmä, hän on sininen. Kaikki isot, kiltit ihmiset ovat karvaisia. Jos joku on iso, hän on karvainen. Erin on sininen. Kiltit, isot ihmiset ovat mukavia. Jos joku on kylmä, hän on mukava. Gary on karvainen. Anne on kiltti. Jos joku on kiltti ja sininen, hän on pyöreä. Kaikki kiltit ihmiset ovat karvaisia. Fiona on kiltti. Kaikki karvaiset, kiltit ihmiset ovat pyöreitä.</w:t>
      </w:r>
    </w:p>
    <w:p>
      <w:r>
        <w:rPr>
          <w:b/>
        </w:rPr>
        <w:t xml:space="preserve">Tulos</w:t>
      </w:r>
    </w:p>
    <w:p>
      <w:r>
        <w:t xml:space="preserve">Anne ei ole ystävällinen.</w:t>
      </w:r>
    </w:p>
    <w:p>
      <w:r>
        <w:rPr>
          <w:b/>
        </w:rPr>
        <w:t xml:space="preserve">Esimerkki 9.294</w:t>
      </w:r>
    </w:p>
    <w:p>
      <w:r>
        <w:t xml:space="preserve">Bob on ystävällinen. Bob on hiljainen. Bob on kylmä. Punaiset, kiltit ihmiset ovat kylmiä. Kaikki siniset ihmiset ovat pyöreitä. Jos Bob on sininen ja Bob on kylmä, Bob on hiljainen. Ystävälliset ihmiset ovat punaisia. Jos joku on sininen niin hän on kylmä. Anne on mukava. Kaikki pyöreät ihmiset ovat kylmiä. Anne on sininen. Bob on punainen. Erin on mukava. Anne on pyöreä. Bob on pyöreä. Erin on kylmä.</w:t>
      </w:r>
    </w:p>
    <w:p>
      <w:r>
        <w:rPr>
          <w:b/>
        </w:rPr>
        <w:t xml:space="preserve">Tulos</w:t>
      </w:r>
    </w:p>
    <w:p>
      <w:r>
        <w:t xml:space="preserve">Bob ei ole punainen.</w:t>
      </w:r>
    </w:p>
    <w:p>
      <w:r>
        <w:rPr>
          <w:b/>
        </w:rPr>
        <w:t xml:space="preserve">Esimerkki 9.295</w:t>
      </w:r>
    </w:p>
    <w:p>
      <w:r>
        <w:t xml:space="preserve">Karvapeitteiset, isot ihmiset ovat kovia. Kaikki nuoret ihmiset ovat karvaisia. Charlie on karkea. Gary on hiljainen. Harry on hiljainen. Charlie on karvainen. Gary on iso. Charlie on iso. Charlie on nuori. Karheat, isot ihmiset ovat hiljaisia. Dave on karvainen. Charlie on hiljainen. Gary on karvainen.</w:t>
      </w:r>
    </w:p>
    <w:p>
      <w:r>
        <w:rPr>
          <w:b/>
        </w:rPr>
        <w:t xml:space="preserve">Tulos</w:t>
      </w:r>
    </w:p>
    <w:p>
      <w:r>
        <w:t xml:space="preserve">Charlie ei ole karkea.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docId:216154E80F3669DAA7D9B68970AD24A8</keywords>
  <dc:description>generated by python-docx</dc:description>
  <lastModifiedBy/>
  <revision>1</revision>
  <dcterms:created xsi:type="dcterms:W3CDTF">2013-12-23T23:15:00.0000000Z</dcterms:created>
  <dcterms:modified xsi:type="dcterms:W3CDTF">2013-12-23T23:15:00.0000000Z</dcterms:modified>
  <category/>
</coreProperties>
</file>