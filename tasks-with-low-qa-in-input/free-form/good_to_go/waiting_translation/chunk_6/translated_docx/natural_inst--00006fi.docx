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7.1461</w:t>
      </w:r>
    </w:p>
    <w:p>
      <w:r>
        <w:t xml:space="preserve">Lähtökohta: Eli ja hänen veljensä pelasivat videopelejä.  Alkuperäinen konteksti: He kilpailivat toisiaan vastaan.  Alkuperäinen loppuratkaisu: Eli voitti ja hänen veljensä oli vihainen. Hänen veljensä otti ohjaimen ja heitti sillä Elia kasvoihin. Ohjain osui Elin nenään ja hänestä valui verta kaikkialle.  Uusi loppu: Eli ei antanut veljensä pelata vuoroaan ja veli oli vihainen. Hänen veljensä otti ohjaimen ja heitti sillä Elia kasvoihin. Ohjain osui Elin nenään, ja veri valui kaikkialle. </w:t>
      </w:r>
    </w:p>
    <w:p>
      <w:r>
        <w:rPr>
          <w:b/>
        </w:rPr>
        <w:t xml:space="preserve">Tulos</w:t>
      </w:r>
    </w:p>
    <w:p>
      <w:r>
        <w:t xml:space="preserve">He pelasivat vuorotellen yhden pelaajan pelejä.</w:t>
      </w:r>
    </w:p>
    <w:p>
      <w:r>
        <w:rPr>
          <w:b/>
        </w:rPr>
        <w:t xml:space="preserve">Esimerkki 7.1462</w:t>
      </w:r>
    </w:p>
    <w:p>
      <w:r>
        <w:t xml:space="preserve">Lähtökohta: Kayla päätti mennä puistoon tekemään kurssitehtävänsä.  Alustava konteksti: Hän odotti, että siellä olisi hiljaista ja hän saisi paljon tehtyä.  Alkuperäinen loppuratkaisu: Puisto oli täynnä, koska oli niin kaunis päivä. Kayla yritti olla välittämättä hälinästä, kunnes koira söi hänen läksynsä. Siinä vaiheessa hän päätti, että hänen oli tehtävä ne asuntolassaan.  Uusi loppu: Puisto oli täynnä konsertin takia. Kayla yritti olla välittämättä hälinästä, kunnes koira söi hänen läksynsä. Siinä vaiheessa hän päätti, että hänen piti tehdä ne asuntolassaan. </w:t>
      </w:r>
    </w:p>
    <w:p>
      <w:r>
        <w:rPr>
          <w:b/>
        </w:rPr>
        <w:t xml:space="preserve">Tulos</w:t>
      </w:r>
    </w:p>
    <w:p>
      <w:r>
        <w:t xml:space="preserve">Hän odotti, että siellä olisi hiljaista, mutta puistossa oli sinä päivänä konsertti.</w:t>
      </w:r>
    </w:p>
    <w:p>
      <w:r>
        <w:rPr>
          <w:b/>
        </w:rPr>
        <w:t xml:space="preserve">Esimerkki 7.1463</w:t>
      </w:r>
    </w:p>
    <w:p>
      <w:r>
        <w:t xml:space="preserve">Lähtökohta: Joseph halusi uuden television.  Alkuperäinen konteksti: Hänen vanha televisiovastaanottimensa toimi hädin tuskin.  Alkuperäinen loppuratkaisu: Hän säästi rahaa muutaman viikon ajan. Hän tutustui useisiin arvosteluihin verkossa ja henkilökohtaisesti. Lopulta hän osti täydellisen.  Uusi lopetus: Hän nosti säästyneet rahansa. Hän tutustui useisiin arvosteluihin verkossa ja henkilökohtaisesti. Hän osti täydellisen. </w:t>
      </w:r>
    </w:p>
    <w:p>
      <w:r>
        <w:rPr>
          <w:b/>
        </w:rPr>
        <w:t xml:space="preserve">Tulos</w:t>
      </w:r>
    </w:p>
    <w:p>
      <w:r>
        <w:t xml:space="preserve">Hän halusi ostaa sellaisen seuraavana päivänä.</w:t>
      </w:r>
    </w:p>
    <w:p>
      <w:r>
        <w:rPr>
          <w:b/>
        </w:rPr>
        <w:t xml:space="preserve">Esimerkki 7.1464</w:t>
      </w:r>
    </w:p>
    <w:p>
      <w:r>
        <w:t xml:space="preserve">Lähtökohta: Eräänä päivänä Jill oli matkalla Mary's Houseen.  Alustava konteksti: He olivat suunnitelleet menevänsä ostoskeskukseen.  Alkuperäinen loppuratkaisu: Jill oli hieman myöhässä Maryn talolle. Hän ajoi Maryn pihatielle. Koputtaa oveen, mutta ei saa vastausta!  Uusi lopetus: Jill juoksi etuajassa Maryn talolle. Hän ajoi Maryn pihatielle. Koputtaa oveen, mutta ei saa vastausta! </w:t>
      </w:r>
    </w:p>
    <w:p>
      <w:r>
        <w:rPr>
          <w:b/>
        </w:rPr>
        <w:t xml:space="preserve">Tulos</w:t>
      </w:r>
    </w:p>
    <w:p>
      <w:r>
        <w:t xml:space="preserve">He olivat suunnitelleet menevänsä museoon, ja Jill oli etuajassa.</w:t>
      </w:r>
    </w:p>
    <w:p>
      <w:r>
        <w:rPr>
          <w:b/>
        </w:rPr>
        <w:t xml:space="preserve">Esimerkki 7.1465</w:t>
      </w:r>
    </w:p>
    <w:p>
      <w:r>
        <w:t xml:space="preserve">Lähtökohta: Bart oli nälkäinen, koska hän ei ollut syönyt koko päivänä.  Alkuperäinen konteksti: Hän halusi välipalaa.  Alkuperäinen loppu: Bart söi lopulta suurimman osan välipaloista. Hän halusi lisää välipaloja syötäväksi. Jonkin ajan kuluttua hän tajusi olevansa kylläinen.  Uusi loppu: Bart söi suurimman osan välipaloista seuraavana aamuna. Hän halusi lisää välipaloja syötäväksi. Jonkin ajan kuluttua hän tajusi olevansa kylläinen. </w:t>
      </w:r>
    </w:p>
    <w:p>
      <w:r>
        <w:rPr>
          <w:b/>
        </w:rPr>
        <w:t xml:space="preserve">Tulos</w:t>
      </w:r>
    </w:p>
    <w:p>
      <w:r>
        <w:t xml:space="preserve">Bart oli sitoutunut paastoonsa eikä syönyt loppupäivän aikana.</w:t>
      </w:r>
    </w:p>
    <w:p>
      <w:r>
        <w:rPr>
          <w:b/>
        </w:rPr>
        <w:t xml:space="preserve">Esimerkki 7.1466</w:t>
      </w:r>
    </w:p>
    <w:p>
      <w:r>
        <w:t xml:space="preserve">Lähtökohta: Heather valmistautui lähtemään rannalle.  Alustava konteksti: Hän tarkisti päivän sään nähdäkseen, kuinka kaunis se oli.  Alkuperäinen loppuratkaisu: Säästä oli tulossa aurinkoinen ja yli yhdeksänkymmentä astetta. Heatherilla on astma, ja on vaikea hengittää, kun on niin kuuma. Siksi Heather päätti, että olisi parasta jäädä kotiin.  Uusi lopetus: Säästä oli tulossa aurinkoinen ja yli yhdeksänkymmentä astetta. Heatherilla on astma ja on vaikea hengittää, kun on niin kuuma. Siksi Heather päätti, että on parasta, että se perutaan. </w:t>
      </w:r>
    </w:p>
    <w:p>
      <w:r>
        <w:rPr>
          <w:b/>
        </w:rPr>
        <w:t xml:space="preserve">Tulos</w:t>
      </w:r>
    </w:p>
    <w:p>
      <w:r>
        <w:t xml:space="preserve">Hänen ei siis tarvinnut tarkistaa säätä, koska se oli peruttu.</w:t>
      </w:r>
    </w:p>
    <w:p>
      <w:r>
        <w:rPr>
          <w:b/>
        </w:rPr>
        <w:t xml:space="preserve">Esimerkki 7.1467</w:t>
      </w:r>
    </w:p>
    <w:p>
      <w:r>
        <w:t xml:space="preserve">Lähtökohta: Kaya käveli aamulla kouluun.  Alustava konteksti: Oli ihana päivä.  Alkuperäinen loppu: Mutta tunnin jälkeen oli alkanut sataa! Kaya-parka ei ollut ottanut sateenvarjoa mukaansa. Hänen oli pakko kävellä kotiin sateessa.  Uusi loppu: Hän myöhästyi tunnilta, ja oli alkanut sataa. Kaya-parka ei ollut tuonut sateenvarjoa. Hänen oli pakko kävellä kouluun sateessa. </w:t>
      </w:r>
    </w:p>
    <w:p>
      <w:r>
        <w:rPr>
          <w:b/>
        </w:rPr>
        <w:t xml:space="preserve">Tulos</w:t>
      </w:r>
    </w:p>
    <w:p>
      <w:r>
        <w:t xml:space="preserve">Hän harhautui ja meni puistoon sen sijaan.</w:t>
      </w:r>
    </w:p>
    <w:p>
      <w:r>
        <w:rPr>
          <w:b/>
        </w:rPr>
        <w:t xml:space="preserve">Esimerkki 7.1468</w:t>
      </w:r>
    </w:p>
    <w:p>
      <w:r>
        <w:t xml:space="preserve">Lähtökohta: Mieheni osallistui hiljattain grillikilpailuun.  Alkuperäinen konteksti: Hän valmistaa maailman parhaat BBQ-kyljykset.  Alkuperäinen lopputulos: Hänen kastikkeensa oli todella erikoinen, ja se vakuutti tuomarit. He tarjosivat hänelle kilpailun toista sijaa, ja hän oli ylpeä. Hän harkitsee nyt oman BBQ-yrityksen perustamista.  Uusi lopetus: Hänen kastikkeensa oli todella kamalaa, ja se inhotti tuomareita. He tarjosivat hänelle uutta mahdollisuutta seuraavassa kilpailussa, ja hän oli surullinen. Hän harkitsee nyt uuden yrityksen perustamista. </w:t>
      </w:r>
    </w:p>
    <w:p>
      <w:r>
        <w:rPr>
          <w:b/>
        </w:rPr>
        <w:t xml:space="preserve">Tulos</w:t>
      </w:r>
    </w:p>
    <w:p>
      <w:r>
        <w:t xml:space="preserve">Valitettavasti hän laittoi kastikkeeseen aivan liikaa suolaa, mikä teki siitä syömäkelvotonta.</w:t>
      </w:r>
    </w:p>
    <w:p>
      <w:r>
        <w:rPr>
          <w:b/>
        </w:rPr>
        <w:t xml:space="preserve">Esimerkki 7.1469</w:t>
      </w:r>
    </w:p>
    <w:p>
      <w:r>
        <w:t xml:space="preserve">Lähtökohta: Ava oli kuusivuotias.  Alkuperäinen konteksti: Hän halusi oppia uimaan.  Alkuperäinen loppu: Hänen äitinsä vei hänet altaaseen. Siellä hän opetti kärsivällisesti Avalle perusasiat. Pian Ava meloi ihan itse!  Uusi loppu: Hänen äitinsä vei hänet altaaseen. Siellä hän opetti Avalle kärsivällisesti edistyneempiä taitoja. Pian Ava kilpaili aivan yksin! </w:t>
      </w:r>
    </w:p>
    <w:p>
      <w:r>
        <w:rPr>
          <w:b/>
        </w:rPr>
        <w:t xml:space="preserve">Tulos</w:t>
      </w:r>
    </w:p>
    <w:p>
      <w:r>
        <w:t xml:space="preserve">Hän oli taitava uimari.</w:t>
      </w:r>
    </w:p>
    <w:p>
      <w:r>
        <w:rPr>
          <w:b/>
        </w:rPr>
        <w:t xml:space="preserve">Esimerkki 7.1470</w:t>
      </w:r>
    </w:p>
    <w:p>
      <w:r>
        <w:t xml:space="preserve">Lähtökohta: Bonnie toimi matkatoimistona pikkukaupungissa.  Alkuperäinen konteksti: Hän halusi saada lisää asiakkaita, mutta kukaan hänen kaupungistaan ei matkustanut.  Alkuperäinen loppuratkaisu: Hän laittoi ympäri kaupunkia esitteitä upeista kohteista. Pian kaupungin asukkaat halusivat innokkaasti lähteä matkalle! Bonnie sai enemmän asiakkaita kuin koskaan aiemmin.  Uusi loppu: Hän laittoi flyereita uuden yrityksensä sijainnista ympäri kaupunkia. Pian kaupunkilaiset halusivat tulla hänen luokseen! Bonniella oli enemmän bisnestä kuin koskaan aikaisemmin. </w:t>
      </w:r>
    </w:p>
    <w:p>
      <w:r>
        <w:rPr>
          <w:b/>
        </w:rPr>
        <w:t xml:space="preserve">Tulos</w:t>
      </w:r>
    </w:p>
    <w:p>
      <w:r>
        <w:t xml:space="preserve">Bonnie ei tajunnut, että useimmat ihmiset varasivat omat matkasuunnitelmansa verkossa, joten hänen oli löydettävä uusi ura.</w:t>
      </w:r>
    </w:p>
    <w:p>
      <w:r>
        <w:rPr>
          <w:b/>
        </w:rPr>
        <w:t xml:space="preserve">Esimerkki 7.1471</w:t>
      </w:r>
    </w:p>
    <w:p>
      <w:r>
        <w:t xml:space="preserve">Lähtökohta: Katie oli vaarassa saada häädön asunnostaan.  Alkuperäinen konteksti: Katien oli löydettävä uusi työpaikka ansaitakseen rahaa.  Alkuperäinen loppuratkaisu: Katie pyysi ystäväänsä Alexia palkkaamaan hänet ravintolaansa. Mies palkkasi hänet seuraavana päivänä. Hän pystyi maksamaan vuokransa ajallaan.  Uusi loppu: Hän pyysi ystäväänsä Alexia lainaamaan shekkiä. Mies antoi hänelle sellaisen seuraavana päivänä. Hän pystyi maksamaan vuokransa ajallaan. </w:t>
      </w:r>
    </w:p>
    <w:p>
      <w:r>
        <w:rPr>
          <w:b/>
        </w:rPr>
        <w:t xml:space="preserve">Tulos</w:t>
      </w:r>
    </w:p>
    <w:p>
      <w:r>
        <w:t xml:space="preserve">Hänen oli löydettävä kadonnut shekkivihkonsa, jotta hän voisi suorittaa maksun.</w:t>
      </w:r>
    </w:p>
    <w:p>
      <w:r>
        <w:rPr>
          <w:b/>
        </w:rPr>
        <w:t xml:space="preserve">Esimerkki 7.1472</w:t>
      </w:r>
    </w:p>
    <w:p>
      <w:r>
        <w:t xml:space="preserve">Lähtökohta: Kay tapasi Chadin verkossa.  Alustava konteksti: Kay ja Chad tulivat läheisiksi.  Alkuperäinen loppu: Kay päätti muuttaa maan toiselle puolelle asumaan Chadin kanssa. Kay vuokrasi Uhaulin ja ajoi maan halki. Kay asuu nyt onnellisesti Chadin kanssa.  Uusi lopetus: Chad ilmestyi Kayn ovelle eräänä päivänä. Kayn oli lähdettävä kaupungista. Kay ei enää seurustele netissä. </w:t>
      </w:r>
    </w:p>
    <w:p>
      <w:r>
        <w:rPr>
          <w:b/>
        </w:rPr>
        <w:t xml:space="preserve">Tulos</w:t>
      </w:r>
    </w:p>
    <w:p>
      <w:r>
        <w:t xml:space="preserve">Hän sai tietää Chadista hyvin ikäviä asioita ja lakkasi puhumasta Chadille.</w:t>
      </w:r>
    </w:p>
    <w:p>
      <w:r>
        <w:rPr>
          <w:b/>
        </w:rPr>
        <w:t xml:space="preserve">Esimerkki 7.1473</w:t>
      </w:r>
    </w:p>
    <w:p>
      <w:r>
        <w:t xml:space="preserve">Lähtökohta: Lindseyllä oli vielä ostoksia tekemättä kaksi päivää ennen joulua.  Alkuperäinen konteksti: Hän kävi jokaisessa ostoskeskuksessa, jonka hän keksi.  Alkuperäinen loppuratkaisu: Kaupat olivat niin täynnä, että oli vaikea löytää hyviä lahjoja. Lindsey päätti mennä Walmartiin ja kokeilla onneaan siellä. Hän löysi lopulta kaikki lahjat Walmartista ja oli hyvin tyytyväinen.  Uusi lopetus: Lindsey päätti tilata loput lahjat netistä, koska kaupat olivat niin täynnä ja hyviä lahjoja oli vaikea löytää. Lindsey päätti mennä nettiin amazoniin ja kokeilla onneaan siellä. Hän päätyi löytämään kaikki lahjat Amazonista ja oli hyvin tyytyväinen. </w:t>
      </w:r>
    </w:p>
    <w:p>
      <w:r>
        <w:rPr>
          <w:b/>
        </w:rPr>
        <w:t xml:space="preserve">Tulos</w:t>
      </w:r>
    </w:p>
    <w:p>
      <w:r>
        <w:t xml:space="preserve">Hän tilasi loput tavaransa netistä.</w:t>
      </w:r>
    </w:p>
    <w:p>
      <w:r>
        <w:rPr>
          <w:b/>
        </w:rPr>
        <w:t xml:space="preserve">Esimerkki 7.1474</w:t>
      </w:r>
    </w:p>
    <w:p>
      <w:r>
        <w:t xml:space="preserve">Lähtökohta: Ystäväni tytär käy huoltajuuskiistaa pojastaan.  Alustava konteksti: Isä väittää, että tyttö on kaksisuuntainen mielialahäiriöinen ja siksi sopimaton.  Alkuperäinen loppuratkaisu: Hän on lääkityksellä ja taistelee tapausta vastaan. Lausunnossaan hän myönsi rajoittaneensa tapaamisia kostoksi. Hänen asianajajansa mukaan tämä heikentää hänen tapaustaan.  Uusi loppu: Hänellä ei ole työtä ja hän taistelee tapausta vastaan. Hän myönsi lausunnossaan rajoittaneensa vierailuja kostoksi. Hänen asianajajansa mukaan tämä heikentää hänen tapaustaan. </w:t>
      </w:r>
    </w:p>
    <w:p>
      <w:r>
        <w:rPr>
          <w:b/>
        </w:rPr>
        <w:t xml:space="preserve">Tulos</w:t>
      </w:r>
    </w:p>
    <w:p>
      <w:r>
        <w:t xml:space="preserve">Isä väittää, että hän on liian köyhä ja siksi sopimaton.</w:t>
      </w:r>
    </w:p>
    <w:p>
      <w:r>
        <w:rPr>
          <w:b/>
        </w:rPr>
        <w:t xml:space="preserve">Esimerkki 7.1475</w:t>
      </w:r>
    </w:p>
    <w:p>
      <w:r>
        <w:t xml:space="preserve">Lähtökohta: Mark on kiinnostunut tekemään kaupungistaan paremman.  Alustava konteksti: Markilla on suhde pormestariin aikaisemman liiketoimintansa ansiosta.  Alkuperäinen loppuratkaisu: Mark soittaa pormestarille ja kysyy, miten hän voi osallistua kaupungin toimintaan. Pormestari kehottaa Markia asettumaan ehdolle kaupunginvaltuustoon. Mark pyrkii kaupunginvaltuustoon ja hänet valitaan kaupungin puistojen hoitajaksi.  Uusi lopetus: Mark soittaa kaupunginvaltuuston puheenjohtajalle ja kysyy, miten hän voi osallistua kaupungin toimintaan. Puheenjohtaja kertoo Markille, että hänen pitäisi pyrkiä kaupunginvaltuustoon. Mark pyrkii kaupunginvaltuustoon ja hänet valitaan kaupungin puistojen hoitajaksi. </w:t>
      </w:r>
    </w:p>
    <w:p>
      <w:r>
        <w:rPr>
          <w:b/>
        </w:rPr>
        <w:t xml:space="preserve">Tulos</w:t>
      </w:r>
    </w:p>
    <w:p>
      <w:r>
        <w:t xml:space="preserve">Hänellä on suhteita kaupunginvaltuuston puheenjohtajaan aiemmasta liiketoiminnasta.</w:t>
      </w:r>
    </w:p>
    <w:p>
      <w:r>
        <w:rPr>
          <w:b/>
        </w:rPr>
        <w:t xml:space="preserve">Esimerkki 7.1476</w:t>
      </w:r>
    </w:p>
    <w:p>
      <w:r>
        <w:t xml:space="preserve">Lähtökohta: Timothy halusi isänsä rakentavan hänelle puumajan.  Alkuperäinen konteksti: Niinpä he löysivät suurimman puun ja alkoivat työskennellä.  Alkuperäinen loppu: Se kesti päiviä, mutta lopulta se valmistui. Timothy kiipesi tikkaita ylös innoissaan. Hän jätti askeleen väliin ja putosi maahan, jolloin hänen kätensä murtui kahtia.  Uusi loppu: Se kesti päiviä, mutta lopulta hän sai hänet vakuuttuneeksi. Kun se oli valmis, Timoteus kiipesi tikkaita ylös puhtaasti innoissaan. Hän ohitti askeleen ja putosi maahan, jolloin hänen kätensä murtui kahtia. </w:t>
      </w:r>
    </w:p>
    <w:p>
      <w:r>
        <w:rPr>
          <w:b/>
        </w:rPr>
        <w:t xml:space="preserve">Tulos</w:t>
      </w:r>
    </w:p>
    <w:p>
      <w:r>
        <w:t xml:space="preserve">Hänen isänsä sanoi, että se oli vaarallista, ja kieltäytyi.</w:t>
      </w:r>
    </w:p>
    <w:p>
      <w:r>
        <w:rPr>
          <w:b/>
        </w:rPr>
        <w:t xml:space="preserve">Esimerkki 7.1477</w:t>
      </w:r>
    </w:p>
    <w:p>
      <w:r>
        <w:t xml:space="preserve">Lähtökohta: Eräänä päivänä hampaastani putosi korkki.  Alkuperäinen konteksti: Äitini päätti tehdä jotakin hymykuilulleni.  Alkuperäinen loppu: Hän liimasi korkin takaisin, ja se näytti toimivan. Mutta superliima ei toimi hyvin, kun se kastuu. Joten nyt minulla on taas rako hampaissani.  Uusi loppu: Hammaslääkäri laittoi uuden korkin, ja se näytti toimivan. Mutta se putosi taas. Joten nyt minulla on taas rako hampaissa. </w:t>
      </w:r>
    </w:p>
    <w:p>
      <w:r>
        <w:rPr>
          <w:b/>
        </w:rPr>
        <w:t xml:space="preserve">Tulos</w:t>
      </w:r>
    </w:p>
    <w:p>
      <w:r>
        <w:t xml:space="preserve">Äitini vei minut heti hammaslääkärille.</w:t>
      </w:r>
    </w:p>
    <w:p>
      <w:r>
        <w:rPr>
          <w:b/>
        </w:rPr>
        <w:t xml:space="preserve">Esimerkki 7.1478</w:t>
      </w:r>
    </w:p>
    <w:p>
      <w:r>
        <w:t xml:space="preserve">Lähtökohta: Johnny oli aina halunnut pelata jalkapalloa.  Alkuperäinen konteksti: Johnny tapasi eräänä päivänä idolinsa John Elwayn.  Alkuperäinen loppuratkaisu: John Elway kehotti häntä jatkamaan harjoittelua. Joka päivä koulun jälkeen Johnny harjoitteli. Johnny on nyt koulunsa pelinrakentaja.  Uusi lopetus: Hänen pesäpallovalmentajansa käski häntä jatkamaan harjoittelua. Joka päivä koulun jälkeen Johnny harjoitteli. Johnny on nyt koulunsa aloittava syöttäjä. </w:t>
      </w:r>
    </w:p>
    <w:p>
      <w:r>
        <w:rPr>
          <w:b/>
        </w:rPr>
        <w:t xml:space="preserve">Tulos</w:t>
      </w:r>
    </w:p>
    <w:p>
      <w:r>
        <w:t xml:space="preserve">Eräänä päivänä hän päätti sen sijaan harrastaa baseballia.</w:t>
      </w:r>
    </w:p>
    <w:p>
      <w:r>
        <w:rPr>
          <w:b/>
        </w:rPr>
        <w:t xml:space="preserve">Esimerkki 7.1479</w:t>
      </w:r>
    </w:p>
    <w:p>
      <w:r>
        <w:t xml:space="preserve">Lähtökohta: Kun olin nuori, meillä oli maauimala.  Alkuperäinen konteksti: Eräänä päivänä pumppu hajosi, ja isäni soitti korjaajalle.  Alkuperäinen loppu: Korjaaja käveli jatkuvasti etupuolelle hakemaan työkaluja. Lopulta hän päätti vain hypätä seinän yli autonsa lähelle. Koirani, joka oli ollut koko ajan ulkona, puri häntä, kun hän hyppäsi seinän yli.  Uusi loppu: Uima-allasta täyttävien rakennusmiesten oli jatkuvasti käveltävä etupuolelle hakemaan työkaluja. Lopulta he olivat valmiita. Koirani oli hämmentynyt nähdessään altaan täytettynä. </w:t>
      </w:r>
    </w:p>
    <w:p>
      <w:r>
        <w:rPr>
          <w:b/>
        </w:rPr>
        <w:t xml:space="preserve">Tulos</w:t>
      </w:r>
    </w:p>
    <w:p>
      <w:r>
        <w:t xml:space="preserve">Isäni täytti altaan, koska se oli hänen mielestään vaarallinen.</w:t>
      </w:r>
    </w:p>
    <w:p>
      <w:r>
        <w:rPr>
          <w:b/>
        </w:rPr>
        <w:t xml:space="preserve">Esimerkki 7.1480</w:t>
      </w:r>
    </w:p>
    <w:p>
      <w:r>
        <w:t xml:space="preserve">Lähtökohta: Lily oli menossa punaiselle matolle.  Alustava konteksti: Hän oli hyvin hermostunut.  Alkuperäinen loppuratkaisu: Lily meni meikkaamaan itsensä. Valitettavasti he mokasivat. Sen vuoksi Lily myöhästyi.  Uusi loppu: Hän meni tarkistamaan meikkinsä uudelleen. Valitettavasti hän mokasi sen. Sen korjaaminen sai Lilyn siksi myöhästymään. </w:t>
      </w:r>
    </w:p>
    <w:p>
      <w:r>
        <w:rPr>
          <w:b/>
        </w:rPr>
        <w:t xml:space="preserve">Tulos</w:t>
      </w:r>
    </w:p>
    <w:p>
      <w:r>
        <w:t xml:space="preserve">Hän oli niin innoissaan, että saapui paikalle 20 minuuttia etuajassa.</w:t>
      </w:r>
    </w:p>
    <w:p>
      <w:r>
        <w:rPr>
          <w:b/>
        </w:rPr>
        <w:t xml:space="preserve">Esimerkki 7.1481</w:t>
      </w:r>
    </w:p>
    <w:p>
      <w:r>
        <w:t xml:space="preserve">Lähtökohta: Museossa oli esillä vanha sukellusvene.  Alkuperäinen konteksti: Jake näki sen ja juoksi sinne.  Alkuperäinen loppu: Jake oli niin innoissaan, hän rakasti sukellusveneitä. Hän pääsi kävelemään sisälle ja katsomaan sukellusveneen kaikkia sisäosia. Jake oli hyvin onnellinen sinä päivänä.  Uusi loppu: Hän oli niin innoissaan, hän rakasti museoita. Hän pääsi kävelemään sisälle ja katsomaan sukellusveneen sisuksia. Jake oli hyvin onnellinen sinä päivänä. </w:t>
      </w:r>
    </w:p>
    <w:p>
      <w:r>
        <w:rPr>
          <w:b/>
        </w:rPr>
        <w:t xml:space="preserve">Tulos</w:t>
      </w:r>
    </w:p>
    <w:p>
      <w:r>
        <w:t xml:space="preserve">Jake näki sen ja käveli ohi.</w:t>
      </w:r>
    </w:p>
    <w:p>
      <w:r>
        <w:rPr>
          <w:b/>
        </w:rPr>
        <w:t xml:space="preserve">Esimerkki 7.1482</w:t>
      </w:r>
    </w:p>
    <w:p>
      <w:r>
        <w:t xml:space="preserve">Lähtökohta: Kun hän kasvoi, useimmat tytöt eivät pitäneet hänestä.  Alkuperäinen konteksti: Yksi tyttö kuitenkin piti hänestä, ja hän oli nyt hänen vaimonsa.  Alkuperäinen loppu: Hän ei koskaan tiennyt, miksi tyttö piti hänestä. Hän oli kuitenkin iloinen, että tyttö oli hänen vaimonsa. Hän ei koskaan halunnut päästää häntä menemään.  Uusi loppu: Kun hän vihdoin löysi jonkun, hän ei koskaan tiennyt, miksi tämä piti hänestä. Hän oli iloinen, että tämä oli hänen aviomiehensä. Hän ei koskaan halunnut päästää häntä menemään. </w:t>
      </w:r>
    </w:p>
    <w:p>
      <w:r>
        <w:rPr>
          <w:b/>
        </w:rPr>
        <w:t xml:space="preserve">Tulos</w:t>
      </w:r>
    </w:p>
    <w:p>
      <w:r>
        <w:t xml:space="preserve">Se oli ok, koska hän oli homo.</w:t>
      </w:r>
    </w:p>
    <w:p>
      <w:r>
        <w:rPr>
          <w:b/>
        </w:rPr>
        <w:t xml:space="preserve">Esimerkki 7.1483</w:t>
      </w:r>
    </w:p>
    <w:p>
      <w:r>
        <w:t xml:space="preserve">Lähtökohta: Halusin mehua juotavaksi.  Alkuperäinen konteksti: Keittiössä ei kuitenkaan ollut yhtään.  Alkuperäinen loppu: Katsoin kaikkialta. Sitten sain oivalluksen. Päätin, että vesi oli yhtä hyvää kuin mehu.  Uusi lopetus: Puristin sitä lasiin. Sitten tulin oivallukseen. Päätin, että vesi on yhtä hyvää kuin mehu. </w:t>
      </w:r>
    </w:p>
    <w:p>
      <w:r>
        <w:rPr>
          <w:b/>
        </w:rPr>
        <w:t xml:space="preserve">Tulos</w:t>
      </w:r>
    </w:p>
    <w:p>
      <w:r>
        <w:t xml:space="preserve">Mehustin appelsiinin.</w:t>
      </w:r>
    </w:p>
    <w:p>
      <w:r>
        <w:rPr>
          <w:b/>
        </w:rPr>
        <w:t xml:space="preserve">Esimerkki 7.1484</w:t>
      </w:r>
    </w:p>
    <w:p>
      <w:r>
        <w:t xml:space="preserve">Lähtökohta: Tina ja hänen ystävänsä menivät ulos pelaamaan jousiammuntaa.  Alustava konteksti: He menivät maalitaulun luo ja alkoivat ampua.  Alkuperäinen loppuratkaisu: Kelly osui nuolellaan napakymppiin. Kaikki olivat vaikuttuneita. Tina oli pettynyt, ettei hän saanut mitään pisteitä.  Uusi loppu: Kelly sai nuolellaan täysosuman. Kukaan ei ollut vaikuttunut. Tina oli pettynyt, ettei hän saanut mitään pisteitä niin läheltä. </w:t>
      </w:r>
    </w:p>
    <w:p>
      <w:r>
        <w:rPr>
          <w:b/>
        </w:rPr>
        <w:t xml:space="preserve">Tulos</w:t>
      </w:r>
    </w:p>
    <w:p>
      <w:r>
        <w:t xml:space="preserve">He pääsivät viiden tuuman päähän maalista ja alkoivat ampua.</w:t>
      </w:r>
    </w:p>
    <w:p>
      <w:r>
        <w:rPr>
          <w:b/>
        </w:rPr>
        <w:t xml:space="preserve">Esimerkki 7.1485</w:t>
      </w:r>
    </w:p>
    <w:p>
      <w:r>
        <w:t xml:space="preserve">Lähtökohta: Marla päätti tehdä grillattuja juustovoileipiä päivälliseksi.  Alkuperäinen konteksti: Puolivälissä voileipien tekemistä puhelin soi.  Alkuperäinen loppu: Marla meni vastaamaan siihen ja unohti, että hän oli laittamassa ruokaa. Kun savuhälytin alkoi soida, hän juoksi keittiöön. Leivät olivat aivan liian palaneita syötäväksi, joten hän heitti ne pois ja aloitti alusta.  Uusi lopetus: Marla kierteli sitä unohtaen pakastinjuustonsa. Kun savuhälytin alkoi soida, hän laittoi tuuletusaukon päälle. Ne eivät olleet liian pahoja syötäväksi, joten hän päätti tappionsa ja nautti niistä. </w:t>
      </w:r>
    </w:p>
    <w:p>
      <w:r>
        <w:rPr>
          <w:b/>
        </w:rPr>
        <w:t xml:space="preserve">Tulos</w:t>
      </w:r>
    </w:p>
    <w:p>
      <w:r>
        <w:t xml:space="preserve">Puolivälissä voileipien tekemistä juusto loppui.</w:t>
      </w:r>
    </w:p>
    <w:p>
      <w:r>
        <w:rPr>
          <w:b/>
        </w:rPr>
        <w:t xml:space="preserve">Esimerkki 7.1486</w:t>
      </w:r>
    </w:p>
    <w:p>
      <w:r>
        <w:t xml:space="preserve">Lähtökohta: Johnny oli kuusitoistavuotias.  Alkuperäinen konteksti: Hän halusi vain läpäistä ajokokeensa.  Alkuperäinen loppu: Niinpä Johnnyn äiti osti hänelle kirjan, joka auttoi häntä opiskelemaan koetta varten. Valitettavasti Johnny ei koskaan ehtinyt lukea sitä. Kun Johnny vihdoin suoritti kokeen, hän reputti.  Uusi loppu: Johnnyn äiti osti hänelle kirjan, joka auttoi häntä opiskelemaan koetta varten. Valitettavasti Johnny ei koskaan käyttänyt aikaa sen lukemiseen. Kun hän lopulta kirjoitti kokeen, Johnny reputti. </w:t>
      </w:r>
    </w:p>
    <w:p>
      <w:r>
        <w:rPr>
          <w:b/>
        </w:rPr>
        <w:t xml:space="preserve">Tulos</w:t>
      </w:r>
    </w:p>
    <w:p>
      <w:r>
        <w:t xml:space="preserve">Hän halusi vain läpäistä matematiikan kokeensa.</w:t>
      </w:r>
    </w:p>
    <w:p>
      <w:r>
        <w:rPr>
          <w:b/>
        </w:rPr>
        <w:t xml:space="preserve">Esimerkki 7.1487</w:t>
      </w:r>
    </w:p>
    <w:p>
      <w:r>
        <w:t xml:space="preserve">Lähtökohta: Ginan vanhemmat olivat etsineet taloa.  Alkuperäinen konteksti: Gina oli jo nähnyt yhden asunnon.  Alkuperäinen loppuratkaisu: Vanhemmat veivät heidät katsomaan toista taloa. Gina joutuisi jakamaan huoneen siskojensa kanssa tässä talossa. Hän ei ollut innoissaan siitä, että hän muuttaisi takaisin siskojensa luo.  Uusi lopetus: Vanhemmat veivät hänet katsomaan toista taloa. Gina saisi tässä talossa pienemmän huoneen. Hän ei ollut innoissaan pienemmästä huoneesta. </w:t>
      </w:r>
    </w:p>
    <w:p>
      <w:r>
        <w:rPr>
          <w:b/>
        </w:rPr>
        <w:t xml:space="preserve">Tulos</w:t>
      </w:r>
    </w:p>
    <w:p>
      <w:r>
        <w:t xml:space="preserve">Gina oli jo nähnyt yhden asunnoista, mutta oli iloinen, ettei hänellä ollut siskoja, joiden kanssa jakaa huone.</w:t>
      </w:r>
    </w:p>
    <w:p>
      <w:r>
        <w:rPr>
          <w:b/>
        </w:rPr>
        <w:t xml:space="preserve">Esimerkki 7.1488</w:t>
      </w:r>
    </w:p>
    <w:p>
      <w:r>
        <w:t xml:space="preserve">Lähtökohta: Barry ja hänen vaimonsa yrittivät saada lasta.  Alkuperäinen konteksti: Kuukausien yrittämisen jälkeen Barryn vaimo oli huonovointinen.  Alkuperäinen loppuratkaisu: Barry käski vaimoaan tekemään raskaustestin. Kun Barry odotti innokkaasti tuloksia, hän ajatteli olevansa isä. Barry oli riemuissaan, kun hänen vaimonsa huusi: Olemme raskaana!  Uusi lopetus: Barry käski vaimoaan heittämään kaikki raskaustestit pois. Kun Barry itki tuloksia, hän haaveili olevansa isä. Niinpä Barry järkyttyi, kun hänen vaimonsa huusi: Olemme raskaana! </w:t>
      </w:r>
    </w:p>
    <w:p>
      <w:r>
        <w:rPr>
          <w:b/>
        </w:rPr>
        <w:t xml:space="preserve">Tulos</w:t>
      </w:r>
    </w:p>
    <w:p>
      <w:r>
        <w:t xml:space="preserve">Kuukausien yrittämisen jälkeen Barryn vaimo todettiin hedelmättömäksi.</w:t>
      </w:r>
    </w:p>
    <w:p>
      <w:r>
        <w:rPr>
          <w:b/>
        </w:rPr>
        <w:t xml:space="preserve">Esimerkki 7.1489</w:t>
      </w:r>
    </w:p>
    <w:p>
      <w:r>
        <w:t xml:space="preserve">Lähtökohta: Juna lähti liikkeelle aamukahdeksan jälkeen.  Alustava konteksti: Etsin hitaasti istumapaikan ja asetuin aloilleni.  Alkuperäinen lopetus: Hetkeä myöhemmin pieni lapsi nousi ylös ja otti esiin kirveen. Kaikki pelästyivät ja yrittivät juosta karkuun. Onneksi lihaksikas mies pystyi pysäyttämään hänet ja ottamaan kirveen pois.  Uusi lopetus: Hetkeä myöhemmin tunkeilija tuli sisään ja otti kirveen esiin. Pelästyin ja yritin juosta pois. Onneksi lihaksikas junan konduktööri pystyi pysäyttämään hänet ja ottamaan kirveen pois. </w:t>
      </w:r>
    </w:p>
    <w:p>
      <w:r>
        <w:rPr>
          <w:b/>
        </w:rPr>
        <w:t xml:space="preserve">Tulos</w:t>
      </w:r>
    </w:p>
    <w:p>
      <w:r>
        <w:t xml:space="preserve">Olin ainoa matkustaja junavaunussa.</w:t>
      </w:r>
    </w:p>
    <w:p>
      <w:r>
        <w:rPr>
          <w:b/>
        </w:rPr>
        <w:t xml:space="preserve">Esimerkki 7.1490</w:t>
      </w:r>
    </w:p>
    <w:p>
      <w:r>
        <w:t xml:space="preserve">Lähtökohta: Devon oli ihastunut naapurissa asuvaan tyttöön.  Alkuperäinen konteksti: Hän vannoi löytävänsä tavan tavata tytön.  Alkuperäinen loppu: Hän päätti heittää vahingossa pallon heidän pihalleen. Hän koputti naapurin ulko-ovelle ja tyttö avasi. Hän sai pallonsa ja onnistui myös saamaan treffit tytön kanssa.  Uusi lopetus: Hän heitti vahingossa pallon tytön pihalle. Hän koputti naapurin ulko-ovelle ja tyttö vastasi. Hän sai pallonsa ja onnistui saamaan treffit tytön kanssa, mikä pilasi hänen suunnitelmansa unohtaa tyttö. </w:t>
      </w:r>
    </w:p>
    <w:p>
      <w:r>
        <w:rPr>
          <w:b/>
        </w:rPr>
        <w:t xml:space="preserve">Tulos</w:t>
      </w:r>
    </w:p>
    <w:p>
      <w:r>
        <w:t xml:space="preserve">Hän vannoi löytävänsä keinon unohtaa hänet.</w:t>
      </w:r>
    </w:p>
    <w:p>
      <w:r>
        <w:rPr>
          <w:b/>
        </w:rPr>
        <w:t xml:space="preserve">Esimerkki 7.1491</w:t>
      </w:r>
    </w:p>
    <w:p>
      <w:r>
        <w:t xml:space="preserve">Lähtökohta: Poliisi keräsi todisteita rikospaikalta.  Alkuperäinen konteksti: He ottivat valokuvia jokaisesta kiinnostavasta esineestä.  Alkuperäinen lopetus: Kun oikeudenkäynti alkoi, syyttäjät esittivät todisteet. Puolustusasianajaja väitti, että todisteet eivät olleet uskottavia. Valamiehistö oli samaa mieltä syyttäjän kanssa.  Uusi lopetus: Kun oikeudenkäynti alkoi, syyttäjät esittivät todisteet Puolustusasianajaja väitti, että todisteet eivät olleet uskottavia Valamiehistö oli puolustuksen kanssa samaa mieltä. </w:t>
      </w:r>
    </w:p>
    <w:p>
      <w:r>
        <w:rPr>
          <w:b/>
        </w:rPr>
        <w:t xml:space="preserve">Tulos</w:t>
      </w:r>
    </w:p>
    <w:p>
      <w:r>
        <w:t xml:space="preserve">He ottivat sormenjäljet.</w:t>
      </w:r>
    </w:p>
    <w:p>
      <w:r>
        <w:rPr>
          <w:b/>
        </w:rPr>
        <w:t xml:space="preserve">Esimerkki 7.1492</w:t>
      </w:r>
    </w:p>
    <w:p>
      <w:r>
        <w:t xml:space="preserve">Lähtökohta: Amy on voittanut matkan risteilyalukselle.  Alustava konteksti: Amy on innoissaan tästä lomasta.  Alkuperäinen loppuratkaisu: Kun Amy pakkaa laukkujaan, hänen kissansa piiloutuu yhteen hänen matkalaukuistaan. Laivalla Amy avaa laukkunsa ja löytää kissansa makaamasta vaatteidensa seassa. Vastentahtoisesti Amy antaa kissansa jäädä matkalle mukaansa.  Uusi loppu: Amy päätti lähteä joka tapauksessa, ja Amy pakkasi laukkunsa. Amy avaa laukkunsa laivalla ja huomaa kissansa makaavan hänen vaatteissaan. Vastentahtoisesti Amy antaa kissansa jäädä matkalleen mukaan. </w:t>
      </w:r>
    </w:p>
    <w:p>
      <w:r>
        <w:rPr>
          <w:b/>
        </w:rPr>
        <w:t xml:space="preserve">Tulos</w:t>
      </w:r>
    </w:p>
    <w:p>
      <w:r>
        <w:t xml:space="preserve">Hän oli innoissaan lomasta, kunnes hänen kissansa sairastui niin pahasti, ettei hän voinut lähteä.</w:t>
      </w:r>
    </w:p>
    <w:p>
      <w:r>
        <w:rPr>
          <w:b/>
        </w:rPr>
        <w:t xml:space="preserve">Esimerkki 7.1493</w:t>
      </w:r>
    </w:p>
    <w:p>
      <w:r>
        <w:t xml:space="preserve">Lähtökohta: Jack asetti terassivarjon hiekkarannalle.  Alkuperäinen konteksti: Diane kysyi, voisiko hän istua miehen viereen hieman suojautuakseen auringolta.  Alkuperäinen loppu: Kun Jack suostui, Diane vihelteli äänekkäästi. Dianen koko perhe kasaantui Jackin sateenvarjon alle ja työnsi hänet ulos. Jack seisoi siinä ällistyneenä, kun töykeä perhe sitten pilkkasi häntä.  Uusi lopetus: Kun Jack suostui, Diane vihelteli äänekkäästi. Dianen koko perhe kasaantui Jackin sateenvarjon alle. Jack seisoi siinä tyrmistyneenä, kun töykeä perhe pilkkasi häntä. </w:t>
      </w:r>
    </w:p>
    <w:p>
      <w:r>
        <w:rPr>
          <w:b/>
        </w:rPr>
        <w:t xml:space="preserve">Tulos</w:t>
      </w:r>
    </w:p>
    <w:p>
      <w:r>
        <w:t xml:space="preserve">Diane kysyi, voisiko hän lainata terassin sateenvarjoa päästäkseen pois auringosta.</w:t>
      </w:r>
    </w:p>
    <w:p>
      <w:r>
        <w:rPr>
          <w:b/>
        </w:rPr>
        <w:t xml:space="preserve">Esimerkki 7.1494</w:t>
      </w:r>
    </w:p>
    <w:p>
      <w:r>
        <w:t xml:space="preserve">Lähtökohta: June oli menossa rannalle ystäviensä kanssa.  Alustava konteksti: Säätiedotus kertoi, että olisi kirkasta ja aurinkoista.  Alkuperäinen loppuratkaisu: Hän ei miettinyt kahdesti sadetta. Kun hän pääsi rannalle, alkoi sataa. June ja hänen ystävänsä joutuivat viettämään viikonlopun hotellissa.  Uusi lopetus: Hän ei miettinyt kahdesti sadetta. Kun hän pääsi rannalle, alkoi sataa. June ja hänen ystävänsä joutuivat viettämään viikonlopun hotellissa. </w:t>
      </w:r>
    </w:p>
    <w:p>
      <w:r>
        <w:rPr>
          <w:b/>
        </w:rPr>
        <w:t xml:space="preserve">Tulos</w:t>
      </w:r>
    </w:p>
    <w:p>
      <w:r>
        <w:t xml:space="preserve">Säätiedotuksen mukaan oli hämärää ja myrskyisää.</w:t>
      </w:r>
    </w:p>
    <w:p>
      <w:r>
        <w:rPr>
          <w:b/>
        </w:rPr>
        <w:t xml:space="preserve">Esimerkki 7.1495</w:t>
      </w:r>
    </w:p>
    <w:p>
      <w:r>
        <w:t xml:space="preserve">Lähtökohta: Tyler ja hänen ystävänsä ovat opiskelijayhdistyksessä.  Alustava konteksti: Veljeskunta osti talon vuorilta viikonlopun ajaksi.  Alkuperäinen loppuratkaisu: Tyler ja hänen ystävänsä matkustivat vuoristotaloon. Tyler ja hänen ystävänsä olivat niin humalassa, että he unohtivat mitä tapahtui. Kaikki menivät kotiin tietämättä, mitä oli tapahtunut.  Uusi loppu: Tyler ja hänen ystävänsä matkustivat autiomaassa sijaitsevaan taloon. Tyler ja hänen ystävänsä olivat niin humalassa, että he unohtivat mitä tapahtui. Kaikki menivät kotiin tietämättä, mitä oli tapahtunut. </w:t>
      </w:r>
    </w:p>
    <w:p>
      <w:r>
        <w:rPr>
          <w:b/>
        </w:rPr>
        <w:t xml:space="preserve">Tulos</w:t>
      </w:r>
    </w:p>
    <w:p>
      <w:r>
        <w:t xml:space="preserve">Veljeskunta osti talon autiomaasta viikonlopun ajaksi.</w:t>
      </w:r>
    </w:p>
    <w:p>
      <w:r>
        <w:rPr>
          <w:b/>
        </w:rPr>
        <w:t xml:space="preserve">Esimerkki 7.1496</w:t>
      </w:r>
    </w:p>
    <w:p>
      <w:r>
        <w:t xml:space="preserve">Lähtökohta: Billy ajoi tietä pitkin.  Alustava konteksti: Hän luuli haistavansa jotain outoa.  Alkuperäinen loppu: Hän päätti pysähtyä. Kun hän katsoi autoaan, se oli melkein tulessa. Billy juoksi nopeasti pois ja soitti apua.  Uusi loppu: Hän pysähtyi nopeasti. Kun hän katsoi autoonsa, se oli melkein kokonaan tulessa. Billy juoksi nopeasti pois ja soitti apua. </w:t>
      </w:r>
    </w:p>
    <w:p>
      <w:r>
        <w:rPr>
          <w:b/>
        </w:rPr>
        <w:t xml:space="preserve">Tulos</w:t>
      </w:r>
    </w:p>
    <w:p>
      <w:r>
        <w:t xml:space="preserve">Moottorista alkoi valua valtavia liekkejä.</w:t>
      </w:r>
    </w:p>
    <w:p>
      <w:r>
        <w:rPr>
          <w:b/>
        </w:rPr>
        <w:t xml:space="preserve">Esimerkki 7.1497</w:t>
      </w:r>
    </w:p>
    <w:p>
      <w:r>
        <w:t xml:space="preserve">Lähtökohta: Bill oli hiljattain eronnut vaimostaan.  Alustava konteksti: Hän ei ollut koskaan käynyt ostoksilla, koska vaimo huolehti niistä.  Alkuperäinen loppu: Billillä ei ollut aavistustakaan, mistä aloittaa. Hän oli hieman hermostunut hakemaan, mitä tarvitsi ja mitä ei. Bill voitti pelkonsa ja meni kauppaan ostamaan tarvitsemansa.  Uusi lopetus: Hänen vaimollaan ei ollut aavistustakaan, mistä aloittaa. Bill oli tehnyt kaiken hänen puolestaan. Hän pyysi apua ystävältään. </w:t>
      </w:r>
    </w:p>
    <w:p>
      <w:r>
        <w:rPr>
          <w:b/>
        </w:rPr>
        <w:t xml:space="preserve">Tulos</w:t>
      </w:r>
    </w:p>
    <w:p>
      <w:r>
        <w:t xml:space="preserve">Hän ei ollut koskaan käynyt ostoksilla, sillä mies hoiti ne asiat.</w:t>
      </w:r>
    </w:p>
    <w:p>
      <w:r>
        <w:rPr>
          <w:b/>
        </w:rPr>
        <w:t xml:space="preserve">Esimerkki 7.1498</w:t>
      </w:r>
    </w:p>
    <w:p>
      <w:r>
        <w:t xml:space="preserve">Lähtökohta: Angie päätti luoda herkullisen smoothien.  Alkuperäinen konteksti: Hän lisäsi paljon tuoreita hedelmiä.  Alkuperäinen lopputulos: Hän heitti joukkoon myös jogurttia ja pinaattia. Se oli ällöttävän vihreää. Angie yllättyi, kun hän maistoi sitä ja se oli herkullista!  Uusi loppu: Angie heitti joukkoon myös jogurttia ja pinaattia. Se oli ällöttävän violetin väristä. Angie yllättyi, kun hän maistoi sitä, ja se oli herkullista! </w:t>
      </w:r>
    </w:p>
    <w:p>
      <w:r>
        <w:rPr>
          <w:b/>
        </w:rPr>
        <w:t xml:space="preserve">Tulos</w:t>
      </w:r>
    </w:p>
    <w:p>
      <w:r>
        <w:t xml:space="preserve">Hän lisäsi paljon violettia elintarvikeväriä.</w:t>
      </w:r>
    </w:p>
    <w:p>
      <w:r>
        <w:rPr>
          <w:b/>
        </w:rPr>
        <w:t xml:space="preserve">Esimerkki 7.1499</w:t>
      </w:r>
    </w:p>
    <w:p>
      <w:r>
        <w:t xml:space="preserve">Lähtökohta: Lynnin ystävät yöpyivät luonaan.  Alkuperäinen konteksti: He eivät olleet nukkuneet, ja nyt oli aamiaisen aika.  Alkuperäinen loppuratkaisu: Lynnin äiti kommentoi, että he näyttivät väsyneiltä. Lynn tajusi, että häntä alkoi väsyttää. Hän taisteli unen läpi saadakseen aamiaisensa valmiiksi.  Uusi lopetus: Lynnin äiti kommentoi, että he näyttivät virkeiltä. Lynn tajusi, että hän alkoi tuntea itsensä virkeäksi. Hän taisteli halun läpi hypätä ylös ja aloittaa päivänsä välittömästi saadakseen aamiaisensa valmiiksi. </w:t>
      </w:r>
    </w:p>
    <w:p>
      <w:r>
        <w:rPr>
          <w:b/>
        </w:rPr>
        <w:t xml:space="preserve">Tulos</w:t>
      </w:r>
    </w:p>
    <w:p>
      <w:r>
        <w:t xml:space="preserve">He nukkuivat, ja nyt oli aamiaisen aika.</w:t>
      </w:r>
    </w:p>
    <w:p>
      <w:r>
        <w:rPr>
          <w:b/>
        </w:rPr>
        <w:t xml:space="preserve">Esimerkki 7.1500</w:t>
      </w:r>
    </w:p>
    <w:p>
      <w:r>
        <w:t xml:space="preserve">Lähtökohta: Sarah oli viemässä roskia ulos.  Alustava konteksti: Hän kuuli raapivia ääniä roskiksessa.  Alkuperäinen loppuratkaisu: Sarah löysi roskiksesta pienen mustan kissanpennun, joka yritti päästä ulos. Sarah pelasti kulkukissan. Sarah nimesi kissanpennun sen jälkeen Tammyksi.  Uusi loppu: Sarah löysi roskiksesta pienen mustan koiran, joka etsi ulospääsyä. Sarah pelasti kulkukoiran. Sarah antoi koiralle myöhemmin nimen Tammy. </w:t>
      </w:r>
    </w:p>
    <w:p>
      <w:r>
        <w:rPr>
          <w:b/>
        </w:rPr>
        <w:t xml:space="preserve">Tulos</w:t>
      </w:r>
    </w:p>
    <w:p>
      <w:r>
        <w:t xml:space="preserve">Hän kuuli haukuntaa roskiksesta.</w:t>
      </w:r>
    </w:p>
    <w:p>
      <w:r>
        <w:rPr>
          <w:b/>
        </w:rPr>
        <w:t xml:space="preserve">Esimerkki 7.1501</w:t>
      </w:r>
    </w:p>
    <w:p>
      <w:r>
        <w:t xml:space="preserve">Lähtökohta: Viime tiistaina menin pelaamaan jalkapalloa ystävieni kanssa.  Alustava konteksti: En ole kovin hyvä jalkapallossa, joten ystäväni pakottivat minut pelaamaan maalivahtia.  Alkuperäinen lopetus: Minulla oli hauskaa maalivahtina, koska pystyin vielä käyttämään käsiäni. Tein erittäin hyvää työtä, ja ystäväni kutsuivat minut takaisin seuraavalla kerralla. En malta odottaa, että pääsen pelaamaan jalkapalloa ensi tiistaina.  Uusi lopetus: Minulla oli hauskaa olla maalivahtina, koska pystyin vielä käyttämään käsiäni. Tein erittäin hyvää työtä, ja ystäväni halusivat minut joukkueeseensa. En malta odottaa, että pääsen jalkapallojoukkueeseen. </w:t>
      </w:r>
    </w:p>
    <w:p>
      <w:r>
        <w:rPr>
          <w:b/>
        </w:rPr>
        <w:t xml:space="preserve">Tulos</w:t>
      </w:r>
    </w:p>
    <w:p>
      <w:r>
        <w:t xml:space="preserve">Olen todella hyvä pelaamaan jalkapalloa.</w:t>
      </w:r>
    </w:p>
    <w:p>
      <w:r>
        <w:rPr>
          <w:b/>
        </w:rPr>
        <w:t xml:space="preserve">Esimerkki 7.1502</w:t>
      </w:r>
    </w:p>
    <w:p>
      <w:r>
        <w:t xml:space="preserve">Lähtökohta: Tim tiesi myöhästyvänsä tunnilta.  Alustava konteksti: Hänen opettajansa oli tunnettu siitä, että hän antoi arvosanoja myöhästymisten vuoksi.  Alkuperäinen loppu: Luokka oli tekemässä välikoetta, jonka arvo oli puolet arvosanasta. Tim myöhästyi kokeesta tasan viisi minuuttia. Opettaja laski Timin arvosanaa yhden pisteen jokaisesta myöhästyneestä minuutista.  Uusi lopetus: Luokka suoritti puolivälitentin, jonka arvosana oli puolet arvosanasta. Tim myöhästyi kokeesta tasan viisi minuuttia. Opettaja antoi Timille yhden päivän jälki-istuntoa jokaisesta myöhästyneestä minuutista. </w:t>
      </w:r>
    </w:p>
    <w:p>
      <w:r>
        <w:rPr>
          <w:b/>
        </w:rPr>
        <w:t xml:space="preserve">Tulos</w:t>
      </w:r>
    </w:p>
    <w:p>
      <w:r>
        <w:t xml:space="preserve">Hänen opettajansa oli pahamaineinen siitä, että hän antoi jälki-istuntoja myöhästymisten vuoksi.</w:t>
      </w:r>
    </w:p>
    <w:p>
      <w:r>
        <w:rPr>
          <w:b/>
        </w:rPr>
        <w:t xml:space="preserve">Esimerkki 7.1503</w:t>
      </w:r>
    </w:p>
    <w:p>
      <w:r>
        <w:t xml:space="preserve">Lähtökohta: Curry oppi uuden tempun rullalautallaan.  Alkuperäinen konteksti: Hän meni ystävänsä luokse näyttääkseen hänelle tempun.  Alkuperäinen loppu: Curry ei pystynyt toistamaan temppua. Hänen ystävänsä nauroi Currylle. Hänen ystävänsä oli vaikuttunut, kun Curry lopulta teki tempun.  Uusi lopetus: Curry ei pystynyt toistamaan temppua. Hänen ystävänsä nauroi Currylle. Hänen ystävänsä oli vaikuttunut, kun Curry lopulta teki hänen opettamansa tempun. </w:t>
      </w:r>
    </w:p>
    <w:p>
      <w:r>
        <w:rPr>
          <w:b/>
        </w:rPr>
        <w:t xml:space="preserve">Tulos</w:t>
      </w:r>
    </w:p>
    <w:p>
      <w:r>
        <w:t xml:space="preserve">Hän oli oppinut kopioimalla ystäväänsä, joka oli hyvä.</w:t>
      </w:r>
    </w:p>
    <w:p>
      <w:r>
        <w:rPr>
          <w:b/>
        </w:rPr>
        <w:t xml:space="preserve">Esimerkki 7.1504</w:t>
      </w:r>
    </w:p>
    <w:p>
      <w:r>
        <w:t xml:space="preserve">Lähtökohta: Jason päättää, että hänen lomamatkastaan on kulunut liian kauan.  Alkuperäinen konteksti: Hän päättää vierailla serkkunsa luona Kaliforniassa.  Alkuperäinen loppu: Kun hän saapuu sinne, he lähtevät muutamalle vaellukselle. Jason nauttii lomastaan Kaliforniassa. Hän on iloinen siitä, että pääsi lomalle.  Uusi lopetus: Kun hän saapuu sinne, he lähtevät muutamalle vaellukselle. Jason nauttii lomastaan Kanadassa. Hän on iloinen siitä, että sai pitää lomaa. </w:t>
      </w:r>
    </w:p>
    <w:p>
      <w:r>
        <w:rPr>
          <w:b/>
        </w:rPr>
        <w:t xml:space="preserve">Tulos</w:t>
      </w:r>
    </w:p>
    <w:p>
      <w:r>
        <w:t xml:space="preserve">Hän päättää vierailla serkkunsa luona Kanadassa.</w:t>
      </w:r>
    </w:p>
    <w:p>
      <w:r>
        <w:rPr>
          <w:b/>
        </w:rPr>
        <w:t xml:space="preserve">Esimerkki 7.1505</w:t>
      </w:r>
    </w:p>
    <w:p>
      <w:r>
        <w:t xml:space="preserve">Lähtökohta: Adam oli matkalla Floridaan.  Alkuperäinen konteksti: Hän ajoi Teksasin läpi keskellä joulukuuta.  Alkuperäinen loppu: Kello oli kolme yöllä, kun hän näki valojen vilkkuvan takanaan. Sininen ja punainen valaisivat hänen autonsa, kun hän pysähtyi. Poliisi antoi hänelle sakot, koska hän oli ylittänyt nopeusrajoituksen kaksi mailia.  Uusi lopetus: Kello oli kolme aamulla, kun hän näki valojen vilkkuvan takanaan. Siniset ja punaiset valaisivat hänen autonsa, kun hän pysäytti sen. Poliisi antoi hänelle sakot kahden mailin ylinopeudesta. </w:t>
      </w:r>
    </w:p>
    <w:p>
      <w:r>
        <w:rPr>
          <w:b/>
        </w:rPr>
        <w:t xml:space="preserve">Tulos</w:t>
      </w:r>
    </w:p>
    <w:p>
      <w:r>
        <w:t xml:space="preserve">Hän ajoi moottoripyörällään Teksasissa joulukuun puolivälissä.</w:t>
      </w:r>
    </w:p>
    <w:p>
      <w:r>
        <w:rPr>
          <w:b/>
        </w:rPr>
        <w:t xml:space="preserve">Esimerkki 7.1506</w:t>
      </w:r>
    </w:p>
    <w:p>
      <w:r>
        <w:t xml:space="preserve">Lähtökohta: Näin väkijoukon kokoontuvan Apple-tietokonekaupan ulkopuolelle.  Alkuperäinen konteksti: Kävelin lähemmäs nähdäkseni, mistä heidän kuiskailunsa johtui.  Alkuperäinen loppu: Katsoin teini-ikäisen olan yli, kun hän tuijotti puhelintaan. Kuuntelin hänen keskusteluaan ja kuulin, mistä he keskustelivat. Sain selville, että grafiikka, jota he katselivat, oli IPhone 12:lle.  Uusi lopetus: Katsoin verkkosivustoa, kun olin kotona. Luin kommentit ja näin, mistä he keskustelivat. Sain selville, että he puhuivat iPhone 12:sta. </w:t>
      </w:r>
    </w:p>
    <w:p>
      <w:r>
        <w:rPr>
          <w:b/>
        </w:rPr>
        <w:t xml:space="preserve">Tulos</w:t>
      </w:r>
    </w:p>
    <w:p>
      <w:r>
        <w:t xml:space="preserve">Päätin mennä kotiin ja etsiä tietoa netistä.</w:t>
      </w:r>
    </w:p>
    <w:p>
      <w:r>
        <w:rPr>
          <w:b/>
        </w:rPr>
        <w:t xml:space="preserve">Esimerkki 7.1507</w:t>
      </w:r>
    </w:p>
    <w:p>
      <w:r>
        <w:t xml:space="preserve">Lähtökohta: Babsilla oli suhde.  Alustava konteksti: Hänen miehensä ei tiennyt uskottomuudesta.  Alkuperäinen loppuratkaisu: Hänen rakastajansa antoi hänelle kauniin turkistakin. Hänen miehensä alkoi epäillä. Nainen rauhoitteli miehen pelkoja sanomalla, että se oli lahja hänen siskoltaan.  Uusi loppu: Hänen rakastajansa antoi miehelle kauniin tweed-takin. Hänen vaimonsa tuli mustasukkaiseksi. Hän rauhoitteli pelkoaan sanomalla, ettei mies pitänyt takista. </w:t>
      </w:r>
    </w:p>
    <w:p>
      <w:r>
        <w:rPr>
          <w:b/>
        </w:rPr>
        <w:t xml:space="preserve">Tulos</w:t>
      </w:r>
    </w:p>
    <w:p>
      <w:r>
        <w:t xml:space="preserve">Hänen vaimonsa tiesi siitä kaiken.</w:t>
      </w:r>
    </w:p>
    <w:p>
      <w:r>
        <w:rPr>
          <w:b/>
        </w:rPr>
        <w:t xml:space="preserve">Esimerkki 7.1508</w:t>
      </w:r>
    </w:p>
    <w:p>
      <w:r>
        <w:t xml:space="preserve">Lähtökohta: Randy vei lapsensa puistoon.  Alkuperäinen konteksti: He viettivät tunnin keinuissa ja liukumäessä.  Alkuperäinen loppuratkaisu: Pian he olivat uupuneita! He menivät kotiin ja ottivat päiväunet. Herättyään he pyysivät päästä takaisin.  Uusi lopetus: Pian he olivat läpimärkiä! He menivät kotiin ja kuivattivat itsensä. Kun he heräsivät seuraavana päivänä, he pyysivät päästä takaisin. </w:t>
      </w:r>
    </w:p>
    <w:p>
      <w:r>
        <w:rPr>
          <w:b/>
        </w:rPr>
        <w:t xml:space="preserve">Tulos</w:t>
      </w:r>
    </w:p>
    <w:p>
      <w:r>
        <w:t xml:space="preserve">He olivat siellä vain muutaman minuutin ennen kuin alkoi sataa kaatamalla.</w:t>
      </w:r>
    </w:p>
    <w:p>
      <w:r>
        <w:rPr>
          <w:b/>
        </w:rPr>
        <w:t xml:space="preserve">Esimerkki 7.1509</w:t>
      </w:r>
    </w:p>
    <w:p>
      <w:r>
        <w:t xml:space="preserve">Lähtökohta: Barry rakasti leijojen tekemistä vapaa-ajallaan.  Alkuperäinen konteksti: Barry päätti tehdä leijojen tekemisestä liiketoimintaa.  Alkuperäinen loppu: Barry oli hämmästynyt saamiensa tilausten määrästä. Barry varmisti, että jokainen leija oli tehty rakkaudella ja huolella. Barry oli iloinen, että hän pystyi muuttamaan harrastuksensa intohimoksi.  Uusi lopetus: Barry oli hämmästynyt saamiensa tilausten määrästä huolimatta. Barry varmisti, että jokainen leija tehtiin rakkaudella ja huolella. Barry oli iloinen, että hän pystyi tekemään harrastuksestaan intohimon. </w:t>
      </w:r>
    </w:p>
    <w:p>
      <w:r>
        <w:rPr>
          <w:b/>
        </w:rPr>
        <w:t xml:space="preserve">Tulos</w:t>
      </w:r>
    </w:p>
    <w:p>
      <w:r>
        <w:t xml:space="preserve">Valitettavasti ne eivät koskaan lentäneet kovin hyvin.</w:t>
      </w:r>
    </w:p>
    <w:p>
      <w:r>
        <w:rPr>
          <w:b/>
        </w:rPr>
        <w:t xml:space="preserve">Esimerkki 7.1510</w:t>
      </w:r>
    </w:p>
    <w:p>
      <w:r>
        <w:t xml:space="preserve">Lähtökohta: Viime vuonna perheeni lähti Havaijille kevätlomalle.  Alkuperäinen konteksti: Sää oli kaunis, ja meillä oli niin hauskaa.  Alkuperäinen loppu: Minä ja veljeni uimme meressä joka päivä. Loppuviikosta olimme niin palaneet auringossa! Kaiken kaikkiaan hauskanpitomme ylitti auringonpolttaman tuskan.  Uusi loppu: Onneksi satoi vain muutaman päivän, ja matkan loppupuolella veljeni ja minä uimme meressä joka päivä. Loppuviikosta olimme niin palaneet auringossa! Kaiken kaikkiaan hauskuus, jota meillä oli, oli tärkeämpää kuin ensimmäiset sadepäivät ja auringonpolttaman aiheuttama kipu. </w:t>
      </w:r>
    </w:p>
    <w:p>
      <w:r>
        <w:rPr>
          <w:b/>
        </w:rPr>
        <w:t xml:space="preserve">Tulos</w:t>
      </w:r>
    </w:p>
    <w:p>
      <w:r>
        <w:t xml:space="preserve">Sää oli kamala, emmekä voineet mennä ulos.</w:t>
      </w:r>
    </w:p>
    <w:p>
      <w:r>
        <w:rPr>
          <w:b/>
        </w:rPr>
        <w:t xml:space="preserve">Esimerkki 7.1511</w:t>
      </w:r>
    </w:p>
    <w:p>
      <w:r>
        <w:t xml:space="preserve">Lähtökohta: Brad vietti koko viikon opiskellen kurssejaan varten.  Alustava konteksti: Hän ei ollut tyytyväinen, kun hän sai tietää, että hänellä oli historian koe.  Alkuperäinen loppuratkaisu: Sen sijaan, että hän olisi opiskellut viikonloppuna, hän vain nukkui. Koska hän ei ollut valmistautunut, hän lopulta reputti kokeen. Hän ei ollut lainkaan vihainen, koska tiesi, ettei hän opiskellut.  Uusi loppu: Sen sijaan, että hän olisi nukkunut koko viikonlopun, hän vain opiskeli. Koska hän oli valmistautunut, hän menestyi kokeessa hyvin. Hän ei ollut lainkaan yllättynyt, koska tiesi opiskelleensa. </w:t>
      </w:r>
    </w:p>
    <w:p>
      <w:r>
        <w:rPr>
          <w:b/>
        </w:rPr>
        <w:t xml:space="preserve">Tulos</w:t>
      </w:r>
    </w:p>
    <w:p>
      <w:r>
        <w:t xml:space="preserve">Hän oli innoissaan opiskelusta, kun hän sai tietää, että hänellä oli historian koe.</w:t>
      </w:r>
    </w:p>
    <w:p>
      <w:r>
        <w:rPr>
          <w:b/>
        </w:rPr>
        <w:t xml:space="preserve">Esimerkki 7.1512</w:t>
      </w:r>
    </w:p>
    <w:p>
      <w:r>
        <w:t xml:space="preserve">Lähtökohta: Ida valmistautui lähtemään ulos ystäviensä kanssa.  Alustava konteksti: Hän sammutti kaikki valot kotonaan ja käveli ovelle.  Alkuperäinen loppuratkaisu: Hänen radionsa oli yhä päällä, joten hän käveli sammuttamaan sen. Ida piti radiossa soitetusta kappaleesta, joten hän odotti sen loppumista. Kappaleen loputtua hän sammutti radion ja lähti.  Uusi lopetus: Hänen radionsa oli pois päältä, joten hän käveli käytävää pitkin. Ida rakasti radiossa ollutta laulua, mutta hän ei odottanut sen loppumista. Ennen kuin kappale loppui, hän sammutti radion ja lähti. </w:t>
      </w:r>
    </w:p>
    <w:p>
      <w:r>
        <w:rPr>
          <w:b/>
        </w:rPr>
        <w:t xml:space="preserve">Tulos</w:t>
      </w:r>
    </w:p>
    <w:p>
      <w:r>
        <w:t xml:space="preserve">Hän sammutti valot ja elektroniikan ja käveli ovelle.</w:t>
      </w:r>
    </w:p>
    <w:p>
      <w:r>
        <w:rPr>
          <w:b/>
        </w:rPr>
        <w:t xml:space="preserve">Esimerkki 7.1513</w:t>
      </w:r>
    </w:p>
    <w:p>
      <w:r>
        <w:t xml:space="preserve">Lähtökohta: Robin isoisä kuoli.  Alkuperäinen konteksti: Robin äiti kertoi hänelle, että hän voi vapaasti ottaa purkin vanhoja kolikoita.  Alkuperäinen loppu: Rob löysi kolme kolikkoa 1900-luvun alusta. Hän vei kolikot kolikkokauppaan. Kolikkokauppa antoi hänelle kolikoista 60 dollaria.  Uusi lopetus: Robin isä löysi kolme kolikkoa 1900-luvun alusta ja pakotti hänet ottamaan ne. Rob vei kolikot kolikkokauppaan. Kolikkokauppa antoi hänelle kolikoista 60 dollaria. </w:t>
      </w:r>
    </w:p>
    <w:p>
      <w:r>
        <w:rPr>
          <w:b/>
        </w:rPr>
        <w:t xml:space="preserve">Tulos</w:t>
      </w:r>
    </w:p>
    <w:p>
      <w:r>
        <w:t xml:space="preserve">Rob ei pitänyt isoisästään ja kieltäytyi ottamasta mitään hänen tavaroitaan.</w:t>
      </w:r>
    </w:p>
    <w:p>
      <w:r>
        <w:rPr>
          <w:b/>
        </w:rPr>
        <w:t xml:space="preserve">Esimerkki 7.1514</w:t>
      </w:r>
    </w:p>
    <w:p>
      <w:r>
        <w:t xml:space="preserve">Lähtökohta: Beth lähetti kirjeen joulupukille.  Alustava konteksti: Hän sai kirjeen takaisin postissa.  Alkuperäinen lopputulos: Bethin mielestä kirje ei kuulostanut oikealta joulupukilta. Hän lähetti toisen kirjeen, jossa hän kutsui joulupukkia väärennökseksi. Hän ei saanut toista kirjettä takaisin postissa.  Uusi lopetus: Beth on nyt sitä mieltä, että joulupukki ei ole oikea. Hän lähetti naapurustoon kirjeitä, joissa hän kertoi, että joulupukki on väärennös. Hän sai postissa monia vihaisia kirjeitä vanhemmilta. </w:t>
      </w:r>
    </w:p>
    <w:p>
      <w:r>
        <w:rPr>
          <w:b/>
        </w:rPr>
        <w:t xml:space="preserve">Tulos</w:t>
      </w:r>
    </w:p>
    <w:p>
      <w:r>
        <w:t xml:space="preserve">Hän ei kuitenkaan saanut kirjettä takaisin.</w:t>
      </w:r>
    </w:p>
    <w:p>
      <w:r>
        <w:rPr>
          <w:b/>
        </w:rPr>
        <w:t xml:space="preserve">Esimerkki 7.1515</w:t>
      </w:r>
    </w:p>
    <w:p>
      <w:r>
        <w:t xml:space="preserve">Lähtökohta: Gina oli erittäin hyvä automekaanikko.  Alkuperäinen konteksti: Hän halusi tehdä uraa ja lähetti ansioluettelonsa.  Alkuperäinen loppu: Monet autokorjaamot eivät vastanneet hänen pyyntöönsä, mutta hän sinnitteli. Lopulta hän löysi korjaamon, joka halusi palkata hänet. Hän oli hyvin onnellinen ollessaan ensimmäinen naismekaanikko kaupungissaan.  Uusi loppu: Monet koulut eivät vastanneet hänen pyyntöönsä, mutta hän sinnitteli. Lopulta hän löysi koulun, joka halusi palkata hänet. Hän oli hyvin onnellinen ollessaan kaupunkinsa ensimmäinen naismekaanikko. </w:t>
      </w:r>
    </w:p>
    <w:p>
      <w:r>
        <w:rPr>
          <w:b/>
        </w:rPr>
        <w:t xml:space="preserve">Tulos</w:t>
      </w:r>
    </w:p>
    <w:p>
      <w:r>
        <w:t xml:space="preserve">Hän halusi tehdä siitä uran ja lähetti hakemuksen mekaanikkokouluun.</w:t>
      </w:r>
    </w:p>
    <w:p>
      <w:r>
        <w:rPr>
          <w:b/>
        </w:rPr>
        <w:t xml:space="preserve">Esimerkki 7.1516</w:t>
      </w:r>
    </w:p>
    <w:p>
      <w:r>
        <w:t xml:space="preserve">Lähtökohta: Ethan oli opiskellut koko viikon englannin kielen koettaan varten.  Alustava konteksti: Hän kävi läpi kaikki muistiinpanonsa.  Alkuperäinen lopetus: Sitten hän harjoitteli esseen kirjoittamista. Koepäivään mennessä hän oli valmistautunut ja valmis. Ethan sai kokeesta täydet pisteet!  Uusi lopetus: Sitten hän harjoitteli esseen kirjoittamista. Koepäivään mennessä hän oli valmistautunut ja valmis. Ethan sai kokeesta täydet pisteet! </w:t>
      </w:r>
    </w:p>
    <w:p>
      <w:r>
        <w:rPr>
          <w:b/>
        </w:rPr>
        <w:t xml:space="preserve">Tulos</w:t>
      </w:r>
    </w:p>
    <w:p>
      <w:r>
        <w:t xml:space="preserve">Hän unohti eräänä iltana opiskella ja reputti kokeen.</w:t>
      </w:r>
    </w:p>
    <w:p>
      <w:r>
        <w:rPr>
          <w:b/>
        </w:rPr>
        <w:t xml:space="preserve">Esimerkki 7.1517</w:t>
      </w:r>
    </w:p>
    <w:p>
      <w:r>
        <w:t xml:space="preserve">Lähtökohta: Betsy meni eläintarhaan.  Alustava konteksti: Hän näki ensin apinat.  Alkuperäinen lopetus: Kun hän käveli seuraavien eläinten luo, mies antoi Betsylle ilmapallon. Betsy meni katsomaan gepardeja ja säikähti. Betsy päästi ilmapallonsa irti, mutta mies antoi hänelle uuden.  Uusi loppu: Kun Betsy käveli takaisin autolleen, mies antoi Betsylle ilmapallon. Betsy meni katsomaan ilmapalloja ja harhautui. Betsy päästi ilmapallonsa irti, mutta mies antoi hänelle uuden. </w:t>
      </w:r>
    </w:p>
    <w:p>
      <w:r>
        <w:rPr>
          <w:b/>
        </w:rPr>
        <w:t xml:space="preserve">Tulos</w:t>
      </w:r>
    </w:p>
    <w:p>
      <w:r>
        <w:t xml:space="preserve">Eläintarha oli suljettu päiväksi.</w:t>
      </w:r>
    </w:p>
    <w:p>
      <w:r>
        <w:rPr>
          <w:b/>
        </w:rPr>
        <w:t xml:space="preserve">Esimerkki 7.1518</w:t>
      </w:r>
    </w:p>
    <w:p>
      <w:r>
        <w:t xml:space="preserve">Lähtökohta: Evan oli taas myöhässä.  Alkuperäinen konteksti: Hänen tyttöystävänsä odotti häntä kaksi tuntia, kun hän saapui paikalle.  Alkuperäinen loppu: Tyttö sanoi Evanille, että jos tämä ei muuttaisi käytöstään, hän lähtisi. Evan meni peloissaan kauppaan ja osti uuden älykellon. Hän ohjelmoi sen eikä enää koskaan myöhästynyt.  Uusi loppu: Evan oli kyllästynyt miehen käytökseen eikä kestänyt sitä enää Evan tajusi, että hänen oli muutettava käytöstään ja meni ostamaan uuden älykellon. Hän ohjelmoi sen eikä enää koskaan myöhästynyt. </w:t>
      </w:r>
    </w:p>
    <w:p>
      <w:r>
        <w:rPr>
          <w:b/>
        </w:rPr>
        <w:t xml:space="preserve">Tulos</w:t>
      </w:r>
    </w:p>
    <w:p>
      <w:r>
        <w:t xml:space="preserve">Hänen tyttöystävänsä jätti hänet ja kieltäytyi vastaamasta hänen puheluihinsa.</w:t>
      </w:r>
    </w:p>
    <w:p>
      <w:r>
        <w:rPr>
          <w:b/>
        </w:rPr>
        <w:t xml:space="preserve">Esimerkki 7.1519</w:t>
      </w:r>
    </w:p>
    <w:p>
      <w:r>
        <w:t xml:space="preserve">Lähtökohta: Sain vuosien kovan työn jälkeen tutkinnon ravitsemusterapeutiksi.  Alkuperäinen konteksti: Yritin kovasti ja pääsin koulussa dekaanin listalle.  Alkuperäinen loppu: Kahden vuoden jälkeen pidin taukoa ja olin hetken aikaa koditon. Lopulta löysin jonkun, jonka kanssa asua, ja jatkoin yrittämistä. Kesti yhteensä 6 vuotta, mutta lopulta sain koulun päätökseen.  Uusi loppu: Kahden vuoden jälkeen hankin työpaikan, koska minun ei tarvinnut käyttää aikaa opiskeluun. Lopulta minulla oli varaa mukavaan asuntoon ja jatkoin koulua. Pystyin valmistumaan vain kolmessa vuodessa. </w:t>
      </w:r>
    </w:p>
    <w:p>
      <w:r>
        <w:rPr>
          <w:b/>
        </w:rPr>
        <w:t xml:space="preserve">Tulos</w:t>
      </w:r>
    </w:p>
    <w:p>
      <w:r>
        <w:t xml:space="preserve">En koskaan yrittänyt lainkaan, ja pääsin koulussa dekaanin listalle.</w:t>
      </w:r>
    </w:p>
    <w:p>
      <w:r>
        <w:rPr>
          <w:b/>
        </w:rPr>
        <w:t xml:space="preserve">Esimerkki 7.1520</w:t>
      </w:r>
    </w:p>
    <w:p>
      <w:r>
        <w:t xml:space="preserve">Lähtökohta: Sylvia oli raskaana.  Alkuperäinen konteksti: Sylvia odotti poikavauvaa.  Alkuperäinen loppuratkaisu: Sylvia synnytti ja alkoi synnyttää. Sitten vauva syntyi. Heidän yllätyksekseen se oli itse asiassa tyttö.  Uusi loppu: Hän synnytti ja alkoi synnyttää. Sitten vauva syntyi. Heidän yllätyksekseen se oli itse asiassa poika. </w:t>
      </w:r>
    </w:p>
    <w:p>
      <w:r>
        <w:rPr>
          <w:b/>
        </w:rPr>
        <w:t xml:space="preserve">Tulos</w:t>
      </w:r>
    </w:p>
    <w:p>
      <w:r>
        <w:t xml:space="preserve">Hän odotti tyttövauvaa.</w:t>
      </w:r>
    </w:p>
    <w:p>
      <w:r>
        <w:rPr>
          <w:b/>
        </w:rPr>
        <w:t xml:space="preserve">Esimerkki 7.1521</w:t>
      </w:r>
    </w:p>
    <w:p>
      <w:r>
        <w:t xml:space="preserve">Lähtökohta: Anna vihaa hammaslääkäriä.  Alustava konteksti: Eräänä päivänä hänen äitinsä huijasi häntä ja sanoi, että he olivat menossa ostoksille.  Alkuperäinen loppu: Kun he ajoivat hammaslääkärin vastaanotolle, Anna hermostui. Hän itki ja kieltäytyi nousemasta autosta. Äiti suostutteli hänet hammaslääkärille jäätelöllä sen jälkeen.  Uusi lopetus: Kun he ajoivat hammaslääkärin vastaanotolle, Anna hermostui. Hän itki ja kieltäytyi nousemasta autosta. Hänen siskonsa suostutteli hänet hammaslääkärille jäätelöllä sen jälkeen. </w:t>
      </w:r>
    </w:p>
    <w:p>
      <w:r>
        <w:rPr>
          <w:b/>
        </w:rPr>
        <w:t xml:space="preserve">Tulos</w:t>
      </w:r>
    </w:p>
    <w:p>
      <w:r>
        <w:t xml:space="preserve">Eräänä päivänä hänen siskonsa huijasi häntä ja sanoi, että he olivat menossa ostoksille.</w:t>
      </w:r>
    </w:p>
    <w:p>
      <w:r>
        <w:rPr>
          <w:b/>
        </w:rPr>
        <w:t xml:space="preserve">Esimerkki 7.1522</w:t>
      </w:r>
    </w:p>
    <w:p>
      <w:r>
        <w:t xml:space="preserve">Lähtökohta: Brownie oli iloinen koira, pekingiläinen, joka näytti mopilta.  Alkuperäinen konteksti: Eräänä päivänä Brownie alkoi sokeutua.  Alkuperäinen loppu: Brownie törmäsi seinään ja loukkasi nenänsä. Se ei enää koskaan pystynyt haistamaan ruokaa. Brownie söi silti joka päivä terveellisesti, vaikka hänen nenänsä oli murtunut.  Uusi loppu: Brownie käveli seinään ja loukkasi nenänsä. Se ei kuullut pilliäni. Brownie söi silti terveellisesti joka päivä, vaikka hänen nenänsä oli murtunut. </w:t>
      </w:r>
    </w:p>
    <w:p>
      <w:r>
        <w:rPr>
          <w:b/>
        </w:rPr>
        <w:t xml:space="preserve">Tulos</w:t>
      </w:r>
    </w:p>
    <w:p>
      <w:r>
        <w:t xml:space="preserve">Eräänä päivänä Brownie alkoi kuuroutua.</w:t>
      </w:r>
    </w:p>
    <w:p>
      <w:r>
        <w:rPr>
          <w:b/>
        </w:rPr>
        <w:t xml:space="preserve">Esimerkki 7.1523</w:t>
      </w:r>
    </w:p>
    <w:p>
      <w:r>
        <w:t xml:space="preserve">Lähtökohta: Lapset olivat niin innoissaan huvipuistoon menosta!  Alkuperäinen konteksti: He juoksivat heti pelottavimpaan laitteeseen.  Alkuperäinen loppuratkaisu: He ratsastivat kaikilla puiston laitteilla. Heidän suosikkiajelullaan oli valtava pudotus lopussa. Uhkarohkeat eivät malttaneet odottaa, että pääsisivät takaisin.  Uusi loppu: Koirat eivät olleet sallittuja, joten he ratsastivat puiston kaikilla laitteilla ilman niitä. Heidän suosikkiajelussaan oli valtava pudotus lopussa. Uhkarohkeat eivät malttaneet odottaa, että pääsisivät takaisin. </w:t>
      </w:r>
    </w:p>
    <w:p>
      <w:r>
        <w:rPr>
          <w:b/>
        </w:rPr>
        <w:t xml:space="preserve">Tulos</w:t>
      </w:r>
    </w:p>
    <w:p>
      <w:r>
        <w:t xml:space="preserve">Heidän lemmikkikoiransa juoksivat pelottavimpaan kyytiin.</w:t>
      </w:r>
    </w:p>
    <w:p>
      <w:r>
        <w:rPr>
          <w:b/>
        </w:rPr>
        <w:t xml:space="preserve">Esimerkki 7.1524</w:t>
      </w:r>
    </w:p>
    <w:p>
      <w:r>
        <w:t xml:space="preserve">Lähtökohta: Opettaja tuli luokkiin inhottava ilme kasvoillaan.  Alustava konteksti: Hän näytti meille elokuvan kirjasta, jota luemme tunnilla.  Alkuperäinen loppuratkaisu: Elokuvan pyöriessä hän otti torkut pulpetilla. Olin hämmentynyt, mutta en silti viitsinyt sanoa mitään. Monet oppilaat päättivät lähteä aikaisin, minä mukaan lukien.  Uusi lopetus: Kun oppitunti oli ohi, hän otti testin pöydältään. Olin ärsyyntynyt, mutta en silti vaivautunut sanomaan mitään. Monet opiskelijat joutuivat jäämään myöhään, minä mukaan lukien. </w:t>
      </w:r>
    </w:p>
    <w:p>
      <w:r>
        <w:rPr>
          <w:b/>
        </w:rPr>
        <w:t xml:space="preserve">Tulos</w:t>
      </w:r>
    </w:p>
    <w:p>
      <w:r>
        <w:t xml:space="preserve">Hän puhui koko istunnon ajan kirjasta, jota luemme tunnilla.</w:t>
      </w:r>
    </w:p>
    <w:p>
      <w:r>
        <w:rPr>
          <w:b/>
        </w:rPr>
        <w:t xml:space="preserve">Esimerkki 7.1525</w:t>
      </w:r>
    </w:p>
    <w:p>
      <w:r>
        <w:t xml:space="preserve">Lähtökohta: Ostin netbookin vuonna 2010.  Alkuperäinen konteksti: Se oli pienempi kuin kannettava tietokone.  Alkuperäinen lopputulos: Sairaalan henkilökunta rikkoi sen sairaalassa ollessani. Sairaala korvasi minulle uuden. Käytän edelleen netbookia älypuhelimista ja tableteista huolimatta.  Uusi lopetus: Se rikkoutui kotini vesivahingossa. Vakuutusyhtiö korvasi minulle uuden. Käytän edelleen netbookia älypuhelimista ja tableteista huolimatta. </w:t>
      </w:r>
    </w:p>
    <w:p>
      <w:r>
        <w:rPr>
          <w:b/>
        </w:rPr>
        <w:t xml:space="preserve">Tulos</w:t>
      </w:r>
    </w:p>
    <w:p>
      <w:r>
        <w:t xml:space="preserve">Se oli kallis, joten en koskaan vienyt sitä minnekään.</w:t>
      </w:r>
    </w:p>
    <w:p>
      <w:r>
        <w:rPr>
          <w:b/>
        </w:rPr>
        <w:t xml:space="preserve">Esimerkki 7.1526</w:t>
      </w:r>
    </w:p>
    <w:p>
      <w:r>
        <w:t xml:space="preserve">Lähtökohta: Kay ja Mike ovat olleet naimisissa kymmenen vuotta.  Alustava konteksti: He todella haluavat lapsia, mutta eivät ole pystyneet siihen.  Alkuperäinen loppuratkaisu: He yrittivät monia eri menetelmiä ja hoitoja, mutta tuloksetta. Mutta eilen Mike tuli töistä kotiin ja sai kuulla uutisia. Kay oli vihdoin raskaana!  Uusi loppu: He kokeilivat monia eri menetelmiä ja hoitoja, mutta tuloksetta. Mutta eilen Mike tuli töistä kotiin ja sai uutisia. Sijaissynnyttäjä oli vihdoin raskaana! </w:t>
      </w:r>
    </w:p>
    <w:p>
      <w:r>
        <w:rPr>
          <w:b/>
        </w:rPr>
        <w:t xml:space="preserve">Tulos</w:t>
      </w:r>
    </w:p>
    <w:p>
      <w:r>
        <w:t xml:space="preserve">He todella haluavat lapsia, mutta eivät ole pystyneet siihen, eikä Kay tule koskaan raskaaksi.</w:t>
      </w:r>
    </w:p>
    <w:p>
      <w:r>
        <w:rPr>
          <w:b/>
        </w:rPr>
        <w:t xml:space="preserve">Esimerkki 7.1527</w:t>
      </w:r>
    </w:p>
    <w:p>
      <w:r>
        <w:t xml:space="preserve">Lähtökohta: Drew oli hyvin yksinäinen.  Alkuperäinen konteksti: Hänen piti löytää joku, jonka kanssa viettää elämänsä.  Alkuperäinen loppu: Hän yritti löytää tyttöystävän perinteisellä tavalla. Kun se ei onnistunut, hän päätti kokeilla internetiä. Hän löysi tyttöystävän, joka tekee hänet onnelliseksi ja kokonaiseksi.  Uusi loppu: Hän yritti löytää tyttöystävän perinteisellä tavalla. Kun se ei onnistunut, hän päätti luopua yrittämisestä. Silloin hän löysi tyttöystävän, joka tekee hänet onnelliseksi ja kokonaiseksi. </w:t>
      </w:r>
    </w:p>
    <w:p>
      <w:r>
        <w:rPr>
          <w:b/>
        </w:rPr>
        <w:t xml:space="preserve">Tulos</w:t>
      </w:r>
    </w:p>
    <w:p>
      <w:r>
        <w:t xml:space="preserve">Viimeksi kun hän meni nettideittailuun, hän tapasi psykopaatin, joka vainosi häntä.</w:t>
      </w:r>
    </w:p>
    <w:p>
      <w:r>
        <w:rPr>
          <w:b/>
        </w:rPr>
        <w:t xml:space="preserve">Esimerkki 7.1528</w:t>
      </w:r>
    </w:p>
    <w:p>
      <w:r>
        <w:t xml:space="preserve">Lähtökohta: Marcus oli aina ollut huolissaan siitä, että hän olisi koko elämänsä sinkku.  Alkuperäinen konteksti: Hän oli halunnut tavata tyttöystävän, mutta se ei koskaan onnistunut.  Alkuperäinen loppu: Eräänä päivänä Marcus tapasi mukavan tytön ruokakaupassa. He alkoivat seurustella sillä viikolla. Marcus oli onnellinen siitä, että hän ei ollut enää sinkku.  Uusi loppu: Eräänä päivänä Marcus tapasi ruokakaupassa mukavan pojan. He alkoivat seurustella sillä viikolla. Marcus oli onnellinen siitä, että hän ei ollut enää sinkku. </w:t>
      </w:r>
    </w:p>
    <w:p>
      <w:r>
        <w:rPr>
          <w:b/>
        </w:rPr>
        <w:t xml:space="preserve">Tulos</w:t>
      </w:r>
    </w:p>
    <w:p>
      <w:r>
        <w:t xml:space="preserve">Hän oli halunnut tavata poikaystävän, mutta se ei koskaan onnistunut.</w:t>
      </w:r>
    </w:p>
    <w:p>
      <w:r>
        <w:rPr>
          <w:b/>
        </w:rPr>
        <w:t xml:space="preserve">Esimerkki 7.1529</w:t>
      </w:r>
    </w:p>
    <w:p>
      <w:r>
        <w:t xml:space="preserve">Lähtökohta: Richien isä oli ilkeä juoppo.  Alkuperäinen konteksti: Richien äiti sai tarpeekseen ja karkasi eräänä päivänä.  Alkuperäinen loppu: Richien isä juopui ja purki sen Richieen. Richie kaipasi päivää, jolloin hän oli tarpeeksi vanha lähtemään. Kuusitoistavuotiaana hän väärensi paperinsa ja liittyi armeijaan.  Uusi loppu: Richien äiti kuitenkin juopotteli joka päivä ja purki sen Richieen. Richie kaipasi päivää, jolloin hän oli tarpeeksi vanha lähtemään. Kuusitoistavuotiaana hän väärensi paperinsa ja liittyi armeijaan. </w:t>
      </w:r>
    </w:p>
    <w:p>
      <w:r>
        <w:rPr>
          <w:b/>
        </w:rPr>
        <w:t xml:space="preserve">Tulos</w:t>
      </w:r>
    </w:p>
    <w:p>
      <w:r>
        <w:t xml:space="preserve">Richien äiti sai tarpeekseen ja tappoi Richien isän.</w:t>
      </w:r>
    </w:p>
    <w:p>
      <w:r>
        <w:rPr>
          <w:b/>
        </w:rPr>
        <w:t xml:space="preserve">Esimerkki 7.1530</w:t>
      </w:r>
    </w:p>
    <w:p>
      <w:r>
        <w:t xml:space="preserve">Lähtökohta: John ei osannut rullaluistella.  Alustava konteksti: Hänen ystävänsä sanoi, että hän opettaa häntä.  Alkuperäinen loppu: He viettivät koko päivän harjoittelemalla luistelua. John jatkoi yrittämistä ja tuli erittäin hyväksi. Nyt hän luistelee rullaluistimilla ympäri naapurustoa.  Uusi loppu: He viettivät koko päivän harjoittelemalla luistelua. John jatkoi yrittämistä ja tuli erittäin hyväksi. Nyt hän luistelee rullaluistimilla ympäri naapurustoa. </w:t>
      </w:r>
    </w:p>
    <w:p>
      <w:r>
        <w:rPr>
          <w:b/>
        </w:rPr>
        <w:t xml:space="preserve">Tulos</w:t>
      </w:r>
    </w:p>
    <w:p>
      <w:r>
        <w:t xml:space="preserve">Hän oli kutsunut ihastuksensa rullaluistelemaan ja luuli sen olevan helppoa.</w:t>
      </w:r>
    </w:p>
    <w:p>
      <w:r>
        <w:rPr>
          <w:b/>
        </w:rPr>
        <w:t xml:space="preserve">Esimerkki 7.1531</w:t>
      </w:r>
    </w:p>
    <w:p>
      <w:r>
        <w:t xml:space="preserve">Lähtökohta: Joe ja Dan halusivat päästä pois.  Alkuperäinen konteksti: He päättivät lähteä kalastamaan.  Alkuperäinen loppuratkaisu: He valitsivat rauhallisen paikan rannikolta. He kalastivat koko päivän ja jäivät yöksi. Se oli molemmille miehille ikimuistoinen matka.  Uusi loppu: He valitsivat hauskan paikan rannikolta. He pelasivat koko päivän ja jäivät yöksi. Se oli molemmille kavereille ikimuistoinen matka. </w:t>
      </w:r>
    </w:p>
    <w:p>
      <w:r>
        <w:rPr>
          <w:b/>
        </w:rPr>
        <w:t xml:space="preserve">Tulos</w:t>
      </w:r>
    </w:p>
    <w:p>
      <w:r>
        <w:t xml:space="preserve">He päättivät lähteä Vegasiin.</w:t>
      </w:r>
    </w:p>
    <w:p>
      <w:r>
        <w:rPr>
          <w:b/>
        </w:rPr>
        <w:t xml:space="preserve">Esimerkki 7.1532</w:t>
      </w:r>
    </w:p>
    <w:p>
      <w:r>
        <w:t xml:space="preserve">Lähtökohta: Vaimoni oli surullinen.  Alkuperäinen konteksti: Päätin laulaa hänelle hauskan laulun.  Alkuperäinen loppu: Hän huusi minulle, koska laulu oli kamala. Sitten hän kertoi minulle, että sain hänet vahingossa raskaaksi. Sitten minusta tuli myös surullinen.  Uusi loppu: Hän huusi minulle, koska tarina oli kamala. Sitten hän kertoi minulle, että sain hänet raskaaksi vahingossa. Sitten minäkin tulin surulliseksi. </w:t>
      </w:r>
    </w:p>
    <w:p>
      <w:r>
        <w:rPr>
          <w:b/>
        </w:rPr>
        <w:t xml:space="preserve">Tulos</w:t>
      </w:r>
    </w:p>
    <w:p>
      <w:r>
        <w:t xml:space="preserve">Päätin kertoa hänelle tarinan.</w:t>
      </w:r>
    </w:p>
    <w:p>
      <w:r>
        <w:rPr>
          <w:b/>
        </w:rPr>
        <w:t xml:space="preserve">Esimerkki 7.1533</w:t>
      </w:r>
    </w:p>
    <w:p>
      <w:r>
        <w:t xml:space="preserve">Lähtökohta: Jordan oli aloittanut jalkapallon pelaamisen 8-vuotiaana.  Alkuperäinen konteksti: Hän oli tähtipelaaja ja jatkoi sitä myös lukiossa.  Alkuperäinen loppuratkaisu: Hän toivoi pääsevänsä ammattilaiseksi, mutta loukkasi jalkansa pahasti juniorivuonna. Hän luuli, että hänen unelmansa oli pilalla eikä hänellä olisi koskaan urheilu-uraa. Hänen opinto-ohjaajansa ehdotti valmentamista, josta hän lopulta piti.  Uusi loppu: Hän toivoi pääsevänsä ammattilaiseksi, mutta kukaan ei palkannut häntä. Hän luuli, että hänen unelmansa olivat pilalla eikä hänellä olisi koskaan urheilu-uraa. Hänen opinto-ohjaajansa ehdotti valmentamista, josta hän lopulta piti. </w:t>
      </w:r>
    </w:p>
    <w:p>
      <w:r>
        <w:rPr>
          <w:b/>
        </w:rPr>
        <w:t xml:space="preserve">Tulos</w:t>
      </w:r>
    </w:p>
    <w:p>
      <w:r>
        <w:t xml:space="preserve">Hän oli kauhea pelaaja ja jatkoi sitä myös lukiossa.</w:t>
      </w:r>
    </w:p>
    <w:p>
      <w:r>
        <w:rPr>
          <w:b/>
        </w:rPr>
        <w:t xml:space="preserve">Esimerkki 7.1534</w:t>
      </w:r>
    </w:p>
    <w:p>
      <w:r>
        <w:t xml:space="preserve">Lähtökohta: Tilasin Pizza Hutista pizzan päivälliseksi.  Alustava konteksti: Pizza toimitettiin minulle hyvin nopeasti.  Alkuperäinen lopputulos: Kun avasin laatikon, tajusin, että siinä oli väärät ainesosat. Soitin välittömästi ja huomautin heille heidän virheestään. He antoivat pitää sen ilmaiseksi ja toimittivat uuden.  Uusi loppu: Kun sain laatikon valmiiksi, tajusin, että siinä oli väärät ainesosat. Soitin välittömästi ja ilmoitin heille virheestä. He antoivat meidän pitää sen ilmaiseksi ja toimittivat uuden. </w:t>
      </w:r>
    </w:p>
    <w:p>
      <w:r>
        <w:rPr>
          <w:b/>
        </w:rPr>
        <w:t xml:space="preserve">Tulos</w:t>
      </w:r>
    </w:p>
    <w:p>
      <w:r>
        <w:t xml:space="preserve">En usko, että pizza kesti yli 15 minuuttia, koska ahmin sen alas.</w:t>
      </w:r>
    </w:p>
    <w:p>
      <w:r>
        <w:rPr>
          <w:b/>
        </w:rPr>
        <w:t xml:space="preserve">Esimerkki 7.1535</w:t>
      </w:r>
    </w:p>
    <w:p>
      <w:r>
        <w:t xml:space="preserve">Lähtökohta: Nora halusi lukea rikosromaanin.  Alkuperäinen konteksti: Hän oli kuitenkin jo lukenut kaikki romaanit kotona.  Alkuperäinen loppuratkaisu: Nora päätti etsiä romaanin paikallisesta kirjastosta. Nora löysi sieltä loistavan romaanin. Kotiin päästyään hän alkoi heti lukea sitä.  Uusi lopetus: Hän päätti etsiä romaanin. Nora löysi hienon kirjan. Hän alkoi heti lukea sitä. </w:t>
      </w:r>
    </w:p>
    <w:p>
      <w:r>
        <w:rPr>
          <w:b/>
        </w:rPr>
        <w:t xml:space="preserve">Tulos</w:t>
      </w:r>
    </w:p>
    <w:p>
      <w:r>
        <w:t xml:space="preserve">Hän ei ollut lukenut kaikkia romaaneja kotona ja päätti lukea yhden.</w:t>
      </w:r>
    </w:p>
    <w:p>
      <w:r>
        <w:rPr>
          <w:b/>
        </w:rPr>
        <w:t xml:space="preserve">Esimerkki 7.1536</w:t>
      </w:r>
    </w:p>
    <w:p>
      <w:r>
        <w:t xml:space="preserve">Lähtökohta: Flora huomasi, että kaikki hänen vaatteensa olivat ruskeita tai mustia.  Alustava konteksti: Hän päätti, että hänen oli ostettava kirkkaamman värisiä vaatteita.  Alkuperäinen lopputulos: Hän löysi kaupasta siistin näköisen sinisen villapaidan. Kokeiltuaan sitä hän päätti, että se näytti hyvältä. Flora oli iloinen saadessaan jotain, joka ei ollut tummanvärinen.  Uusi loppu: Hän löysi kaupasta myös siistin näköisen sinisen villapaidan. Sovitettuaan sitä hän päätti, että se näytti hyvältä. Flora oli iloinen, että hänellä oli jotain, joka ei ollut tummaa väriä. </w:t>
      </w:r>
    </w:p>
    <w:p>
      <w:r>
        <w:rPr>
          <w:b/>
        </w:rPr>
        <w:t xml:space="preserve">Tulos</w:t>
      </w:r>
    </w:p>
    <w:p>
      <w:r>
        <w:t xml:space="preserve">Hän päätti ostaa värikkäitä asusteita, kuten laukkuja ja huiveja, piristääkseen tummia värejä.</w:t>
      </w:r>
    </w:p>
    <w:p>
      <w:r>
        <w:rPr>
          <w:b/>
        </w:rPr>
        <w:t xml:space="preserve">Esimerkki 7.1537</w:t>
      </w:r>
    </w:p>
    <w:p>
      <w:r>
        <w:t xml:space="preserve">Lähtökohta: Alliella oli yllään lempifarkut.  Alustava konteksti: Hän käytti niitä kaikkialla.  Alkuperäinen loppuratkaisu: Valitettavasti ne alkoivat repeytyä. Allie oli pettynyt. Hänen oli korjattava ne.  Uusi lopetus: Valitettavasti ne olivat kuitenkin alkaneet repeytyä. Allie oli pettynyt. Hänen oli ostettava uudet farkut. </w:t>
      </w:r>
    </w:p>
    <w:p>
      <w:r>
        <w:rPr>
          <w:b/>
        </w:rPr>
        <w:t xml:space="preserve">Tulos</w:t>
      </w:r>
    </w:p>
    <w:p>
      <w:r>
        <w:t xml:space="preserve">Hän sai valkaisuainetta niihin ja joutui heittämään ne pois.</w:t>
      </w:r>
    </w:p>
    <w:p>
      <w:r>
        <w:rPr>
          <w:b/>
        </w:rPr>
        <w:t xml:space="preserve">Esimerkki 7.1538</w:t>
      </w:r>
    </w:p>
    <w:p>
      <w:r>
        <w:t xml:space="preserve">Edellytys: Sarah otti vesimelonin jääkaapista.  Alustava konteksti: Hän otti veitsen ja alkoi leikata sitä viipaleiksi.  Alkuperäinen lopputulos: Veitsi liukastui ja viilsi hänen sormeensa. Hän huuhteli viillon heti pois ja näki, ettei se ollut liian syvä. Hän otti laastarin ja jatkoi vesimelonin leikkaamista.  Uusi lopetus: Lusikka liukastui ja putosi lattialle. Hän pesi lusikan välittömästi. Sitten hän jatkoi vesimelonin kauhomista. </w:t>
      </w:r>
    </w:p>
    <w:p>
      <w:r>
        <w:rPr>
          <w:b/>
        </w:rPr>
        <w:t xml:space="preserve">Tulos</w:t>
      </w:r>
    </w:p>
    <w:p>
      <w:r>
        <w:t xml:space="preserve">Hän otti lusikan ja alkoi kauhoa hedelmiä.</w:t>
      </w:r>
    </w:p>
    <w:p>
      <w:r>
        <w:rPr>
          <w:b/>
        </w:rPr>
        <w:t xml:space="preserve">Esimerkki 7.1539</w:t>
      </w:r>
    </w:p>
    <w:p>
      <w:r>
        <w:t xml:space="preserve">Lähtökohta: Kutsuin Janen asunnolleni illalliselle.  Alustava konteksti: Minulla ei ollut paljon rahaa, joten tein spagettia ja Ragu-kastiketta.  Alkuperäinen loppu: Kun Jane saapui paikalle, hän ilmoitti minulle olevansa allerginen tomaateille! Pyysin syvästi anteeksi. Tilasimme sen sijaan kiinalaisen toimituksen, ja meillä oli hauska ilta yhdessä.  Uusi loppu: Jane ilmoitti minulle, että hän oli saanut allergisen reaktion tomaateille! Pyysin syvästi anteeksi. Menin hänen asunnolleen sen sijaan tilasin kiinalaisen toimituksen, ja meillä oli hauska ilta yhdessä. </w:t>
      </w:r>
    </w:p>
    <w:p>
      <w:r>
        <w:rPr>
          <w:b/>
        </w:rPr>
        <w:t xml:space="preserve">Tulos</w:t>
      </w:r>
    </w:p>
    <w:p>
      <w:r>
        <w:t xml:space="preserve">Mutta Jane antoi minulle kielteisen vastauksen.</w:t>
      </w:r>
    </w:p>
    <w:p>
      <w:r>
        <w:rPr>
          <w:b/>
        </w:rPr>
        <w:t xml:space="preserve">Esimerkki 7.1540</w:t>
      </w:r>
    </w:p>
    <w:p>
      <w:r>
        <w:t xml:space="preserve">Lähtökohta: Terry ei pitänyt vanhasta työpaikastaan kovinkaan paljon.  Alkuperäinen konteksti: Hän lähetti ansioluettelonsa muille yrityksille.  Alkuperäinen loppu: Jotkut yritykset vastasivat kiinnostuneina. Hän haastatteli ja sai uuden työpaikan. Terry oli iloinen voidessaan siirtyä uuteen, parempaan työpaikkaan.  Uusi lopetus: Hän ei ollut kiinnostunut työskentelemään eri yrityksessä. Hän ei halunnut mennä mihinkään haastatteluihin. Hän tyytyi siihen, ettei hän siirtynyt uuteen, parempaan työpaikkaan. </w:t>
      </w:r>
    </w:p>
    <w:p>
      <w:r>
        <w:rPr>
          <w:b/>
        </w:rPr>
        <w:t xml:space="preserve">Tulos</w:t>
      </w:r>
    </w:p>
    <w:p>
      <w:r>
        <w:t xml:space="preserve">Hän oli liian tyytyväinen lähetellessään ansioluetteloita muille yrityksille.</w:t>
      </w:r>
    </w:p>
    <w:p>
      <w:r>
        <w:rPr>
          <w:b/>
        </w:rPr>
        <w:t xml:space="preserve">Esimerkki 7.1541</w:t>
      </w:r>
    </w:p>
    <w:p>
      <w:r>
        <w:t xml:space="preserve">Lähtökohta: Olipa kerran pieni koira.  Alkuperäinen konteksti: Se oli peloissaan ja ujo.  Alkuperäinen loppu: Sillä ei ollut omistajaa eikä toivoa. Eräänä päivänä se näki valoja vilkkuvan silmissään. Se oli vihdoin löytänyt omistajan, joka sai sen tuntemaan itsensä jälleen rakastetuksi.  Uusi loppu: Sillä ei ollut omistajaa eikä mitään huolta maailmassa. Eräänä päivänä se näki valoja vilkkuvan silmissään. Se oli vihdoin löytänyt omistajan, joka sai sen tuntemaan itsensä taas hallituksi. </w:t>
      </w:r>
    </w:p>
    <w:p>
      <w:r>
        <w:rPr>
          <w:b/>
        </w:rPr>
        <w:t xml:space="preserve">Tulos</w:t>
      </w:r>
    </w:p>
    <w:p>
      <w:r>
        <w:t xml:space="preserve">Hän oli innoissaan ja hermostunut.</w:t>
      </w:r>
    </w:p>
    <w:p>
      <w:r>
        <w:rPr>
          <w:b/>
        </w:rPr>
        <w:t xml:space="preserve">Esimerkki 7.1542</w:t>
      </w:r>
    </w:p>
    <w:p>
      <w:r>
        <w:t xml:space="preserve">Lähtökohta: Brandy tykkäsi kävellä puistossa.  Alkuperäinen konteksti: Eräänä päivänä Brandy löysi puistosta rahaa.  Alkuperäinen loppu: Brandy oli ymmällään siitä, mitä tehdä rahoilla. Lopulta hän luovutti ne poliisille. Hän ei koskaan katunut päätöstään.  Uusi loppu: Hän mietti, mitä ostaa rahoilla. Lopulta hän luovutti ne poliisille. Hän teki oikean päätöksen, mutta halusi todella rahat. </w:t>
      </w:r>
    </w:p>
    <w:p>
      <w:r>
        <w:rPr>
          <w:b/>
        </w:rPr>
        <w:t xml:space="preserve">Tulos</w:t>
      </w:r>
    </w:p>
    <w:p>
      <w:r>
        <w:t xml:space="preserve">Eräänä päivänä puistossa Brandy pisti löytämänsä rahat taskuun.</w:t>
      </w:r>
    </w:p>
    <w:p>
      <w:r>
        <w:rPr>
          <w:b/>
        </w:rPr>
        <w:t xml:space="preserve">Esimerkki 7.1543</w:t>
      </w:r>
    </w:p>
    <w:p>
      <w:r>
        <w:t xml:space="preserve">Lähtökohta: Anna oli saamassa ensimmäistä lastaan.  Alkuperäinen konteksti: Anna ei halunnut käyttää huumeita.  Alkuperäinen loppuratkaisu: Kipu kasvoi sietämättömäksi. Anna oli vähällä antaa periksi, mutta hän onnistui vastustamaan. Jälkeenpäin hän oli hyvin ylpeä päättäväisyydestään.  Uusi loppu: Kipu kasvoi sietämättömäksi. He antoivat lääkkeitä, joten hän hallitsi kipua. Sen jälkeen hän oli hyvin ylpeä synnytyksestä. </w:t>
      </w:r>
    </w:p>
    <w:p>
      <w:r>
        <w:rPr>
          <w:b/>
        </w:rPr>
        <w:t xml:space="preserve">Tulos</w:t>
      </w:r>
    </w:p>
    <w:p>
      <w:r>
        <w:t xml:space="preserve">Hän halusi käyttää huumeita.</w:t>
      </w:r>
    </w:p>
    <w:p>
      <w:r>
        <w:rPr>
          <w:b/>
        </w:rPr>
        <w:t xml:space="preserve">Esimerkki 7.1544</w:t>
      </w:r>
    </w:p>
    <w:p>
      <w:r>
        <w:t xml:space="preserve">Lähtökohta: Menimme tänään ystäväni kanssa rannalle.  Alustava konteksti: Kesti tunnin päästä sinne.  Alkuperäinen loppu: Matkalla pysähdyimme kahville. Kun pääsimme rannalle, laitoimme jalat sisään. Vesi oli aivan mahtavaa.  Uusi lopetus: Matkalla pysähdyimme kahville. Kun pääsimme rannalle, laitoimme jalat veteen. Vesi oli aivan mahtavaa. </w:t>
      </w:r>
    </w:p>
    <w:p>
      <w:r>
        <w:rPr>
          <w:b/>
        </w:rPr>
        <w:t xml:space="preserve">Tulos</w:t>
      </w:r>
    </w:p>
    <w:p>
      <w:r>
        <w:t xml:space="preserve">Pääsimme sinne todella nopeasti.</w:t>
      </w:r>
    </w:p>
    <w:p>
      <w:r>
        <w:rPr>
          <w:b/>
        </w:rPr>
        <w:t xml:space="preserve">Esimerkki 7.1545</w:t>
      </w:r>
    </w:p>
    <w:p>
      <w:r>
        <w:t xml:space="preserve">Lähtökohta: Ginan vauva istui hiljaa sohvalla.  Alustava konteksti: Gina oli menossa istumaan haettuaan kulhollisen ruokaa.  Alkuperäinen loppuratkaisu: Kun hän oli aikeissa levätä, hän tuijotti kulhoa. Hän ei huomannut vauvaa ja päätyi istumaan tämän päälle. Vauvan täytyi itkeä, jotta Gina huomasi sen.  Uusi lopetus: Kun hän oli aikeissa levätä, hän tuijotti pulloa. Hän ei huomannut vauvaa ja päätyi istumaan tämän päälle. Vauvan piti itkeä, jotta Gina huomasi. </w:t>
      </w:r>
    </w:p>
    <w:p>
      <w:r>
        <w:rPr>
          <w:b/>
        </w:rPr>
        <w:t xml:space="preserve">Tulos</w:t>
      </w:r>
    </w:p>
    <w:p>
      <w:r>
        <w:t xml:space="preserve">Gina oli menossa istumaan haettuaan vesipullon.</w:t>
      </w:r>
    </w:p>
    <w:p>
      <w:r>
        <w:rPr>
          <w:b/>
        </w:rPr>
        <w:t xml:space="preserve">Esimerkki 7.1546</w:t>
      </w:r>
    </w:p>
    <w:p>
      <w:r>
        <w:t xml:space="preserve">Lähtökohta: Craig istutti takapihalleen tomaatteja.  Alkuperäinen konteksti: Tomaatit kasvoivat neljän jalan pituisiksi.  Alkuperäinen lopputulos: Hänen kasveissaan kasvoi koko kesän ajan monia tomaatteja. Craig antoi osan tomaateista naapurilleen. Craigin naapuri antoi hänelle takaisin tuoretta salsaa.  Uusi lopetus: Craigin kasveissa kasvoi koko kesän hyvin vähän tomaatteja. Craig ei pystynyt antamaan montaa tomaattia naapurilleen. Craigin naapuri antoi hänelle kuitenkin tuoretta salsaa. </w:t>
      </w:r>
    </w:p>
    <w:p>
      <w:r>
        <w:rPr>
          <w:b/>
        </w:rPr>
        <w:t xml:space="preserve">Tulos</w:t>
      </w:r>
    </w:p>
    <w:p>
      <w:r>
        <w:t xml:space="preserve">Tuholaiset söivät tomaatit ennen kuin ne ehtivät kypsyä.</w:t>
      </w:r>
    </w:p>
    <w:p>
      <w:r>
        <w:rPr>
          <w:b/>
        </w:rPr>
        <w:t xml:space="preserve">Esimerkki 7.1547</w:t>
      </w:r>
    </w:p>
    <w:p>
      <w:r>
        <w:t xml:space="preserve">Lähtökohta: Ostin hiljattain akvaarion aloittaakseni makean veden akvaarion.  Alkuperäinen konteksti: Tutkin monia erilaisia makean veden kaloja akvaariota varten.  Alkuperäinen lopputulos: Pitkän tutkimisen jälkeen päätin ostaa joitakin sirkkalajeja. Nämä kalat sopivat hyvin akvaarioni kokoonpanoon. Aion seurata näiden kalojen kasvua hyvin pitkään.  Uusi loppu: Pitkän tutkiskelun jälkeen päätin ostaa isoja kultakaloja. Nämä kalat sopivat hyvin yhteen akvaarioni kanssa. Aion seurata näiden kalojen kasvua hyvin pitkään. </w:t>
      </w:r>
    </w:p>
    <w:p>
      <w:r>
        <w:rPr>
          <w:b/>
        </w:rPr>
        <w:t xml:space="preserve">Tulos</w:t>
      </w:r>
    </w:p>
    <w:p>
      <w:r>
        <w:t xml:space="preserve">En tehnyt mitään tutkimusta, koska tiesin jo, että hankin kultakaloja.</w:t>
      </w:r>
    </w:p>
    <w:p>
      <w:r>
        <w:rPr>
          <w:b/>
        </w:rPr>
        <w:t xml:space="preserve">Esimerkki 7.1548</w:t>
      </w:r>
    </w:p>
    <w:p>
      <w:r>
        <w:t xml:space="preserve">Lähtökohta: Sharon rakastaa videopelien pelaamista pelihallissa.  Alkuperäinen konteksti: Viime viikonloppuna Sharon ja hänen ystävänsä kävivät paikallisessa pelihallissa.  Alkuperäinen loppuratkaisu: He joutuivat ajamaan suuren ruuhkan läpi päästäkseen sinne. Siellä he pelasivat Pac Mania ja flipperiä. Heillä oli niin hauskaa, että he jäivät koko päiväksi!  Uusi loppu: Hänen täytyi ajaa suuren ruuhkan läpi päästäkseen sinne. Siellä ollessaan hän pelasi Pac Mania ja flipperiä. Hänellä oli niin hauskaa, että hän jäi sinne koko päiväksi! </w:t>
      </w:r>
    </w:p>
    <w:p>
      <w:r>
        <w:rPr>
          <w:b/>
        </w:rPr>
        <w:t xml:space="preserve">Tulos</w:t>
      </w:r>
    </w:p>
    <w:p>
      <w:r>
        <w:t xml:space="preserve">Viime viikonloppuna hän meni yksin paikalliseen pelihalliin.</w:t>
      </w:r>
    </w:p>
    <w:p>
      <w:r>
        <w:rPr>
          <w:b/>
        </w:rPr>
        <w:t xml:space="preserve">Esimerkki 7.1549</w:t>
      </w:r>
    </w:p>
    <w:p>
      <w:r>
        <w:t xml:space="preserve">Lähtökohta: Pesukoneesta kuului kauhea paukahdus.  Alkuperäinen konteksti: Frank tuli alakertaan katsomaan, mikä hätänä.  Alkuperäinen loppu: Hän löysi vaatteet kasassa koneen toisella puolella. Frank levitti märät vaatteet tasaisesti koneeseen. Kone alkoi käydä tasaisesti ja hiljaa.  Uusi lopetus: Hän löysi vaatteet kasaan koneen yhdeltä puolelta. Shelley levitti märät vaatteet tasaisesti koneeseen. Kone alkoi käydä tasaisesti ja hiljaa. </w:t>
      </w:r>
    </w:p>
    <w:p>
      <w:r>
        <w:rPr>
          <w:b/>
        </w:rPr>
        <w:t xml:space="preserve">Tulos</w:t>
      </w:r>
    </w:p>
    <w:p>
      <w:r>
        <w:t xml:space="preserve">Shelley lopetti työnsä ja tuli alakertaan katsomaan, mikä hätänä.</w:t>
      </w:r>
    </w:p>
    <w:p>
      <w:r>
        <w:rPr>
          <w:b/>
        </w:rPr>
        <w:t xml:space="preserve">Esimerkki 7.1550</w:t>
      </w:r>
    </w:p>
    <w:p>
      <w:r>
        <w:t xml:space="preserve">Lähtökohta: Trip rakastaa mennä kalastamaan, mutta hän vihaa menee yksin.  Alkuperäinen konteksti: Hän tapasi kalastajatoverin paikallisessa syöttikaupassa.  Alkuperäinen loppu: He lähtivät yhdessä kalaan ja heillä oli hauskaa. Trip pyysi myöhemmin ystäväänsä tapaamaan. Nyt he seurustelevat, eikä Trip voisi olla onnellisempi.  Uusi loppu: Hän lähti yksin kalastamaan ja hänellä oli hauskaa. Trip pyysi myöhemmin ystäväänsä tapaamaan. Nyt he kalastavat yhdessä ja Trip ei voisi olla onnellisempi. </w:t>
      </w:r>
    </w:p>
    <w:p>
      <w:r>
        <w:rPr>
          <w:b/>
        </w:rPr>
        <w:t xml:space="preserve">Tulos</w:t>
      </w:r>
    </w:p>
    <w:p>
      <w:r>
        <w:t xml:space="preserve">Hän päätti kuitenkin kokeilla, miten se menisi.</w:t>
      </w:r>
    </w:p>
    <w:p>
      <w:r>
        <w:rPr>
          <w:b/>
        </w:rPr>
        <w:t xml:space="preserve">Esimerkki 7.1551</w:t>
      </w:r>
    </w:p>
    <w:p>
      <w:r>
        <w:t xml:space="preserve">Lähtökohta: Greg oli älykäs nuori mies, jolla oli koko elämä edessään.  Alkuperäinen konteksti: Kunnes eräänä päivänä hän sai huonoja uutisia.  Alkuperäinen loppu: Hän sai tietää sairastavansa syöpää ja olevansa kuolemansairas. Hän päätti tehdä yhden viimeisen asian ennen kuolemaansa. Hän päätti sijoittaa kaikki opiskelurahansa afrikkalaiseen hyväntekeväisyysjärjestöön.  Uusi loppu: Hän päätyi kuolemaan syöpään. Hän oli päättänyt tehdä vielä yhden asian ennen kuolemaansa. Hän lahjoitti kaikki elämänsä säästöt hyväntekeväisyysjärjestölle Afrikassa. </w:t>
      </w:r>
    </w:p>
    <w:p>
      <w:r>
        <w:rPr>
          <w:b/>
        </w:rPr>
        <w:t xml:space="preserve">Tulos</w:t>
      </w:r>
    </w:p>
    <w:p>
      <w:r>
        <w:t xml:space="preserve">Hän opiskeli yliopistossa ja eli täyttä elämää ennen kuolemaansa 90-vuotiaana.</w:t>
      </w:r>
    </w:p>
    <w:p>
      <w:r>
        <w:rPr>
          <w:b/>
        </w:rPr>
        <w:t xml:space="preserve">Esimerkki 7.1552</w:t>
      </w:r>
    </w:p>
    <w:p>
      <w:r>
        <w:t xml:space="preserve">Lähtökohta: Ben on retkeilemässä perheensä kanssa.  Alustava konteksti: Ben alkaa vaeltaa leirintäalueella pois teltasta.  Alkuperäinen loppuratkaisu: Ben huomaa eksyneensä liian kauas. Hän joutuu paniikkiin, mutta sitten hän muistaa kompassinsa ja käyttää sitä. Hän pääsee takaisin leirintäalueelle perheensä luokse.  Uusi loppu: Ben huomaa eksyneensä liian kauas. Hän joutuu paniikkiin, mutta sitten hän muistaa kompassinsa ja käyttää sitä. Hän pääsee hitaasti takaisin, </w:t>
      </w:r>
    </w:p>
    <w:p>
      <w:r>
        <w:rPr>
          <w:b/>
        </w:rPr>
        <w:t xml:space="preserve">Tulos</w:t>
      </w:r>
    </w:p>
    <w:p>
      <w:r>
        <w:t xml:space="preserve">Ben alkaa jäädä leirintäalueelle lähemmäs telttaa.</w:t>
      </w:r>
    </w:p>
    <w:p>
      <w:r>
        <w:rPr>
          <w:b/>
        </w:rPr>
        <w:t xml:space="preserve">Esimerkki 7.1553</w:t>
      </w:r>
    </w:p>
    <w:p>
      <w:r>
        <w:t xml:space="preserve">Lähtökohta: Uudet kodinomistajat olivat innoissaan kylpyhuoneen kunnostamisesta.  Alkuperäinen konteksti: He laatoittivat lattian uudelleen.  Alkuperäinen lopputulos: He vaihtoivat myös turhamaisuuden. Kun he olivat valmiit, he seisoivat ja hymyilivät kovalle työlleen. Se oli valtava onnistumisen tunne!  Uusi lopetus: He toivoivat, että he olisivat vaihtaneet turhamaisuuden. Kun he olivat valmiit, he seisoivat ja hymyilivät kovalle työlleen. Se oli pieni saavutuksen tunne! </w:t>
      </w:r>
    </w:p>
    <w:p>
      <w:r>
        <w:rPr>
          <w:b/>
        </w:rPr>
        <w:t xml:space="preserve">Tulos</w:t>
      </w:r>
    </w:p>
    <w:p>
      <w:r>
        <w:t xml:space="preserve">Taloudellisista syistä he pystyivät tekemään vain yhden asian, joten he tekivät lattian, ja turhamaisuus saa odottaa.</w:t>
      </w:r>
    </w:p>
    <w:p>
      <w:r>
        <w:rPr>
          <w:b/>
        </w:rPr>
        <w:t xml:space="preserve">Esimerkki 7.1554</w:t>
      </w:r>
    </w:p>
    <w:p>
      <w:r>
        <w:t xml:space="preserve">Lähtökohta: Keith oli remontoimassa kylpyhuonettaan.  Alkuperäinen konteksti: Hän päätti hankkia uuden wc:n.  Alkuperäinen loppuratkaisu: Hän ei saanut vanhaa pois huoneesta. Hänen piti lyödä sitä moukarilla! Hän päätti, ettei enää koskaan vaihda vessaa.  Uusi lopetus: Hän ei saanut vanhaa ulos huoneesta Hän joutui lyömään sitä moukarilla! Hän päätti, ettei enää koskaan vaihda kylpyammetta. </w:t>
      </w:r>
    </w:p>
    <w:p>
      <w:r>
        <w:rPr>
          <w:b/>
        </w:rPr>
        <w:t xml:space="preserve">Tulos</w:t>
      </w:r>
    </w:p>
    <w:p>
      <w:r>
        <w:t xml:space="preserve">Hän päätti hankkia uuden kylpyammeen.</w:t>
      </w:r>
    </w:p>
    <w:p>
      <w:r>
        <w:rPr>
          <w:b/>
        </w:rPr>
        <w:t xml:space="preserve">Esimerkki 7.1555</w:t>
      </w:r>
    </w:p>
    <w:p>
      <w:r>
        <w:t xml:space="preserve">Lähtökohta: Jeff tarvitsi suuren summan rahaa.  Alkuperäinen konteksti: Hän oli lyönyt huonoja vetoja ja oli pahasti tappiolla.  Alkuperäinen loppuratkaisu: Jeff päätti, että hänen oli otettava äärimmäinen uhkapeli. Jeff löi kaikki säästönsä vetoa koripallopelistä. Jeff voitti ja kattoi voiton ja voitti kaiken.  Uusi loppu: Jeff päätti, että hänen oli otettava äärimmäinen uhkapeli. Jeff löi autonsa vetoa koripallopelistä. Jeff voitti ja oli hyvin helpottunut, ettei menettänyt autoaan. </w:t>
      </w:r>
    </w:p>
    <w:p>
      <w:r>
        <w:rPr>
          <w:b/>
        </w:rPr>
        <w:t xml:space="preserve">Tulos</w:t>
      </w:r>
    </w:p>
    <w:p>
      <w:r>
        <w:t xml:space="preserve">Hän oli tehnyt joitakin huonoja vetoja ja oli täysin rahaton.</w:t>
      </w:r>
    </w:p>
    <w:p>
      <w:r>
        <w:rPr>
          <w:b/>
        </w:rPr>
        <w:t xml:space="preserve">Esimerkki 7.1556</w:t>
      </w:r>
    </w:p>
    <w:p>
      <w:r>
        <w:t xml:space="preserve">Lähtökohta: Pisteidenlaskija laski pisteet.  Alkuperäinen konteksti: Hän totesi, että viimeinen kierros ratkaisee voittajan.  Alkuperäinen lopetus: Gloria otti tikkansa ja keskittyi kohteeseen. Ahdistuksestaan huolimatta hän osui napakymppiin. Fabian ei pystynyt toistamaan samaa tulosta ja hävisi pelin.  Uusi loppu: Gloria otti tikkansa ja keskittyi kohteeseen. Ahdistuksestaan huolimatta hän osui napakymppiin. Fabian ei pystynyt toistamaan samaa tulosta ja hävisi pelin. </w:t>
      </w:r>
    </w:p>
    <w:p>
      <w:r>
        <w:rPr>
          <w:b/>
        </w:rPr>
        <w:t xml:space="preserve">Tulos</w:t>
      </w:r>
    </w:p>
    <w:p>
      <w:r>
        <w:t xml:space="preserve">Hän sanoi, että pelin olisi kestettävä vielä ainakin tunti.</w:t>
      </w:r>
    </w:p>
    <w:p>
      <w:r>
        <w:rPr>
          <w:b/>
        </w:rPr>
        <w:t xml:space="preserve">Esimerkki 7.1557</w:t>
      </w:r>
    </w:p>
    <w:p>
      <w:r>
        <w:t xml:space="preserve">Edellytys: Jen ei huomannut, että lavuaarin tulppa oli alhaalla.  Alkuperäinen konteksti: Jen säikähti nähdessään veden kerääntyvän, kun hän pesi käsiään.  Alkuperäinen loppuratkaisu: Jen yritti pyyhkiä vettä vessapaperilla. Hän vain pahensi tilannetta ja aiheutti vielä suuremman sotkun. Jen pyysi isänniltään nolona käsipyyhettä.  Uusi lopetus: Jen yritti pestä tiskit vessapaperilla. Hän vain pahensi tilannetta ja aiheutti vielä suuremman sotkun. Jen pyysi lammasmaisesti isänniltään käsipyyhettä. </w:t>
      </w:r>
    </w:p>
    <w:p>
      <w:r>
        <w:rPr>
          <w:b/>
        </w:rPr>
        <w:t xml:space="preserve">Tulos</w:t>
      </w:r>
    </w:p>
    <w:p>
      <w:r>
        <w:t xml:space="preserve">Hän päätti käyttää kertynyttä vettä tiskaamiseen käsien pesun jälkeen.</w:t>
      </w:r>
    </w:p>
    <w:p>
      <w:r>
        <w:rPr>
          <w:b/>
        </w:rPr>
        <w:t xml:space="preserve">Esimerkki 7.1558</w:t>
      </w:r>
    </w:p>
    <w:p>
      <w:r>
        <w:t xml:space="preserve">Lähtökohta: Pearl oli invalidi vanhempi, joka oli hyvin yksinäinen.  Alkuperäinen konteksti: Hänen lapsensa päättivät palkata hoitajan hoitamaan häntä.  Alkuperäinen loppu: Pearlista ja hoitajasta tuli yllättäen hyvät ystävät. Hoitaja vei Pearlin ostoskeskuksiin ja hauskoihin retkiin. He pysyivät ystävinä aina Pearlin kuolemaan asti 90-vuotiaana.  Uusi loppu: Pearl ja hoitaja rakastuivat yllättäen. Hoitaja vei Pearlin ostoskeskuksiin ja hauskoihin retkiin. He pysyivät yhdessä, kunnes Pearl kuoli 90-vuotiaana. </w:t>
      </w:r>
    </w:p>
    <w:p>
      <w:r>
        <w:rPr>
          <w:b/>
        </w:rPr>
        <w:t xml:space="preserve">Tulos</w:t>
      </w:r>
    </w:p>
    <w:p>
      <w:r>
        <w:t xml:space="preserve">Hänen ainoa ystävänsä oli hänen pitkäaikainen hoitajansa.</w:t>
      </w:r>
    </w:p>
    <w:p>
      <w:r>
        <w:rPr>
          <w:b/>
        </w:rPr>
        <w:t xml:space="preserve">Esimerkki 7.1559</w:t>
      </w:r>
    </w:p>
    <w:p>
      <w:r>
        <w:t xml:space="preserve">Lähtökohta: Kävin Disney Worldissä ensimmäistä kertaa, kun olin 7-vuotias: Vanhempani ostivat minulle kirjan, jossa keräsin hahmojen nimikirjoituksia.  Alkuperäinen loppu: Olin niin innoissani saadakseni Mickeyn nimikirjoituksen, etten huomannut jonoa. Juoksin halailemaan Mikkiä ja leikkasin monien muiden lasten edestä. Jonossa seuraavana ollut tyttö huusi minulle.  Uusi lopetus: Yritin tehdä parhaani ja sain Mickeyn allekirjoituksen, mutta en huomannut jonoa. Juoksin halailemaan Mikkiä, ja leikkasin monien muiden lasten edestä. Tyttö, joka oli seuraavana jonossa, huusi minulle. </w:t>
      </w:r>
    </w:p>
    <w:p>
      <w:r>
        <w:rPr>
          <w:b/>
        </w:rPr>
        <w:t xml:space="preserve">Tulos</w:t>
      </w:r>
    </w:p>
    <w:p>
      <w:r>
        <w:t xml:space="preserve">Vanhempani tiesivät, etten halunnut tulla.</w:t>
      </w:r>
    </w:p>
    <w:p>
      <w:r>
        <w:rPr>
          <w:b/>
        </w:rPr>
        <w:t xml:space="preserve">Esimerkki 7.1560</w:t>
      </w:r>
    </w:p>
    <w:p>
      <w:r>
        <w:t xml:space="preserve">Lähtökohta: Stan pelkäsi käärmeitä.  Alkuperäinen konteksti: Hän teki parhaansa pysyäkseen aina sisätiloissa.  Alkuperäinen loppu: Hän oli puistossa, kun hän kompastui kuoppaan. Hän kääntyi ympäri ja näki pitkän käärmeen tuijottavan häntä silmiin. Hän nousi paniikissa ylös ja juoksi täysillä kotiin.  Uusi loppu: Hän oli puistossa, kun hän kompastui kuoppaan. Hän kääntyi ympäri ja näki pitkän käärmeen tuijottavan häntä silmiin. Hän nousi paniikissa ylös ja juoksi täyttä vauhtia kotiin, hypnotisoijan luona käynti ei toiminut. </w:t>
      </w:r>
    </w:p>
    <w:p>
      <w:r>
        <w:rPr>
          <w:b/>
        </w:rPr>
        <w:t xml:space="preserve">Tulos</w:t>
      </w:r>
    </w:p>
    <w:p>
      <w:r>
        <w:t xml:space="preserve">Hän meni hypnotisoijan luo, joka paransi hänet pelostaan.</w:t>
      </w:r>
    </w:p>
    <w:p>
      <w:r>
        <w:rPr>
          <w:b/>
        </w:rPr>
        <w:t xml:space="preserve">Esimerkki 7.1561</w:t>
      </w:r>
    </w:p>
    <w:p>
      <w:r>
        <w:t xml:space="preserve">Lähtökohta: Jill käveli rannalla.  Alustava konteksti: Jillillä oli hyvin kuuma kävellä auringon alla.  Alkuperäinen lopetus: Jill näki kahden ystävänsä kävelevän toisella puolella. Hän käveli heitä kohti saadakseen heidät kiinni. Hänen kaksi ystäväänsä tervehtivät häntä, kun hän lähestyi heitä.  Uusi lopetus: Jill näki kahden ystävänsä kävelevän toista puolta pitkin. Hän ajoi heitä kohti saadakseen heidät kiinni. Hänen kaksi ystäväänsä tervehtivät häntä, kun hän ajoi heidän viereensä. </w:t>
      </w:r>
    </w:p>
    <w:p>
      <w:r>
        <w:rPr>
          <w:b/>
        </w:rPr>
        <w:t xml:space="preserve">Tulos</w:t>
      </w:r>
    </w:p>
    <w:p>
      <w:r>
        <w:t xml:space="preserve">Hänellä oli hyvin kuuma kävellä auringon alla, ja hän päätti ajaa heti kotiin.</w:t>
      </w:r>
    </w:p>
    <w:p>
      <w:r>
        <w:rPr>
          <w:b/>
        </w:rPr>
        <w:t xml:space="preserve">Esimerkki 7.1562</w:t>
      </w:r>
    </w:p>
    <w:p>
      <w:r>
        <w:t xml:space="preserve">Lähtökohta: Jordan kaataa itselleen aamiaiseksi kulhollisen muroja.  Alustava konteksti: Valitettavasti hän kaataa maitoa pöydälleen.  Alkuperäinen loppuratkaisu: Jordan on surullinen maidon takia. Hän siivoaa sen jälkeen. Jordan päättää, ettei halua enää syödä muroja aamiaiseksi.  Uusi lopetus: Hän oli huolissaan siitä, että se olisi vanhentunut. Kun hän on valmis, hän siivoaa sen jälkeen Jordan päättää, että hän haluaa syödä muroja aamiaiseksi joka päivä. </w:t>
      </w:r>
    </w:p>
    <w:p>
      <w:r>
        <w:rPr>
          <w:b/>
        </w:rPr>
        <w:t xml:space="preserve">Tulos</w:t>
      </w:r>
    </w:p>
    <w:p>
      <w:r>
        <w:t xml:space="preserve">Jordan on iloinen, että hänellä on vielä maitoa.</w:t>
      </w:r>
    </w:p>
    <w:p>
      <w:r>
        <w:rPr>
          <w:b/>
        </w:rPr>
        <w:t xml:space="preserve">Esimerkki 7.1563</w:t>
      </w:r>
    </w:p>
    <w:p>
      <w:r>
        <w:t xml:space="preserve">Lähtökohta: Amy oli sinkku.  Alkuperäinen konteksti: Amy oli seurannut salilla viehättävää miestä viikkojen ajan.  Alkuperäinen loppuratkaisu: Eräänä päivänä Amy päätti puhua miehelle. Hän käveli hänen luokseen ja esittäytyi miehelle. He juttelivat 10 minuuttia ennen kuin mies pyysi häntä treffeille.  Uusi loppu: Eräänä päivänä hän päätti puhua naisen kanssa. Amy ei tajunnut, että tämä oli lesbo. He puhuivat 10 minuuttia ennen kuin Amy pyysi häntä treffeille. </w:t>
      </w:r>
    </w:p>
    <w:p>
      <w:r>
        <w:rPr>
          <w:b/>
        </w:rPr>
        <w:t xml:space="preserve">Tulos</w:t>
      </w:r>
    </w:p>
    <w:p>
      <w:r>
        <w:t xml:space="preserve">Hän oli seurannut viehättävää naista kuntosalilla viikkojen ajan.</w:t>
      </w:r>
    </w:p>
    <w:p>
      <w:r>
        <w:rPr>
          <w:b/>
        </w:rPr>
        <w:t xml:space="preserve">Esimerkki 7.1564</w:t>
      </w:r>
    </w:p>
    <w:p>
      <w:r>
        <w:t xml:space="preserve">Lähtökohta: Cathy rakasti eläintarhassa käymistä.  Alkuperäinen konteksti: Cathy kuitenkin piti eläintarhan ruoasta enemmän kuin eläimistä.  Alkuperäinen loppu: Cathy rakasti myös sitä, että häntä ympäröi myös luonto. Cathy nautti aina ruokaseikkailuistaan eläintarhassa. Cathy ei malttanut odottaa, että saisi taas syödä seuraavan kerran eläintarhassa.  Uusi lopetus: Cathy rakasti myös sitä, että häntä ympäröi myös luonto. Cathy nautti aina seikkailuistaan eläintarhassa. Cathy ei malttanut odottaa seuraavaa matkaansa eläintarhaan. </w:t>
      </w:r>
    </w:p>
    <w:p>
      <w:r>
        <w:rPr>
          <w:b/>
        </w:rPr>
        <w:t xml:space="preserve">Tulos</w:t>
      </w:r>
    </w:p>
    <w:p>
      <w:r>
        <w:t xml:space="preserve">Cathy ei kuitenkaan pidä eläintarhan ruoasta.</w:t>
      </w:r>
    </w:p>
    <w:p>
      <w:r>
        <w:rPr>
          <w:b/>
        </w:rPr>
        <w:t xml:space="preserve">Esimerkki 7.1565</w:t>
      </w:r>
    </w:p>
    <w:p>
      <w:r>
        <w:t xml:space="preserve">Lähtökohta: Chuck on aivan uusi isä!  Alustava konteksti: Chuck on innoissaan, mutta myös hyvin hermostunut.  Alkuperäinen loppuratkaisu: Chuck luki vaimonsa kanssa paljon vanhempien neuvontakirjoja. Kirjojen lukemisen jälkeen Chuck tunsi olonsa itsevarmemmaksi. Sekä Chuck että hänen vaimonsa ovat kasvattaneet erittäin mukavan pikkutytön!  Uusi loppu: Chuckin vaimo luki paljon vanhempien neuvontakirjoja. Kirjojen lukemisen jälkeen hänen vaimonsa tunsi olonsa itsevarmemmaksi. Sekä Chuck että hänen vaimonsa ovat kasvattaneet erittäin mukavan pikkutytön! </w:t>
      </w:r>
    </w:p>
    <w:p>
      <w:r>
        <w:rPr>
          <w:b/>
        </w:rPr>
        <w:t xml:space="preserve">Tulos</w:t>
      </w:r>
    </w:p>
    <w:p>
      <w:r>
        <w:t xml:space="preserve">Chuck luulee, että vanhemmuus on hänelle helppoa, ei mitään ongelmaa.</w:t>
      </w:r>
    </w:p>
    <w:p>
      <w:r>
        <w:rPr>
          <w:b/>
        </w:rPr>
        <w:t xml:space="preserve">Esimerkki 7.1566</w:t>
      </w:r>
    </w:p>
    <w:p>
      <w:r>
        <w:t xml:space="preserve">Lähtökohta: Kim opiskeli yliopistossa, ja hänen kurssinsa alkoivat aikaisin.  Alustava konteksti: Kim oli aina väsynyt aamuisin!  Alkuperäinen loppu: Niinpä hän alkoi mennä joka ilta viisi minuuttia aikaisemmin nukkumaan. Hänestä oli helpompaa tehdä näin pieni muutos. Pian hän nukkui pidempään ja tunsi olonsa paremmaksi!  Uusi lopetus: Niinpä hän alkoi mennä nukkumaan joka ilta viisi minuuttia myöhemmin. Hän huomasi pääsevänsä vähemmällä unella. Pian hän nukkui vähemmän ja tunsi silti olonsa hyväksi! </w:t>
      </w:r>
    </w:p>
    <w:p>
      <w:r>
        <w:rPr>
          <w:b/>
        </w:rPr>
        <w:t xml:space="preserve">Tulos</w:t>
      </w:r>
    </w:p>
    <w:p>
      <w:r>
        <w:t xml:space="preserve">Kim oli aina aamuisin niin täynnä energiaa.</w:t>
      </w:r>
    </w:p>
    <w:p>
      <w:r>
        <w:rPr>
          <w:b/>
        </w:rPr>
        <w:t xml:space="preserve">Esimerkki 7.1567</w:t>
      </w:r>
    </w:p>
    <w:p>
      <w:r>
        <w:t xml:space="preserve">Lähtökohta: Kirjanpitoryhmä päätti mennä uuteen kiinalaiseen ravintolaan.  Alkuperäinen konteksti: Kaikki tilasivat lounaslistan, jonka hinta oli vain 15 dollaria.  Alkuperäinen loppuratkaisu: Täydellisen aterian jälkeen he avasivat kukin onnenkeksinsä. Ryhmän esimies päätti maksaa lounaan. Kirjanpitoryhmä palasi töihin onnellisena ja tyytyväisenä.  Uusi lopetus: Täydellisen aterian jälkeen he avasivat kukin onnenkeksinsä. Ryhmän esimies päätti maksaa lounaan. Kirjanpitoryhmä palasi töihin kylläisenä mutta esimieheen pettyneenä. </w:t>
      </w:r>
    </w:p>
    <w:p>
      <w:r>
        <w:rPr>
          <w:b/>
        </w:rPr>
        <w:t xml:space="preserve">Tulos</w:t>
      </w:r>
    </w:p>
    <w:p>
      <w:r>
        <w:t xml:space="preserve">Lounasvalikoima oli vain 15 dollaria, joten he kaikki tilasivat sen, mutta esimies ei koskaan osta lounasta.</w:t>
      </w:r>
    </w:p>
    <w:p>
      <w:r>
        <w:rPr>
          <w:b/>
        </w:rPr>
        <w:t xml:space="preserve">Esimerkki 7.1568</w:t>
      </w:r>
    </w:p>
    <w:p>
      <w:r>
        <w:t xml:space="preserve">Lähtökohta: Anna rakasti puutarhanhoitoa takapihallaan.  Alkuperäinen konteksti: Annalla oli myös puupino takapihalla puutarhan lähellä.  Alkuperäinen lopputulos: Eräänä päivänä Annan ollessa puutarhatöissä puupino alkoi määkimään. Annan mielestä oli outoa, että puupino määkimässä. Tarkemmin tutkittuaan Anna löysi sen sisältä pentueen kissanpentuja.  Uusi loppu: Kun Anna oli eräänä päivänä puutarhatöissä, hänen roskapönttönsä alkoi määkimään. Annan mielestä oli outoa, että roskakori määkimisi. Tarkemmin tutkittuaan Anna löysi sen sisältä pentueen kissanpentuja. </w:t>
      </w:r>
    </w:p>
    <w:p>
      <w:r>
        <w:rPr>
          <w:b/>
        </w:rPr>
        <w:t xml:space="preserve">Tulos</w:t>
      </w:r>
    </w:p>
    <w:p>
      <w:r>
        <w:t xml:space="preserve">Hänellä ei ollut puupinoa takapihallaan.</w:t>
      </w:r>
    </w:p>
    <w:p>
      <w:r>
        <w:rPr>
          <w:b/>
        </w:rPr>
        <w:t xml:space="preserve">Esimerkki 7.1569</w:t>
      </w:r>
    </w:p>
    <w:p>
      <w:r>
        <w:t xml:space="preserve">Lähtökohta: Cathy halusi tehdä jotain erityistä tyttärelleen.  Alkuperäinen konteksti: Cathy päätti ostaa leikkikentän takapihalleen.  Alkuperäinen loppuratkaisu: Cathy päätti hankkia leikkikentän, joka voisi kasvaa tyttärensä mukana. Cathy osti leikkikentän, johon hän oli tyytyväinen. Cathy oli huolissaan mutta onnellinen saadessaan uuden leikkikentän tyttärelleen.  Uusi loppu: Cathy päätti valita nukkekodin, joka voisi kasvaa tyttärensä mukana. Katsottuaan netistä Cathy osti nukkekodin, johon hän oli tyytyväinen. Cathy oli levoton mutta onnellinen saadessaan tyttärelleen uuden nukkekodin. </w:t>
      </w:r>
    </w:p>
    <w:p>
      <w:r>
        <w:rPr>
          <w:b/>
        </w:rPr>
        <w:t xml:space="preserve">Tulos</w:t>
      </w:r>
    </w:p>
    <w:p>
      <w:r>
        <w:t xml:space="preserve">Niinpä hän osti hänelle nukkekodin.</w:t>
      </w:r>
    </w:p>
    <w:p>
      <w:r>
        <w:rPr>
          <w:b/>
        </w:rPr>
        <w:t xml:space="preserve">Esimerkki 7.1570</w:t>
      </w:r>
    </w:p>
    <w:p>
      <w:r>
        <w:t xml:space="preserve">Lähtökohta: Rosie aloitti alkoholin käytön 16-vuotiaana.  Alkuperäinen konteksti: Lukion jälkeen Rosie joi joka ilta.  Alkuperäinen loppu: Eräänä päivänä Rosie päätti ajaa autollaan juotuaan. Rosie joutui onnettomuuteen rattijuopumuksesta. Rosie joutui vieroitukseen rattijuopumuksen vuoksi.  Uusi lopetus: Eräänä päivänä Rosie päätti ajaa autollaan. Rosie joutui onnettomuuteen. Rosie joutui vieroitukseen. </w:t>
      </w:r>
    </w:p>
    <w:p>
      <w:r>
        <w:rPr>
          <w:b/>
        </w:rPr>
        <w:t xml:space="preserve">Tulos</w:t>
      </w:r>
    </w:p>
    <w:p>
      <w:r>
        <w:t xml:space="preserve">Lukion jälkeen. Rosie lopetti juomisen.</w:t>
      </w:r>
    </w:p>
    <w:p>
      <w:r>
        <w:rPr>
          <w:b/>
        </w:rPr>
        <w:t xml:space="preserve">Esimerkki 7.1571</w:t>
      </w:r>
    </w:p>
    <w:p>
      <w:r>
        <w:t xml:space="preserve">Lähtökohta: Tom yritti salakuljettaa huumeita Meksikosta peräsuolessaan.  Alkuperäinen konteksti: Hän käveli hyvin hassusti sillan yli Juarezista.  Alkuperäinen loppuratkaisu: Tarkastuspisteen viranomaiset huomasivat sen ja pyörittelivät silmiään. He pakottivat Tomin riisuutumaan ja löysivät salakuljetuksen hyvin nopeasti. Tom on tyytymätön siihen, että hän viettää loppuelämänsä meksikolaisessa vankilassa.  Uusi lopetus: Tarkastuspisteen viranomaiset eivät huomanneet häntä. He eivät pakottaneet Tomia riisuutumaan eivätkä löytäneet salakuljetusta. Tom on helpottunut, ettei hän vietä loppuelämäänsä meksikolaisessa vankilassa. </w:t>
      </w:r>
    </w:p>
    <w:p>
      <w:r>
        <w:rPr>
          <w:b/>
        </w:rPr>
        <w:t xml:space="preserve">Tulos</w:t>
      </w:r>
    </w:p>
    <w:p>
      <w:r>
        <w:t xml:space="preserve">Hän käveli normaalisti sillan yli Juarezista.</w:t>
      </w:r>
    </w:p>
    <w:p>
      <w:r>
        <w:rPr>
          <w:b/>
        </w:rPr>
        <w:t xml:space="preserve">Esimerkki 7.1572</w:t>
      </w:r>
    </w:p>
    <w:p>
      <w:r>
        <w:t xml:space="preserve">Lähtökohta: Eli vietti viime viikonloppuna ensimmäistä kertaa yökylässä.  Alustava konteksti: Hän yöpyi ystävänsä luona naapurustossa.  Alkuperäinen loppuratkaisu: Hän oli todella innoissaan, koska tämä oli ensimmäinen kerta. Hänellä oli hauskaa ystävänsä kanssa ja hän valvoi koko yön. Seuraavana aamuna hän riensi kotiin kertomaan siskolleen kaiken.  Uusi loppu: Hän oli todella surullinen, koska tämä oli ensimmäinen kerta. Hän itki ystäviään ja valvoi koko yön. Seuraavana aamuna hän ryntäsi kotiin kertomaan siskolleen kaiken. </w:t>
      </w:r>
    </w:p>
    <w:p>
      <w:r>
        <w:rPr>
          <w:b/>
        </w:rPr>
        <w:t xml:space="preserve">Tulos</w:t>
      </w:r>
    </w:p>
    <w:p>
      <w:r>
        <w:t xml:space="preserve">Kukaan ei tullut hänen kotiinsa.</w:t>
      </w:r>
    </w:p>
    <w:p>
      <w:r>
        <w:rPr>
          <w:b/>
        </w:rPr>
        <w:t xml:space="preserve">Esimerkki 7.1573</w:t>
      </w:r>
    </w:p>
    <w:p>
      <w:r>
        <w:t xml:space="preserve">Lähtökohta: Juuri toissa kuussa osavaltion arpajaiset ylittivät 500 miljoonan dollarin rajan.  Alkuperäinen konteksti: Jill ei ollut suuri uhkapeluri, mutta ajatteli, että se oli liian hyvä jätettäväksi väliin.  Alkuperäinen loppu: Hän ryntäsi lähikauppaan ja osti kymmeniä lippuja. Jill oli niin innoissaan, että hän tuskin sai unta. Lopulta hän ei voittanut, mutta sen antama toivo oli sen arvoista.  Uusi loppu: Hän ei aikonut rynnätä lähikauppaan ja ostaa kymmeniä lippuja kuten jotkut muut. Jotkut heistä innostuivat niin, että pystyivät tuskin nukkumaan. Lopulta he eivät melkein koskaan voita, mutta sen antama toivo on varmasti sen arvoista. </w:t>
      </w:r>
    </w:p>
    <w:p>
      <w:r>
        <w:rPr>
          <w:b/>
        </w:rPr>
        <w:t xml:space="preserve">Tulos</w:t>
      </w:r>
    </w:p>
    <w:p>
      <w:r>
        <w:t xml:space="preserve">Jill ei ollut uhkapeluri, joten hän ei välittänyt siitä.</w:t>
      </w:r>
    </w:p>
    <w:p>
      <w:r>
        <w:rPr>
          <w:b/>
        </w:rPr>
        <w:t xml:space="preserve">Esimerkki 7.1574</w:t>
      </w:r>
    </w:p>
    <w:p>
      <w:r>
        <w:t xml:space="preserve">Lähtökohta: Brian meni kellariin.  Alkuperäinen konteksti: Hän aikoi pestä pyykkiä.  Alkuperäinen loppuratkaisu: Mutta sitten hän näki rotan. Hän oli kauhuissaan! Sen sijaan hän kiirehti takaisin yläkertaan!  Uusi lopetus: Matkan varrella hän näki rotan. Hän oli kauhuissaan! Hän kiirehti sen sijaan takaisin alakertaan! </w:t>
      </w:r>
    </w:p>
    <w:p>
      <w:r>
        <w:rPr>
          <w:b/>
        </w:rPr>
        <w:t xml:space="preserve">Tulos</w:t>
      </w:r>
    </w:p>
    <w:p>
      <w:r>
        <w:t xml:space="preserve">Valo ei syttynyt, joten hän meni takaisin yläkertaan.</w:t>
      </w:r>
    </w:p>
    <w:p>
      <w:r>
        <w:rPr>
          <w:b/>
        </w:rPr>
        <w:t xml:space="preserve">Esimerkki 7.1575</w:t>
      </w:r>
    </w:p>
    <w:p>
      <w:r>
        <w:t xml:space="preserve">Lähtökohta: Fred oli aina halunnut pelata Boccea.  Alkuperäinen konteksti: Koska hänellä ei ollut pihaa, hän pelkäsi, ettei hänellä olisi siihen mahdollisuutta.  Alkuperäinen loppuratkaisu: Eräänä päivänä Fred kutsuttiin juhliin ystävänsä luokse. Fred pelasi juhlissa loistavaa Bocce-peliä. Hän oli onnellinen, että hänellä oli mahdollisuus pelata Boccea.  Uusi loppu: Eräänä päivänä Fred kutsuttiin juhliin ystävänsä kotiin. Fred pelasi juhlissa loistavaa Bocce-peliä. Hän oli onnellinen, että hän sai pelata Boccea. </w:t>
      </w:r>
    </w:p>
    <w:p>
      <w:r>
        <w:rPr>
          <w:b/>
        </w:rPr>
        <w:t xml:space="preserve">Tulos</w:t>
      </w:r>
    </w:p>
    <w:p>
      <w:r>
        <w:t xml:space="preserve">Koska hänellä ei ollut pihaa, hän etsi uutta mahdollisuutta.</w:t>
      </w:r>
    </w:p>
    <w:p>
      <w:r>
        <w:rPr>
          <w:b/>
        </w:rPr>
        <w:t xml:space="preserve">Esimerkki 7.1576</w:t>
      </w:r>
    </w:p>
    <w:p>
      <w:r>
        <w:t xml:space="preserve">Lähtökohta: Tinan äiti lupasi Tinalle, että hän ostaa huomenna noutoruokaa.  Alustava konteksti: Siksi Tina tuli sinä päivänä töistä kotiin syömättä.  Alkuperäinen lopputulos: Hän löysi äitinsä lepäämässä sohvalla. Hänen äitinsä on tietoinen siitä, mitä hän sanoi, mutta hän kertoo Tinalle, että hän on rahaton. Tina puhkesi vihaan ja otti jääkaapista hedelmiä.  Uusi lopetus: Hän löysi äitinsä lepäämässä sohvalla. Hänen äitinsä on tietoinen siitä, mitä hän sanoi, joten hän sanoo Tinalle, että tämä voi ottaa kaiken ruoan itselleen. Tina hymyili ja halasi äitiään. </w:t>
      </w:r>
    </w:p>
    <w:p>
      <w:r>
        <w:rPr>
          <w:b/>
        </w:rPr>
        <w:t xml:space="preserve">Tulos</w:t>
      </w:r>
    </w:p>
    <w:p>
      <w:r>
        <w:t xml:space="preserve">Tina tuli kotiin ja löysi noutoruokaa lempipaikastaan!.</w:t>
      </w:r>
    </w:p>
    <w:p>
      <w:r>
        <w:rPr>
          <w:b/>
        </w:rPr>
        <w:t xml:space="preserve">Esimerkki 7.1577</w:t>
      </w:r>
    </w:p>
    <w:p>
      <w:r>
        <w:t xml:space="preserve">Lähtökohta: Konstaapeli seisoi kulmassa ja ohjasi liikennettä.  Alkuperäinen konteksti: Oli tapahtunut onnettomuus.  Alkuperäinen lopputulos: Hän näytti autoille, minne mennä, kunnes tapahtumapaikka oli siivottu. Kun tie oli puhdistettu, hän palasi autoonsa. Hänen kätensä olivat väsyneet heiluttelusta.  Uusi lopetus: Hän näytti autoille, minne mennä, kuten normaalisti. Kun tie oli tyhjä autoista, hän palasi autoonsa. Hänen kätensä olivat väsyneet heiluttelusta. </w:t>
      </w:r>
    </w:p>
    <w:p>
      <w:r>
        <w:rPr>
          <w:b/>
        </w:rPr>
        <w:t xml:space="preserve">Tulos</w:t>
      </w:r>
    </w:p>
    <w:p>
      <w:r>
        <w:t xml:space="preserve">Onnettomuutta tai tieongelmia ei ollut.</w:t>
      </w:r>
    </w:p>
    <w:p>
      <w:r>
        <w:rPr>
          <w:b/>
        </w:rPr>
        <w:t xml:space="preserve">Esimerkki 7.1578</w:t>
      </w:r>
    </w:p>
    <w:p>
      <w:r>
        <w:t xml:space="preserve">Lähtökohta: Kälyni poika muutti lähiöön.  Alkuperäinen konteksti: Hän haluaa tulla käymään, mutta inhoaa moottoritien ajamista.  Alkuperäinen loppu: Kerroin hänelle, että lähijuna pysähtyy viiden minuutin päässä. Hän kertoi minulle, ettei pidä joukkoliikenteestä. Sanoin hänelle, että juna on mukava, mutta turhaan.  Uusi lopetus: Kerroin hänelle, että lähijuna pysähtyy viiden minuutin päässä. Hän sanoi, ettei pidä joukkoliikenteestä. Kerroin hänelle, että juna oli mukava, mutta hän päätyi ottamaan auton. </w:t>
      </w:r>
    </w:p>
    <w:p>
      <w:r>
        <w:rPr>
          <w:b/>
        </w:rPr>
        <w:t xml:space="preserve">Tulos</w:t>
      </w:r>
    </w:p>
    <w:p>
      <w:r>
        <w:t xml:space="preserve">Hän haluaa käydä hänen luonaan ja ottaa lippalakin.</w:t>
      </w:r>
    </w:p>
    <w:p>
      <w:r>
        <w:rPr>
          <w:b/>
        </w:rPr>
        <w:t xml:space="preserve">Esimerkki 7.1579</w:t>
      </w:r>
    </w:p>
    <w:p>
      <w:r>
        <w:t xml:space="preserve">Lähtökohta: Tomilla on huomenna eräs tutkimustyö.  Alustava konteksti: Hän unohti sen ja joutui tekemään koko yön töitä.  Alkuperäinen loppu: Hän sai sen valmiiksi juuri ajoissa. Kun hän pääsi tunnille, opettaja päätti pidentää eräpäivää. Tom oli helpottunut, että hänellä oli enemmän aikaa muokata työtään.  Uusi loppu: Hän jätti sen ajoissa. Kun hän pääsi tunnille, hänen opettajansa päätti pidentää eräpäivää. Tämä ei vaikuttanut Tomiin, sillä hän oli jo ylpeä tekemästään työstä. </w:t>
      </w:r>
    </w:p>
    <w:p>
      <w:r>
        <w:rPr>
          <w:b/>
        </w:rPr>
        <w:t xml:space="preserve">Tulos</w:t>
      </w:r>
    </w:p>
    <w:p>
      <w:r>
        <w:t xml:space="preserve">Hän sai sen valmiiksi viikkoja sitten.</w:t>
      </w:r>
    </w:p>
    <w:p>
      <w:r>
        <w:rPr>
          <w:b/>
        </w:rPr>
        <w:t xml:space="preserve">Esimerkki 7.1580</w:t>
      </w:r>
    </w:p>
    <w:p>
      <w:r>
        <w:t xml:space="preserve">Lähtökohta: Ted vieraili jäälinnoissa viime talvena.  Alustava konteksti: Ne olivat uskomattomia luomuksia!  Alkuperäinen loppu: Valot olivat kauniit ja musiikki oli hilpeää. Ted päätti käydä joka vuosi! Hän julkaisi kuvia Facebookissa ja kertoi siitä kaikille ystävilleen.  Uusi loppu: Hän kuitenkin huomasi, että valot olivat kauniit ja musiikki oli hilpeää. Ted päätti käydä joka vuosi! Hän julkaisi kuvia Facebookissa ja kertoi siitä kaikille ystävilleen. </w:t>
      </w:r>
    </w:p>
    <w:p>
      <w:r>
        <w:rPr>
          <w:b/>
        </w:rPr>
        <w:t xml:space="preserve">Tulos</w:t>
      </w:r>
    </w:p>
    <w:p>
      <w:r>
        <w:t xml:space="preserve">Hänen mielestään se oli liian kylmä ja rahan tuhlausta.</w:t>
      </w:r>
    </w:p>
    <w:p>
      <w:r>
        <w:rPr>
          <w:b/>
        </w:rPr>
        <w:t xml:space="preserve">Esimerkki 7.1581</w:t>
      </w:r>
    </w:p>
    <w:p>
      <w:r>
        <w:t xml:space="preserve">Lähtökohta: Hattukaupassa oli hattujen alennusmyynti.  Alkuperäinen konteksti: Henry osti alennetun hatun 12 dollarilla. Alkuperäinen lopetus: Monet hänen ystävistään huomasivat sen heti myöhäisillan juhlissa. Satunnainen tuntematon ei kuitenkaan voinut lakata häiritsemästä Henryä. Hän onnistui varastamaan hatun ennen lähtöä.  Uusi lopetus: Monet hänen ystävistään olivat ostaneet hatun ja käyttäneet sitä. Satunnainen muukalainen ei kuitenkaan voinut lopettaa Henryn häiritsemistä. Hän onnistui antamaan hänelle hatun ennen lähtöä. </w:t>
      </w:r>
    </w:p>
    <w:p>
      <w:r>
        <w:rPr>
          <w:b/>
        </w:rPr>
        <w:t xml:space="preserve">Tulos</w:t>
      </w:r>
    </w:p>
    <w:p>
      <w:r>
        <w:t xml:space="preserve">Henry päätti olla ostamatta alennettua hattua 12 dollarilla.</w:t>
      </w:r>
    </w:p>
    <w:p>
      <w:r>
        <w:rPr>
          <w:b/>
        </w:rPr>
        <w:t xml:space="preserve">Esimerkki 7.1582</w:t>
      </w:r>
    </w:p>
    <w:p>
      <w:r>
        <w:t xml:space="preserve">Lähtökohta: Carla käveli töihin valittaen autovakuutuksestaan.  Alustava konteksti: Eilen kuusitoistavuotias kuljettaja törmäsi häneen.  Alkuperäinen loppuratkaisu: Teini-ikäisellä ei ollut ajokorttia ja lisäksi hän oli väärässä. Carlan vakuutusasiamies sanoi, että Carla voi saada autonsa maksettua pois. Mutta mikään vakuutusyhtiö ei korvaa Carlan autoa.  Uusi loppu: Teinillä ei ollut ajokorttia ja hän oli väärässä. Carlan vakuutusasiamies sanoi, että Carla voi saada autonsa maksettua pois tai korvattua, mutta ei molempia. Mutta mikään vakuutusyhtiö ei maksaisi ja korvaisi Carlan autoa. </w:t>
      </w:r>
    </w:p>
    <w:p>
      <w:r>
        <w:rPr>
          <w:b/>
        </w:rPr>
        <w:t xml:space="preserve">Tulos</w:t>
      </w:r>
    </w:p>
    <w:p>
      <w:r>
        <w:t xml:space="preserve">Eilen kuusitoistavuotias kuljettaja törmäsi häneen, ja vakuutusyhtiö korvasi Carlan auton.</w:t>
      </w:r>
    </w:p>
    <w:p>
      <w:r>
        <w:rPr>
          <w:b/>
        </w:rPr>
        <w:t xml:space="preserve">Esimerkki 7.1583</w:t>
      </w:r>
    </w:p>
    <w:p>
      <w:r>
        <w:t xml:space="preserve">Lähtökohta: Kirk meni pankkiin tallettamaan shekin.  Alkuperäinen konteksti: Hän oli hyvin myöhässä töistä, mutta seisoi kuitenkin jonossa.  Alkuperäinen loppu: Jono liikkui hyvin hitaasti. Aikansa kuluksi hän otti tikkarin yhdestä kulhosta. Hän oli syönyt tikkarin loppuun, kun hänen vuoronsa tuli vihdoin.  Uusi lopetus: Hänen ei tarvinnut, koska kassanhoitaja oli joka tapauksessa paikalla. Hän otti tikkarin yhteen kulhoon samalla kun hän puhui kassanhoitajan kanssa. Hän söi tikkarin loppuun ja lähti. </w:t>
      </w:r>
    </w:p>
    <w:p>
      <w:r>
        <w:rPr>
          <w:b/>
        </w:rPr>
        <w:t xml:space="preserve">Tulos</w:t>
      </w:r>
    </w:p>
    <w:p>
      <w:r>
        <w:t xml:space="preserve">Hän oli hyvin myöhässä töistä, joten hän ei jonottanut.</w:t>
      </w:r>
    </w:p>
    <w:p>
      <w:r>
        <w:rPr>
          <w:b/>
        </w:rPr>
        <w:t xml:space="preserve">Esimerkki 7.1584</w:t>
      </w:r>
    </w:p>
    <w:p>
      <w:r>
        <w:t xml:space="preserve">Lähtökohta: Minulla on liput Red Soxin peliin.  Alkuperäinen konteksti: En ole koskaan käynyt pelissä.  Alkuperäinen loppuratkaisu: Poikaystäväni osti ne minulle. Olin niin innoissani. Se oli niin hauskaa.  Uusi lopetus: Poikaystäväni osti liput minulle kuitenkin. En ollut innoissani. Se oli niin paha. </w:t>
      </w:r>
    </w:p>
    <w:p>
      <w:r>
        <w:rPr>
          <w:b/>
        </w:rPr>
        <w:t xml:space="preserve">Tulos</w:t>
      </w:r>
    </w:p>
    <w:p>
      <w:r>
        <w:t xml:space="preserve">En käy heidän peleissään, koska en pidä heistä.</w:t>
      </w:r>
    </w:p>
    <w:p>
      <w:r>
        <w:rPr>
          <w:b/>
        </w:rPr>
        <w:t xml:space="preserve">Esimerkki 7.1585</w:t>
      </w:r>
    </w:p>
    <w:p>
      <w:r>
        <w:t xml:space="preserve">Lähtökohta: Bob ilmoitti sähkögeneraattorinsa myyntiin yhteisöluetteloon.  Alkuperäinen konteksti: Joku ilmoitti olevansa kiinnostunut ostamaan sen.  Alkuperäinen lopputulos: Bob ei ollut käynnistänyt sitä sitten edellisen vuoden. Hän meni ulos vajalleen ja yritti käynnistää sitä. Bob oli tyytyväinen, kun hänen generaattorinsa käynnistyi ongelmitta.  Uusi lopetus: Bob ei ollut käynnistänyt sitä edellisen vuoden jälkeen. Hän meni ulos vajaansa ja yritti käynnistää sitä. Bob oli tyytyväinen, kun hänen generaattorinsa käynnistyi ongelmitta. </w:t>
      </w:r>
    </w:p>
    <w:p>
      <w:r>
        <w:rPr>
          <w:b/>
        </w:rPr>
        <w:t xml:space="preserve">Tulos</w:t>
      </w:r>
    </w:p>
    <w:p>
      <w:r>
        <w:t xml:space="preserve">Kukaan ei ilmaissut kiinnostusta ostaa sitä.</w:t>
      </w:r>
    </w:p>
    <w:p>
      <w:r>
        <w:rPr>
          <w:b/>
        </w:rPr>
        <w:t xml:space="preserve">Esimerkki 7.1586</w:t>
      </w:r>
    </w:p>
    <w:p>
      <w:r>
        <w:t xml:space="preserve">Lähtökohta: Kathyn isovanhemmat menehtyivät.  Alustava konteksti: Kathy löysi ullakolta joukon vanhoja valokuvia.  Alkuperäinen loppu: Valokuvat olivat haalistuneet ja iän myötä vaurioituneet. Kathy vei ne valokuvien restaurointiyritykseen. Hän sai vanhat valokuvat korjattua kuin uudet.  Uusi lopetus: Kuvat olivat kauniita. Kathy vei ne valokuvien restaurointiyritykseen. Heillä oli kehyksiä, jotka auttaisivat suojaamaan vanhoja valokuvia. </w:t>
      </w:r>
    </w:p>
    <w:p>
      <w:r>
        <w:rPr>
          <w:b/>
        </w:rPr>
        <w:t xml:space="preserve">Tulos</w:t>
      </w:r>
    </w:p>
    <w:p>
      <w:r>
        <w:t xml:space="preserve">Kathy ei voinut uskoa, miten hyvässä kunnossa kaikki kuvat olivat, vaikka ne olivat lähes 100 vuotta vanhoja.</w:t>
      </w:r>
    </w:p>
    <w:p>
      <w:r>
        <w:rPr>
          <w:b/>
        </w:rPr>
        <w:t xml:space="preserve">Esimerkki 7.1587</w:t>
      </w:r>
    </w:p>
    <w:p>
      <w:r>
        <w:t xml:space="preserve">Lähtökohta: Vävypoikani sisko Clea meni yliopistoon.  Alustava konteksti: Hän reputti muutaman kurssin.  Alkuperäinen loppu: Viimeisenä vuonna hän muutti pois kampukselta ja juhli paljon. Hän reputti kolme kurssia neljästä ensimmäisellä lukukaudella. Hän ei koskaan valmistunut eikä saanut tutkintotodistusta.  Uusi loppu: Loppuvuonna hän muutti pois kampukselta ja teki paljon töitä. Hänellä oli vain neljä kurssia viimeisenä lukukautena. Hän valmistui etuajassa ja sai tutkintotodistuksen. </w:t>
      </w:r>
    </w:p>
    <w:p>
      <w:r>
        <w:rPr>
          <w:b/>
        </w:rPr>
        <w:t xml:space="preserve">Tulos</w:t>
      </w:r>
    </w:p>
    <w:p>
      <w:r>
        <w:t xml:space="preserve">Hän valmistui etuajassa.</w:t>
      </w:r>
    </w:p>
    <w:p>
      <w:r>
        <w:rPr>
          <w:b/>
        </w:rPr>
        <w:t xml:space="preserve">Esimerkki 7.1588</w:t>
      </w:r>
    </w:p>
    <w:p>
      <w:r>
        <w:t xml:space="preserve">Lähtökohta: Michael voittaa aina Cynthian jalkapallossa.  Alustava konteksti: Cynthia päättää käyttää paljon aikaa jalkapallotaitojensa harjoitteluun.  Alkuperäinen loppu: Hän harjoittelee syöttö- ja laukaisuharjoitteita ystäviensä kanssa. Seuraavan kerran, kun Cynthia pelaa Michaelia vastaan, hän voittaa tämän! Hän on todella iloinen siitä, että hänen kova työnsä ja harjoittelunsa tuottivat tulosta.  Uusi loppu: Hän harjoittelee tenniksen pelaamista ystäviensä kanssa. Seuraavan kerran kun Cynthia pelaa Michaelia vastaan tennistä, hän voittaa hänet. Hän on todella iloinen siitä, että hänen kova työnsä ja harjoittelunsa kannatti. </w:t>
      </w:r>
    </w:p>
    <w:p>
      <w:r>
        <w:rPr>
          <w:b/>
        </w:rPr>
        <w:t xml:space="preserve">Tulos</w:t>
      </w:r>
    </w:p>
    <w:p>
      <w:r>
        <w:t xml:space="preserve">Cynthia tunnistaa Michaelin luontaisen lahjakkuuden ja luopuu yrittämisestä ja löytää taidon, jossa hän on parempi.</w:t>
      </w:r>
    </w:p>
    <w:p>
      <w:r>
        <w:rPr>
          <w:b/>
        </w:rPr>
        <w:t xml:space="preserve">Esimerkki 7.1589</w:t>
      </w:r>
    </w:p>
    <w:p>
      <w:r>
        <w:t xml:space="preserve">Lähtökohta: Juon kahvia joka päivä.  Alustava konteksti: Espressokone, jonka sain häälahjaksi, on ollut loistava.  Alkuperäinen loppu: Käytin sitä samalla vanhalla tavalla niin kauan. Sitten löysin kaikki ne mahtavat kahvijuomat, joita on olemassa. Joten juuri nyt juon mocha lattea Nutellan kanssa.  Uusi lopetus: Olen käynyt samassa paikassa niin kauan. Sitten löysin kaikki muutkin mahtavat kahvipaikat. Joten juuri nyt juon mocha lattea Nutellan kanssa eri kahvilassa. </w:t>
      </w:r>
    </w:p>
    <w:p>
      <w:r>
        <w:rPr>
          <w:b/>
        </w:rPr>
        <w:t xml:space="preserve">Tulos</w:t>
      </w:r>
    </w:p>
    <w:p>
      <w:r>
        <w:t xml:space="preserve">Kahvila lähellä kotiani oli uskomaton.</w:t>
      </w:r>
    </w:p>
    <w:p>
      <w:r>
        <w:rPr>
          <w:b/>
        </w:rPr>
        <w:t xml:space="preserve">Esimerkki 7.1590</w:t>
      </w:r>
    </w:p>
    <w:p>
      <w:r>
        <w:t xml:space="preserve">Lähtökohta: Molly ei ollut koskaan aiemmin lentänyt lentokoneessa.  Alustava konteksti: Hän oli kuitenkin valmis lähtemään lomalle.  Alkuperäinen loppu: Molly ei ollut koskaan aikaisemmin ollut Yhdysvaltojen ulkopuolella. Hän laskeutui Karibialle ja paistatteli kauneudessa. Täällä oli niin kaunista, ja hän tiesi, että hänellä tulisi olemaan hauskaa.  Uusi loppu: Hän ei ollut koskaan aiemmin ollut Yhdysvaltojen ulkopuolella. Hän rantautui Karibialle ja paistatteli kauneudessa. Täällä oli niin kaunista, ja hän tiesi, että hänellä olisi hauskaa. </w:t>
      </w:r>
    </w:p>
    <w:p>
      <w:r>
        <w:rPr>
          <w:b/>
        </w:rPr>
        <w:t xml:space="preserve">Tulos</w:t>
      </w:r>
    </w:p>
    <w:p>
      <w:r>
        <w:t xml:space="preserve">Tässä hän oli lähdössä risteilylle lentokoneen sijaan.</w:t>
      </w:r>
    </w:p>
    <w:p>
      <w:r>
        <w:rPr>
          <w:b/>
        </w:rPr>
        <w:t xml:space="preserve">Esimerkki 7.1591</w:t>
      </w:r>
    </w:p>
    <w:p>
      <w:r>
        <w:t xml:space="preserve">Lähtökohta: Heräsin eilen aikaisin, koska olin lähdössä matkalle.  Alustava konteksti: Pukeuduin.  Alkuperäinen loppu: Ajoin Dunn's River Fallsille. Tutkin putouksia. Palasin kotiin uupuneena.  Uusi lopetus: Ajoin Dunn's River Fallsille. Tutkin putouksia. Lähdin kotiin onnellisena. </w:t>
      </w:r>
    </w:p>
    <w:p>
      <w:r>
        <w:rPr>
          <w:b/>
        </w:rPr>
        <w:t xml:space="preserve">Tulos</w:t>
      </w:r>
    </w:p>
    <w:p>
      <w:r>
        <w:t xml:space="preserve">Ajoin rannalle ja istuin meren äärellä koko päivän.</w:t>
      </w:r>
    </w:p>
    <w:p>
      <w:r>
        <w:rPr>
          <w:b/>
        </w:rPr>
        <w:t xml:space="preserve">Esimerkki 7.1592</w:t>
      </w:r>
    </w:p>
    <w:p>
      <w:r>
        <w:t xml:space="preserve">Lähtökohta: Cathyn vanhemmat olivat matkalla risteilylle.  Alustava konteksti: Siksi Cathya pyydettiin vahtimaan heidän talojaan.  Alkuperäinen loppu: Cathy rakasti vanhempiensa luona asumista, koska heillä oli uima-allas. Lisäksi Cathyn äiti jätti hänelle aina tuoreita muffinsseja. Cathy oli iloinen siitä, että hän saisi vahtia vanhempiensa taloa.  Uusi loppu: Cathy tykkäsi käydä isovanhempiensa luona, koska heillä oli uima-allas. Lisäksi Cathyn isoäiti jätti hänelle aina tuoreita muffinsseja. Cathy oli iloinen, että hän kävisi isovanhempiensa luona. </w:t>
      </w:r>
    </w:p>
    <w:p>
      <w:r>
        <w:rPr>
          <w:b/>
        </w:rPr>
        <w:t xml:space="preserve">Tulos</w:t>
      </w:r>
    </w:p>
    <w:p>
      <w:r>
        <w:t xml:space="preserve">Siksi Cathya pyydettiin jäämään viikoksi isovanhempiensa luokse.</w:t>
      </w:r>
    </w:p>
    <w:p>
      <w:r>
        <w:rPr>
          <w:b/>
        </w:rPr>
        <w:t xml:space="preserve">Esimerkki 7.1593</w:t>
      </w:r>
    </w:p>
    <w:p>
      <w:r>
        <w:t xml:space="preserve">Lähtökohta: Joe päätti hankkia uuden työpaikan.  Alustava konteksti: Hän ei pitänyt nykyisestä työpaikastaan.  Alkuperäinen loppu: Hän tutki monia uusia aloja. Hän tiesi olevansa pätevä useimpiin. Lopulta hän valitsi sähköasentajan ammatin.  Uusi lopetus: Hän harkitsi uralla etenemistä. Hän tiesi olevansa pätevin. Hän sai lopulta ylennyksen ja oppi uusia taitoja teknikoksi. </w:t>
      </w:r>
    </w:p>
    <w:p>
      <w:r>
        <w:rPr>
          <w:b/>
        </w:rPr>
        <w:t xml:space="preserve">Tulos</w:t>
      </w:r>
    </w:p>
    <w:p>
      <w:r>
        <w:t xml:space="preserve">Hän rakasti sitä, joka hänellä oli.</w:t>
      </w:r>
    </w:p>
    <w:p>
      <w:r>
        <w:rPr>
          <w:b/>
        </w:rPr>
        <w:t xml:space="preserve">Esimerkki 7.1594</w:t>
      </w:r>
    </w:p>
    <w:p>
      <w:r>
        <w:t xml:space="preserve">Lähtökohta: Toukokuun 24. päivänä veljeni vei minut lounaalle 63-vuotissyntymäpäiväni kunniaksi.  Alustava konteksti: Menimme Allstonissa sijaitsevaan Ramen-ravintolaan.  Alkuperäinen loppuratkaisu: Ramen on japanilainen nuudeli. Söin ison kulhollisen Ramenia. En ollut vaikuttunut, mutta aion kokeilla sitä myöhemmin uudelleen.  Uusi lopetus: Se oli japanilainen pihviravintola. Söin ison lautasellisen pihviä. En ollut vaikuttunut, mutta aion kokeilla sitä myöhemmin uudelleen. </w:t>
      </w:r>
    </w:p>
    <w:p>
      <w:r>
        <w:rPr>
          <w:b/>
        </w:rPr>
        <w:t xml:space="preserve">Tulos</w:t>
      </w:r>
    </w:p>
    <w:p>
      <w:r>
        <w:t xml:space="preserve">Kävimme pihviravintolassa Allstonissa.</w:t>
      </w:r>
    </w:p>
    <w:p>
      <w:r>
        <w:rPr>
          <w:b/>
        </w:rPr>
        <w:t xml:space="preserve">Esimerkki 7.1595</w:t>
      </w:r>
    </w:p>
    <w:p>
      <w:r>
        <w:t xml:space="preserve">Lähtökohta: Sue teki itselleen hampurilaisen.  Alustava konteksti: Hän istuutui sohvalle ja otti muutaman suupalan.  Alkuperäinen lopetus: Hän juoksi yläkertaan hakemaan puhelimensa. Kun hän tuli takaisin, hänen hampurilaisensa oli kadonnut. Hänen koiransa oli syönyt sen lautaselta.  Uusi loppu: Hän juoksi keittiöön hakemaan paperipyyhkeitä. Kun hän palasi, hänen hampurilaisensa oli poissa. Hänen koiransa oli syönyt sen lautaselta. </w:t>
      </w:r>
    </w:p>
    <w:p>
      <w:r>
        <w:rPr>
          <w:b/>
        </w:rPr>
        <w:t xml:space="preserve">Tulos</w:t>
      </w:r>
    </w:p>
    <w:p>
      <w:r>
        <w:t xml:space="preserve">Hän istuutui sohvalle ja pudotti hampurilaisensa.</w:t>
      </w:r>
    </w:p>
    <w:p>
      <w:r>
        <w:rPr>
          <w:b/>
        </w:rPr>
        <w:t xml:space="preserve">Esimerkki 7.1596</w:t>
      </w:r>
    </w:p>
    <w:p>
      <w:r>
        <w:t xml:space="preserve">Lähtökohta: Danielle valvoi myöhään leipoakseen kakun.  Alustava konteksti: Hän antoi kakun jäähtyä ja alkoi sitten koristella sitä.  Alkuperäinen loppuratkaisu: Se oli kaunis kakku, jossa oli upeat koristeet. Hän toi kakun toimistojuhliin. Hän oli niin ylpeä, kun työtoverit kehuivat hänen työtään.  Uusi loppu: Siitä tuli kaunis kakku upeilla koristeilla. Hän oli halunnut tuoda sen toimiston juhliin. Hän tiesi, että työtoverit olisivat kehuneet hänen työtään. </w:t>
      </w:r>
    </w:p>
    <w:p>
      <w:r>
        <w:rPr>
          <w:b/>
        </w:rPr>
        <w:t xml:space="preserve">Tulos</w:t>
      </w:r>
    </w:p>
    <w:p>
      <w:r>
        <w:t xml:space="preserve">Hän antoi sen jäähtyä, ja hänen veljensä söi sen ennen kuin hän ehti koristella sen.</w:t>
      </w:r>
    </w:p>
    <w:p>
      <w:r>
        <w:rPr>
          <w:b/>
        </w:rPr>
        <w:t xml:space="preserve">Esimerkki 7.1597</w:t>
      </w:r>
    </w:p>
    <w:p>
      <w:r>
        <w:t xml:space="preserve">Lähtökohta: Maanviljelijä istutti pellolle paljon vesimeloneita.  Alustava konteksti: Hän odotti innokkaasti niiden kasvua.  Alkuperäinen lopputulos: Heinäkuuhun mennessä melonit olivat valmiita poimittaviksi. Maanviljelijän lapset istuivat kuistilla ja söivät itse kokonaisen melonin. Se oli herkullista!  Uusi lopetus: Heinäkuuhun mennessä melonit olivat valmiita poimittaviksi. Naapurin lapset istuivat kuistilla ja söivät itse kokonaisen melonin. Se oli herkullista! </w:t>
      </w:r>
    </w:p>
    <w:p>
      <w:r>
        <w:rPr>
          <w:b/>
        </w:rPr>
        <w:t xml:space="preserve">Tulos</w:t>
      </w:r>
    </w:p>
    <w:p>
      <w:r>
        <w:t xml:space="preserve">Hän ja hänen perheensä eivät jääneet seuraamaan heidän kasvuaan.</w:t>
      </w:r>
    </w:p>
    <w:p>
      <w:r>
        <w:rPr>
          <w:b/>
        </w:rPr>
        <w:t xml:space="preserve">Esimerkki 7.1598</w:t>
      </w:r>
    </w:p>
    <w:p>
      <w:r>
        <w:t xml:space="preserve">Lähtökohta: Becca oli mahtava laulaja.  Alkuperäinen konteksti: Hän harjoitteli 6-vuotiaasta lähtien.  Alkuperäinen loppu: Hänen äitinsä syntymäpäivä oli tänään. Hän alkoi laulaa äitinsä lempilaulua täysillä. Beccan äiti itki tyttärensä hämmästyttävästä esityksestä.  Uusi lopetus: Hänen äitinsä syntymäpäivä oli tänään. Hän alkoi laulaa äitinsä lempilaulua täysillä. Beccan äiti itki tyttärensä hirvittävän näytöksen takia. </w:t>
      </w:r>
    </w:p>
    <w:p>
      <w:r>
        <w:rPr>
          <w:b/>
        </w:rPr>
        <w:t xml:space="preserve">Tulos</w:t>
      </w:r>
    </w:p>
    <w:p>
      <w:r>
        <w:t xml:space="preserve">Hänen äitinsä piti häntä kuitenkin kamalana.</w:t>
      </w:r>
    </w:p>
    <w:p>
      <w:r>
        <w:rPr>
          <w:b/>
        </w:rPr>
        <w:t xml:space="preserve">Esimerkki 7.1599</w:t>
      </w:r>
    </w:p>
    <w:p>
      <w:r>
        <w:t xml:space="preserve">Lähtökohta: Jason päätti lähteä keramiikkakurssille uudeksi harrastuksekseen.  Alkuperäinen konteksti: John-niminen mies istui asemalla hänen vieressään.  Alkuperäinen loppu: Jason ja John tulivat lukukauden aikana läheisiksi. He menivät yhdessä baariin loppukokeen jälkeen. John tunnusti Jasonille rakkautensa.  Uusi lopetus: Tähän päivään asti kuten John ja Jason ja John tulivat läheisiksi lukukauden aikana. He menivät yhdessä baariin loppukokeen jälkeen. John tunnusti rakkautensa Jasonille. </w:t>
      </w:r>
    </w:p>
    <w:p>
      <w:r>
        <w:rPr>
          <w:b/>
        </w:rPr>
        <w:t xml:space="preserve">Tulos</w:t>
      </w:r>
    </w:p>
    <w:p>
      <w:r>
        <w:t xml:space="preserve">Kukaan ei halunnut istua hänen asemansa vieressä.</w:t>
      </w:r>
    </w:p>
    <w:p>
      <w:r>
        <w:rPr>
          <w:b/>
        </w:rPr>
        <w:t xml:space="preserve">Esimerkki 7.1600</w:t>
      </w:r>
    </w:p>
    <w:p>
      <w:r>
        <w:t xml:space="preserve">Lähtökohta: Pariskunta oli työskennellyt kymmenen vuotta säästääkseen rahaa asuntoa varten.  Alkuperäinen konteksti: He palkkasivat rakennuttajan ja aloittivat rakentamisen.  Alkuperäinen loppuratkaisu: He valvoivat jokaista päätöstä. Koti valmistui kauniisti. He muuttivat sisään hääpäivänään ja olivat hyvin onnellisia.  Uusi loppu: He valvoivat jokaista remonttia koskevaa päätöstä. Kodista tuli kaunis. He juhlivat hääpäiväänsä ja olivat hyvin onnellisia. </w:t>
      </w:r>
    </w:p>
    <w:p>
      <w:r>
        <w:rPr>
          <w:b/>
        </w:rPr>
        <w:t xml:space="preserve">Tulos</w:t>
      </w:r>
    </w:p>
    <w:p>
      <w:r>
        <w:t xml:space="preserve">He ostivat vanhan talon ja muuttivat sinne heti.</w:t>
      </w:r>
    </w:p>
    <w:p>
      <w:r>
        <w:rPr>
          <w:b/>
        </w:rPr>
        <w:t xml:space="preserve">Esimerkki 7.1601</w:t>
      </w:r>
    </w:p>
    <w:p>
      <w:r>
        <w:t xml:space="preserve">Lähtökohta: Lavorn palveli 10 vuotta Yhdysvaltain armeijassa.  Alkuperäinen konteksti: Perheensä jälkeen hän päätti jatkaa uraansa.  Alkuperäinen loppuratkaisu: Hän ilmoittautui vielä kymmeneksi vuodeksi armeijaan. Hänet kutsuttiin suuriin juhliin, joissa hänet kiinnitettiin vielä kymmeneksi vuodeksi. Hänen perheensä ja ystävänsä tulivat juhlimaan hänen kanssaan.  Uusi lopetus: Hän ilmoittautui töihin ruokakauppaan. Hänet kutsuttiin suuriin juhliin, koska ruokakauppa oli ollut auki kymmenen vuotta. Hänen perheensä ja ystävänsä tulivat juhlimaan hänen kanssaan. </w:t>
      </w:r>
    </w:p>
    <w:p>
      <w:r>
        <w:rPr>
          <w:b/>
        </w:rPr>
        <w:t xml:space="preserve">Tulos</w:t>
      </w:r>
    </w:p>
    <w:p>
      <w:r>
        <w:t xml:space="preserve">Kaipattuaan perhettään hän päätti tulla pysyvästi kotiin.</w:t>
      </w:r>
    </w:p>
    <w:p>
      <w:r>
        <w:rPr>
          <w:b/>
        </w:rPr>
        <w:t xml:space="preserve">Esimerkki 7.1602</w:t>
      </w:r>
    </w:p>
    <w:p>
      <w:r>
        <w:t xml:space="preserve">Lähtökohta: Colton oli menossa ensimmäiselle luokalle.  Alustava konteksti: Hän oli ainoa ikäisensä lapsi, joka tarvitsi vielä apupyöriä.  Alkuperäinen loppu: Hän pyysi isäänsä opettamaan hänet ajamaan ilman niitä. Hänen isänsä otti ne pois ja antoi hänelle pienen tönäisyn. Hän polki niin nopeasti kuin pystyi eikä enää koskaan käyttänyt apupyöriä.  Uusi loppu: Hänen ystävänsä pyysi Coltonia opettamaan hänet ajamaan ilman niitä. Colton otti ne pois ja antoi ystävälleen pienen tönäisyn. Hänen ystävänsä polki niin nopeasti kuin pystyi eikä enää koskaan käyttänyt apupyöriä. </w:t>
      </w:r>
    </w:p>
    <w:p>
      <w:r>
        <w:rPr>
          <w:b/>
        </w:rPr>
        <w:t xml:space="preserve">Tulos</w:t>
      </w:r>
    </w:p>
    <w:p>
      <w:r>
        <w:t xml:space="preserve">Hän oli ainoa ikäisensä lapsi, joka ei tarvinnut apupyöriä.</w:t>
      </w:r>
    </w:p>
    <w:p>
      <w:r>
        <w:rPr>
          <w:b/>
        </w:rPr>
        <w:t xml:space="preserve">Esimerkki 7.1603</w:t>
      </w:r>
    </w:p>
    <w:p>
      <w:r>
        <w:t xml:space="preserve">Lähtökohta: Dave oli bakteerikammoinen.  Alkuperäinen konteksti: Hän joutui pesemään kätensä noin sata kertaa päivässä.  Alkuperäinen loppuratkaisu: Hän oli elokuvissa ystäviensä kanssa ja nousi käymään vessassa. Hän kompastui ja kaatui matkalla ulos teatterista. Hänen kämmenensä jäivät kiinni tahmeaan limaan, hän juoksi ulos eikä koskaan palannut.  Uusi lopetus: Eräänä päivänä hänen ystävänsä kidnappasivat hänet ja veivät hänet mukanaan elokuviin. Hän kompastui ja kaatui matkalla ulos teatterista. Hänen kämmenensä jäivät kiinni tahmeaan likaan, hän juoksi ulos eikä koskaan palannut. </w:t>
      </w:r>
    </w:p>
    <w:p>
      <w:r>
        <w:rPr>
          <w:b/>
        </w:rPr>
        <w:t xml:space="preserve">Tulos</w:t>
      </w:r>
    </w:p>
    <w:p>
      <w:r>
        <w:t xml:space="preserve">Hän ei lähtenyt talostaan sen vuoksi.</w:t>
      </w:r>
    </w:p>
    <w:p>
      <w:r>
        <w:rPr>
          <w:b/>
        </w:rPr>
        <w:t xml:space="preserve">Esimerkki 7.1604</w:t>
      </w:r>
    </w:p>
    <w:p>
      <w:r>
        <w:t xml:space="preserve">Lähtökohta: Tapasin verkkokenkien myyjän ostoskeskuksessa.  Alustava konteksti: Ennen kuin hän antoi minulle kenkälaatikon, annoin hänelle rahaa.  Alkuperäinen loppu: Sen jälkeen hän karkasi nopeasti. Niin tyhmä kuin olin, avasin laatikon hänen lähdettyään. Laatikossa oli väärennetyt kengät.  Uusi loppu: Sen jälkeen hän juoksi nopeasti pois. Otin laatikon ja lähdin kotiin. Myöhemmin katsoin kenkien sisälle ja huomasin, että ne olivat homeessa. </w:t>
      </w:r>
    </w:p>
    <w:p>
      <w:r>
        <w:rPr>
          <w:b/>
        </w:rPr>
        <w:t xml:space="preserve">Tulos</w:t>
      </w:r>
    </w:p>
    <w:p>
      <w:r>
        <w:t xml:space="preserve">Ennen kuin hän antoi minulle kenkälaatikon, annoin hänelle rahaa, ja laatikossa oli oikea kenkäpari.</w:t>
      </w:r>
    </w:p>
    <w:p>
      <w:r>
        <w:rPr>
          <w:b/>
        </w:rPr>
        <w:t xml:space="preserve">Esimerkki 7.1605</w:t>
      </w:r>
    </w:p>
    <w:p>
      <w:r>
        <w:t xml:space="preserve">Lähtökohta: Ostin eilen rasian hiusväriä.  Alustava konteksti: Olin aika hermostunut värjäämään.  Alkuperäinen loppu: Pelkäsin, että pilaisin hiukseni. Lopulta uskaltauduin ja tein sen. Lopputulos ei ollutkaan niin paha.  Uusi loppu: Olin innoissani uudesta hiusväristäni, ja vihdoin sain aikaa tehdä sen. Tulos oli juuri sellainen kuin toivoin. </w:t>
      </w:r>
    </w:p>
    <w:p>
      <w:r>
        <w:rPr>
          <w:b/>
        </w:rPr>
        <w:t xml:space="preserve">Tulos</w:t>
      </w:r>
    </w:p>
    <w:p>
      <w:r>
        <w:t xml:space="preserve">Olin innokas värjäämään sen.</w:t>
      </w:r>
    </w:p>
    <w:p>
      <w:r>
        <w:rPr>
          <w:b/>
        </w:rPr>
        <w:t xml:space="preserve">Esimerkki 7.1606</w:t>
      </w:r>
    </w:p>
    <w:p>
      <w:r>
        <w:t xml:space="preserve">Lähtökohta: Soitin Otterbox-yhtiölle rikkoutuneesta puhelimeni kotelosta.  Alustava konteksti: Soitin maanantai-iltana töiden jälkeen.  Alkuperäinen lopputulos: Kukaan ei vastannut puheluuni. Odotin viikon, että minulle soitettaisiin takaisin. He lähettivät sattumanvaraisesti uuden puhelinkotelon kotiini ilmaiseksi!  Uusi lopputulos: Kukaan ei vastannut puheluuni. Odotin viikon takaisinsoittoa. He lähettivät sattumanvaraisesti uuden puhelinkotelon kotiini ilmaiseksi! </w:t>
      </w:r>
    </w:p>
    <w:p>
      <w:r>
        <w:rPr>
          <w:b/>
        </w:rPr>
        <w:t xml:space="preserve">Tulos</w:t>
      </w:r>
    </w:p>
    <w:p>
      <w:r>
        <w:t xml:space="preserve">Soitin maanantai-iltana töiden jälkeen, mutta en soittanut takaisin.</w:t>
      </w:r>
    </w:p>
    <w:p>
      <w:r>
        <w:rPr>
          <w:b/>
        </w:rPr>
        <w:t xml:space="preserve">Esimerkki 7.1607</w:t>
      </w:r>
    </w:p>
    <w:p>
      <w:r>
        <w:t xml:space="preserve">Lähtökohta: Paul rakasti jalkapalloa enemmän kuin mitään muuta maailmassa.  Alkuperäinen konteksti: Vaikka hän oli kotoisin pikkukaupungista, hän uskoi aina voivansa menestyä.  Alkuperäinen loppu: Hän taisteli pääsystä joukkueeseensa yliopistossa. Lopulta hän aloitti ja sai ykkösjoukkueen kunniaa. Kaikki epäilivät Paulia, kunnes hänen nimensä kutsuttiin NFL:n draft-päivänä.  Uusi loppu: Hän taisteli pääsystä joukkueeseensa yliopistossa, vaikka hän oli vammainen. Lopulta hän sai erikoisjoukkueen, jossa pelata. Kaikki ylistivät Paulia ja tiesivät, että hänen nimensä kutsuttaisiin NFL:n draft-päivänä. </w:t>
      </w:r>
    </w:p>
    <w:p>
      <w:r>
        <w:rPr>
          <w:b/>
        </w:rPr>
        <w:t xml:space="preserve">Tulos</w:t>
      </w:r>
    </w:p>
    <w:p>
      <w:r>
        <w:t xml:space="preserve">Vaikka hän oli kotoisin pikkukaupungista, hän uskoi aina pystyvänsä siihen, mutta rampautui harjoituksissa.</w:t>
      </w:r>
    </w:p>
    <w:p>
      <w:r>
        <w:rPr>
          <w:b/>
        </w:rPr>
        <w:t xml:space="preserve">Esimerkki 7.1608</w:t>
      </w:r>
    </w:p>
    <w:p>
      <w:r>
        <w:t xml:space="preserve">Lähtökohta: Larry vei tyttärensä Abbyn eläintarhaan.  Alkuperäinen konteksti: Hän otti puhelimensa esiin ottaakseen kuvan kirahvista.  Alkuperäinen loppuratkaisu: Mutta Abby näki apinoita ja juoksi niiden luo. Larry meni paniikkiin, kun hän ei löytänyt Abbya. Lopulta hän huomasi Abbyn ja juoksi halailemaan häntä.  Uusi lopetus: Mutta Abby näki muita eläimiä ja juoksi niiden luo. Larry meni paniikkiin, kun hän ei löytänyt Abbya. Lopulta hän huomasi Abbyn ja juoksi halailemaan häntä. </w:t>
      </w:r>
    </w:p>
    <w:p>
      <w:r>
        <w:rPr>
          <w:b/>
        </w:rPr>
        <w:t xml:space="preserve">Tulos</w:t>
      </w:r>
    </w:p>
    <w:p>
      <w:r>
        <w:t xml:space="preserve">Hän otti puhelimensa esiin ottaakseen kuvan kirahvista, mutta Abby ei nähnyt apinoita sinä päivänä.</w:t>
      </w:r>
    </w:p>
    <w:p>
      <w:r>
        <w:rPr>
          <w:b/>
        </w:rPr>
        <w:t xml:space="preserve">Esimerkki 7.1609</w:t>
      </w:r>
    </w:p>
    <w:p>
      <w:r>
        <w:t xml:space="preserve">Lähtökohta: Tänään oli hyvin surullinen päivä.  Alustava konteksti: Kissani on ollut sairas jo jonkin aikaa.  Alkuperäinen loppu: Meidän oli vihdoin vietävä se eläinlääkäriin. Lääkäri sanoi, että sillä oli kovia kipuja. Päätimme, että sen lopettaminen oli parasta.  Uusi loppu: Meidän oli vihdoin vietävä se ruumishuoneelle. Ruumishuoneen omistaja sanoi, että se oli yhä kuollut. Päätimme, että hänen lopettamisensa maan alla oli parasta. </w:t>
      </w:r>
    </w:p>
    <w:p>
      <w:r>
        <w:rPr>
          <w:b/>
        </w:rPr>
        <w:t xml:space="preserve">Tulos</w:t>
      </w:r>
    </w:p>
    <w:p>
      <w:r>
        <w:t xml:space="preserve">Isäni menehtyi syöpään.</w:t>
      </w:r>
    </w:p>
    <w:p>
      <w:r>
        <w:rPr>
          <w:b/>
        </w:rPr>
        <w:t xml:space="preserve">Esimerkki 7.1610</w:t>
      </w:r>
    </w:p>
    <w:p>
      <w:r>
        <w:t xml:space="preserve">Lähtökohta: Chris oli kyllästynyt olemaan sairas ja väsynyt.  Alkuperäinen konteksti: Hän tiesi, että hänen ruokailutottumuksensa vaikuttivat häneen kielteisesti.  Alkuperäinen loppuratkaisu: Hän sanoi lopulta itselleen, että nyt riittää. Hän lopetti prosessoitujen elintarvikkeiden syömisen. Hän tunsi pian olonsa paljon paremmaksi ja muutti elämänsä paremmaksi.  Uusi loppu: Hän sanoi vihdoin itselleen, että nyt riittää. Hän alkoi syödä ei-vegaanisia ruokia. Hän tunsi pian olonsa paljon paremmaksi ja muutti elämänsä paremmaksi. </w:t>
      </w:r>
    </w:p>
    <w:p>
      <w:r>
        <w:rPr>
          <w:b/>
        </w:rPr>
        <w:t xml:space="preserve">Tulos</w:t>
      </w:r>
    </w:p>
    <w:p>
      <w:r>
        <w:t xml:space="preserve">Hän tiesi, että hänen vegaaninen elämäntapansa vaikutti häneen kielteisesti.</w:t>
      </w:r>
    </w:p>
    <w:p>
      <w:r>
        <w:rPr>
          <w:b/>
        </w:rPr>
        <w:t xml:space="preserve">Esimerkki 7.1611</w:t>
      </w:r>
    </w:p>
    <w:p>
      <w:r>
        <w:t xml:space="preserve">Lähtökohta: Melissa ajoi paikalliseen tietokonekauppaan katsomaan, mitä heillä on.  Alkuperäinen konteksti: Kun hän astui ovesta sisään, henkilökunnan työntekijä tervehti häntä.  Alkuperäinen loppuratkaisu: He kävelivät ympäriinsä Melissan kysellessä useita kysymyksiä. Noin 30 minuutissa hän päätti valita keskitason pöytäkoneen. Hän maksoi kassalle ja poistui kaupasta tietokone kädessään.  Uusi lopetus: Melissa tunsi itsensä syrjityksi. Hän lähti ja meni toiseen kauppaan. Siellä häntä autettiin heti. </w:t>
      </w:r>
    </w:p>
    <w:p>
      <w:r>
        <w:rPr>
          <w:b/>
        </w:rPr>
        <w:t xml:space="preserve">Tulos</w:t>
      </w:r>
    </w:p>
    <w:p>
      <w:r>
        <w:t xml:space="preserve">Kun hän käveli ovesta sisään, henkilökuntaan kuuluva virkailija jätti hänet huomiotta.</w:t>
      </w:r>
    </w:p>
    <w:p>
      <w:r>
        <w:rPr>
          <w:b/>
        </w:rPr>
        <w:t xml:space="preserve">Esimerkki 7.1612</w:t>
      </w:r>
    </w:p>
    <w:p>
      <w:r>
        <w:t xml:space="preserve">Lähtökohta: Gary ei ollut koskaan aikaisemmin käynyt ruokaostoksilla.  Alustava konteksti: Hän tuijotti kädessään olevaa pitkää tavaralistaa.  Alkuperäinen loppuratkaisu: Hän ihmetteli, miksi hänen äitinsä tarvitsi niin paljon tavaroita juhliin. Kahden tunnin kiertelyn jälkeen hänellä oli vihdoin kaikki. Saavuttuaan kassalle hän tajusi unohtaneensa lompakkonsa.  Uusi lopetus: Kaupan työntekijät ajoivat häntä takaa. Gary oli niin nolona. Hän tajusi unohtaneensa maksaa. </w:t>
      </w:r>
    </w:p>
    <w:p>
      <w:r>
        <w:rPr>
          <w:b/>
        </w:rPr>
        <w:t xml:space="preserve">Tulos</w:t>
      </w:r>
    </w:p>
    <w:p>
      <w:r>
        <w:t xml:space="preserve">Hän käveli ulos supermarketista kaikki ostoskärryissään.</w:t>
      </w:r>
    </w:p>
    <w:p>
      <w:r>
        <w:rPr>
          <w:b/>
        </w:rPr>
        <w:t xml:space="preserve">Esimerkki 7.1613</w:t>
      </w:r>
    </w:p>
    <w:p>
      <w:r>
        <w:t xml:space="preserve">Lähtökohta: Cathy lähti hiljattain matkalle Bahamalle.  Alustava konteksti: Cathy päätti Bahamalla ollessaan uida delfiinien kanssa.  Alkuperäinen loppuratkaisu: Cathy pelkäsi, että delfiinit hyökkäävät hänen kimppuunsa. Cathy oli kuitenkin yllättynyt siitä, miten rauhallisia delfiinit olivat. Cathy oli niin iloinen, että hän käytti tilaisuutta hyväkseen ja ui delfiinien kanssa.  Uusi loppu: Cathy oli toiveikas, että hänen protestillaan olisi vaikutusta. Cathy oli kuitenkin yllättynyt siitä, miten onnellisilta vankeudessa elävät delfiinit näyttivät. Cathy oli niin huolissaan siitä, ettei protesti onnistuisi. </w:t>
      </w:r>
    </w:p>
    <w:p>
      <w:r>
        <w:rPr>
          <w:b/>
        </w:rPr>
        <w:t xml:space="preserve">Tulos</w:t>
      </w:r>
    </w:p>
    <w:p>
      <w:r>
        <w:t xml:space="preserve">Hän osallistui vankeudessa pidettävien delfiinien vastaisiin mielenosoituksiin ja lupasi, ettei koskaan ui niiden kanssa.</w:t>
      </w:r>
    </w:p>
    <w:p>
      <w:r>
        <w:rPr>
          <w:b/>
        </w:rPr>
        <w:t xml:space="preserve">Esimerkki 7.1614</w:t>
      </w:r>
    </w:p>
    <w:p>
      <w:r>
        <w:t xml:space="preserve">Lähtökohta: Halia pyydettiin keittämään spagettinuudelit päivälliseksi.  Alustava konteksti: Hänen äitinsä teki kastikkeen ja kattoi pöydän.  Alkuperäinen loppuratkaisu: Hal laittoi nuudelit kiehuvaan veteen ja asetti ajastimen. Hän palasi siivilöimään spagettia, mutta kaikki jäi kiinni kattilaan. Hän unohti sekoittaa spagettinuudelit ja illallinen oli pilalla.  Uusi loppu: Hal laittoi nuudelit kiehuvaan veteen ja asetti ajastimen. Hän palasi siivilöimään spagettia ja kaikki liukui kattilasta. Hän ei enää koskaan unohtanut sekoittaa spagettinuudeleita, ja illallinen oli täydellinen. </w:t>
      </w:r>
    </w:p>
    <w:p>
      <w:r>
        <w:rPr>
          <w:b/>
        </w:rPr>
        <w:t xml:space="preserve">Tulos</w:t>
      </w:r>
    </w:p>
    <w:p>
      <w:r>
        <w:t xml:space="preserve">Hän kypsytti ne täydellisesti.</w:t>
      </w:r>
    </w:p>
    <w:p>
      <w:r>
        <w:rPr>
          <w:b/>
        </w:rPr>
        <w:t xml:space="preserve">Esimerkki 7.1615</w:t>
      </w:r>
    </w:p>
    <w:p>
      <w:r>
        <w:t xml:space="preserve">Lähtökohta: Joululahjoja varten askartelu oli virhe, Jane päätti.  Alustava konteksti: Jane yritti olla panikoimatta, kun hänen kätensä juuttui kiinni pöytään.  Alkuperäinen loppuratkaisu: Sitten ovikello soi. Jane oli unohtanut treffinsä. Vuosia myöhemmin Jane ja aviomies nauroivat yhä muistolle.  Uusi loppu: Jane oli unohtanut liiman käsissään, kun hän tarttui niihin. Vuosia myöhemmin Jane ja aviomies nauroivat yhä muistolle. </w:t>
      </w:r>
    </w:p>
    <w:p>
      <w:r>
        <w:rPr>
          <w:b/>
        </w:rPr>
        <w:t xml:space="preserve">Tulos</w:t>
      </w:r>
    </w:p>
    <w:p>
      <w:r>
        <w:t xml:space="preserve">Hän oli helpottunut, kun hänen poikaystävänsä lahjoitti hänelle kukkia heidän illanviettonsa yhteydessä.</w:t>
      </w:r>
    </w:p>
    <w:p>
      <w:r>
        <w:rPr>
          <w:b/>
        </w:rPr>
        <w:t xml:space="preserve">Esimerkki 7.1616</w:t>
      </w:r>
    </w:p>
    <w:p>
      <w:r>
        <w:t xml:space="preserve">Lähtökohta: Työkaverini tytär aloitti lukion syyskuussa.  Alustava konteksti: Hän oli hyvä jalkapalloilija yläasteella.  Alkuperäinen loppuratkaisu: Hän meni kokeilemaan juniorijoukkueen jalkapalloa. Kun hän pääsi kentälle, hän jähmettyi eikä yrittänytkään. Työkaverini sanoi, että hänen tyttärensä oli liian peloissaan.  Uusi loppu: Hänen olisi pitänyt kokeilla juniorijalkapalloa. Hän olisi ollut loistava. Työkaverini sanoi, että hänen tyttärensä oli vain liian peloissaan. </w:t>
      </w:r>
    </w:p>
    <w:p>
      <w:r>
        <w:rPr>
          <w:b/>
        </w:rPr>
        <w:t xml:space="preserve">Tulos</w:t>
      </w:r>
    </w:p>
    <w:p>
      <w:r>
        <w:t xml:space="preserve">Hän oli hyvä jalkapalloilija yläasteella, mutta päätti olla jatkamatta pelaamista.</w:t>
      </w:r>
    </w:p>
    <w:p>
      <w:r>
        <w:rPr>
          <w:b/>
        </w:rPr>
        <w:t xml:space="preserve">Esimerkki 7.1617</w:t>
      </w:r>
    </w:p>
    <w:p>
      <w:r>
        <w:t xml:space="preserve">Lähtökohta: Ryan huomasi, että aurinkoisina päivinä oli vaikea nähdä.  Alkuperäinen konteksti: Hän päätti ostaa uudet aurinkolasit.  Alkuperäinen loppuratkaisu: Hän löysi vihdoin parin, josta piti. Hän oli iloinen saadessaan uudet aurinkolasit. Aurinkolasien ostamisen jälkeen Ryanin oli paljon helpompi nähdä.  Uusi loppu: Hän löysi vihdoin kengät, joista hän piti. Hän ei voinut alkaa etsiä uusia aurinkolaseja. Ostettuaan aurinkolasit Ryan huomasi, että hänen oli paljon helpompi nähdä. </w:t>
      </w:r>
    </w:p>
    <w:p>
      <w:r>
        <w:rPr>
          <w:b/>
        </w:rPr>
        <w:t xml:space="preserve">Tulos</w:t>
      </w:r>
    </w:p>
    <w:p>
      <w:r>
        <w:t xml:space="preserve">Hän päätti, että hänen olisi ensisijaisesti ostettava kengät.</w:t>
      </w:r>
    </w:p>
    <w:p>
      <w:r>
        <w:rPr>
          <w:b/>
        </w:rPr>
        <w:t xml:space="preserve">Esimerkki 7.1618</w:t>
      </w:r>
    </w:p>
    <w:p>
      <w:r>
        <w:t xml:space="preserve">Lähtökohta: Amy lämmitti ruokaa mikroaaltouunissa töissä.  Alkuperäinen konteksti: Hän laittoi ajastimen liian korkealle, ja ruoka oli uskomattoman kuumaa.  Alkuperäinen loppuratkaisu: Amy kompastui omaan jalkaansa kävellessään työpöydälleen. Amy alkoi kaatua, mutta yritti pitää kiinni ruoastaan. Amy läikytti ruokansa lattialle ja poltti kätensä.  Uusi lopetus: Amy kompastui omaan jalkaansa kävellessään työpöydälleen. Amy alkoi kaatua. Amy kaatui lattialle ja satutti kätensä. </w:t>
      </w:r>
    </w:p>
    <w:p>
      <w:r>
        <w:rPr>
          <w:b/>
        </w:rPr>
        <w:t xml:space="preserve">Tulos</w:t>
      </w:r>
    </w:p>
    <w:p>
      <w:r>
        <w:t xml:space="preserve">Hän söi sen ja palasi töihin.</w:t>
      </w:r>
    </w:p>
    <w:p>
      <w:r>
        <w:rPr>
          <w:b/>
        </w:rPr>
        <w:t xml:space="preserve">Esimerkki 7.1619</w:t>
      </w:r>
    </w:p>
    <w:p>
      <w:r>
        <w:t xml:space="preserve">Lähtökohta: Barry rakastaa puutarhanhoitoa, mutta vihaa yhtä tehtävää.  Alkuperäinen konteksti: Barry halveksii rikkaruohojen kitkemistä puutarhastaan.  Alkuperäinen loppu: Barry kuitenkin tiesi, että hänen oli pakko kitkeä rikkaruohot puutarhastaan. Kun Barry oli aloittamassa rikkaruohojen kitkemistä, alkoi sataa. Barry oli hiljaa iloinen sateesta, sillä hänen ei tarvinnut repiä rikkaruohoja.  Uusi loppu: Barry kuitenkin tiesi, että hänen oli kasvatettava rikkaruohot pois puutarhastaan. Kun Barry oli juuri aloittamassa rikkaruohojen istuttamista, alkoi sataa. Barry oli hiljaa iloinen sateesta, koska hänen ei tarvinnut istuttaa rikkaruohoja. </w:t>
      </w:r>
    </w:p>
    <w:p>
      <w:r>
        <w:rPr>
          <w:b/>
        </w:rPr>
        <w:t xml:space="preserve">Tulos</w:t>
      </w:r>
    </w:p>
    <w:p>
      <w:r>
        <w:t xml:space="preserve">Barry halveksii sitä, että hänen on kasvatettava rikkaruohoja puutarhastaan.</w:t>
      </w:r>
    </w:p>
    <w:p>
      <w:r>
        <w:rPr>
          <w:b/>
        </w:rPr>
        <w:t xml:space="preserve">Esimerkki 7.1620</w:t>
      </w:r>
    </w:p>
    <w:p>
      <w:r>
        <w:t xml:space="preserve">Lähtökohta: Gloria oli aina kateellinen siskolleen, koska useammat pojat pitivät hänestä.  Alkuperäinen konteksti: Kun he olivat vanhempia, hänen siskonsa hyppi pojasta toiseen.  Alkuperäinen loppu: Kukaan pojista ei välittänyt hänestä tai pysynyt hänen kanssaan pitkään. Gloria tapasi pojan, joka todella rakasti häntä. Hän tajusi, ettei hänen olisi koskaan pitänyt olla mustasukkainen siskolleen.  Uusi loppu: Kukaan miehistä ei välittänyt Gloriasta eikä pysynyt hänen kanssaan pitkään. Gloria ei koskaan tavannut miestä, joka todella rakasti häntä. Hän tajusi, ettei hänen olisi koskaan pitänyt olla mustasukkainen siskolleen. </w:t>
      </w:r>
    </w:p>
    <w:p>
      <w:r>
        <w:rPr>
          <w:b/>
        </w:rPr>
        <w:t xml:space="preserve">Tulos</w:t>
      </w:r>
    </w:p>
    <w:p>
      <w:r>
        <w:t xml:space="preserve">Kun he kasvoivat vanhemmiksi, hänen siskonsa pomppi mieheltä toiselle, eikä Gloriaa koskaan rakastanut kukaan.</w:t>
      </w:r>
    </w:p>
    <w:p>
      <w:r>
        <w:rPr>
          <w:b/>
        </w:rPr>
        <w:t xml:space="preserve">Esimerkki 7.1621</w:t>
      </w:r>
    </w:p>
    <w:p>
      <w:r>
        <w:t xml:space="preserve">Lähtökohta: Johnnyn piti ostaa uudet koripallokengät koripalloliigaansa varten.  Alustava konteksti: Hän meni ostoskeskukseen etsimään paria.  Alkuperäinen loppuratkaisu: Hän valitsi valkoiset kengät, jotka olivat myynnissä 50 dollarilla. Kotiin päästyään hän sovitti kenkiä. Hän pelasi samana iltana koripalloa uusilla kengillään.  Uusi lopetus: Hänen isänsä löysi pari valkoisia kenkiä myynnistä 50 dollarilla. Kotiin päästyään hän antoi kengät Johnnylle. Hän pelasi samana iltana koripalloa uusissa kengissään. </w:t>
      </w:r>
    </w:p>
    <w:p>
      <w:r>
        <w:rPr>
          <w:b/>
        </w:rPr>
        <w:t xml:space="preserve">Tulos</w:t>
      </w:r>
    </w:p>
    <w:p>
      <w:r>
        <w:t xml:space="preserve">Johnnylla ei kuitenkaan ollut rahaa, ja hänen oli käytettävä vanhoja pareitaan.</w:t>
      </w:r>
    </w:p>
    <w:p>
      <w:r>
        <w:rPr>
          <w:b/>
        </w:rPr>
        <w:t xml:space="preserve">Esimerkki 7.1622</w:t>
      </w:r>
    </w:p>
    <w:p>
      <w:r>
        <w:t xml:space="preserve">Lähtökohta: Aleksanteri kirjoitti joka päivä kirjekaverilleen Afrikkaan.  Alustava konteksti: Hänen kirjekaverillaan oli erilaisia näkemyksiä, ja se oli hyvin mieltä avaavaa.  Alkuperäinen loppuratkaisu: He keskustelivat kaikenlaisista asioista politiikasta filosofiaan. Mutta eräänä päivänä hänen kirjekaverinsa lakkasi kirjoittamasta. Aleksanteri ei tiennyt miksi, mutta hän oli hyvin pettynyt.  Uusi lopetus: He keskustelivat enimmäkseen pinnallisista asioista ja kohteliaisuuksista. Mutta eräänä päivänä hänen kirjekaverinsa lakkasi kirjoittamasta. Alexander sai myöhemmin tietää, että hänen kirjekaverinsa oli ollut vain huijaus rahan saamiseksi. </w:t>
      </w:r>
    </w:p>
    <w:p>
      <w:r>
        <w:rPr>
          <w:b/>
        </w:rPr>
        <w:t xml:space="preserve">Tulos</w:t>
      </w:r>
    </w:p>
    <w:p>
      <w:r>
        <w:t xml:space="preserve">Hänen kirjekaverinsa oli hyvin sulkeutunut.</w:t>
      </w:r>
    </w:p>
    <w:p>
      <w:r>
        <w:rPr>
          <w:b/>
        </w:rPr>
        <w:t xml:space="preserve">Esimerkki 7.1623</w:t>
      </w:r>
    </w:p>
    <w:p>
      <w:r>
        <w:t xml:space="preserve">Lähtökohta: Jim ajoi tietä pitkin.  Alustava konteksti: Hänen autonsa alkoi kuumentua.  Alkuperäinen loppuratkaisu: Hän pysähtyi katsomaan, mikä oli vialla. Hän katsoi konepellin alle, ja moottori oli räjähtänyt. Hän kutsui apua ja odotti.  Uusi loppu: Hän pysähtyi katsomaan, mikä oli vialla. Hän katsoi autoa ja näki, että rengas oli puhjennut. Hän kutsui apua ja odotti. </w:t>
      </w:r>
    </w:p>
    <w:p>
      <w:r>
        <w:rPr>
          <w:b/>
        </w:rPr>
        <w:t xml:space="preserve">Tulos</w:t>
      </w:r>
    </w:p>
    <w:p>
      <w:r>
        <w:t xml:space="preserve">Hän ajoi naulan päälle.</w:t>
      </w:r>
    </w:p>
    <w:p>
      <w:r>
        <w:rPr>
          <w:b/>
        </w:rPr>
        <w:t xml:space="preserve">Esimerkki 7.1624</w:t>
      </w:r>
    </w:p>
    <w:p>
      <w:r>
        <w:t xml:space="preserve">Lähtökohta: Tina käveli junaradan varrella.  Alustava konteksti: Hän näki kodittoman miehen horjuvan radalla.  Alkuperäinen loppuratkaisu: Hän oli selvästi humalassa, ja juna oli tulossa kaukana. Tina juoksi miestä kohti huutaen ja heiluttaen käsiään. Röyhtäillen mies kompuroi pois radalta ja sammui ojaan.  Uusi lopetus: Juna oli tulossa kaukaisuudessa kohti selvästi humalaista miestä. Tina näki hänet vihdoin ja juoksi häntä kohti huutaen ja käsiä heiluttaen. Röyhtäillen hän kompuroi pois radalta ja sammui ojaan. </w:t>
      </w:r>
    </w:p>
    <w:p>
      <w:r>
        <w:rPr>
          <w:b/>
        </w:rPr>
        <w:t xml:space="preserve">Tulos</w:t>
      </w:r>
    </w:p>
    <w:p>
      <w:r>
        <w:t xml:space="preserve">Hän ei nähnyt kodittoman miehen horjuvan radalla.</w:t>
      </w:r>
    </w:p>
    <w:p>
      <w:r>
        <w:rPr>
          <w:b/>
        </w:rPr>
        <w:t xml:space="preserve">Esimerkki 7.1625</w:t>
      </w:r>
    </w:p>
    <w:p>
      <w:r>
        <w:t xml:space="preserve">Lähtökohta: Jim luuli olevansa hyvä koripallossa.  Alkuperäinen konteksti: Hän ja hänen ystävänsä John päättivät pelata peliä.  Alkuperäinen loppuratkaisu: Jim ei tiennyt, että Jonilla oli tapana pelata koko ajan. Jon ja Jim sopivat pelaavansa koulun jälkeen. Jon voitti Jimin kahdellakymmenellä pisteellä.  Uusi lopetus: Jim tiesi, että Jon pelaa koko ajan. Jon ja Jim sopivat pelaavansa koulun jälkeen. Jon voitti Jimin kahdellakymmenellä pisteellä. </w:t>
      </w:r>
    </w:p>
    <w:p>
      <w:r>
        <w:rPr>
          <w:b/>
        </w:rPr>
        <w:t xml:space="preserve">Tulos</w:t>
      </w:r>
    </w:p>
    <w:p>
      <w:r>
        <w:t xml:space="preserve">Hän pyysi koripalloammattilaisystävältään Johnilta pelivinkkejä.</w:t>
      </w:r>
    </w:p>
    <w:p>
      <w:r>
        <w:rPr>
          <w:b/>
        </w:rPr>
        <w:t xml:space="preserve">Esimerkki 7.1626</w:t>
      </w:r>
    </w:p>
    <w:p>
      <w:r>
        <w:t xml:space="preserve">Lähtökohta: Pariskunta ei ollut koskaan ajanut maata pitkin.  Alkuperäinen konteksti: He lähtivät liikkeelle sunnuntaina ja aikoivat matkustaa kuukauden ajan.  Alkuperäinen loppuratkaisu: Muutaman päivän jälkeen ajomatka kävi hyvin tylsäksi. Jatkamisen sijaan he päättivät luovuttaa ja kääntyä takaisin. He olivat onnellisia päästessään takaisin omaan kotiinsa.  Uusi loppu: Auto saatiin korjattua muutaman päivän kuluttua. Jatkamisen sijaan he päättivät luovuttaa ja kääntyä takaisin. He olivat onnellisia päästessään takaisin omaan kotiinsa. </w:t>
      </w:r>
    </w:p>
    <w:p>
      <w:r>
        <w:rPr>
          <w:b/>
        </w:rPr>
        <w:t xml:space="preserve">Tulos</w:t>
      </w:r>
    </w:p>
    <w:p>
      <w:r>
        <w:t xml:space="preserve">Heidän autonsa hajosi ensimmäisen päivän puolivälissä.</w:t>
      </w:r>
    </w:p>
    <w:p>
      <w:r>
        <w:rPr>
          <w:b/>
        </w:rPr>
        <w:t xml:space="preserve">Esimerkki 7.1627</w:t>
      </w:r>
    </w:p>
    <w:p>
      <w:r>
        <w:t xml:space="preserve">Lähtökohta: Johnin oli määrä nousta seuraavaksi lavalle.  Alustava konteksti: Hän oli niin hermostunut, että tärisi.  Alkuperäinen loppuratkaisu: Kuuluttaja huusi hänen nimensä, ja hän meni ulos. John esiintyi upeasti. Lavakammo oli kova, mutta hän onnistui voittamaan sen.  Uusi loppu: Kuuluttaja kutsui hänen nimensä ja hän lähti ulos. John esiintyi hämmästyttävästi. Koko juttu meni niin kuin John odotti. </w:t>
      </w:r>
    </w:p>
    <w:p>
      <w:r>
        <w:rPr>
          <w:b/>
        </w:rPr>
        <w:t xml:space="preserve">Tulos</w:t>
      </w:r>
    </w:p>
    <w:p>
      <w:r>
        <w:t xml:space="preserve">Hän oli ylimielinen suorituksellaan.</w:t>
      </w:r>
    </w:p>
    <w:p>
      <w:r>
        <w:rPr>
          <w:b/>
        </w:rPr>
        <w:t xml:space="preserve">Esimerkki 7.1628</w:t>
      </w:r>
    </w:p>
    <w:p>
      <w:r>
        <w:t xml:space="preserve">Lähtökohta: Maryn isovanhemmat olivat tulossa katsomaan Maryn jalkapalloa.  Alustava konteksti: Mary oli huolissaan, koska hän ei ollut kovin hyvä.  Alkuperäinen loppuratkaisu: Mary harjoitteli koko viikon valmistautuakseen suureen peliin. Hänen isovanhempansa tulivat katsomaan häntä. Maryn harjoittelu auttoi häntä tekemään voittomaalin.  Uusi lopetus: Mary murjotti koko viikon pettyneenä siitä, että hän jäi isosta pelistä paitsi. Hänen isovanhempansa tulivat katsomaan häntä. Mary pyysi anteeksi loukkaantumistaan eikä pelannut. </w:t>
      </w:r>
    </w:p>
    <w:p>
      <w:r>
        <w:rPr>
          <w:b/>
        </w:rPr>
        <w:t xml:space="preserve">Tulos</w:t>
      </w:r>
    </w:p>
    <w:p>
      <w:r>
        <w:t xml:space="preserve">Hän oli pettynyt, koska hän loukkaantui eikä voinut pelata.</w:t>
      </w:r>
    </w:p>
    <w:p>
      <w:r>
        <w:rPr>
          <w:b/>
        </w:rPr>
        <w:t xml:space="preserve">Esimerkki 7.1629</w:t>
      </w:r>
    </w:p>
    <w:p>
      <w:r>
        <w:t xml:space="preserve">Lähtökohta: Donald päätti hiljattain, että hän haluaa ylennyksen.  Alustava konteksti: Hän kilpaili työpaikasta naisen kanssa.  Alkuperäinen loppuratkaisu: Donald oli valehtelija ja huijari ja teki mitä tahansa näyttääkseen hyvältä. Hän kertoi naisesta monia valheita saadakseen ihmiset olemaan pitämättä hänestä. Lopulta ihmiset näkivät hänen lävitseen, ja nainen sai työpaikan.  Uusi loppu: Donald oli valehtelija ja huijari ja teki mitä tahansa näyttääkseen hyvältä. Hän kertoi monia valheita miehestä saadakseen ihmiset olemaan pitämättä hänestä. Lopulta ihmiset näkivät hänen lävitseen ja mies sai työpaikan. </w:t>
      </w:r>
    </w:p>
    <w:p>
      <w:r>
        <w:rPr>
          <w:b/>
        </w:rPr>
        <w:t xml:space="preserve">Tulos</w:t>
      </w:r>
    </w:p>
    <w:p>
      <w:r>
        <w:t xml:space="preserve">Hän kilpaili työpaikasta erästä miestä vastaan.</w:t>
      </w:r>
    </w:p>
    <w:p>
      <w:r>
        <w:rPr>
          <w:b/>
        </w:rPr>
        <w:t xml:space="preserve">Esimerkki 7.1630</w:t>
      </w:r>
    </w:p>
    <w:p>
      <w:r>
        <w:t xml:space="preserve">Lähtökohta: Kate oli kylpyhuoneessa.  Alkuperäinen konteksti: Lattialla hänen jalkansa lähellä oli tuhatjalkainen.  Alkuperäinen loppuratkaisu: Kate harkitsi otuksen tappamista. Mutta se näytti avuttomalta, koska se oli niin pieni. Kate päätti sittenkin antaa vauvan elää.  Uusi loppu: Hän harkitsi sen siivoamista. Mutta se näytti ällöttävältä, koska siinä oli niin paljon hiuksia. Kate päätti sittenkin antaa hiusten jäädä. </w:t>
      </w:r>
    </w:p>
    <w:p>
      <w:r>
        <w:rPr>
          <w:b/>
        </w:rPr>
        <w:t xml:space="preserve">Tulos</w:t>
      </w:r>
    </w:p>
    <w:p>
      <w:r>
        <w:t xml:space="preserve">Lattialla oli valtava määrä pudonneita hiuksia hänen jalkansa lähellä.</w:t>
      </w:r>
    </w:p>
    <w:p>
      <w:r>
        <w:rPr>
          <w:b/>
        </w:rPr>
        <w:t xml:space="preserve">Esimerkki 7.1631</w:t>
      </w:r>
    </w:p>
    <w:p>
      <w:r>
        <w:t xml:space="preserve">Lähtökohta: Jordan suunnitteli hiihtomatkaa.  Alkuperäinen konteksti: Hän oli niin innoissaan.  Alkuperäinen loppuratkaisu: Hän oli suunnitellut sitä vuotta etukäteen. Kunnes hänen isänsä sairastui vakavasti. Hän päätti jäädä isänsä luokse ja jätti matkan väliin.  Uusi loppu: Hän oli suunnitellut sitä vuotta etukäteen. Hän perui matkan, kun hänen isänsä sairastui pahasti. Hän päätti jäädä isänsä luokse ja jätti matkan väliin. </w:t>
      </w:r>
    </w:p>
    <w:p>
      <w:r>
        <w:rPr>
          <w:b/>
        </w:rPr>
        <w:t xml:space="preserve">Tulos</w:t>
      </w:r>
    </w:p>
    <w:p>
      <w:r>
        <w:t xml:space="preserve">Hän päätti perua sen viime hetkellä.</w:t>
      </w:r>
    </w:p>
    <w:p>
      <w:r>
        <w:rPr>
          <w:b/>
        </w:rPr>
        <w:t xml:space="preserve">Esimerkki 7.1632</w:t>
      </w:r>
    </w:p>
    <w:p>
      <w:r>
        <w:t xml:space="preserve">Lähtökohta: Steve sai vaimonsa kanssa lapsen.  Alkuperäinen konteksti: Hän otti sata kuvaa uudesta vauvasta.  Alkuperäinen loppu: Steve latasi kaikki kuvat tietokoneelleen. Hän latasi ne tietokoneelta internetiin. Steve oli hyvin varma, että hänen kuvansa olivat nyt turvassa.  Uusi lopetus: Hänen vaimonsa latasi kaikki kuvat Facebookiin. Hän piilotti ne yleisön näkyviltä. Steve oli hyvin varma, että hänen kuvansa olivat nyt turvassa. </w:t>
      </w:r>
    </w:p>
    <w:p>
      <w:r>
        <w:rPr>
          <w:b/>
        </w:rPr>
        <w:t xml:space="preserve">Tulos</w:t>
      </w:r>
    </w:p>
    <w:p>
      <w:r>
        <w:t xml:space="preserve">Hän ei kuitenkaan pidä uuden vauvansa kuvaamisesta.</w:t>
      </w:r>
    </w:p>
    <w:p>
      <w:r>
        <w:rPr>
          <w:b/>
        </w:rPr>
        <w:t xml:space="preserve">Esimerkki 7.1633</w:t>
      </w:r>
    </w:p>
    <w:p>
      <w:r>
        <w:t xml:space="preserve">Lähtökohta: Nathan ja hänen isänsä olivat menossa ensimmäiseen baseball-peliinsä.  Alustava konteksti: He valmistautuivat kiireesti ja lähtivät ulos.  Alkuperäinen loppuratkaisu: He istuutuivat ja katselivat, kun pelaajat tulivat ulos. Yleisö villiintyi, kun pallo lensi stadionilla. Nathan sai lopulta pallon kiinni.  Uusi loppu: He saivat taksin ja pääsivät paikoilleen juuri kun pelaajat tulivat ulos. Yleisö villiintyi, kun pallo lensi stadionilla. Nathan sai pallon lopulta kiinni. </w:t>
      </w:r>
    </w:p>
    <w:p>
      <w:r>
        <w:rPr>
          <w:b/>
        </w:rPr>
        <w:t xml:space="preserve">Tulos</w:t>
      </w:r>
    </w:p>
    <w:p>
      <w:r>
        <w:t xml:space="preserve">He valmistautuivat kiireesti, mutta heidän autonsa ei käynnistynyt.</w:t>
      </w:r>
    </w:p>
    <w:p>
      <w:r>
        <w:rPr>
          <w:b/>
        </w:rPr>
        <w:t xml:space="preserve">Esimerkki 7.1634</w:t>
      </w:r>
    </w:p>
    <w:p>
      <w:r>
        <w:t xml:space="preserve">Lähtökohta: Katen oli noustava ylös mennäkseen töihin.  Alkuperäinen konteksti: Mutta hän oli hyvin unelias.  Alkuperäinen loppu: Hän halusi nukkua enemmän. Mutta herätyskello pauhasi kovaa hänen korvaansa. Hän päätti painaa torkkupainiketta ja nukkua vielä 5 minuuttia.  Uusi lopetus: Hän halusi lukea kirjan loppuun. Mutta herätyskello pauhasi kovaa hänen korvaansa. Hän päätti painaa torkkupainiketta ja lukea vielä yhden sivun. </w:t>
      </w:r>
    </w:p>
    <w:p>
      <w:r>
        <w:rPr>
          <w:b/>
        </w:rPr>
        <w:t xml:space="preserve">Tulos</w:t>
      </w:r>
    </w:p>
    <w:p>
      <w:r>
        <w:t xml:space="preserve">Mutta hän halusi jatkaa tämän jännittävän romaanin lukemista.</w:t>
      </w:r>
    </w:p>
    <w:p>
      <w:r>
        <w:rPr>
          <w:b/>
        </w:rPr>
        <w:t xml:space="preserve">Esimerkki 7.1635</w:t>
      </w:r>
    </w:p>
    <w:p>
      <w:r>
        <w:t xml:space="preserve">Lähtökohta: Jennie meni ostoskeskukseen etsimään uusia kenkiä.  Alustava konteksti: Jennie näki, että hänen suosikkikenkäkaupassaan oli alennusmyynti.  Alkuperäinen loppuratkaisu: Jennie osti kolme kenkäparia, joista hän piti. Hän sovitti kenkiä kotiin päästyään. Hän ei pitänyt yhdestäkään niistä.  Uusi loppu: Hän osti kolme paria farkkuja, joista hän piti. Hän sovitti farkkuja kotiin päästyään. Hän ei pitänyt minkään niistä istuvuudesta. </w:t>
      </w:r>
    </w:p>
    <w:p>
      <w:r>
        <w:rPr>
          <w:b/>
        </w:rPr>
        <w:t xml:space="preserve">Tulos</w:t>
      </w:r>
    </w:p>
    <w:p>
      <w:r>
        <w:t xml:space="preserve">Hän näki, että hänen suosikkivaatekaupassaan oli alennusmyynti.</w:t>
      </w:r>
    </w:p>
    <w:p>
      <w:r>
        <w:rPr>
          <w:b/>
        </w:rPr>
        <w:t xml:space="preserve">Esimerkki 7.1636</w:t>
      </w:r>
    </w:p>
    <w:p>
      <w:r>
        <w:t xml:space="preserve">Lähtökohta: Nicole halusi mennä konserttiin toiseen kaupunkiin.  Alkuperäinen konteksti: Valitettavasti Nicole ei osannut ajaa autoa.  Alkuperäinen loppuratkaisu: Nicole pyysi serkkuaan viemään hänet konserttiin. Serkku suostui ajamaan, jos Naomi ostaisi liput. He menivät konserttiin ja heillä oli hauskaa.  Uusi loppu: Naomi pyysi serkkuaan ottamaan mukaan myös poikaystävänsä. Hänen serkkunsa suostui ajamaan, jos Naomi ostaa liput. He menivät konserttiin ja heillä oli hauskaa. </w:t>
      </w:r>
    </w:p>
    <w:p>
      <w:r>
        <w:rPr>
          <w:b/>
        </w:rPr>
        <w:t xml:space="preserve">Tulos</w:t>
      </w:r>
    </w:p>
    <w:p>
      <w:r>
        <w:t xml:space="preserve">Hän vei poikaystävänsä konserttiin.</w:t>
      </w:r>
    </w:p>
    <w:p>
      <w:r>
        <w:rPr>
          <w:b/>
        </w:rPr>
        <w:t xml:space="preserve">Esimerkki 7.1637</w:t>
      </w:r>
    </w:p>
    <w:p>
      <w:r>
        <w:t xml:space="preserve">Lähtökohta: Tulin tänään kotiin rankasta työpäivästä.  Alustava konteksti: Menin kylpyhuoneeseen suihkun toivossa.  Alkuperäinen loppu: Vettä ei ollut. Soitin kysyäkseni, mitä oli tekeillä. Kukaan ei vastannut, mutta vesi tuli takaisin tuntia myöhemmin.  Uusi loppu: Vaimoni kertoi minulle, ettei vettä ollut. Soitin kysyäkseni, mitä oli tekeillä. Kukaan ei vastannut, mutta vesi tuli takaisin tuntia myöhemmin. </w:t>
      </w:r>
    </w:p>
    <w:p>
      <w:r>
        <w:rPr>
          <w:b/>
        </w:rPr>
        <w:t xml:space="preserve">Tulos</w:t>
      </w:r>
    </w:p>
    <w:p>
      <w:r>
        <w:t xml:space="preserve">Menin olohuoneeseen ja istuin alas.</w:t>
      </w:r>
    </w:p>
    <w:p>
      <w:r>
        <w:rPr>
          <w:b/>
        </w:rPr>
        <w:t xml:space="preserve">Esimerkki 7.1638</w:t>
      </w:r>
    </w:p>
    <w:p>
      <w:r>
        <w:t xml:space="preserve">Lähtökohta: Georgette-niminen nainen löysi kasvin, joka tuotti rahaa.  Alkuperäinen konteksti: Hän tarvitsi kipeästi rahaa, joten hän korjasi mitä pystyi.  Alkuperäinen loppu: Hän hoiti sitä päivittäin toivoen saavansa yhä enemmän. Vaikka hänellä oli niin paljon kysymyksiä, hän jatkoi kasvin tukemista. Hän sai kasvilta kaiken tarvitsemansa ja enemmänkin.  Uusi loppu: Häneltä vietiin kasvi pois. Hänellä oli niin paljon kysymyksiä, mutta hän ei enää koskaan nähnyt kasvia. Häntä pidettiin laitoksessa, jotta hän ei puhuisi kasvista... </w:t>
      </w:r>
    </w:p>
    <w:p>
      <w:r>
        <w:rPr>
          <w:b/>
        </w:rPr>
        <w:t xml:space="preserve">Tulos</w:t>
      </w:r>
    </w:p>
    <w:p>
      <w:r>
        <w:t xml:space="preserve">Laitoksen miehet tulivat, ja Georgette halusi ottaa kasvinsa mukaansa takaisin huoneeseensa.</w:t>
      </w:r>
    </w:p>
    <w:p>
      <w:r>
        <w:rPr>
          <w:b/>
        </w:rPr>
        <w:t xml:space="preserve">Esimerkki 7.1639</w:t>
      </w:r>
    </w:p>
    <w:p>
      <w:r>
        <w:t xml:space="preserve">Lähtökohta: Sue pudotettiin stuntista cheer-harjoituksissa.  Alustava konteksti: Hän ei halunnut mennä lääkäriin.  Alkuperäinen loppu: Hänen nilkkansa kuitenkin turposi. Suen äiti sai hänet lopulta suostuteltua menemään. Sue oli nyrjäyttänyt nilkkansa.  Uusi loppu: Hänen nilkkansa turposi. Lääkäri sai hänet lopulta suostuteltua ottamaan röntgenkuvan. Sue oli nyrjäyttänyt nilkkansa. </w:t>
      </w:r>
    </w:p>
    <w:p>
      <w:r>
        <w:rPr>
          <w:b/>
        </w:rPr>
        <w:t xml:space="preserve">Tulos</w:t>
      </w:r>
    </w:p>
    <w:p>
      <w:r>
        <w:t xml:space="preserve">Hän meni päivystykseen.</w:t>
      </w:r>
    </w:p>
    <w:p>
      <w:r>
        <w:rPr>
          <w:b/>
        </w:rPr>
        <w:t xml:space="preserve">Esimerkki 7.1640</w:t>
      </w:r>
    </w:p>
    <w:p>
      <w:r>
        <w:t xml:space="preserve">Lähtökohta: Sam liittyi juuri bändiin.  Alustava konteksti: Hän on bändin uusi rumpali.  Alkuperäinen loppuratkaisu: Hän harjoitteli melkein joka päivä. Lopulta naapurit valittivat melusta. Samin oli mentävä muualle harjoittelemaan, mutta hän jatkoi harjoittelua.  Uusi loppu: Hän harjoitteli kotonaan melkein joka päivä. Lopulta hänen naapurinsa valittivat melusta. Bändi joutui menemään muualle harjoittelemaan, mutta jatkoi silti harjoittelua. </w:t>
      </w:r>
    </w:p>
    <w:p>
      <w:r>
        <w:rPr>
          <w:b/>
        </w:rPr>
        <w:t xml:space="preserve">Tulos</w:t>
      </w:r>
    </w:p>
    <w:p>
      <w:r>
        <w:t xml:space="preserve">Hän on heidän uusi managerinsa.</w:t>
      </w:r>
    </w:p>
    <w:p>
      <w:r>
        <w:rPr>
          <w:b/>
        </w:rPr>
        <w:t xml:space="preserve">Esimerkki 7.1641</w:t>
      </w:r>
    </w:p>
    <w:p>
      <w:r>
        <w:t xml:space="preserve">Lähtökohta: Cathyn suosikkiartisti Beyoncella oli konsertti puistossa.  Alustava konteksti: Cathy tiesi, että hänen oli oltava paikalla ajoissa saadakseen hyvän paikan.  Alkuperäinen loppuratkaisu: Cathy heräsi yhdeltä aamulla päättäväisesti saadakseen hyvän paikan. Kun Cathy kuitenkin saapui paikalle, hän näki valtavan väkijoukon. Cathy tiesi, ettei hän saisi hyvää paikkaa konsertissa.  Uusi lopetus: Cathy heräsi kello 1 aamulla päättäväisesti päästäkseen ajoissa paikalle. Kun Cathy kuitenkin pääsi perille, hän näki olevansa myöhässä. Cathy tiesi, että hänen olisi vaikea päästä paikalleen. </w:t>
      </w:r>
    </w:p>
    <w:p>
      <w:r>
        <w:rPr>
          <w:b/>
        </w:rPr>
        <w:t xml:space="preserve">Tulos</w:t>
      </w:r>
    </w:p>
    <w:p>
      <w:r>
        <w:t xml:space="preserve">Cathy osti kalleimman lipun, jotta hänen ei tarvitsisi huolehtia hyvän paikan saamisesta.</w:t>
      </w:r>
    </w:p>
    <w:p>
      <w:r>
        <w:rPr>
          <w:b/>
        </w:rPr>
        <w:t xml:space="preserve">Esimerkki 7.1642</w:t>
      </w:r>
    </w:p>
    <w:p>
      <w:r>
        <w:t xml:space="preserve">Lähtökohta: Edward meni KFC:hen hakemaan kanaa.  Alkuperäinen konteksti: Hän pyysi mausteista kanavoileipää.  Alkuperäinen loppuratkaisu: Kun hän sai ruokansa, hän huomasi, että kana ei ollut mausteista. Edward valitti johtajalle. Hän oli tyytyväinen, kun hänelle tuotiin mausteista kanaa.  Uusi lopetus: Kun hän sai ruokansa, hän näki, että kana oli mausteista. Edward valitti johtajalle. Hän oli tyytyväinen, kun hänelle tuotiin mietoa kanaa. </w:t>
      </w:r>
    </w:p>
    <w:p>
      <w:r>
        <w:rPr>
          <w:b/>
        </w:rPr>
        <w:t xml:space="preserve">Tulos</w:t>
      </w:r>
    </w:p>
    <w:p>
      <w:r>
        <w:t xml:space="preserve">Hän pyysi mietoa kanavoileipää.</w:t>
      </w:r>
    </w:p>
    <w:p>
      <w:r>
        <w:rPr>
          <w:b/>
        </w:rPr>
        <w:t xml:space="preserve">Esimerkki 7.1643</w:t>
      </w:r>
    </w:p>
    <w:p>
      <w:r>
        <w:t xml:space="preserve">Lähtökohta: Uusi kirjasto oli määrä esitellä.  Alkuperäinen konteksti: Opisto oli työskennellyt sen parissa 3 vuotta.  Alkuperäinen lopputulos: Kaikki opiskelijat ja opettajat olivat innoissaan. Päivä koitti ja ovet avattiin. Kaikki olivat yhtä mieltä siitä, että uusi kirjasto oli kaunis.  Uusi lopetus: Kaikki opiskelijat ja opettajat kauhistuivat nähdessään verilöylyn. Päivä koitti, mutta ovia ei koskaan avattu. Kaikki olivat yhtä mieltä siitä, että uusi kirjasto oli tuhoutumaton. </w:t>
      </w:r>
    </w:p>
    <w:p>
      <w:r>
        <w:rPr>
          <w:b/>
        </w:rPr>
        <w:t xml:space="preserve">Tulos</w:t>
      </w:r>
    </w:p>
    <w:p>
      <w:r>
        <w:t xml:space="preserve">Mutta avajaisia edeltävänä iltana syttyi tulipalo!.</w:t>
      </w:r>
    </w:p>
    <w:p>
      <w:r>
        <w:rPr>
          <w:b/>
        </w:rPr>
        <w:t xml:space="preserve">Esimerkki 7.1644</w:t>
      </w:r>
    </w:p>
    <w:p>
      <w:r>
        <w:t xml:space="preserve">Lähtökohta: Kauppa, jossa Chad työskentelee, on kodittomien suosittu kohtauspaikka.  Alustava konteksti: He seisoivat aina ulkona pyytämässä rahaa.  Alkuperäinen loppuratkaisu: Chad kysyi heiltä, mitä he haluaisivat eniten juuri nyt. Konsensus oli puhtaat sukat. Chad osti uusia sukkia ja jakoi niitä.  Uusi lopetus: Chad kysyi heiltä, mitä he halusivat eniten juuri nyt rahan lisäksi. Konsensus oli puhtaat sukat. Chad osti paketteja uusia sukkia ja jakoi ne. </w:t>
      </w:r>
    </w:p>
    <w:p>
      <w:r>
        <w:rPr>
          <w:b/>
        </w:rPr>
        <w:t xml:space="preserve">Tulos</w:t>
      </w:r>
    </w:p>
    <w:p>
      <w:r>
        <w:t xml:space="preserve">He vaativat häneltä rahaa, ja hän jätti heidät huomiotta.</w:t>
      </w:r>
    </w:p>
    <w:p>
      <w:r>
        <w:rPr>
          <w:b/>
        </w:rPr>
        <w:t xml:space="preserve">Esimerkki 7.1645</w:t>
      </w:r>
    </w:p>
    <w:p>
      <w:r>
        <w:t xml:space="preserve">Lähtökohta: Cameron asentaa tänään internetin taloonsa.  Alustava konteksti: Valitettavasti teknikko eksyi eikä koskaan tullut paikalle.  Alkuperäinen loppu: Cameron soitti internet-yhtiölle, koska hän oli hyvin järkyttynyt. Internet-yhtiö lähetti välittömästi toisen teknikon paikalle. Cameronilla on nyt internetyhteys ja hän on siihen erittäin tyytyväinen.  Uusi loppu: Cameron soitti internet-yhtiölle, koska hän oli hyvin tyytyväinen. Internet-yhtiö lähetti hänelle kiitokseksi lahjakortin. Cameronilla on nyt internet-yhteys, ja hän on siihen erittäin tyytyväinen. </w:t>
      </w:r>
    </w:p>
    <w:p>
      <w:r>
        <w:rPr>
          <w:b/>
        </w:rPr>
        <w:t xml:space="preserve">Tulos</w:t>
      </w:r>
    </w:p>
    <w:p>
      <w:r>
        <w:t xml:space="preserve">Teknikko tuli ajoissa ja asensi sen.</w:t>
      </w:r>
    </w:p>
    <w:p>
      <w:r>
        <w:rPr>
          <w:b/>
        </w:rPr>
        <w:t xml:space="preserve">Esimerkki 7.1646</w:t>
      </w:r>
    </w:p>
    <w:p>
      <w:r>
        <w:t xml:space="preserve">Lähtökohta: Vuonna 1995 menimme Cape Codiin.  Alkuperäinen konteksti: Lapset keräsivät paljon simpukankuoria.  Alkuperäinen loppu: Hotellihuoneessa oli hajua. Yritimme puhdistaa niitä, mutta turhaan. Heitimme ne pois ja ostimme simpukankuoria lahjatavarakaupasta.  Uusi loppu: Paitsi että me haistoimme hotellihuoneen. Yritimme puhdistaa itseämme, mutta turhaan. Jynssäsimme itseämme kovasti ja ostimme sitten simpukankuoria lahjatavarakaupasta. </w:t>
      </w:r>
    </w:p>
    <w:p>
      <w:r>
        <w:rPr>
          <w:b/>
        </w:rPr>
        <w:t xml:space="preserve">Tulos</w:t>
      </w:r>
    </w:p>
    <w:p>
      <w:r>
        <w:t xml:space="preserve">Kukaan ei tehnyt mitään sillä matkalla.</w:t>
      </w:r>
    </w:p>
    <w:p>
      <w:r>
        <w:rPr>
          <w:b/>
        </w:rPr>
        <w:t xml:space="preserve">Esimerkki 7.1647</w:t>
      </w:r>
    </w:p>
    <w:p>
      <w:r>
        <w:t xml:space="preserve">Lähtökohta: Bob oli menettänyt työnsä.  Alustava konteksti: Hän tunsi olonsa kamalaksi.  Alkuperäinen loppuratkaisu: Hänen terveytensä alkoi heikentyä. Hän päätti muuttaa olosuhteitaan. Hän huolehti terveydestään ja alkoi voida hyvin!  Uusi lopetus: Hänen terveytensä alkoi parantua. Hän oli päättänyt muuttaa olosuhteitaan. Hän huolehti terveydestään ja alkoi voida hyvin! </w:t>
      </w:r>
    </w:p>
    <w:p>
      <w:r>
        <w:rPr>
          <w:b/>
        </w:rPr>
        <w:t xml:space="preserve">Tulos</w:t>
      </w:r>
    </w:p>
    <w:p>
      <w:r>
        <w:t xml:space="preserve">Hän oli helpottunut.</w:t>
      </w:r>
    </w:p>
    <w:p>
      <w:r>
        <w:rPr>
          <w:b/>
        </w:rPr>
        <w:t xml:space="preserve">Esimerkki 7.1648</w:t>
      </w:r>
    </w:p>
    <w:p>
      <w:r>
        <w:t xml:space="preserve">Lähtökohta: Amyn keittiössä oli hedelmäkärpäsiä.  Alkuperäinen konteksti: Hän yritti lakaista niitä pois, mutta niitä oli liikaa.  Alkuperäinen loppu: Amy pyysi veljeltään neuvoa, miten päästä kärpäsistä eroon. Hän ehdotti etikkaa tai makeaa viiniä. Amy kaatoi itselleen suuren lasillisen Sherryä ja unohti kärpäset.  Uusi loppu: Hänen veljensä kysyi Amyn neuvoa päästäkseen eroon kärpäsistä hänen kotonaan. Hän ehdotti nuijimista tai etikkaa ja makeaa viiniä. Hän kaatoi itselleen suuren lasillisen Sherryä ja unohti kärpäset. </w:t>
      </w:r>
    </w:p>
    <w:p>
      <w:r>
        <w:rPr>
          <w:b/>
        </w:rPr>
        <w:t xml:space="preserve">Tulos</w:t>
      </w:r>
    </w:p>
    <w:p>
      <w:r>
        <w:t xml:space="preserve">Hän yritti huitoa niitä pois ja onnistui pääsemään pois niiden luota.</w:t>
      </w:r>
    </w:p>
    <w:p>
      <w:r>
        <w:rPr>
          <w:b/>
        </w:rPr>
        <w:t xml:space="preserve">Esimerkki 7.1649</w:t>
      </w:r>
    </w:p>
    <w:p>
      <w:r>
        <w:t xml:space="preserve">Lähtökohta: Anan ei tarvinnut lukea lehdestä helleaallosta.  Alustava konteksti: Hänen tarvitsi vain avata ovensa tunteakseen sen.  Alkuperäinen loppuratkaisu: Ana päätti tehdä asialle jotain. Hän tarttui bikineihinsä ja meni suoraan paikalliseen uima-altaaseen. Ana sukelsi lämpimään veteen ja tunsi suurta helpotusta kuumuudesta.  Uusi lopetus: Ana päätti tehdä asialle jotain. Hän pukeutui takkiin ja meni ulos. Hän lähti kelkkailemaan. </w:t>
      </w:r>
    </w:p>
    <w:p>
      <w:r>
        <w:rPr>
          <w:b/>
        </w:rPr>
        <w:t xml:space="preserve">Tulos</w:t>
      </w:r>
    </w:p>
    <w:p>
      <w:r>
        <w:t xml:space="preserve">Koska hän asui Alaskassa, hän oli niin kaukana siitä, että sillä ei ollut mitään merkitystä.</w:t>
      </w:r>
    </w:p>
    <w:p>
      <w:r>
        <w:rPr>
          <w:b/>
        </w:rPr>
        <w:t xml:space="preserve">Esimerkki 7.1650</w:t>
      </w:r>
    </w:p>
    <w:p>
      <w:r>
        <w:t xml:space="preserve">Lähtökohta: Grady lähti veneen perässä letkulle.  Alkuperäinen konteksti: Vene kulki hyvin nopeasti.  Alkuperäinen loppu: Grady putosi putkesta. Hän ei muistanut, miten hän pääsi takaisin veneeseen. Grady löi päänsä kovaa.  Uusi lopetus: Grady upposi putken mukana. Hän ei muistanut, miten hän pääsi takaisin rantaan. Grady löi päänsä kovaa. </w:t>
      </w:r>
    </w:p>
    <w:p>
      <w:r>
        <w:rPr>
          <w:b/>
        </w:rPr>
        <w:t xml:space="preserve">Tulos</w:t>
      </w:r>
    </w:p>
    <w:p>
      <w:r>
        <w:t xml:space="preserve">Vene upposi ennen kuin hän pääsi kovin pitkälle.</w:t>
      </w:r>
    </w:p>
    <w:p>
      <w:r>
        <w:rPr>
          <w:b/>
        </w:rPr>
        <w:t xml:space="preserve">Esimerkki 7.1651</w:t>
      </w:r>
    </w:p>
    <w:p>
      <w:r>
        <w:t xml:space="preserve">Lähtökohta: Kävellessään David huomasi talopalon.  Alustava konteksti: David tunsi talon asukkaat.  Alkuperäinen loppuratkaisu: Hän näki vain kaksi kolmesta asukkaasta ulkona. David ryntäsi taloon etsimään kolmatta asukasta, Kayta. David onnistui vetämään Kayn ulos palavasta talosta.  Uusi lopetus: Hän näki asukkaat ulkona. David ryntäsi taloon etsimään koiraa. David pystyi vetämään koiran ulos palavasta talosta. </w:t>
      </w:r>
    </w:p>
    <w:p>
      <w:r>
        <w:rPr>
          <w:b/>
        </w:rPr>
        <w:t xml:space="preserve">Tulos</w:t>
      </w:r>
    </w:p>
    <w:p>
      <w:r>
        <w:t xml:space="preserve">Hän näki koiran yläkerran ikkunassa yrittämässä päästä ulos.</w:t>
      </w:r>
    </w:p>
    <w:p>
      <w:r>
        <w:rPr>
          <w:b/>
        </w:rPr>
        <w:t xml:space="preserve">Esimerkki 7.1652</w:t>
      </w:r>
    </w:p>
    <w:p>
      <w:r>
        <w:t xml:space="preserve">Lähtökohta: Pariskunta oli vaeltamassa aavikolla.  Alkuperäinen konteksti: He törmäsivät pässiin.  Alkuperäinen loppuratkaisu: He olivat aluksi peloissaan. Mutta pässi vain käveli pois heidän luotaan. He olivat iloisia, että olivat nähneet niin kauniin eläimen luonnossa.  Uusi loppu: He pelästyivät ensin. Mutta skorpioni vain käveli pois heidän luotaan. He olivat iloisia, että olivat nähneet niin pelottavan eläimen luonnossa. </w:t>
      </w:r>
    </w:p>
    <w:p>
      <w:r>
        <w:rPr>
          <w:b/>
        </w:rPr>
        <w:t xml:space="preserve">Tulos</w:t>
      </w:r>
    </w:p>
    <w:p>
      <w:r>
        <w:t xml:space="preserve">He kompastuivat skorpioniin.</w:t>
      </w:r>
    </w:p>
    <w:p>
      <w:r>
        <w:rPr>
          <w:b/>
        </w:rPr>
        <w:t xml:space="preserve">Esimerkki 7.1653</w:t>
      </w:r>
    </w:p>
    <w:p>
      <w:r>
        <w:t xml:space="preserve">Lähtökohta: Jeff oli juoksutoimitsija lukion juoksutapahtumassa.  Alkuperäinen konteksti: Hän ei kiinnittänyt huomiota 100 metrin juoksuun.  Alkuperäinen lopputulos: Kun lapset ylittivät maalilinjan, hän ei nähnyt, kuka voitti. Jeff vain valitsi yhden ja kutsui häntä voittajaksi. Kaikki näkivät Jeffin säälittävän valheen läpi.  Uusi lopetus: Kun lapset ylittivät rajan, Jeff näki, kuka voitti. Jeff valitsi yhden ja kutsui häntä voittajaksi. Kaikki näkivät Jeffin johtajuuden läpi. </w:t>
      </w:r>
    </w:p>
    <w:p>
      <w:r>
        <w:rPr>
          <w:b/>
        </w:rPr>
        <w:t xml:space="preserve">Tulos</w:t>
      </w:r>
    </w:p>
    <w:p>
      <w:r>
        <w:t xml:space="preserve">Hän seurasi kilpailua haukan silmin.</w:t>
      </w:r>
    </w:p>
    <w:p>
      <w:r>
        <w:rPr>
          <w:b/>
        </w:rPr>
        <w:t xml:space="preserve">Esimerkki 7.1654</w:t>
      </w:r>
    </w:p>
    <w:p>
      <w:r>
        <w:t xml:space="preserve">Lähtökohta: Ed ja Emma olivat kaksoset ja halusivat samanlaiset Halloween-asut.  Alkuperäinen konteksti: Mutta he eivät päässeet yksimielisyyteen puvusta!  Alkuperäinen loppuratkaisu: Ed halusi olla supersankari ja Emma halusi olla merenneito. Sitten heidän äitinsä sanoi, että hän voisi tehdä puvut, jotka miellyttäisivät molempia. Voi Halloween, hän hankki heille yhteensopivat puvut - Vesimiespuvut!  Uusi loppu: Ed halusi olla supersankari ja Emma halusi olla merenneito. Sitten heidän äitinsä sanoi, että hän voisi tehdä puvut, jotka miellyttäisivät molempia. Voi Halloween, hän sai heille sopivat puvut - Aquaman-puvut! </w:t>
      </w:r>
    </w:p>
    <w:p>
      <w:r>
        <w:rPr>
          <w:b/>
        </w:rPr>
        <w:t xml:space="preserve">Tulos</w:t>
      </w:r>
    </w:p>
    <w:p>
      <w:r>
        <w:t xml:space="preserve">He eivät kuitenkaan päässeet yksimielisyyteen puvusta, ja siksi he päättivät pukeutua eri pukuihin.</w:t>
      </w:r>
    </w:p>
    <w:p>
      <w:r>
        <w:rPr>
          <w:b/>
        </w:rPr>
        <w:t xml:space="preserve">Esimerkki 7.1655</w:t>
      </w:r>
    </w:p>
    <w:p>
      <w:r>
        <w:t xml:space="preserve">Lähtökohta: Evan näki pahaa unta.  Alustava konteksti: Hän meni äitinsä huoneeseen.  Alkuperäinen loppu: Evan kutsui hänet uneliaana sänkyynsä. Mies käpertyi hänen viereensä. Pian hän nukkui taas rauhallisesti.  Uusi loppu: Uneliaana hän ajatteli myönteisiä ajatuksia. Hän käpertyi. Pian hän nukkui taas rauhallisesti. </w:t>
      </w:r>
    </w:p>
    <w:p>
      <w:r>
        <w:rPr>
          <w:b/>
        </w:rPr>
        <w:t xml:space="preserve">Tulos</w:t>
      </w:r>
    </w:p>
    <w:p>
      <w:r>
        <w:t xml:space="preserve">Hän meni äitinsä huoneeseen, mutta äiti käski hänen mennä takaisin huoneeseesi, ja niin hän teki yöksi.</w:t>
      </w:r>
    </w:p>
    <w:p>
      <w:r>
        <w:rPr>
          <w:b/>
        </w:rPr>
        <w:t xml:space="preserve">Esimerkki 7.1656</w:t>
      </w:r>
    </w:p>
    <w:p>
      <w:r>
        <w:t xml:space="preserve">Lähtökohta: Janet rakasti silittää naapurinsa koiraa.  Alkuperäinen konteksti: Hänelle kerrottiin, että koira sai pentuja muutama viikko sitten.  Alkuperäinen loppuratkaisu: Janet oli hyvin innoissaan nähdessään ne. Hän rukoili vanhempiaan antamaan hänelle pennun. Janet oli hyvin onnellinen, kun hän käveli takaisin kotiinsa koiranpennun kanssa.  Uusi lopetus: Janet näki unta, että hän oli hyvin innoissaan nähdessään heidät. Hän rukoili vanhempiaan antamaan hänelle koiranpennun. Janet oli hyvin onnellinen, kun hän käveli takaisin kotiinsa koiranpennun kanssa. </w:t>
      </w:r>
    </w:p>
    <w:p>
      <w:r>
        <w:rPr>
          <w:b/>
        </w:rPr>
        <w:t xml:space="preserve">Tulos</w:t>
      </w:r>
    </w:p>
    <w:p>
      <w:r>
        <w:t xml:space="preserve">Hän otti lentokoneen ja meni sitten suoraan Machu Picchulle, mutta hän ei koskaan saanut pentua niin kauan kuin eli.</w:t>
      </w:r>
    </w:p>
    <w:p>
      <w:r>
        <w:rPr>
          <w:b/>
        </w:rPr>
        <w:t xml:space="preserve">Esimerkki 7.1657</w:t>
      </w:r>
    </w:p>
    <w:p>
      <w:r>
        <w:t xml:space="preserve">Lähtökohta: Ystäväni oli vähällä saada yliannostuksen huumeita.  Alustava konteksti: Löysin hänet sammuneena keittiöstä.  Alkuperäinen loppu: Halusin ystäväni elävän, joten soitin hätänumeroon. Ambulanssi vei ystäväni sairaalaan. Sairaalan lääkärit pelastivat ystäväni.  Uusi loppu: Olin epäuskoinen ja soitin hätänumeroon. Ambulanssi kiidätti ystäväni kotiin. Lääkärit julistivat hänet kuolleeksi paikan päällä. </w:t>
      </w:r>
    </w:p>
    <w:p>
      <w:r>
        <w:rPr>
          <w:b/>
        </w:rPr>
        <w:t xml:space="preserve">Tulos</w:t>
      </w:r>
    </w:p>
    <w:p>
      <w:r>
        <w:t xml:space="preserve">Löysin hänet kuolleena keittiöstä.</w:t>
      </w:r>
    </w:p>
    <w:p>
      <w:r>
        <w:rPr>
          <w:b/>
        </w:rPr>
        <w:t xml:space="preserve">Esimerkki 7.1658</w:t>
      </w:r>
    </w:p>
    <w:p>
      <w:r>
        <w:t xml:space="preserve">Lähtökohta: Sanyan oli mentävä valamiehistöön.  Alustava konteksti: Hänet laitettiin huoneeseen muiden ihmisten kanssa.  Alkuperäinen loppu: Hänen nimeään huudettiin. Hän käveli eteenpäin. Sanya asetettiin valamiehistöön ja hänelle kerrottiin, milloin hänen piti saapua oikeuteen.  Uusi loppu: Hän ei ollut kovin surullinen siitä. Hän käveli ulos. Sanyan ei tarvinnut jättää töitä väliin mennäkseen valamiespalveluun. </w:t>
      </w:r>
    </w:p>
    <w:p>
      <w:r>
        <w:rPr>
          <w:b/>
        </w:rPr>
        <w:t xml:space="preserve">Tulos</w:t>
      </w:r>
    </w:p>
    <w:p>
      <w:r>
        <w:t xml:space="preserve">Hän ei kuullut nimeään, ja hänet potkittiin ulos.</w:t>
      </w:r>
    </w:p>
    <w:p>
      <w:r>
        <w:rPr>
          <w:b/>
        </w:rPr>
        <w:t xml:space="preserve">Esimerkki 7.1659</w:t>
      </w:r>
    </w:p>
    <w:p>
      <w:r>
        <w:t xml:space="preserve">Lähtökohta: Barry ei voinut hyvin.  Alkuperäinen konteksti: Hän kertoi vaimolleen, että rintaan sattui.  Alkuperäinen loppu: Vaimo vei hänet sairaalaan. Sairaalassa Barry sai selville, että hänellä oli sydänkohtaus. Koska hän ehti ajoissa paikalle, Barry toipui täysin.  Uusi loppu: Vaimo vei hänet lääkäriin. Sairaalassa Barrylle selvisi, että hänellä oli tulehdus. Koska hän ehti sinne ajoissa, Barry toipui täysin. </w:t>
      </w:r>
    </w:p>
    <w:p>
      <w:r>
        <w:rPr>
          <w:b/>
        </w:rPr>
        <w:t xml:space="preserve">Tulos</w:t>
      </w:r>
    </w:p>
    <w:p>
      <w:r>
        <w:t xml:space="preserve">Hän kertoi vaimolleen, että hänen varpaankynsiään särki.</w:t>
      </w:r>
    </w:p>
    <w:p>
      <w:r>
        <w:rPr>
          <w:b/>
        </w:rPr>
        <w:t xml:space="preserve">Esimerkki 7.1660</w:t>
      </w:r>
    </w:p>
    <w:p>
      <w:r>
        <w:t xml:space="preserve">Lähtökohta: Cathy rakastui hiljattain jääkiekkoon.  Alustava konteksti: Cathy rakasti jääkiekkoa kuitenkin yhdestä syystä, tappeluista.  Alkuperäinen loppuratkaisu: Cathy rakasti nähdä miesten tappelevan keskenään kaukalossa. Lisäksi yleisön jännitys ottelun aikana oli hauskaa. Cathy ei malttanut odottaa seuraavaa jääkiekko-ottelua, jotta hän voisi nähdä tappelun.  Uusi lopetus: Cathy inhosi nähdä miesten tappelevan toisiaan vastaan kaukalossa. Mutta yleisön jännitys tappelun aikana oli hauskaa. Cathy ei malttanut odottaa seuraavaa jääkiekkopeliä, jotta hän voisi nähdä hauskan pelin. </w:t>
      </w:r>
    </w:p>
    <w:p>
      <w:r>
        <w:rPr>
          <w:b/>
        </w:rPr>
        <w:t xml:space="preserve">Tulos</w:t>
      </w:r>
    </w:p>
    <w:p>
      <w:r>
        <w:t xml:space="preserve">Cathy inhosi kuitenkin jääkiekon tappeluita.</w:t>
      </w:r>
    </w:p>
    <w:p>
      <w:r>
        <w:rPr>
          <w:b/>
        </w:rPr>
        <w:t xml:space="preserve">Esimerkki 7.1661</w:t>
      </w:r>
    </w:p>
    <w:p>
      <w:r>
        <w:t xml:space="preserve">Lähtökohta: Candace näki Cindyn käyttävän kauniita kenkiä.  Alustava konteksti: Hän lähti ostoskeskukseen etsimään samanlaisia kenkiä.  Alkuperäinen loppu: Candace etsi yli kaksi tuntia ja löysi lopulta kengät. Seuraavana päivänä Candace käytti samoja kenkiä kuin Cindy. Cindy tuijotti Candacea, koska tämä kopioi hänen tyyliään.  Uusi loppu: Candace etsi yli kaksi tuntia ja löysi lopulta kengät. Seuraavana päivänä Candace käytti samoja kenkiä kuin Cindy. Cindy hehkutti Candacea hänen tyylinsä kopioimisesta. </w:t>
      </w:r>
    </w:p>
    <w:p>
      <w:r>
        <w:rPr>
          <w:b/>
        </w:rPr>
        <w:t xml:space="preserve">Tulos</w:t>
      </w:r>
    </w:p>
    <w:p>
      <w:r>
        <w:t xml:space="preserve">Hän tiesi, että kengät olivat liian kalliit hänen ostettavakseen.</w:t>
      </w:r>
    </w:p>
    <w:p>
      <w:r>
        <w:rPr>
          <w:b/>
        </w:rPr>
        <w:t xml:space="preserve">Esimerkki 7.1662</w:t>
      </w:r>
    </w:p>
    <w:p>
      <w:r>
        <w:t xml:space="preserve">Lähtökohta: Warton haastoi veljensä jalkapallo-otteluun.  Alustava konteksti: He menivät iltapäivällä ulos ja pelasivat taklauspeliä.  Alkuperäinen loppuratkaisu: Ottelu sujui hyvin, kunnes Warton kaatui. Hän kompastui veljeensä ja mursi kätensä. Heidän vanhempansa joutuivat viemään Wartonin sairaalaan.  Uusi lopetus: Wartonin peli sujui ongelmitta, kunnes hän kaatui. Hän kompastui kiveen ja mursi kätensä. Heidän vanhempansa joutuivat viemään Wartonin sairaalaan. </w:t>
      </w:r>
    </w:p>
    <w:p>
      <w:r>
        <w:rPr>
          <w:b/>
        </w:rPr>
        <w:t xml:space="preserve">Tulos</w:t>
      </w:r>
    </w:p>
    <w:p>
      <w:r>
        <w:t xml:space="preserve">Hänen veljensä kieltäytyi ystävällisesti ja päätti sen sijaan istua ulkona.</w:t>
      </w:r>
    </w:p>
    <w:p>
      <w:r>
        <w:rPr>
          <w:b/>
        </w:rPr>
        <w:t xml:space="preserve">Esimerkki 7.1663</w:t>
      </w:r>
    </w:p>
    <w:p>
      <w:r>
        <w:t xml:space="preserve">Lähtökohta: Janice päättää, että hän haluaisi lähteä hiihtomatkalle.  Alustava konteksti: Hän lähtee pitkälle ajomatkalle vuorelle.  Alkuperäinen loppu: Lopulta hän saapuu perille. Janice viettää koko viikonlopun hiihtäen. Janice on onnellinen siitä, että hän lähti hiihtoretkelle.  Uusi lopetus: Hän saapuu pettyneenä. Janice viettää koko viikonlopun hotellin kylpylässä. Janice on onnellinen siitä, että hän lähti rentoutumismatkalle. </w:t>
      </w:r>
    </w:p>
    <w:p>
      <w:r>
        <w:rPr>
          <w:b/>
        </w:rPr>
        <w:t xml:space="preserve">Tulos</w:t>
      </w:r>
    </w:p>
    <w:p>
      <w:r>
        <w:t xml:space="preserve">Hän lähtee pitkälle ajomatkalle vuorelle, eikä siellä ole lunta.</w:t>
      </w:r>
    </w:p>
    <w:p>
      <w:r>
        <w:rPr>
          <w:b/>
        </w:rPr>
        <w:t xml:space="preserve">Esimerkki 7.1664</w:t>
      </w:r>
    </w:p>
    <w:p>
      <w:r>
        <w:t xml:space="preserve">Lähtökohta: Todd löysi Marian juhlista.  Alustava konteksti: Hän yritti tervehtiä Mariaa.  Alkuperäinen loppu: Todd kuitenkin loukkasi häntä ja esitti, että he olivat tuntemattomia. Todd lakkasi puhumasta Marialle sen päivän jälkeen. Todd yritti ottaa häneen yhteyttä useita kertoja, mutta mies ei koskaan vastannut.  Uusi lopetus: Hän törmäsi sitten Carrisaan, joka loukkasi häntä heti. Todd pysytteli loppupäivän erossa Carrisasta. Hän palasi takaisin ja löysi sen sijaan Marian. </w:t>
      </w:r>
    </w:p>
    <w:p>
      <w:r>
        <w:rPr>
          <w:b/>
        </w:rPr>
        <w:t xml:space="preserve">Tulos</w:t>
      </w:r>
    </w:p>
    <w:p>
      <w:r>
        <w:t xml:space="preserve">HÄN tervehti häntä, ja tämä hymyili.</w:t>
      </w:r>
    </w:p>
    <w:p>
      <w:r>
        <w:rPr>
          <w:b/>
        </w:rPr>
        <w:t xml:space="preserve">Esimerkki 7.1665</w:t>
      </w:r>
    </w:p>
    <w:p>
      <w:r>
        <w:t xml:space="preserve">Lähtökohta: Steve oli viemässä perhettään telttailemaan.  Alkuperäinen konteksti: He olivat telttailemassa samassa hirsimökissä, jossa Steve telttaili vanhempiensa kanssa.  Alkuperäinen loppu: Kun he saapuivat paikalle, hirsimökki oli purettu. Tilalle oli rakennettu uusi Holiday Inn. Steve oli pettynyt, mutta hänellä oli silti hauskaa perheensä kanssa.  Uusi loppu: Kun he saapuivat paikalle, hirsimökki oli purettu. Tilalle rakennettiin uusi Holiday Inn. Steve oli pettynyt, mutta hänen perheensä oli iloisesti yllättynyt. </w:t>
      </w:r>
    </w:p>
    <w:p>
      <w:r>
        <w:rPr>
          <w:b/>
        </w:rPr>
        <w:t xml:space="preserve">Tulos</w:t>
      </w:r>
    </w:p>
    <w:p>
      <w:r>
        <w:t xml:space="preserve">He vihasivat sitä ja halusivat mennä kotiin.</w:t>
      </w:r>
    </w:p>
    <w:p>
      <w:r>
        <w:rPr>
          <w:b/>
        </w:rPr>
        <w:t xml:space="preserve">Esimerkki 7.1666</w:t>
      </w:r>
    </w:p>
    <w:p>
      <w:r>
        <w:t xml:space="preserve">Lähtökohta: David ja Carrie rakastivat molemmat kirjoittamista.  Alkuperäinen konteksti: Kun opettaja antoi heille vapaa-aikaa, he keksivät tarinan.  Alkuperäinen loppuratkaisu: Tarina kertoi tytöstä, joka rakasti norsuja. He olivat niin keskittyneitä kirjoittamiseen, että melkein myöhästyivät välitunnilta. Opettaja pyysi lukemaan tarinan, kun se on valmis.  Uusi lopetus: Heidän tarinansa kertoivat tytöstä, joka rakasti norsuja. He olivat niin keskittyneet kirjoittamiseensa, että melkein myöhästyivät välitunnilta. Heidän opettajansa pyysi lukemaan heidän tarinansa, kun se on valmis. </w:t>
      </w:r>
    </w:p>
    <w:p>
      <w:r>
        <w:rPr>
          <w:b/>
        </w:rPr>
        <w:t xml:space="preserve">Tulos</w:t>
      </w:r>
    </w:p>
    <w:p>
      <w:r>
        <w:t xml:space="preserve">He työskentelevät parhaillaan erillisten kirjoitustehtävien parissa, joihin liittyy teknologiaa.</w:t>
      </w:r>
    </w:p>
    <w:p>
      <w:r>
        <w:rPr>
          <w:b/>
        </w:rPr>
        <w:t xml:space="preserve">Esimerkki 7.1667</w:t>
      </w:r>
    </w:p>
    <w:p>
      <w:r>
        <w:t xml:space="preserve">Lähtökohta: Bob käynnisti tulostimensa ja sai virheilmoituksen.  Alkuperäinen konteksti: Se kertoi, että väriaine oli vähissä.  Alkuperäinen lopputulos: Bob otti väriainekasetin ulos ja ravisteli sitä kunnolla. Kun hän laittoi sen takaisin paikalleen, tulostin antoi saman virheilmoituksen. Bob päätti olla välittämättä siitä, koska tulostin toimi siitä huolimatta.  Uusi lopetus: Bob otti esiin varapaperin ja laittoi sitä lokeroon. Kun hän laittoi sen takaisin tulostimeen, hän sai saman virheen. Bob päätti olla välittämättä siitä, koska tulostin toimi siitä huolimatta. </w:t>
      </w:r>
    </w:p>
    <w:p>
      <w:r>
        <w:rPr>
          <w:b/>
        </w:rPr>
        <w:t xml:space="preserve">Tulos</w:t>
      </w:r>
    </w:p>
    <w:p>
      <w:r>
        <w:t xml:space="preserve">Se kertoi hänelle, että hänen paperinsa oli alhainen.</w:t>
      </w:r>
    </w:p>
    <w:p>
      <w:r>
        <w:rPr>
          <w:b/>
        </w:rPr>
        <w:t xml:space="preserve">Esimerkki 7.1668</w:t>
      </w:r>
    </w:p>
    <w:p>
      <w:r>
        <w:t xml:space="preserve">Lähtökohta: Zoey on suosikkikynsisalongissaan pedikyyrissä.  Alustava konteksti: Hänen kynsitaiteilijansa on tänään unelias.  Alkuperäinen loppuratkaisu: Kynsitaiteilija liukastuu ja viiltää Zoeyn jalkaterän hyvin syvälle. Zoey joutuu menemään sairaalaan puhdistamaan haavan. Zoey on päättänyt, ettei hän enää koskaan palaa kyseiseen kampaamoon.  Uusi loppu: Seuraavana päivänä sama kynsitaiteilija liukastuu ja viiltää Zoeyn jalan hyvin syvälle. Zoey joutui menemään sairaalaan puhdistamaan haavansa. Zoey on päättänyt, ettei hän enää koskaan palaa kyseiseen kampaamoon. </w:t>
      </w:r>
    </w:p>
    <w:p>
      <w:r>
        <w:rPr>
          <w:b/>
        </w:rPr>
        <w:t xml:space="preserve">Tulos</w:t>
      </w:r>
    </w:p>
    <w:p>
      <w:r>
        <w:t xml:space="preserve">Hänen kynsitaiteilijansa peruu viime hetkellä aikatauluristiriidan vuoksi.</w:t>
      </w:r>
    </w:p>
    <w:p>
      <w:r>
        <w:rPr>
          <w:b/>
        </w:rPr>
        <w:t xml:space="preserve">Esimerkki 7.1669</w:t>
      </w:r>
    </w:p>
    <w:p>
      <w:r>
        <w:t xml:space="preserve">Lähtökohta: Johnny tapasi katsoa nyrkkeilyä televisiosta setänsä kanssa.  Alkuperäinen konteksti: Hän haaveili mestaruudesta ja pääsystä pois naapurustosta.  Alkuperäinen loppuratkaisu: Setä kysyi Johnnyn äidiltä, voisiko hän ilmoittaa Johnnyn nyrkkeilyyn. Vaikka äiti pelkäsi Johnnyn turvallisuuden puolesta, hän suostui. Pian Johnny oli salin paras nyrkkeilijä ja matkalla kohti uraa.  Uusi loppu: Johnnyn setä ajatteli, että Johnny olisi ehkä parempi painissa, ja kysyi äidiltä, voisiko Johnny ilmoittautua painiin. Äiti piti sitä turvallisempana kuin nyrkkeilyä ja suostui. Johnny oli pian salin paras painija matkalla uralleen. </w:t>
      </w:r>
    </w:p>
    <w:p>
      <w:r>
        <w:rPr>
          <w:b/>
        </w:rPr>
        <w:t xml:space="preserve">Tulos</w:t>
      </w:r>
    </w:p>
    <w:p>
      <w:r>
        <w:t xml:space="preserve">Hän käytti Rockya inspiraationa ja yritti nyrkkeillä, mutta huomasi, ettei ollut lainkaan hyvä nyrkkeilijä.</w:t>
      </w:r>
    </w:p>
    <w:p>
      <w:r>
        <w:rPr>
          <w:b/>
        </w:rPr>
        <w:t xml:space="preserve">Esimerkki 7.1670</w:t>
      </w:r>
    </w:p>
    <w:p>
      <w:r>
        <w:t xml:space="preserve">Lähtökohta: Gina istui pysäytysvaloissa kääntymiskaistalla.  Alustava konteksti: Hän oli menossa moottoritielle kotiin.  Alkuperäinen loppuratkaisu: Mutta alla oleva liikenne sai hänet miettimään kahdesti. Kun valo muuttui vihreäksi, liikenne alkoi liikkua. Gina poistui kääntymiskaistalta ja jäi sen sijaan kadulle.  Uusi lopetus: Hän päätti vain kääntyä. Pusikkoon oli piiloutunut poliisiauto. Gina sai lopulta sakot. </w:t>
      </w:r>
    </w:p>
    <w:p>
      <w:r>
        <w:rPr>
          <w:b/>
        </w:rPr>
        <w:t xml:space="preserve">Tulos</w:t>
      </w:r>
    </w:p>
    <w:p>
      <w:r>
        <w:t xml:space="preserve">Liikennettä ei ollut missään.</w:t>
      </w:r>
    </w:p>
    <w:p>
      <w:r>
        <w:rPr>
          <w:b/>
        </w:rPr>
        <w:t xml:space="preserve">Esimerkki 7.1671</w:t>
      </w:r>
    </w:p>
    <w:p>
      <w:r>
        <w:t xml:space="preserve">Lähtökohta: Larrylla oli pienkoneen lentolupa.  Alkuperäinen konteksti: Hän oli hieman ruosteessa, mutta ajatteli pärjäävänsä.  Alkuperäinen loppu: Hän nousi ilmaan ja kaikki sujui hyvin. Mutta hän syöksyi nopeasti pellolle. Larry selvisi ehjin nahoin, mutta hänen koneensa romuttui.  Uusi loppu: Lentoonlähdön jälkeen kaikki sujui hyvin. Mutta hän syöksyi nopeasti pellolle Larry selvisi vahingoittumattomana, mutta hänen koneensa oli romuna... </w:t>
      </w:r>
    </w:p>
    <w:p>
      <w:r>
        <w:rPr>
          <w:b/>
        </w:rPr>
        <w:t xml:space="preserve">Tulos</w:t>
      </w:r>
    </w:p>
    <w:p>
      <w:r>
        <w:t xml:space="preserve">Hän oli hermostunut lentoonlähdössä.</w:t>
      </w:r>
    </w:p>
    <w:p>
      <w:r>
        <w:rPr>
          <w:b/>
        </w:rPr>
        <w:t xml:space="preserve">Esimerkki 7.1672</w:t>
      </w:r>
    </w:p>
    <w:p>
      <w:r>
        <w:t xml:space="preserve">Lähtökohta: Jack ja Diane menivät ruohokumpareelle collegeen.  Alustava konteksti: Siellä Jack ojensi Dianelle mustimman ruusun, jonka tämä oli koskaan nähnyt.  Alkuperäinen loppu: Diane laittoi sen nenälleen ja nuuhkaisi niin voimakkaasti, että terälehdet melkein irtoivat. Dianen mielestä se tuoksui lakritsalta ja karhunvatukalta. Jack oli samaa mieltä, kun hän kaatoi viiniä ja valmistautui esittämään kysymyksen.  Uusi lopetus: Diane laittoi sen nenäänsä ja haistoi niin kovaa, että nenä vuoti verta. Dianen mielestä se tuoksui miehen partavedeltä. Jack oli samaa mieltä kaataessaan viiniä ja valmistautuessaan esittämään kysymyksen. </w:t>
      </w:r>
    </w:p>
    <w:p>
      <w:r>
        <w:rPr>
          <w:b/>
        </w:rPr>
        <w:t xml:space="preserve">Tulos</w:t>
      </w:r>
    </w:p>
    <w:p>
      <w:r>
        <w:t xml:space="preserve">Siellä Jack ojensi Dianelle kirjoittamansa viestin.</w:t>
      </w:r>
    </w:p>
    <w:p>
      <w:r>
        <w:rPr>
          <w:b/>
        </w:rPr>
        <w:t xml:space="preserve">Esimerkki 7.1673</w:t>
      </w:r>
    </w:p>
    <w:p>
      <w:r>
        <w:t xml:space="preserve">Lähtökohta: Perhe oli purjeveneellään.  Alkuperäinen konteksti: He nauttivat rauhallisista vesistä.  Alkuperäinen lopputulos: Yhtäkkiä he näkivät hain evän työntyvän esiin! Kaikki huusivat ja osoittivat. Se ui hitaasti pois ja katosi.  Uusi loppu: Paluumatkalla he näkivät hain evän työntyvän ulos! Kaikki huusivat ja osoittivat. Se ui hitaasti pois ja katosi. </w:t>
      </w:r>
    </w:p>
    <w:p>
      <w:r>
        <w:rPr>
          <w:b/>
        </w:rPr>
        <w:t xml:space="preserve">Tulos</w:t>
      </w:r>
    </w:p>
    <w:p>
      <w:r>
        <w:t xml:space="preserve">Vedet kävivät koviksi, joten he palasivat kotiin.</w:t>
      </w:r>
    </w:p>
    <w:p>
      <w:r>
        <w:rPr>
          <w:b/>
        </w:rPr>
        <w:t xml:space="preserve">Esimerkki 7.1674</w:t>
      </w:r>
    </w:p>
    <w:p>
      <w:r>
        <w:t xml:space="preserve">Lähtökohta: Kun olin 5-vuotias, isäni otti vastaan uuden työpaikan Clevelandissa.  Alkuperäinen konteksti: Asuimme tuolloin Dallasissa, joten meidän oli muutettava kauas.  Alkuperäinen loppu: Olimme huolissamme ystävien ja perheen jättämisestä. Kun muutimme, huomasimme, että kaikki olivat hyvin mukavia. Meillä ei ollut syytä huoleen, koska saimme paljon uusia ystäviä.  Uusi lopetus: Hän oli huolissaan kaikkien ystäviemme ja perheemme jättämisestä. Kun hän muutti, hän huomasi, että kaikki olivat hyvin mukavia. Hänellä ei ollut syytä huoleen, koska hän sai paljon uusia ystäviä. </w:t>
      </w:r>
    </w:p>
    <w:p>
      <w:r>
        <w:rPr>
          <w:b/>
        </w:rPr>
        <w:t xml:space="preserve">Tulos</w:t>
      </w:r>
    </w:p>
    <w:p>
      <w:r>
        <w:t xml:space="preserve">Hän jätti meidät, ja minulla oli ikävä häntä.</w:t>
      </w:r>
    </w:p>
    <w:p>
      <w:r>
        <w:rPr>
          <w:b/>
        </w:rPr>
        <w:t xml:space="preserve">Esimerkki 7.1675</w:t>
      </w:r>
    </w:p>
    <w:p>
      <w:r>
        <w:t xml:space="preserve">Lähtökohta: James oli aina halunnut kirjoittaa kirjan.  Alkuperäinen konteksti: Hän päätti alkaa yrittää kirjoittaa kirjaa.  Alkuperäinen loppuratkaisu: Aluksi oli vaikea keksiä aihetta, josta kirjoittaa. Lopulta hän kuitenkin alkoi kirjoittaa. James oli onnellinen kirjoittaessaan kirjaa.  Uusi lopetus: Aluksi oli vaikea keksiä aihetta, josta kirjoittaa. Lopulta hän kuitenkin alkoi kirjoittaa. James oli onnellinen kirjoittaessaan kirjaa. </w:t>
      </w:r>
    </w:p>
    <w:p>
      <w:r>
        <w:rPr>
          <w:b/>
        </w:rPr>
        <w:t xml:space="preserve">Tulos</w:t>
      </w:r>
    </w:p>
    <w:p>
      <w:r>
        <w:t xml:space="preserve">Hän luopui yrittämästä kirjoittaa sellaista.</w:t>
      </w:r>
    </w:p>
    <w:p>
      <w:r>
        <w:rPr>
          <w:b/>
        </w:rPr>
        <w:t xml:space="preserve">Esimerkki 7.1676</w:t>
      </w:r>
    </w:p>
    <w:p>
      <w:r>
        <w:t xml:space="preserve">Lähtökohta: Lizzyn ystävä Sara rakasti kehuskella.  Alkuperäinen konteksti: Hän kertoi Lizzylle osaavansa hyppiä köyttä paremmin kuin tämä.  Alkuperäinen loppuratkaisu: Lizzy sattui olemaan erinomainen hyppynaruhyppääjä. Hän tarttui Saran haasteeseen. Hän voitti hänet helposti hyppäämällä yli 150 kertaa ennen kuin epäonnistui.  Uusi loppu: Lizzy oli ennen erinomainen hyppyrimäkihyppääjä. Hän valmensi Saraa tekniikassa. Hän opetti Sara helposti, ja pian tämä hyppäsi yli 150 kertaa ennen ohi menoa. </w:t>
      </w:r>
    </w:p>
    <w:p>
      <w:r>
        <w:rPr>
          <w:b/>
        </w:rPr>
        <w:t xml:space="preserve">Tulos</w:t>
      </w:r>
    </w:p>
    <w:p>
      <w:r>
        <w:t xml:space="preserve">Hän kertoi Lizzylle, että hänellä on vamma eikä hän voi hypätä.</w:t>
      </w:r>
    </w:p>
    <w:p>
      <w:r>
        <w:rPr>
          <w:b/>
        </w:rPr>
        <w:t xml:space="preserve">Esimerkki 7.1677</w:t>
      </w:r>
    </w:p>
    <w:p>
      <w:r>
        <w:t xml:space="preserve">Lähtökohta: Joanna oli kyllästynyt siihen, että hän tunsi itsensä aina vetämättömäksi.  Alkuperäinen konteksti: Hän päätti muuttaa elämäntapaansa.  Alkuperäinen loppuratkaisu: Joanna oli aina ajatellut juoksemista. Hän osti uudet juoksutossut ja päätti lähteä niillä liikkeelle. Se oli rankkaa, mutta Joannalla oli hauskaa juosta.  Uusi lopetus: Joanna oli aina ajatellut juoksemista. Mutta hän tiesi, että se satuttaisi hänen jalkojaan. Se oli rankkaa, mutta Joannalla oli hauskaa joogassa. </w:t>
      </w:r>
    </w:p>
    <w:p>
      <w:r>
        <w:rPr>
          <w:b/>
        </w:rPr>
        <w:t xml:space="preserve">Tulos</w:t>
      </w:r>
    </w:p>
    <w:p>
      <w:r>
        <w:t xml:space="preserve">Hän päätti muuttaa elämäntapaansa, mutta hänellä oli säärystimet, joten hän aloitti juoksemisen sijasta joogan.</w:t>
      </w:r>
    </w:p>
    <w:p>
      <w:r>
        <w:rPr>
          <w:b/>
        </w:rPr>
        <w:t xml:space="preserve">Esimerkki 7.1678</w:t>
      </w:r>
    </w:p>
    <w:p>
      <w:r>
        <w:t xml:space="preserve">Lähtökohta: Isonystäväni sai työpaikan täytettyään 16 vuotta.  Alustava konteksti: Hän työskenteli paikallisessa supermarketissa.  Alkuperäinen loppu: Hän on laiska, eikä ollut nopea työntekijä. Johtaja vähensi hänen työtuntejaan ja antoi sitten potkut. Hän oli pettynyt, mutta sanoi tekevänsä seuraavassa työpaikassa enemmän töitä.  Uusi lopetus: Hän istui ja vahti lapsia koko päivän. Hän piti perheestä, jolle hän useimmiten työskenteli. Hän rakasti työtään ja teki enemmän töitä vahtiakseen lapsia muille perheille. </w:t>
      </w:r>
    </w:p>
    <w:p>
      <w:r>
        <w:rPr>
          <w:b/>
        </w:rPr>
        <w:t xml:space="preserve">Tulos</w:t>
      </w:r>
    </w:p>
    <w:p>
      <w:r>
        <w:t xml:space="preserve">Hän työskenteli lapsenvahtina paikallisessa perheessä.</w:t>
      </w:r>
    </w:p>
    <w:p>
      <w:r>
        <w:rPr>
          <w:b/>
        </w:rPr>
        <w:t xml:space="preserve">Esimerkki 7.1679</w:t>
      </w:r>
    </w:p>
    <w:p>
      <w:r>
        <w:t xml:space="preserve">Lähtökohta: Jane halusi oppia shakkia.  Alustava konteksti: Jane luki kirjoja pelaamisesta.  Alkuperäinen lopputulos: Jane pelasi Ericiä vastaan shakkipeliä ja hävisi. Eric auttoi Janea paranemaan shakissa. Jane voitti lopulta Ericin shakissa.  Uusi loppu: Jane pelasi Ericiä vastaan tammea ja hävisi. Eric auttoi Janea parantamaan tammea. Jane voitti lopulta Ericin tammeissa. </w:t>
      </w:r>
    </w:p>
    <w:p>
      <w:r>
        <w:rPr>
          <w:b/>
        </w:rPr>
        <w:t xml:space="preserve">Tulos</w:t>
      </w:r>
    </w:p>
    <w:p>
      <w:r>
        <w:t xml:space="preserve">Jane luki kirjoja pelaamisesta ja päätti, ettei se ollut hänen juttunsa.</w:t>
      </w:r>
    </w:p>
    <w:p>
      <w:r>
        <w:rPr>
          <w:b/>
        </w:rPr>
        <w:t xml:space="preserve">Esimerkki 7.1680</w:t>
      </w:r>
    </w:p>
    <w:p>
      <w:r>
        <w:t xml:space="preserve">Lähtökohta: Laura ja Billy halusivat viettää aikaa ulkona.  Alkuperäinen konteksti: He valmistautuivat viikon ajan.  Alkuperäinen loppuratkaisu: He saivat tarvikkeita ja ruokaa. Billy söi kuitenkin kaiken ruoan ensimmäisenä päivänä. Laura ei voinut uskoa, miten typerä Billy oli.  Uusi loppu: Heidän oli lykättävä lomaa. Lopulta Billy ja Laura pääsivät kuitenkin telttailemaan. Laura ei voinut uskoa, miten hauskaa heillä oli. </w:t>
      </w:r>
    </w:p>
    <w:p>
      <w:r>
        <w:rPr>
          <w:b/>
        </w:rPr>
        <w:t xml:space="preserve">Tulos</w:t>
      </w:r>
    </w:p>
    <w:p>
      <w:r>
        <w:t xml:space="preserve">Ne ovat käyttökelvottomia viikon ajan.</w:t>
      </w:r>
    </w:p>
    <w:p>
      <w:r>
        <w:rPr>
          <w:b/>
        </w:rPr>
        <w:t xml:space="preserve">Esimerkki 7.1681</w:t>
      </w:r>
    </w:p>
    <w:p>
      <w:r>
        <w:t xml:space="preserve">Lähtökohta: Annin appivanhempien suunnittelematon vierailu sai hänet puhdistumaan.  Alkuperäinen konteksti: Ensin hän heitti kaikki lasten lelut heidän huoneeseensa.  Alkuperäinen loppuratkaisu: Sitten hän juoksenteli ympäriinsä haukkumalla kaikkia siivoamaan sitä ja tätä. Hän jynssäsi kuumeisesti vessanpönttöä, kun hän kuuli koputuksen. Anne ei ollut vieläkään tyytyväinen sotkuun, kun hän avasi oven.  Uusi loppu: Anne juoksi ympäriinsä ja haukkui kaikkia siivoamaan sitä tai tätä. Hän jynssasi kuumeisesti tiskialtaita, kun kuuli koputuksen. Anne ei ollut vieläkään tyytyväinen sotkuun, kun hän avasi oven. </w:t>
      </w:r>
    </w:p>
    <w:p>
      <w:r>
        <w:rPr>
          <w:b/>
        </w:rPr>
        <w:t xml:space="preserve">Tulos</w:t>
      </w:r>
    </w:p>
    <w:p>
      <w:r>
        <w:t xml:space="preserve">Ensin hän heitti kaikki lasten lelut heidän huoneeseensa ja pakotti miehensä pesemään vessan.</w:t>
      </w:r>
    </w:p>
    <w:p>
      <w:r>
        <w:rPr>
          <w:b/>
        </w:rPr>
        <w:t xml:space="preserve">Esimerkki 7.1682</w:t>
      </w:r>
    </w:p>
    <w:p>
      <w:r>
        <w:t xml:space="preserve">Lähtökohta: Kate heräsi virkeänä.  Alkuperäinen konteksti: Hän tarkisti kellonajan.  Alkuperäinen lopetus: Herätyskello oli sammutettu. Hän tajusi, että oli vahingossa irrottanut sen edellisenä iltana. Hän tajusi virheensä ja hyppäsi ylös sängystä.  Uusi lopetus: Herätyskello oli sammutettu. Hän tajusi, että oli vahingossa irrottanut sen edellisenä iltana. Hän tajusi virheensä ja kytki sen verkkoon. </w:t>
      </w:r>
    </w:p>
    <w:p>
      <w:r>
        <w:rPr>
          <w:b/>
        </w:rPr>
        <w:t xml:space="preserve">Tulos</w:t>
      </w:r>
    </w:p>
    <w:p>
      <w:r>
        <w:t xml:space="preserve">Oli lauantai, joten hän ei viitsinyt tarkistaa kelloa.</w:t>
      </w:r>
    </w:p>
    <w:p>
      <w:r>
        <w:rPr>
          <w:b/>
        </w:rPr>
        <w:t xml:space="preserve">Esimerkki 7.1683</w:t>
      </w:r>
    </w:p>
    <w:p>
      <w:r>
        <w:t xml:space="preserve">Lähtökohta: Linda katseli ruokalistaa ja päätti pizzatilauksestaan.  Alustava konteksti: Linda soitti pizzeriaan ja teki tilauksen.  Alkuperäinen lopputulos: Linda odotti kärsivällisesti ja kuuli sitten koputuksen ovelle. Hän avasi oven, maksoi lähettäjälle ja sai pizzansa. Hän istui alas ja söi pizzansa perheensä kanssa.  Uusi lopetus: Hän odotti kärsivällisesti ja kuuli sitten uunin soivan. Hän avasi uunin luukun ja sai pizzansa. Hän istui alas ja söi pizzansa perheensä kanssa. </w:t>
      </w:r>
    </w:p>
    <w:p>
      <w:r>
        <w:rPr>
          <w:b/>
        </w:rPr>
        <w:t xml:space="preserve">Tulos</w:t>
      </w:r>
    </w:p>
    <w:p>
      <w:r>
        <w:t xml:space="preserve">Hän päätti sen sijaan leipoa oman pizzansa.</w:t>
      </w:r>
    </w:p>
    <w:p>
      <w:r>
        <w:rPr>
          <w:b/>
        </w:rPr>
        <w:t xml:space="preserve">Esimerkki 7.1684</w:t>
      </w:r>
    </w:p>
    <w:p>
      <w:r>
        <w:t xml:space="preserve">Lähtökohta: Nooa etsi hyvin erityistä perhosta.  Alkuperäinen konteksti: Hän meni metsään ja käveli koko päivän.  Alkuperäinen loppu: Kun yö laskeutui, hän teki nuotion ja odotti. Keskiyön tienoilla hän näki yhden perhosen kalpeassa kuunvalossa. Hän katsoi sitä, lumoutui ja antoi sen mennä.  Uusi loppu: Kun yö laskeutui, hän odotti taksia. Keskiyön tienoilla hän tajusi, ettei sellaista ollut tulossa. Hän lähti kävelemään kotiin. </w:t>
      </w:r>
    </w:p>
    <w:p>
      <w:r>
        <w:rPr>
          <w:b/>
        </w:rPr>
        <w:t xml:space="preserve">Tulos</w:t>
      </w:r>
    </w:p>
    <w:p>
      <w:r>
        <w:t xml:space="preserve">Hän meni museoon ja käveli koko päivän.</w:t>
      </w:r>
    </w:p>
    <w:p>
      <w:r>
        <w:rPr>
          <w:b/>
        </w:rPr>
        <w:t xml:space="preserve">Esimerkki 7.1685</w:t>
      </w:r>
    </w:p>
    <w:p>
      <w:r>
        <w:t xml:space="preserve">Lähtökohta: Crystal on ammattimainen lapsenvahti.  Alkuperäinen konteksti: Eräänä päivänä hänen piti vahtia kahta riehakasta pikkulasta.  Alkuperäinen loppu: Hän käänsi hetkeksi selkänsä, ja lapset sotkivat. Turhautuneena Crystal siivosi sotkun nopeasti. Kun vanhemmat tulivat kotiin, Crystal oli uupunut päivästä.  Uusi loppu: Hän käänsi selkänsä hetkeksi ja lapsi oli nukahtanut Onnellinen Crystal istui alas ja rentoutui. Kun vanhemmat tulivat kotiin, Crystalilla oli hyvä mieli päivästä. </w:t>
      </w:r>
    </w:p>
    <w:p>
      <w:r>
        <w:rPr>
          <w:b/>
        </w:rPr>
        <w:t xml:space="preserve">Tulos</w:t>
      </w:r>
    </w:p>
    <w:p>
      <w:r>
        <w:t xml:space="preserve">Eräänä päivänä hänen piti vahtia hyvin käyttäytyvää ainoaa lasta.</w:t>
      </w:r>
    </w:p>
    <w:p>
      <w:r>
        <w:rPr>
          <w:b/>
        </w:rPr>
        <w:t xml:space="preserve">Esimerkki 7.1686</w:t>
      </w:r>
    </w:p>
    <w:p>
      <w:r>
        <w:t xml:space="preserve">Lähtökohta: Doug osti maatilan.  Alkuperäinen konteksti: Hän ei tiennyt, mitä oli tekemässä, mutta hän oli innokas oppimaan.  Alkuperäinen loppu: Hän luki paljon ja puhui monien maanviljelijöiden kanssa. Hän oppi pian tarvitsemansa taidot. Hänen ensimmäinen kasvukautensa oli menestyksekäs.  Uusi loppu: Viime vuosina hän luki paljon ja puhui paljon maanviljelijöille. Hän oli tuona aikana omaksunut tarvitsemansa taidot. Hänen ensimmäinen kasvukautensa oli onnistunut. </w:t>
      </w:r>
    </w:p>
    <w:p>
      <w:r>
        <w:rPr>
          <w:b/>
        </w:rPr>
        <w:t xml:space="preserve">Tulos</w:t>
      </w:r>
    </w:p>
    <w:p>
      <w:r>
        <w:t xml:space="preserve">Hän tiesi, mitä teki, eikä hänen tarvinnut opetella.</w:t>
      </w:r>
    </w:p>
    <w:p>
      <w:r>
        <w:rPr>
          <w:b/>
        </w:rPr>
        <w:t xml:space="preserve">Esimerkki 7.1687</w:t>
      </w:r>
    </w:p>
    <w:p>
      <w:r>
        <w:t xml:space="preserve">Lähtökohta: Shannon oli taitava voimistelija.  Alkuperäinen konteksti: Hänen joukkueensa luotti siihen, että hän voittaisi kilpailun.  Alkuperäinen loppuratkaisu: Hän mursi nilkkansa viimeisessä pudotuksessa. Heidän unelmansa kultamitalista oli pilalla. Shannon ontui kotiin ja itki.  Uusi loppu: Viimeisessä pudotuksessa hän mursi nilkkansa. Heidän unelmansa kultamitalista oli pilalla. Shannon käveli kotiin ja itki. </w:t>
      </w:r>
    </w:p>
    <w:p>
      <w:r>
        <w:rPr>
          <w:b/>
        </w:rPr>
        <w:t xml:space="preserve">Tulos</w:t>
      </w:r>
    </w:p>
    <w:p>
      <w:r>
        <w:t xml:space="preserve">Hän ei ollut koskaan aiemmin osallistunut kilpailuun.</w:t>
      </w:r>
    </w:p>
    <w:p>
      <w:r>
        <w:rPr>
          <w:b/>
        </w:rPr>
        <w:t xml:space="preserve">Esimerkki 7.1688</w:t>
      </w:r>
    </w:p>
    <w:p>
      <w:r>
        <w:t xml:space="preserve">Lähtökohta: Chelsean äiti oli suunnitellut juhlia kuukausia.  Alkuperäinen konteksti: Koko perhe oli kutsuttu.  Alkuperäinen loppuratkaisu: Seremonia oli kaunis. Kaikki kokoontuivat juhlimaan takapihalle. Kaikki suunnittelu oli onnistunut!  Uusi loppu: Seremonia peruttiin. Kukaan ei tullut juhlimaan takapihalle. Kaikki suunnittelu oli ollut turhaa. </w:t>
      </w:r>
    </w:p>
    <w:p>
      <w:r>
        <w:rPr>
          <w:b/>
        </w:rPr>
        <w:t xml:space="preserve">Tulos</w:t>
      </w:r>
    </w:p>
    <w:p>
      <w:r>
        <w:t xml:space="preserve">Valitettavasti hän joutui soittamaan perheelle, kun Chelsea perui sen.</w:t>
      </w:r>
    </w:p>
    <w:p>
      <w:r>
        <w:rPr>
          <w:b/>
        </w:rPr>
        <w:t xml:space="preserve">Esimerkki 7.1689</w:t>
      </w:r>
    </w:p>
    <w:p>
      <w:r>
        <w:t xml:space="preserve">Lähtökohta: Debbie halusi mennä rullaluistelemaan.  Alkuperäinen konteksti: Debbie ei ollut kovin hyvä luistelija.  Alkuperäinen loppuratkaisu: Debbie kaatui luistinradalla useita kertoja. Aina kun hän kaatui, hän nousi ylös ja yritti uudelleen. Debbie on nyt erinomainen luistelija.  Uusi loppu: Luistelukentällä hänen ystävänsä kaatui useita kertoja. Joka kerta kun hän kaatui, hän nousi ylös ja yritti uudelleen. Debbien ystävä on nyt erinomainen luistelija kuten Debbie. </w:t>
      </w:r>
    </w:p>
    <w:p>
      <w:r>
        <w:rPr>
          <w:b/>
        </w:rPr>
        <w:t xml:space="preserve">Tulos</w:t>
      </w:r>
    </w:p>
    <w:p>
      <w:r>
        <w:t xml:space="preserve">Hän oli taitava luistelija.</w:t>
      </w:r>
    </w:p>
    <w:p>
      <w:r>
        <w:rPr>
          <w:b/>
        </w:rPr>
        <w:t xml:space="preserve">Esimerkki 7.1690</w:t>
      </w:r>
    </w:p>
    <w:p>
      <w:r>
        <w:t xml:space="preserve">Lähtökohta: Torin poikaystävä pyysi häntä konserttiin.  Alustava konteksti: Tori ei pitänyt miehen musiikista, mutta hän halusi tehdä miehen onnelliseksi.  Alkuperäinen loppu: Niinpä hän lähti miehen mukaan. Se oli kovaääninen heavy metal -konsertti. Kolme päivää myöhemmin Tori ei vieläkään kuule kunnolla.  Uusi loppu: Joten Torin poikaystävä meni yksin. Se oli kovaääninen heavy metal -konsertti. Kolme päivää myöhemmin, eikä Torin poikaystävä vieläkään kuule kunnolla. </w:t>
      </w:r>
    </w:p>
    <w:p>
      <w:r>
        <w:rPr>
          <w:b/>
        </w:rPr>
        <w:t xml:space="preserve">Tulos</w:t>
      </w:r>
    </w:p>
    <w:p>
      <w:r>
        <w:t xml:space="preserve">Hän ei voi sietää miehen musiikkimakua, joten hän kieltäytyi menemästä.</w:t>
      </w:r>
    </w:p>
    <w:p>
      <w:r>
        <w:rPr>
          <w:b/>
        </w:rPr>
        <w:t xml:space="preserve">Esimerkki 7.1691</w:t>
      </w:r>
    </w:p>
    <w:p>
      <w:r>
        <w:t xml:space="preserve">Lähtökohta: Rhondalla oli kaunis kukkapuutarha ja riehakas koiranpentu.  Alkuperäinen konteksti: Rhonda ulkoilutti pentuaan eräänä päivänä.  Alkuperäinen loppuratkaisu: Pentu vapautui hihnastaan. Pentu juoksi Rhondan puutarhan läpi ja pilasi sen. Rhonda antoi anteeksi uudelle koiranpennulleen, koska se on suloinen.  Uusi loppu: Pentu juoksi ulos takaovesta, joka oli jätetty auki. Pentu juoksi Rhondan puutarhan läpi ja tuhosi sen. Rhonda antoi anteeksi uudelle koiranpennulleen, koska se on suloinen. </w:t>
      </w:r>
    </w:p>
    <w:p>
      <w:r>
        <w:rPr>
          <w:b/>
        </w:rPr>
        <w:t xml:space="preserve">Tulos</w:t>
      </w:r>
    </w:p>
    <w:p>
      <w:r>
        <w:t xml:space="preserve">Eräänä päivänä Rhonda leikki talossa koiranpentunsa kanssa.</w:t>
      </w:r>
    </w:p>
    <w:p>
      <w:r>
        <w:rPr>
          <w:b/>
        </w:rPr>
        <w:t xml:space="preserve">Esimerkki 7.1692</w:t>
      </w:r>
    </w:p>
    <w:p>
      <w:r>
        <w:t xml:space="preserve">Lähtökohta: Kävimme kasinolla viime lauantaina.  Alustava konteksti: Curtis hävisi yli sata dollaria kolikkopeleissä tunnissa.  Alkuperäinen loppuratkaisu: Emme löytäneet paikkaa, jossa olisi pelihalleja lapsille. Lopulta löysimme pienen, jossa oli pieniä lasten pelejä. Lähdimme kotiin, emmekä voittaneet mitään.  Uusi loppu: Emme löytäneet paikkaa, jossa olisi pelihalleja lapsille. Lopulta löysimme pienen pelihallin, jossa oli lasten pelejä. Lähdimme kotiin todella suurina voittajina. </w:t>
      </w:r>
    </w:p>
    <w:p>
      <w:r>
        <w:rPr>
          <w:b/>
        </w:rPr>
        <w:t xml:space="preserve">Tulos</w:t>
      </w:r>
    </w:p>
    <w:p>
      <w:r>
        <w:t xml:space="preserve">Curtis voitti suuren jättipotin.</w:t>
      </w:r>
    </w:p>
    <w:p>
      <w:r>
        <w:rPr>
          <w:b/>
        </w:rPr>
        <w:t xml:space="preserve">Esimerkki 7.1693</w:t>
      </w:r>
    </w:p>
    <w:p>
      <w:r>
        <w:t xml:space="preserve">Lähtökohta: Allie ja Sarah olivat yökylässä.  Alustava konteksti: Yhtäkkiä alkoi tappelu.  Alkuperäinen loppu: Allie oli niin vihainen Sarahille, että hän lähti. He pysyivät vihaisina koko yön. Seuraavana aamuna Sarah tunsi olonsa pahaksi ja meni Allien talolle pyytämään anteeksi.  Uusi lopetus: Kunnes he alkoivat riidellä ja Allie oli niin vihainen Sarahille, että hän lähti. He olivat vihaisia koko yön. Seuraavana aamuna Sarah tunsi itsensä pahaksi ja meni Allien talolle pyytämään anteeksi. </w:t>
      </w:r>
    </w:p>
    <w:p>
      <w:r>
        <w:rPr>
          <w:b/>
        </w:rPr>
        <w:t xml:space="preserve">Tulos</w:t>
      </w:r>
    </w:p>
    <w:p>
      <w:r>
        <w:t xml:space="preserve">He kikattivat yhdessä koko yön.</w:t>
      </w:r>
    </w:p>
    <w:p>
      <w:r>
        <w:rPr>
          <w:b/>
        </w:rPr>
        <w:t xml:space="preserve">Esimerkki 7.1694</w:t>
      </w:r>
    </w:p>
    <w:p>
      <w:r>
        <w:t xml:space="preserve">Lähtökohta: Sarah leikki kissansa kanssa.  Alustava konteksti: Kissa raapaisi häntä vahingossa kasvoihin.  Alkuperäinen loppu: Hänen kasvonsa alkoivat punoittaa ja turvota. Sarah meni sen jälkeen ensiapuun. Hänen kasvoihinsa jouduttiin tekemään muutama tikki.  Uusi loppu: Hänen kätensä alkoi punoittaa ja turvota. Sarah meni sen jälkeen ensiapuun. Hänen käteensä piti tehdä muutama tikki. </w:t>
      </w:r>
    </w:p>
    <w:p>
      <w:r>
        <w:rPr>
          <w:b/>
        </w:rPr>
        <w:t xml:space="preserve">Tulos</w:t>
      </w:r>
    </w:p>
    <w:p>
      <w:r>
        <w:t xml:space="preserve">Hänen kissansa raapaisi vahingossa hänen kättään.</w:t>
      </w:r>
    </w:p>
    <w:p>
      <w:r>
        <w:rPr>
          <w:b/>
        </w:rPr>
        <w:t xml:space="preserve">Esimerkki 7.1695</w:t>
      </w:r>
    </w:p>
    <w:p>
      <w:r>
        <w:t xml:space="preserve">Lähtökohta: Kenya jäi ruuhkaan matkalla töihin.  Alustava konteksti: Koska hän myöhästyi töistä, hänen oli soitettava pomolleen peruuttaakseen sen.  Alkuperäinen loppuratkaisu: Liikenne kesti 1-2 tuntia. Kun hän pääsi ulos, hänen oli palattava kotiin. Perhe ei viitsinyt sanoa mitään, koska hän näytti vihaiselta.  Uusi loppu: Liikenne kesti 1-2 tuntia. Kun hän pääsi ulos, hänen oli kiirehdittävä sisälle. Hänen pomonsa ei viitsinyt sanoa mitään, koska hän oli ajoissa. </w:t>
      </w:r>
    </w:p>
    <w:p>
      <w:r>
        <w:rPr>
          <w:b/>
        </w:rPr>
        <w:t xml:space="preserve">Tulos</w:t>
      </w:r>
    </w:p>
    <w:p>
      <w:r>
        <w:t xml:space="preserve">Hänellä kävi tuuri ja hän pääsi silti ajoissa töihin.</w:t>
      </w:r>
    </w:p>
    <w:p>
      <w:r>
        <w:rPr>
          <w:b/>
        </w:rPr>
        <w:t xml:space="preserve">Esimerkki 7.1696</w:t>
      </w:r>
    </w:p>
    <w:p>
      <w:r>
        <w:t xml:space="preserve">Lähtökohta: Hannah oli päättänyt adoptoida koiranpennun.  Alkuperäinen konteksti: Hän kävi torstaina turvakodissa ja valitsi pienen villakoiran.  Alkuperäinen lopputulos: Se oli hyvin hermostunut eikä lopettanut tärisemistä. Hannah toi sen kotiin ja päätti kutsua sitä nimellä Little Rascal. Kävi ilmi, että se olikin sittenkin melko ilkikurinen pentu.  Uusi loppu: Hänen valitsemansa pentu oli hyvin hermostunut eikä lopettanut tärisemistä. Hän ei tuonut sitä kotiin, koska siitä olisi tullut liian työläs. Hannah ei koskaan saa tietää, miten se olisi pärjännyt. </w:t>
      </w:r>
    </w:p>
    <w:p>
      <w:r>
        <w:rPr>
          <w:b/>
        </w:rPr>
        <w:t xml:space="preserve">Tulos</w:t>
      </w:r>
    </w:p>
    <w:p>
      <w:r>
        <w:t xml:space="preserve">Hän kävi turvakodissa, mutta ei voinut hyväksyä adoptiota.</w:t>
      </w:r>
    </w:p>
    <w:p>
      <w:r>
        <w:rPr>
          <w:b/>
        </w:rPr>
        <w:t xml:space="preserve">Esimerkki 7.1697</w:t>
      </w:r>
    </w:p>
    <w:p>
      <w:r>
        <w:t xml:space="preserve">Lähtökohta: Söin kanavoileipää kahvilassa.  Alustava konteksti: Se ei ollut kovin hyvää.  Alkuperäinen loppu: Ystäväni antoivat minulle salaattia, tomaattia ja majoneesia. Laitoin kaiken voileivän päälle. Sen jälkeen se maistui hyvältä.  Uusi loppu: Ystäväni antoivat minulle salaattia, tomaatteja ja majoneesia. Laitoin kaiken voileivän päälle. Se maistui vielä paremmalta. </w:t>
      </w:r>
    </w:p>
    <w:p>
      <w:r>
        <w:rPr>
          <w:b/>
        </w:rPr>
        <w:t xml:space="preserve">Tulos</w:t>
      </w:r>
    </w:p>
    <w:p>
      <w:r>
        <w:t xml:space="preserve">Se oli niin herkullista.</w:t>
      </w:r>
    </w:p>
    <w:p>
      <w:r>
        <w:rPr>
          <w:b/>
        </w:rPr>
        <w:t xml:space="preserve">Esimerkki 7.1698</w:t>
      </w:r>
    </w:p>
    <w:p>
      <w:r>
        <w:t xml:space="preserve">Lähtökohta: Carla kävi ostoksilla, ja hänen luottokorttinsa hylättiin.  Alustava konteksti: Hän tarkisti tilinsä verkossa nähdäkseen, mistä asia voisi johtua.  Alkuperäinen lopputulos: Hän huomasi satoja dollareita veloituksia, joita hän ei ollut tehnyt! Carla soitti pankkiinsa ilmoittaakseen petoksesta. Pankki palautti hänen rahansa alle tunnissa.  Uusi lopetus: Hän huomasi satoja dollareita veloituksia, jotka hän oli tehnyt vanhalla kortilla! Carla soitti pankkiinsa ilmoittaakseen asiasta. Pankki vastasi hänen puheluunsa alle tunnissa. </w:t>
      </w:r>
    </w:p>
    <w:p>
      <w:r>
        <w:rPr>
          <w:b/>
        </w:rPr>
        <w:t xml:space="preserve">Tulos</w:t>
      </w:r>
    </w:p>
    <w:p>
      <w:r>
        <w:t xml:space="preserve">Hän soitti pankkiinsa ja sai selville, että hän käytti vanhaa korttiaan eikä uudelleen myönnettyä korttia.</w:t>
      </w:r>
    </w:p>
    <w:p>
      <w:r>
        <w:rPr>
          <w:b/>
        </w:rPr>
        <w:t xml:space="preserve">Esimerkki 7.1699</w:t>
      </w:r>
    </w:p>
    <w:p>
      <w:r>
        <w:t xml:space="preserve">Lähtökohta: Boston Red Soxin kotiottelu oli 11. huhtikuuta.  Alkuperäinen konteksti: Kerrostalomme sponsoroi juhlia kerhohuoneessa.  Alkuperäinen lopputulos: Tarjolla oli popcornia ja limsaa, ja peli näytettiin suurella televisioruudulla. Asukkaita kehotettiin pukeutumaan Red Soxin varusteisiin ja osallistumaan arvontaan. Minulla oli ylläni Koji Ueharan paita ja voitin arpajaisissa kaksi lippua.  Uusi loppu: Kutsuimme vielä naapureita, tarjoilimme popcornia ja limsaa ja peli näytettiin suurella televisioruudulla. Asukkaita kehotettiin pukeutumaan Red Sox -asuihin ja osallistumaan arvontaan. Minulla oli Koji Ueharan paita, ja naapurini voitti kaksi lippua arvonnassa. </w:t>
      </w:r>
    </w:p>
    <w:p>
      <w:r>
        <w:rPr>
          <w:b/>
        </w:rPr>
        <w:t xml:space="preserve">Tulos</w:t>
      </w:r>
    </w:p>
    <w:p>
      <w:r>
        <w:t xml:space="preserve">Meidän kerrostalomme eivät olleet Red Sox -faneja.</w:t>
      </w:r>
    </w:p>
    <w:p>
      <w:r>
        <w:rPr>
          <w:b/>
        </w:rPr>
        <w:t xml:space="preserve">Esimerkki 7.1700</w:t>
      </w:r>
    </w:p>
    <w:p>
      <w:r>
        <w:t xml:space="preserve">Lähtökohta: Cathy haastoi tyttärensä juoksukilpailuun.  Alkuperäinen konteksti: Cathy oli varma voitostaan, sillä hän juoksee joka päivä.  Alkuperäinen loppuratkaisu: Kun he seisoivat lähtöviivalla, Cathy toivotti tyttärelleen onnea. Kun kello soi, Cathyn tytär juoksi nopeasti ja voitti. Cathy oli hiljaa järkyttynyt siitä, että hänen tyttärensä voitti hänet juoksukilpailussa.  Uusi lopetus: Kun he seisoivat maaliviivalla, Cathyn tytär onnitteli häntä. Kun kello oli soinut, Cathyn tytär oli juossut nopeasti, mutta hänen äitinsä oli nopeampi. Cathyn tytär oli hiljaa järkyttynyt siitä, että hänen äitinsä voitti hänet juoksukilpailussa. </w:t>
      </w:r>
    </w:p>
    <w:p>
      <w:r>
        <w:rPr>
          <w:b/>
        </w:rPr>
        <w:t xml:space="preserve">Tulos</w:t>
      </w:r>
    </w:p>
    <w:p>
      <w:r>
        <w:t xml:space="preserve">Cathy seisoi maalissa voittonsa jälkeen ja oli luottavainen koko ajan, koska hän juoksee joka päivä.</w:t>
      </w:r>
    </w:p>
    <w:p>
      <w:r>
        <w:rPr>
          <w:b/>
        </w:rPr>
        <w:t xml:space="preserve">Esimerkki 7.1701</w:t>
      </w:r>
    </w:p>
    <w:p>
      <w:r>
        <w:t xml:space="preserve">Lähtökohta: Gylena muutti vanhainkotiin.  Alkuperäinen konteksti: Hän tunsi olevansa hyvin ulkopuolinen ja että kaikki tuijottivat häntä.  Alkuperäinen loppuratkaisu: Hän oletti, että se johtui hänen vaatetuksestaan. Gylena meni ulos ja osti täysin uuden vaatekaapin. Ihmiset katsoivat häntä silti oudosti, vaikka hänellä oli uudet vaatteet.  Uusi loppu: Hän oletti, että kaikki pitivät hänestä. Gylena meni ulos ja osti karkkia jaettavaksi. Ihmiset nauttivat hänen ostamistaan karkkeista. </w:t>
      </w:r>
    </w:p>
    <w:p>
      <w:r>
        <w:rPr>
          <w:b/>
        </w:rPr>
        <w:t xml:space="preserve">Tulos</w:t>
      </w:r>
    </w:p>
    <w:p>
      <w:r>
        <w:t xml:space="preserve">Hän tunsi olonsa kotoisaksi.</w:t>
      </w:r>
    </w:p>
    <w:p>
      <w:r>
        <w:rPr>
          <w:b/>
        </w:rPr>
        <w:t xml:space="preserve">Esimerkki 7.1702</w:t>
      </w:r>
    </w:p>
    <w:p>
      <w:r>
        <w:t xml:space="preserve">Lähtökohta: Lunta oli alkanut sataa.  Alkuperäinen konteksti: Talvi oli vihdoin saapunut uneliaaseen kaupunkiin.  Alkuperäinen loppuratkaisu: Hieno lumikerros peitti tiet ja jalkakäytävät. Kaikista tuntui kodikkaalta ja kotoisalta. Talvi oli kaunista aikaa pikkukaupungissa.  Uusi lopetus: Hieno lumikerros peitti juuri ja juuri tiet ja jalkakäytävät. Se tuntui kodikkaalta ja kodinomaiselta kaikille. Talvi oli kaunista aikaa pikkukaupungissa. </w:t>
      </w:r>
    </w:p>
    <w:p>
      <w:r>
        <w:rPr>
          <w:b/>
        </w:rPr>
        <w:t xml:space="preserve">Tulos</w:t>
      </w:r>
    </w:p>
    <w:p>
      <w:r>
        <w:t xml:space="preserve">Sitten se pysähtyi äkillisesti.</w:t>
      </w:r>
    </w:p>
    <w:p>
      <w:r>
        <w:rPr>
          <w:b/>
        </w:rPr>
        <w:t xml:space="preserve">Esimerkki 7.1703</w:t>
      </w:r>
    </w:p>
    <w:p>
      <w:r>
        <w:t xml:space="preserve">Lähtökohta: Allison osti itselleen uuden juoksumaton.  Alkuperäinen konteksti: Hän hyppäsi juoksumatolle ensimmäistä kertaa ja alkoi kokeilla.  Alkuperäinen loppuratkaisu: Hän jatkoi juoksumatolla yhä nopeammin ja nopeammin. Lopulta hän ei pystynyt juoksemaan tarpeeksi nopeasti. Allison putosi juoksumattoa pitkin lattialle.  Uusi loppu: Hänen ystävänsä kokeili sitä ja jatkoi juoksumatolla yhä nopeammin ja nopeammin. Lopulta hän ei pystynyt juoksemaan tarpeeksi nopeasti. Ystävä putosi juoksumaton selästä ja paiskautui lattialle. </w:t>
      </w:r>
    </w:p>
    <w:p>
      <w:r>
        <w:rPr>
          <w:b/>
        </w:rPr>
        <w:t xml:space="preserve">Tulos</w:t>
      </w:r>
    </w:p>
    <w:p>
      <w:r>
        <w:t xml:space="preserve">Allison ei koskaan käyttänyt sitä.</w:t>
      </w:r>
    </w:p>
    <w:p>
      <w:r>
        <w:rPr>
          <w:b/>
        </w:rPr>
        <w:t xml:space="preserve">Esimerkki 7.1704</w:t>
      </w:r>
    </w:p>
    <w:p>
      <w:r>
        <w:t xml:space="preserve">Lähtökohta: Daniel ja Peter menivät eräänä päivänä ostoskeskukseen.  Alustava konteksti: Peter halusi mennä ostoskeskukseen ostamaan uusia vaatteita.  Alkuperäinen loppu: Daniel meni ostoskeskukseen ostamaan koulutarvikkeita. He tapasivat yhdessä ruokapaikalla ja söivät lounasta. He näyttivät toisilleen ostamiaan tavaroita ja menivät sitten kotiin.  Uusi lopetus: Daniel oli mennyt ostoskeskukseen ostamaan koulutarvikkeita. He tapasivat yhdessä ruokakaupassa ja söivät lounasta. He puhuivat tavaroista, joita he olivat aikoneet ostaa, ja menivät sitten kotiin. </w:t>
      </w:r>
    </w:p>
    <w:p>
      <w:r>
        <w:rPr>
          <w:b/>
        </w:rPr>
        <w:t xml:space="preserve">Tulos</w:t>
      </w:r>
    </w:p>
    <w:p>
      <w:r>
        <w:t xml:space="preserve">Peter ei löytänyt mitään mieleistään, ja Daniel harhautui pelihuoneeseen, joten kumpikaan ei ostanut mitään.</w:t>
      </w:r>
    </w:p>
    <w:p>
      <w:r>
        <w:rPr>
          <w:b/>
        </w:rPr>
        <w:t xml:space="preserve">Esimerkki 7.1705</w:t>
      </w:r>
    </w:p>
    <w:p>
      <w:r>
        <w:t xml:space="preserve">Lähtökohta: Jessicalla oli syntymäpäivä.  Alustava konteksti: Hän täytti 31 vuotta.  Alkuperäinen loppu: Hänen poikaystävänsä perhe järjesti hänelle juhlat. Hän sai kukkia ja kakkua. Hänellä oli hieno syntymäpäivä.  Uusi loppu: Hänen perheensä järjesti hänelle juhlat. Hän sai uusia leluja ja kakun. Hänellä oli hieno syntymäpäivä. </w:t>
      </w:r>
    </w:p>
    <w:p>
      <w:r>
        <w:rPr>
          <w:b/>
        </w:rPr>
        <w:t xml:space="preserve">Tulos</w:t>
      </w:r>
    </w:p>
    <w:p>
      <w:r>
        <w:t xml:space="preserve">Hän oli täyttämässä kahta vuotta.</w:t>
      </w:r>
    </w:p>
    <w:p>
      <w:r>
        <w:rPr>
          <w:b/>
        </w:rPr>
        <w:t xml:space="preserve">Esimerkki 7.1706</w:t>
      </w:r>
    </w:p>
    <w:p>
      <w:r>
        <w:t xml:space="preserve">Lähtökohta: Jake tarvitsi kyydin kauppaan.  Alkuperäinen konteksti: Hänen tyttöystävänsä oli töissä eikä ottanut häntä kyytiin.  Alkuperäinen loppuratkaisu: Jaken veli oli elokuvissa ja kieltäytyi. Jake päätti mennä bussilla kauppaan. Hän hankki tarvitsemansa tavarat yksin.  Uusi loppu: Jake oli kiitollinen kyydistä. Hän nousi autosta kaupassa. Hän osti tarvitsemansa yksin. </w:t>
      </w:r>
    </w:p>
    <w:p>
      <w:r>
        <w:rPr>
          <w:b/>
        </w:rPr>
        <w:t xml:space="preserve">Tulos</w:t>
      </w:r>
    </w:p>
    <w:p>
      <w:r>
        <w:t xml:space="preserve">Hänen tyttöystävänsä ajoi häntä.</w:t>
      </w:r>
    </w:p>
    <w:p>
      <w:r>
        <w:rPr>
          <w:b/>
        </w:rPr>
        <w:t xml:space="preserve">Esimerkki 7.1707</w:t>
      </w:r>
    </w:p>
    <w:p>
      <w:r>
        <w:t xml:space="preserve">Lähtökohta: Olen aina halunnut liskon, koska pidin niitä siisteinä.  Alkuperäinen konteksti: Kerran vanhempani veivät minut rannalle ja näin liskoja kaikkialla.  Alkuperäinen loppu: Kun minusta tuli teini-ikäinen, vanhempani ostivat minulle liskon. Koska pidin huoneeni niin kylmänä, luulin tappaneeni liskon. Kun se ei liikkunut muutaman päivän ajan, minun oli haudattava se takapihalle.  Uusi loppu: Kun menin yliopistoon, ostin itselleni liskon. Koska pidin huoneeni niin kylmänä, että luulin tappaneeni liskon. Kun se ei liikkunut muutamaan päivään, jouduin hautaamaan sen takapihalle. </w:t>
      </w:r>
    </w:p>
    <w:p>
      <w:r>
        <w:rPr>
          <w:b/>
        </w:rPr>
        <w:t xml:space="preserve">Tulos</w:t>
      </w:r>
    </w:p>
    <w:p>
      <w:r>
        <w:t xml:space="preserve">Vanhempani eivät kuitenkaan anna minun pitää lemmikkejä.</w:t>
      </w:r>
    </w:p>
    <w:p>
      <w:r>
        <w:rPr>
          <w:b/>
        </w:rPr>
        <w:t xml:space="preserve">Esimerkki 7.1708</w:t>
      </w:r>
    </w:p>
    <w:p>
      <w:r>
        <w:t xml:space="preserve">Lähtökohta: Jason rakasti paahtoleipää ja työskenteli siksi yrityksessä nimeltä Toast.  Alkuperäinen konteksti: Eräänä päivänä hänen työpaikkansa piti kokouksen kaikille työntekijöilleen.  Alkuperäinen loppuratkaisu: Kaikille kerrottiin, että heidän oli tultava tuntia aikaisemmin. Tutkittuaan asiaa Jason huomasi, että hän oli kulkenut pitkää tietä. Hän löysi paljon lyhyemmän reitin Toastiin, ja kaikki oli hyvin.  Uusi lopetus: Hän oli liian omistautunut Toastille. Jasonin oli aloitettava alusta. Hän sai töitä Grilled Cheese -nimisestä yrityksestä. </w:t>
      </w:r>
    </w:p>
    <w:p>
      <w:r>
        <w:rPr>
          <w:b/>
        </w:rPr>
        <w:t xml:space="preserve">Tulos</w:t>
      </w:r>
    </w:p>
    <w:p>
      <w:r>
        <w:t xml:space="preserve">Eräänä päivänä hänen työpaikkansa piti kokouksen ja antoi hänelle potkut.</w:t>
      </w:r>
    </w:p>
    <w:p>
      <w:r>
        <w:rPr>
          <w:b/>
        </w:rPr>
        <w:t xml:space="preserve">Esimerkki 7.1709</w:t>
      </w:r>
    </w:p>
    <w:p>
      <w:r>
        <w:t xml:space="preserve">Lähtökohta: Kävimme viime viikolla illallisella Baldwinissa, Long Islandilla.  Alustava konteksti: Olimme vierailulla Bostonista, ja ystävämme kutsui meidät kylään.  Alkuperäinen lopetus: Hän valmisti dominikaanista ruokaa, kuten riisiä ja papuja sekä porsaanlapa. Jälkiruoaksi söimme flania. Olimme siellä tuntikausia, ja palasimme hotelliin hyvin kylläisinä.  Uusi lopetus: Ravintola valmisti dominikaanista ruokaa, kuten riisiä ja papuja. Jälkiruoaksi söimme soijamaitopohjaista flania. Viivyimme tuntikausia ja palasimme hotelliin hyvin kylläisinä. </w:t>
      </w:r>
    </w:p>
    <w:p>
      <w:r>
        <w:rPr>
          <w:b/>
        </w:rPr>
        <w:t xml:space="preserve">Tulos</w:t>
      </w:r>
    </w:p>
    <w:p>
      <w:r>
        <w:t xml:space="preserve">Olimme halunneet kokeilla tätä vegaaniravintolaa siellä jo kuukausia.</w:t>
      </w:r>
    </w:p>
    <w:p>
      <w:r>
        <w:rPr>
          <w:b/>
        </w:rPr>
        <w:t xml:space="preserve">Esimerkki 7.1710</w:t>
      </w:r>
    </w:p>
    <w:p>
      <w:r>
        <w:t xml:space="preserve">Lähtökohta: Jude toimi johtajana burritoravintolassa.  Alkuperäinen konteksti: Hänellä oli asiakas, joka halusi hyvitystä.  Alkuperäinen loppuratkaisu: Asiakas oli vihainen, koska Jude ei voinut antaa hänelle hyvitystä. Hän uhkasi kaikkia työntekijöitä väkivallalla. Pian sen jälkeen poliisi saattoi hänet ulos.  Uusi loppu: Asiakas oli tyytyväinen, koska Jude antoi hänelle alennuksen. Hän palkitsi kaikki työntekijät kehuilla. Henkilökunta toivotti hänet tervetulleeksi, kun hän seuraavan kerran palasi. </w:t>
      </w:r>
    </w:p>
    <w:p>
      <w:r>
        <w:rPr>
          <w:b/>
        </w:rPr>
        <w:t xml:space="preserve">Tulos</w:t>
      </w:r>
    </w:p>
    <w:p>
      <w:r>
        <w:t xml:space="preserve">Eräs asiakas antoi hänelle kohteliaisuuden ja tippiä.</w:t>
      </w:r>
    </w:p>
    <w:p>
      <w:r>
        <w:rPr>
          <w:b/>
        </w:rPr>
        <w:t xml:space="preserve">Esimerkki 7.1711</w:t>
      </w:r>
    </w:p>
    <w:p>
      <w:r>
        <w:t xml:space="preserve">Lähtökohta: Sam luuli, että hänen renkaansa oli tyhjä.  Alkuperäinen konteksti: Hän löysi huoltoaseman, jossa hän sai renkaan täyteen.  Alkuperäinen loppu: Hänellä ei ollut mittaria. Hän meni yli laidan ja rengas räjähti. Se ei vahingoittanut häntä pahasti, mutta hän oppi läksynsä.  Uusi loppu: Hänellä ei ollut mittaria. Kun hän lopulta meni täyttämään renkaan, hän meni yli laidan ja rengas räjähti. Se ei satuttanut häntä pahasti, mutta hän oppi läksynsä. </w:t>
      </w:r>
    </w:p>
    <w:p>
      <w:r>
        <w:rPr>
          <w:b/>
        </w:rPr>
        <w:t xml:space="preserve">Tulos</w:t>
      </w:r>
    </w:p>
    <w:p>
      <w:r>
        <w:t xml:space="preserve">Hän antoi mennä, kunnes rengas oli tyhjä.</w:t>
      </w:r>
    </w:p>
    <w:p>
      <w:r>
        <w:rPr>
          <w:b/>
        </w:rPr>
        <w:t xml:space="preserve">Esimerkki 7.1712</w:t>
      </w:r>
    </w:p>
    <w:p>
      <w:r>
        <w:t xml:space="preserve">Lähtökohta: Sue tarvitsi lisää rahaa.  Alkuperäinen konteksti: Hän päätti pitää pihamyyjäiset.  Alkuperäinen loppuratkaisu: Hän siivosi autotallinsa ja kaappinsa. Hän löysi paljon vanhaa tavaraa myytäväksi. Hän tienasi pihamyyjäisissä yli 500 dollaria.  Uusi lopetus: Hän siivosi ansioluettelonsa ja valmistautui hakemaan. Hän löysi paljon hyviä paikkoja, joihin hän palkkaa työntekijöitä. Hän tienasi töissä yli 500 dollaria ensimmäisen kuukauden aikana. </w:t>
      </w:r>
    </w:p>
    <w:p>
      <w:r>
        <w:rPr>
          <w:b/>
        </w:rPr>
        <w:t xml:space="preserve">Tulos</w:t>
      </w:r>
    </w:p>
    <w:p>
      <w:r>
        <w:t xml:space="preserve">Hän päätti tehdä osa-aikatyötä.</w:t>
      </w:r>
    </w:p>
    <w:p>
      <w:r>
        <w:rPr>
          <w:b/>
        </w:rPr>
        <w:t xml:space="preserve">Esimerkki 7.1713</w:t>
      </w:r>
    </w:p>
    <w:p>
      <w:r>
        <w:t xml:space="preserve">Lähtökohta: Tomin yritys päätti ostaa franchising-hotellin.  Alkuperäinen konteksti: Tom päätti, että hotellin suunnittelu ja ulkoasu olivat tehottomia.  Alkuperäinen lopputulos: Yritys palkkasi arkkitehtien ja insinöörien ryhmän avukseen. Tom valvoi parannusten kehittämistä ja toteuttamista. Hotellin voitto kasvoi ja yritys antoi Tomille valtavan bonuspalkan.  Uusi lopetus: Yritys vältti arkkitehti- ja insinööriryhmän palkkaamisen. Tom valvoi hotellin kehittämistä ja hallinnointia. Hotellin voitto kasvoi, ja yritys antoi Tomille valtavan bonuspalkan. </w:t>
      </w:r>
    </w:p>
    <w:p>
      <w:r>
        <w:rPr>
          <w:b/>
        </w:rPr>
        <w:t xml:space="preserve">Tulos</w:t>
      </w:r>
    </w:p>
    <w:p>
      <w:r>
        <w:t xml:space="preserve">Hotelli ei tarvinnut päivityksiä.</w:t>
      </w:r>
    </w:p>
    <w:p>
      <w:r>
        <w:rPr>
          <w:b/>
        </w:rPr>
        <w:t xml:space="preserve">Esimerkki 7.1714</w:t>
      </w:r>
    </w:p>
    <w:p>
      <w:r>
        <w:t xml:space="preserve">Lähtökohta: Ystäväni Frank rakasti arancinia.  Alkuperäinen konteksti: Ne ovat täytettyjä riisipalloja.  Alkuperäinen loppu: Söimme niitä Umberto'sissa Bostonissa. Kävin tällä viikolla poikani kanssa syömässä Newtonissa. Olin iloinen, että heillä oli arancinia, ja tilasin kaksi lautasta.  Uusi lopetus: Kyseisenä päivänä söimme niitä Umberto'sissa Bostonissa. Frankin muistoksi menin tällä viikolla poikani kanssa syömään Newtonissa. Olin iloinen, että heillä oli arancinia, ja tilasin kaksi lautasta. </w:t>
      </w:r>
    </w:p>
    <w:p>
      <w:r>
        <w:rPr>
          <w:b/>
        </w:rPr>
        <w:t xml:space="preserve">Tulos</w:t>
      </w:r>
    </w:p>
    <w:p>
      <w:r>
        <w:t xml:space="preserve">Ne ovat täytettyjä riisipalloja, mutta tukehtuivat niihin ja kuolivat.</w:t>
      </w:r>
    </w:p>
    <w:p>
      <w:r>
        <w:rPr>
          <w:b/>
        </w:rPr>
        <w:t xml:space="preserve">Esimerkki 7.1715</w:t>
      </w:r>
    </w:p>
    <w:p>
      <w:r>
        <w:t xml:space="preserve">Lähtökohta: Elias meni lääkäriin.  Alustava konteksti: Hän pelkäsi rokotuksia.  Alkuperäinen loppuratkaisu: Hän sulki silmänsä ja sanoi olevansa valmis. Hän sai pistoksen käsivarteensa. Hän pidätti kyyneleitään, jotta hän voisi saada imukupin.  Uusi loppu: Hän sanoi olevansa valmis tarkastukseensa Hän oli iloinen, ettei hänen tarvinnut saada pistosta. Tarkastuksen jälkeen hän sai imukoneen. </w:t>
      </w:r>
    </w:p>
    <w:p>
      <w:r>
        <w:rPr>
          <w:b/>
        </w:rPr>
        <w:t xml:space="preserve">Tulos</w:t>
      </w:r>
    </w:p>
    <w:p>
      <w:r>
        <w:t xml:space="preserve">Se oli pelkkä tarkastus, ei pistoksia.</w:t>
      </w:r>
    </w:p>
    <w:p>
      <w:r>
        <w:rPr>
          <w:b/>
        </w:rPr>
        <w:t xml:space="preserve">Esimerkki 7.1716</w:t>
      </w:r>
    </w:p>
    <w:p>
      <w:r>
        <w:t xml:space="preserve">Lähtökohta: Neil oli matkalla Euroopassa.  Alkuperäinen konteksti: Hän oli juuri saapunut Pohjois-Espanjaan.  Alkuperäinen loppuratkaisu: Hän aikoi vaeltaa Espanjan huipun halki. Hän valmisteli tarvikkeensa ja lähti liikkeelle. Neil oli vaeltamassa Camino de Compostelaa!  Uusi lopetus: Hän aikoi vaeltaa Pohjois-Englannin halki. Hän valmisteli tarvikkeensa ja lähti liikkeelle. Neil aikoi kävellä Penninejä pitkin! </w:t>
      </w:r>
    </w:p>
    <w:p>
      <w:r>
        <w:rPr>
          <w:b/>
        </w:rPr>
        <w:t xml:space="preserve">Tulos</w:t>
      </w:r>
    </w:p>
    <w:p>
      <w:r>
        <w:t xml:space="preserve">Hän piti Espanjasta, mutta ei malttanut odottaa Englannin näkemistä, joten hän jätti vaelluksen Espanjassa väliin.</w:t>
      </w:r>
    </w:p>
    <w:p>
      <w:r>
        <w:rPr>
          <w:b/>
        </w:rPr>
        <w:t xml:space="preserve">Esimerkki 7.1717</w:t>
      </w:r>
    </w:p>
    <w:p>
      <w:r>
        <w:t xml:space="preserve">Lähtökohta: Chloe aloitti koulun perjantaina.  Alustava konteksti: Hän tajusi, että hiustenleikkaus oli myöhässä.  Alkuperäinen loppuratkaisu: Hänen äitinsä ajoi hänet kaupungin toiselle puolelle kampaajalle. Stylisti leikkasi Chloen hiukset juuri niin kuin Chloe halusi. Chloe oli iloinen voidessaan mennä kouluun uudessa kampauksessaan.  Uusi loppu: Hänen äitinsä ajoi hänet kaupungin toiselle puolelle kirjakauppaan. Kirjakaupassa oli kaikki Chloen haluamat kirjat. Chloe lähti iloisena kouluun uusissa kirjoissaan. </w:t>
      </w:r>
    </w:p>
    <w:p>
      <w:r>
        <w:rPr>
          <w:b/>
        </w:rPr>
        <w:t xml:space="preserve">Tulos</w:t>
      </w:r>
    </w:p>
    <w:p>
      <w:r>
        <w:t xml:space="preserve">Hän tajusi, että oli myöhästynyt kirjaostoksilta.</w:t>
      </w:r>
    </w:p>
    <w:p>
      <w:r>
        <w:rPr>
          <w:b/>
        </w:rPr>
        <w:t xml:space="preserve">Esimerkki 7.1718</w:t>
      </w:r>
    </w:p>
    <w:p>
      <w:r>
        <w:t xml:space="preserve">Lähtökohta: Marco oli aina halunnut käydä Utahissa.  Alkuperäinen konteksti: Hän oli vihdoin säästänyt rahaa ja varannut matkan.  Alkuperäinen loppuratkaisu: Marco rakasti osavaltion luonnonkauneuden tutkimista. Hänellä oli mahtava matka. Marco oli iloinen siitä, että hän oli käynyt Utahissa.  Uusi lopetus: Marco oli pettynyt tutkiessaan osavaltion luonnonkauneutta. Hänellä oli alihyvinvoiva matka. Marco oli harmissaan siitä, että hän oli käynyt Utahissa. </w:t>
      </w:r>
    </w:p>
    <w:p>
      <w:r>
        <w:rPr>
          <w:b/>
        </w:rPr>
        <w:t xml:space="preserve">Tulos</w:t>
      </w:r>
    </w:p>
    <w:p>
      <w:r>
        <w:t xml:space="preserve">Valitettavasti hän joutui pettymään ensimmäisellä matkallaan sinne.</w:t>
      </w:r>
    </w:p>
    <w:p>
      <w:r>
        <w:rPr>
          <w:b/>
        </w:rPr>
        <w:t xml:space="preserve">Esimerkki 7.1719</w:t>
      </w:r>
    </w:p>
    <w:p>
      <w:r>
        <w:t xml:space="preserve">Lähtökohta: Mark piti Charlesia todellisena ystävänä.  Alkuperäinen konteksti: Mutta hän oli väärässä.  Alkuperäinen loppu: Charles ajoi Markin tyttöystävän luo uudella autolla. Tyttö nousi hänen autoonsa ja Charles suuteli häntä. Mark näki koettelemuksen käveli Charlesin luo ja sanoi, etteivät he ole ystäviä.  Uusi lopetus: Charles pysähtyi Markin tyttöystävän luo uudella autolla antaakseen tälle kyydin. Tyttö nousi hänen autoonsa ja Charles antoi hänelle neuvoja. Mark kuuli koettelemuksesta, käveli Charlesin luo ja kiitti häntä. </w:t>
      </w:r>
    </w:p>
    <w:p>
      <w:r>
        <w:rPr>
          <w:b/>
        </w:rPr>
        <w:t xml:space="preserve">Tulos</w:t>
      </w:r>
    </w:p>
    <w:p>
      <w:r>
        <w:t xml:space="preserve">Ja hän oli oikeassa.</w:t>
      </w:r>
    </w:p>
    <w:p>
      <w:r>
        <w:rPr>
          <w:b/>
        </w:rPr>
        <w:t xml:space="preserve">Esimerkki 7.1720</w:t>
      </w:r>
    </w:p>
    <w:p>
      <w:r>
        <w:t xml:space="preserve">Lähtökohta: Julia ja Michelle päättävät lähteä mustikanpoimintaan kesäpäivänä.  Alustava konteksti: He menivät lähimmälle marjatilalle.  Alkuperäinen loppuratkaisu: He nappasivat ämpärin, johon he laittoivat marjojaan. He viettivät suurimman osan ajasta nauraen ja syöden puskista. Kun he olivat lopettaneet, heillä oli ämpärissä vain kourallinen marjoja!  Uusi loppu: He tarttuivat ämpäriin ja laittoivat sinne persikat. He viettivät suurimman osan ajasta nauraen ja syöden puista. Kun he olivat valmiita, heillä oli ämpärissä vain kourallinen persikoita! </w:t>
      </w:r>
    </w:p>
    <w:p>
      <w:r>
        <w:rPr>
          <w:b/>
        </w:rPr>
        <w:t xml:space="preserve">Tulos</w:t>
      </w:r>
    </w:p>
    <w:p>
      <w:r>
        <w:t xml:space="preserve">He menivät lähimmälle marjatilalle, mutta eivät poimineet yhtään marjaa.</w:t>
      </w:r>
    </w:p>
    <w:p>
      <w:r>
        <w:rPr>
          <w:b/>
        </w:rPr>
        <w:t xml:space="preserve">Esimerkki 7.1721</w:t>
      </w:r>
    </w:p>
    <w:p>
      <w:r>
        <w:t xml:space="preserve">Lähtökohta: Talvi 1993 oli paha Bostonissa.  Alkuperäinen konteksti: En voinut mennä töihin polkupyörällä, joten ajoin raitiovaunulla.  Alkuperäinen lopputulos: Pysäkilläni oli kauppa. Söin paljon muffinsseja kulkiessani töihin sinä talvena. Sen seurauksena lihoin kaksikymmentä kiloa.  Uusi lopetus: Pysäkilläni oli pyörävuokraamo. Harrastin paljon liikuntaa kulkiessani töihin sinä talvena. Sen seurauksena laihdutin kaksikymmentä kiloa. </w:t>
      </w:r>
    </w:p>
    <w:p>
      <w:r>
        <w:rPr>
          <w:b/>
        </w:rPr>
        <w:t xml:space="preserve">Tulos</w:t>
      </w:r>
    </w:p>
    <w:p>
      <w:r>
        <w:t xml:space="preserve">En voinut mennä vaunulla töihin.</w:t>
      </w:r>
    </w:p>
    <w:p>
      <w:r>
        <w:rPr>
          <w:b/>
        </w:rPr>
        <w:t xml:space="preserve">Esimerkki 7.1722</w:t>
      </w:r>
    </w:p>
    <w:p>
      <w:r>
        <w:t xml:space="preserve">Lähtökohta: Crashin oli saatava kesätyö.  Alkuperäinen konteksti: Hän etsi kaikkialta, mutta kukaan ei palkannut ketään.  Alkuperäinen loppuratkaisu: Hän löysi mainoslehtisen koiran ulkoiluttajan työpaikasta. Hänen piti ulkoiluttaa kahdeksan koiraa kerralla. Crash aloitti ja lopetti työn samana päivänä.  Uusi lopetus: Hän valitsi koirien ulkoiluttamistyön. Hän sai ulkoiluttaa kahdeksan koiraa kerralla. Crash rakasti sitä työtä. </w:t>
      </w:r>
    </w:p>
    <w:p>
      <w:r>
        <w:rPr>
          <w:b/>
        </w:rPr>
        <w:t xml:space="preserve">Tulos</w:t>
      </w:r>
    </w:p>
    <w:p>
      <w:r>
        <w:t xml:space="preserve">Hän katsoi kaikkialta, ja kaikki palkkaavat.</w:t>
      </w:r>
    </w:p>
    <w:p>
      <w:r>
        <w:rPr>
          <w:b/>
        </w:rPr>
        <w:t xml:space="preserve">Esimerkki 7.1723</w:t>
      </w:r>
    </w:p>
    <w:p>
      <w:r>
        <w:t xml:space="preserve">Lähtökohta: Missyn syntymäpäivä oli tulossa.  Alustava konteksti: Halusin ostaa hänelle jotain erityistä.  Alkuperäinen loppuratkaisu: Minulla ei kuitenkaan ollut paljon rahaa. Tein hänelle kaulakorun. Hän rakasti sitä ja oli otettu siitä, että tein sen hänelle.  Uusi loppu: Olen iloinen, että minulla oli rahaa. Valitsin täydellisen timanttisormuksen. Hän rakasti sitä ja oli otettu, että ostin sen hänelle. </w:t>
      </w:r>
    </w:p>
    <w:p>
      <w:r>
        <w:rPr>
          <w:b/>
        </w:rPr>
        <w:t xml:space="preserve">Tulos</w:t>
      </w:r>
    </w:p>
    <w:p>
      <w:r>
        <w:t xml:space="preserve">Ostin hänelle timanttisormuksen.</w:t>
      </w:r>
    </w:p>
    <w:p>
      <w:r>
        <w:rPr>
          <w:b/>
        </w:rPr>
        <w:t xml:space="preserve">Esimerkki 7.1724</w:t>
      </w:r>
    </w:p>
    <w:p>
      <w:r>
        <w:t xml:space="preserve">Lähtökohta: Lenny halusi järjestää kotibileet Paulin syntymäpäivänä.  Alkuperäinen konteksti: Paul ei pitänyt juhlista, koska hän inhosi äänekkäitä ihmisjoukkoja.  Alkuperäinen loppuratkaisu: Paul kuitenkin suostui juhliin Lennyn mieliksi. Myöhemmin Paul saapui juhliin ja pystyi pitämään hauskaa. Paul oli hyvin kiitollinen ja lupasi tehdä vastapalveluksen Lennylle.  Uusi lopetus: Paul kuitenkin suostui juhliin tyydyttääkseen Lennyä. Myöhemmin Paul saapui juhliin ja sai pitää hauskaa. Paul oli hyvin kiitollinen ja lupasi tehdä vastapalveluksen Lennylle, joka ilmeisesti piti juhlista. </w:t>
      </w:r>
    </w:p>
    <w:p>
      <w:r>
        <w:rPr>
          <w:b/>
        </w:rPr>
        <w:t xml:space="preserve">Tulos</w:t>
      </w:r>
    </w:p>
    <w:p>
      <w:r>
        <w:t xml:space="preserve">Paul oli järkyttynyt siitä, että Lenny oli niin tunteeton hänen tunteitaan kohtaan, joten Lenny sanoi, että he viettäisivät illan yhdessä.</w:t>
      </w:r>
    </w:p>
    <w:p>
      <w:r>
        <w:rPr>
          <w:b/>
        </w:rPr>
        <w:t xml:space="preserve">Esimerkki 7.1725</w:t>
      </w:r>
    </w:p>
    <w:p>
      <w:r>
        <w:t xml:space="preserve">Lähtökohta: Aviopari heräsi aamulla.  Alustava konteksti: Pariskunta makasi sängyssä yhdessä ennen kuin he nousivat ylös.  Alkuperäinen lopetus: Pariskunnan kissa hyppäsi sängylle. Kissa makasi ja halaili pariskunnan kanssa. Pariskunta ja kissa kuhertelivat puoli tuntia.  Uusi lopetus: Pariskunnan kissa hyppäsi sängylle. Kissa makasi ja käpertyi tyynyyn. Kissa kyyhötti siinä puolen päivän ajan. </w:t>
      </w:r>
    </w:p>
    <w:p>
      <w:r>
        <w:rPr>
          <w:b/>
        </w:rPr>
        <w:t xml:space="preserve">Tulos</w:t>
      </w:r>
    </w:p>
    <w:p>
      <w:r>
        <w:t xml:space="preserve">Pariskunta nousi heti ylös ja lähti töihin.</w:t>
      </w:r>
    </w:p>
    <w:p>
      <w:r>
        <w:rPr>
          <w:b/>
        </w:rPr>
        <w:t xml:space="preserve">Esimerkki 7.1726</w:t>
      </w:r>
    </w:p>
    <w:p>
      <w:r>
        <w:t xml:space="preserve">Lähtökohta: Justin ja Melanie olivat muuttamassa yhteen.  Alkuperäinen konteksti: Melanie ihastui kissoihin ja kysyi, milloin he voisivat adoptoida yhden.  Alkuperäinen loppuratkaisu: Justin ilmoitti Melanialle olevansa pahasti allerginen kissan turkille. Melanien sydän murtui, ja hän halusi todella kissaseuraa. Hän löysi karvattoman kissan ja toi sen kotiin, ja Justin oli kunnossa.  Uusi loppu: Justin ilmoitti Melanialle olevansa pahasti allerginen papukaijan höyhenille. Melanien sydän murtui, ja hän halusi todella linnutoverin. Hän löysi karvattoman papukaijan ja toi sen kotiin, ja Justin oli kunnossa. </w:t>
      </w:r>
    </w:p>
    <w:p>
      <w:r>
        <w:rPr>
          <w:b/>
        </w:rPr>
        <w:t xml:space="preserve">Tulos</w:t>
      </w:r>
    </w:p>
    <w:p>
      <w:r>
        <w:t xml:space="preserve">Melanie ihastui papukaijoihin ja kysyi, milloin he voisivat adoptoida yhden.</w:t>
      </w:r>
    </w:p>
    <w:p>
      <w:r>
        <w:rPr>
          <w:b/>
        </w:rPr>
        <w:t xml:space="preserve">Esimerkki 7.1727</w:t>
      </w:r>
    </w:p>
    <w:p>
      <w:r>
        <w:t xml:space="preserve">Lähtökohta: Willy oli aina halunnut tulla tänne.  Alkuperäinen konteksti: Vesipuisto ja sen suuret liukumäet olivat aina kutsuneet häntä.  Alkuperäinen loppu: Vihdoin koitti päivä, jolloin hänen perheensä lähti puistoon. Willy oli taivaassa. Kaikki liukumäet olivat hauskempia kuin hän oli koskaan kuvitellutkaan.  Uusi loppu: Hän oli loistava keilaaja. Tässä paikassa hän keilasi 300. Me menimme. </w:t>
      </w:r>
    </w:p>
    <w:p>
      <w:r>
        <w:rPr>
          <w:b/>
        </w:rPr>
        <w:t xml:space="preserve">Tulos</w:t>
      </w:r>
    </w:p>
    <w:p>
      <w:r>
        <w:t xml:space="preserve">Keilahalli ja sen suuret radat olivat aina kutsuneet häntä.</w:t>
      </w:r>
    </w:p>
    <w:p>
      <w:r>
        <w:rPr>
          <w:b/>
        </w:rPr>
        <w:t xml:space="preserve">Esimerkki 7.1728</w:t>
      </w:r>
    </w:p>
    <w:p>
      <w:r>
        <w:t xml:space="preserve">Lähtökohta: Johnny meni baseball-otteluun.  Alustava konteksti: Hän osti hotdogin ja nachoja.  Alkuperäinen loppuratkaisu: Pallo osui suoraan häneen! Hän sai pallon kiinni nachokoriinsa. Hän sai juustolla päällystetyn matkamuiston!  Uusi lopetus: Pallo osui suoraan häneen! Hän sai pallon kiinni hotdog-kädellään! Hän sai sinappisen matkamuiston! </w:t>
      </w:r>
    </w:p>
    <w:p>
      <w:r>
        <w:rPr>
          <w:b/>
        </w:rPr>
        <w:t xml:space="preserve">Tulos</w:t>
      </w:r>
    </w:p>
    <w:p>
      <w:r>
        <w:t xml:space="preserve">Hän osti hotdogin ja piti hanskansa toisessa kädessään.</w:t>
      </w:r>
    </w:p>
    <w:p>
      <w:r>
        <w:rPr>
          <w:b/>
        </w:rPr>
        <w:t xml:space="preserve">Esimerkki 7.1729</w:t>
      </w:r>
    </w:p>
    <w:p>
      <w:r>
        <w:t xml:space="preserve">Lähtökohta: Vuonna 1984 vaimoni veljenpoika liittyi nappulaliigaan.  Alkuperäinen konteksti: Hänestä tuli syöttäjä.  Alkuperäinen lopputulos: Hän antoi kahdeksan juoksua ensimmäisessä pelissään. Hän masentui pelin jälkeen. Ostimme hänelle pizzaa piristykseksi.  Uusi lopetus: Hän löi kahdeksan juoksua ensimmäisessä pelissään. Hän oli iloinen pelin jälkeen. Ostimme hänelle pizzaa juhlistukseksi. </w:t>
      </w:r>
    </w:p>
    <w:p>
      <w:r>
        <w:rPr>
          <w:b/>
        </w:rPr>
        <w:t xml:space="preserve">Tulos</w:t>
      </w:r>
    </w:p>
    <w:p>
      <w:r>
        <w:t xml:space="preserve">Hänestä tuli lyöjä.</w:t>
      </w:r>
    </w:p>
    <w:p>
      <w:r>
        <w:rPr>
          <w:b/>
        </w:rPr>
        <w:t xml:space="preserve">Esimerkki 7.1730</w:t>
      </w:r>
    </w:p>
    <w:p>
      <w:r>
        <w:t xml:space="preserve">Lähtökohta: Steve ja hänen tätinsä riitelivät vuosia sitten.  Alkuperäinen konteksti: Pian tätinsä kuoleman jälkeen hän auttoi isäänsä siivoamaan hänen talonsa.  Alkuperäinen loppu: Hänestä tuntui oudolta olla siellä, koska hän tiesi, ettei äiti pitänyt hänestä. Ullakolta hän löysi sinetöidyn kirjeen, jossa oli hänen nimensä. Hänen yllätyksekseen kirje oli anteeksipyyntö tädiltään.  Uusi loppu: Hänestä tuntui oudolta olla talossa, koska hän tiesi, ettei täti ollut pitänyt hänestä. Hän löysi ullakolta sinetöidyn kirjeen, jossa oli hänen nimensä. Hänen yllätyksekseen kirje oli anteeksipyyntö tädiltä. </w:t>
      </w:r>
    </w:p>
    <w:p>
      <w:r>
        <w:rPr>
          <w:b/>
        </w:rPr>
        <w:t xml:space="preserve">Tulos</w:t>
      </w:r>
    </w:p>
    <w:p>
      <w:r>
        <w:t xml:space="preserve">Hänen kuolemansa jälkeen he valitsivat hänen talonsa.</w:t>
      </w:r>
    </w:p>
    <w:p>
      <w:r>
        <w:rPr>
          <w:b/>
        </w:rPr>
        <w:t xml:space="preserve">Esimerkki 7.1731</w:t>
      </w:r>
    </w:p>
    <w:p>
      <w:r>
        <w:t xml:space="preserve">Lähtökohta: Bob tuijotti epäuskoisena tulvivaa kellaria.  Alkuperäinen konteksti: Kaikki, mitä näkyi, olivat ovien yläpuolella olevat kivikaaret.  Alkuperäinen loppu: Putkimies kertoi, että tulva johtui siitä, että pumppu oli pois päältä. Bob ymmärsi, että se johtui siitä, että myös sähköt olivat olleet poikki. Hän kytki sähköt päälle, ja pumppu tyhjensi tulvivan kellarin.  Uusi lopetus: Hän ajatteli asiaa ja tajusi, että pumppu oli pois päältä. Bob ymmärsi sitten, että se johtui siitä, että myös sähköt olivat olleet pois päältä. Hän kytki sähköt päälle estääkseen tulevat tulvat. </w:t>
      </w:r>
    </w:p>
    <w:p>
      <w:r>
        <w:rPr>
          <w:b/>
        </w:rPr>
        <w:t xml:space="preserve">Tulos</w:t>
      </w:r>
    </w:p>
    <w:p>
      <w:r>
        <w:t xml:space="preserve">Hän kaivoi esiin imurinsa ja tyhjensi kellarin.</w:t>
      </w:r>
    </w:p>
    <w:p>
      <w:r>
        <w:rPr>
          <w:b/>
        </w:rPr>
        <w:t xml:space="preserve">Esimerkki 7.1732</w:t>
      </w:r>
    </w:p>
    <w:p>
      <w:r>
        <w:t xml:space="preserve">Lähtökohta: Skip haluaa olla paras kirjailija.  Alkuperäinen konteksti: Hän päättää muuttaa Nashvilleen.  Alkuperäinen loppuratkaisu: Skip alkaa elää unelmaansa. Hän kirjoittaa kantrimusiikin suurimmille nimille. Skip toteuttaa unelmansa kirjailijana.  Uusi lopetus: Skip alkaa elää unelmaansa. Hän kirjoittaa rockmusiikin suurimmille nimille. Skip toteutti unelmansa kirjailijana. </w:t>
      </w:r>
    </w:p>
    <w:p>
      <w:r>
        <w:rPr>
          <w:b/>
        </w:rPr>
        <w:t xml:space="preserve">Tulos</w:t>
      </w:r>
    </w:p>
    <w:p>
      <w:r>
        <w:t xml:space="preserve">Hän päättää muuttaa Eurooppaan.</w:t>
      </w:r>
    </w:p>
    <w:p>
      <w:r>
        <w:rPr>
          <w:b/>
        </w:rPr>
        <w:t xml:space="preserve">Esimerkki 7.1733</w:t>
      </w:r>
    </w:p>
    <w:p>
      <w:r>
        <w:t xml:space="preserve">Lähtökohta: Lily rakasti maalata makuuhuoneensa ikkunan lähellä.  Alkuperäinen konteksti: Hän jätti aina siveltimensä kuppiin ikkunalaudalle.  Alkuperäinen loppu: Eräänä päivänä Lily huomaa, että joku on vienyt hänen pensselinsä. Hän etsii koko taloa sen löytämisen toivossa. Kun Lily katsoo sängyn alle, hän näkee kissansa pensselin kanssa!  Uusi loppu: Eräänä päivänä Lily huomaa, että joku on vienyt hänen pensselinsä. Hän etsii koko talosta sen löytämisen toivossa. Kun Lily katsoo sängyn alle, hän näkee lukitun pensselilaatikon. </w:t>
      </w:r>
    </w:p>
    <w:p>
      <w:r>
        <w:rPr>
          <w:b/>
        </w:rPr>
        <w:t xml:space="preserve">Tulos</w:t>
      </w:r>
    </w:p>
    <w:p>
      <w:r>
        <w:t xml:space="preserve">Hän piti siveltimensä aina lukossa.</w:t>
      </w:r>
    </w:p>
    <w:p>
      <w:r>
        <w:rPr>
          <w:b/>
        </w:rPr>
        <w:t xml:space="preserve">Esimerkki 7.1734</w:t>
      </w:r>
    </w:p>
    <w:p>
      <w:r>
        <w:t xml:space="preserve">Lähtökohta: Sunnuntaisin syön pizzaa.  Alkuperäinen konteksti: Tänä sunnuntaina päätin kokeilla uutta paikkaa.  Alkuperäinen lopetus: Söin koko pizzan itselleni. Olo oli hyvin täysi mutta tyytyväinen. Nukahdin heti kotiin päästyäni.  Uusi lopetus: Söin koko pizzan yksin. Tunsin itseni hyvin kylläiseksi mutta tyytyväiseksi. Nukahdin heti kotiin päästyäni. </w:t>
      </w:r>
    </w:p>
    <w:p>
      <w:r>
        <w:rPr>
          <w:b/>
        </w:rPr>
        <w:t xml:space="preserve">Tulos</w:t>
      </w:r>
    </w:p>
    <w:p>
      <w:r>
        <w:t xml:space="preserve">Menen joka kerta samaan paikkaan.</w:t>
      </w:r>
    </w:p>
    <w:p>
      <w:r>
        <w:rPr>
          <w:b/>
        </w:rPr>
        <w:t xml:space="preserve">Esimerkki 7.1735</w:t>
      </w:r>
    </w:p>
    <w:p>
      <w:r>
        <w:t xml:space="preserve">Lähtökohta: John ja Jane menivät ulos syömään.  Alustava konteksti: He istuivat pöytään ja tekivät tilauksensa.  Alkuperäinen lopetus: Tarjoilija toi heille ruoan. John kaatoi vahingossa lautasensa! John joutui siivoamaan kaiken kaatamansa ruoan.  Uusi lopetus: Mutta itse asiassa he muuttivat mielensä uudelleen ja löysivät toisen ravintolan. John kaatoi vahingossa lautasensa syödessään! John joutui siivoamaan kaiken läikkyneen ruoan. </w:t>
      </w:r>
    </w:p>
    <w:p>
      <w:r>
        <w:rPr>
          <w:b/>
        </w:rPr>
        <w:t xml:space="preserve">Tulos</w:t>
      </w:r>
    </w:p>
    <w:p>
      <w:r>
        <w:t xml:space="preserve">He istuivat pöydässä, mutta päättivät lähteä elokuviin ennen päivällistä.</w:t>
      </w:r>
    </w:p>
    <w:p>
      <w:r>
        <w:rPr>
          <w:b/>
        </w:rPr>
        <w:t xml:space="preserve">Esimerkki 7.1736</w:t>
      </w:r>
    </w:p>
    <w:p>
      <w:r>
        <w:t xml:space="preserve">Lähtökohta: Ahmedilla on ollut samat naapurit viimeiset seitsemän vuotta.  Alkuperäinen konteksti: Nämä naapurit muuttivat kuitenkin viime viikolla.  Alkuperäinen loppu: Tänään hänen uudet naapurinsa olivat muuttamassa naapuriin. Hän näki heidät kaukaa, he kaikki näyttivät jotenkin kodittomilta. Se johtui siitä, että he olivat kaikki hipstereitä ja Ahmed vihaa hipstereitä.  Uusi lopetus: Tänään hänen naapurinsa olivat pystyttämässä pihalleen myytävänä-kylttiä. Hän näki heidät kaukaa ja he näyttivät hyvin surullisilta. Se johtui siitä, että he olivat menettäneet työnsä ja joutuivat muuttamaan. </w:t>
      </w:r>
    </w:p>
    <w:p>
      <w:r>
        <w:rPr>
          <w:b/>
        </w:rPr>
        <w:t xml:space="preserve">Tulos</w:t>
      </w:r>
    </w:p>
    <w:p>
      <w:r>
        <w:t xml:space="preserve">He sanoivat, etteivät koskaan muuta.</w:t>
      </w:r>
    </w:p>
    <w:p>
      <w:r>
        <w:rPr>
          <w:b/>
        </w:rPr>
        <w:t xml:space="preserve">Esimerkki 7.1737</w:t>
      </w:r>
    </w:p>
    <w:p>
      <w:r>
        <w:t xml:space="preserve">Lähtökohta: Rob halusi tehdä jotain mukavaa perheelleen.  Alkuperäinen konteksti: Hän päätti, että olisi mukavaa antaa tehdä päivällinen.  Alkuperäinen loppuratkaisu: Hän meni kauppaan ja osti kaikki ainekset. Hän palasi kotiin ja käynnisti lieden. Hänen vaimonsa, ja lapset kaikki rakastivat Robia, kun hän teki aterian!  Uusi lopetus: Hän meni kauppaan ja osti ravintolalahjakortteja. Hän palasi kotiin hakemaan perheen ja vei heidät ulos. Hänen vaimonsa ja lapsensa rakastivat Robia, kun hän vei heidät ulos. </w:t>
      </w:r>
    </w:p>
    <w:p>
      <w:r>
        <w:rPr>
          <w:b/>
        </w:rPr>
        <w:t xml:space="preserve">Tulos</w:t>
      </w:r>
    </w:p>
    <w:p>
      <w:r>
        <w:t xml:space="preserve">Hän päätti, että olisi mukavaa viedä heidät ulos syömään.</w:t>
      </w:r>
    </w:p>
    <w:p>
      <w:r>
        <w:rPr>
          <w:b/>
        </w:rPr>
        <w:t xml:space="preserve">Esimerkki 7.1738</w:t>
      </w:r>
    </w:p>
    <w:p>
      <w:r>
        <w:t xml:space="preserve">Lähtökohta: Andy on aina osannut suostutella.  Alkuperäinen konteksti: Andy näki hiljattain lentolehtisen, jolla hän halusi liittyä koulunsa väittelyjoukkueeseen.  Alkuperäinen loppuratkaisu: Andy päätti, että hän ilmoittautuisi kokeisiin. Andy yritti päästä joukkueeseen ja odotti jännittyneenä tuloksia. Andy oli riemuissaan kuullessaan, että hänet oli valittu koulun väittelyjoukkueeseen.  Uusi lopetus: Andy päätti, että hän haluaa ilmoittautua kokeisiin, ja otti esitteen roskiksesta. Andy yritti päästä joukkueeseen ja odotti jännittyneenä tuloksia. Andy oli riemuissaan kuullessaan, että hänet oli valittu koulun väittelyjoukkueeseen. </w:t>
      </w:r>
    </w:p>
    <w:p>
      <w:r>
        <w:rPr>
          <w:b/>
        </w:rPr>
        <w:t xml:space="preserve">Tulos</w:t>
      </w:r>
    </w:p>
    <w:p>
      <w:r>
        <w:t xml:space="preserve">Andy heitti pois lentolehtisen, jolla hän halusi liittyä koulunsa väittelyjoukkueeseen.</w:t>
      </w:r>
    </w:p>
    <w:p>
      <w:r>
        <w:rPr>
          <w:b/>
        </w:rPr>
        <w:t xml:space="preserve">Esimerkki 7.1739</w:t>
      </w:r>
    </w:p>
    <w:p>
      <w:r>
        <w:t xml:space="preserve">Lähtökohta: Olin viidennellä luokalla.  Alkuperäinen konteksti: Juoksimme puoli mailia liikuntatunnilla.  Alkuperäinen loppu: Tahdistin itseni suurimman osan juoksusta. Loppulohkolla spurttasin niin kovaa kuin pystyin. Voitin tuuman verran.  Uusi lopetus: Pidin tahdin suurimman osan kisasta. Loppulohkossa uin niin nopeasti kuin pystyin. Voitin tuuman verran. </w:t>
      </w:r>
    </w:p>
    <w:p>
      <w:r>
        <w:rPr>
          <w:b/>
        </w:rPr>
        <w:t xml:space="preserve">Tulos</w:t>
      </w:r>
    </w:p>
    <w:p>
      <w:r>
        <w:t xml:space="preserve">Me uimme liikuntatunnilla.</w:t>
      </w:r>
    </w:p>
    <w:p>
      <w:r>
        <w:rPr>
          <w:b/>
        </w:rPr>
        <w:t xml:space="preserve">Esimerkki 7.1740</w:t>
      </w:r>
    </w:p>
    <w:p>
      <w:r>
        <w:t xml:space="preserve">Lähtökohta: Juliella on ollut rankka työpäivä ja hän on väsynyt.  Alustava konteksti: Julie kokkaa ison aterian, kun hän pääsee kotiin.  Alkuperäinen loppuratkaisu: Syömisen jälkeen hän on hyvin tyytyväinen. Hän siivoaa astiat ja valmistautuu nukkumaanmenoon. Julie on iloinen päästessään nukkumaan pitkän päivän jälkeen.  Uusi lopetus: Hän pysähtyy ja pitää ruokatauon. Hän pystyy ajamaan kotiin loppuun ja valmistautumaan nukkumaanmenoon. Julie on iloinen päästessään nukkumaan pitkän päivän jälkeen. </w:t>
      </w:r>
    </w:p>
    <w:p>
      <w:r>
        <w:rPr>
          <w:b/>
        </w:rPr>
        <w:t xml:space="preserve">Tulos</w:t>
      </w:r>
    </w:p>
    <w:p>
      <w:r>
        <w:t xml:space="preserve">Hänellä oli vaikeuksia selviytyä pitkästä kotimatkasta torkahtamatta.</w:t>
      </w:r>
    </w:p>
    <w:p>
      <w:r>
        <w:rPr>
          <w:b/>
        </w:rPr>
        <w:t xml:space="preserve">Esimerkki 7.1741</w:t>
      </w:r>
    </w:p>
    <w:p>
      <w:r>
        <w:t xml:space="preserve">Lähtökohta: Kim söi jäätelöä.  Alkuperäinen konteksti: Hän heitti käytetyn tikun kylpyhuoneen roskiin.  Alkuperäinen loppu: Hän sammutti valon ja lähti. Myöhemmin hän palasi takaisin ja huomasi muurahaisia kaikkialla. Hän ei ollut tajunnut, että ne löytäisivät tikun kylpyhuoneesta.  Uusi loppu: Hän sulki kannen ja lähti. Myöhemmin hän palasi takaisin ja huomasi mehiläisiä kaikkialla. Hän ei ollut tajunnut, että tikku löytyisi roskiksesta. </w:t>
      </w:r>
    </w:p>
    <w:p>
      <w:r>
        <w:rPr>
          <w:b/>
        </w:rPr>
        <w:t xml:space="preserve">Tulos</w:t>
      </w:r>
    </w:p>
    <w:p>
      <w:r>
        <w:t xml:space="preserve">Hän heitti tikun roskikseen.</w:t>
      </w:r>
    </w:p>
    <w:p>
      <w:r>
        <w:rPr>
          <w:b/>
        </w:rPr>
        <w:t xml:space="preserve">Esimerkki 7.1742</w:t>
      </w:r>
    </w:p>
    <w:p>
      <w:r>
        <w:t xml:space="preserve">Lähtökohta: Lapset nauroivat, kun heidän päälleen alkoi sataa.  Alustava konteksti: He roiskivat ja alkoivat heitellä toisiaan mudalla.  Alkuperäinen loppu: Nora katsoi kauhistuneena ovesta ja valmistautui huutamaan heille. Hän pysähtyi tajutessaan, miten naurettavaa hauskaa heillä oli. Nora päätti sen sijaan nauraa heidän tempauksilleen ja liittyä heidän seuraansa.  Uusi lopetus: Noran äiti katsoi kauhistuneena ovesta sisään ja valmistautui huutamaan heille. Hän pysähtyi tajutessaan, miten naurettavaa hupia heillä oli. Noran äiti päätti sen sijaan nauraa heidän tempauksilleen ja liittyä heidän seuraansa. </w:t>
      </w:r>
    </w:p>
    <w:p>
      <w:r>
        <w:rPr>
          <w:b/>
        </w:rPr>
        <w:t xml:space="preserve">Tulos</w:t>
      </w:r>
    </w:p>
    <w:p>
      <w:r>
        <w:t xml:space="preserve">He olivat liittyneet Noran kanssa ulos leikkimään sateessa.</w:t>
      </w:r>
    </w:p>
    <w:p>
      <w:r>
        <w:rPr>
          <w:b/>
        </w:rPr>
        <w:t xml:space="preserve">Esimerkki 7.1743</w:t>
      </w:r>
    </w:p>
    <w:p>
      <w:r>
        <w:t xml:space="preserve">Lähtökohta: Menimme ystävieni kanssa musiikkifestivaaleille.  Alustava konteksti: Pääsimme näkemään kahdeksankymmentä eri bändiä.  Alkuperäinen loppuratkaisu: Tunnelma oli kuin tivolissa. Tanssimme joka päivä aamunkoittoon asti. Viikonlopun päätteeksi olimme uupuneita ja onnellisia.  Uusi lopetus: Tunnelma oli meille kuin hautajaisissa. Itkimme koko kotimatkan. Viikonlopun lopussa olimme niin surullisia, että menimme vain nukkumaan. </w:t>
      </w:r>
    </w:p>
    <w:p>
      <w:r>
        <w:rPr>
          <w:b/>
        </w:rPr>
        <w:t xml:space="preserve">Tulos</w:t>
      </w:r>
    </w:p>
    <w:p>
      <w:r>
        <w:t xml:space="preserve">Olisimme nähneet kahdeksankymmentä eri bändiä, jos olisimme muistaneet lippumme.</w:t>
      </w:r>
    </w:p>
    <w:p>
      <w:r>
        <w:rPr>
          <w:b/>
        </w:rPr>
        <w:t xml:space="preserve">Esimerkki 7.1744</w:t>
      </w:r>
    </w:p>
    <w:p>
      <w:r>
        <w:t xml:space="preserve">Lähtökohta: Jimmy laittoi muovisen hämähäkin vanhempiensa suihkun lattialle.  Alkuperäinen konteksti: Jimmy ei malttanut odottaa, että hänen äitinsä huutaisi paniikissa hämähäkin takia.  Alkuperäinen loppuratkaisu: Kun Jimmy kuuli äitinsä huutavan, hänestä tuntui pahalta. Jimmy ryntäsi kylpyhuoneeseen. Jimmy rauhoitteli äitiään selittämällä, että se oli vain pilaa.  Uusi loppu: Kun Jimmy kuuli äitinsä huutavan, hän nauroi. Jimmy käveli kylpyhuoneeseen. Jimmy rauhoitteli äitiään ja selitti, että se oli vain pilaa. </w:t>
      </w:r>
    </w:p>
    <w:p>
      <w:r>
        <w:rPr>
          <w:b/>
        </w:rPr>
        <w:t xml:space="preserve">Tulos</w:t>
      </w:r>
    </w:p>
    <w:p>
      <w:r>
        <w:t xml:space="preserve">Jimmy ei malttanut odottaa, että hänen äitinsä huutaa paniikissa hämähäkin takia, eikä hänestä tule koskaan tuntemaan huonoa omaatuntoa.</w:t>
      </w:r>
    </w:p>
    <w:p>
      <w:r>
        <w:rPr>
          <w:b/>
        </w:rPr>
        <w:t xml:space="preserve">Esimerkki 7.1745</w:t>
      </w:r>
    </w:p>
    <w:p>
      <w:r>
        <w:t xml:space="preserve">Lähtökohta: Haley on työskennellyt samassa yrityksessä jo kymmenkunta vuotta.  Alustava konteksti: Hän todella nauttii työstään ja pitää työtovereistaan.  Alkuperäinen loppuratkaisu: Haleyn yritys päättää ylentää jonkun johtotehtäviin. Haley hakee johtotehtävää ja pääsee haastatteluun. Haley ylennetään yrityksensä johtotehtäviin.  Uusi loppu: Haley päättää hakea johtotehtävää uudessa yrityksessä. Haley hakee uutta työpaikkaa ja pääsee haastatteluun. Haley saa johtotehtävän uudessa työpaikassa. </w:t>
      </w:r>
    </w:p>
    <w:p>
      <w:r>
        <w:rPr>
          <w:b/>
        </w:rPr>
        <w:t xml:space="preserve">Tulos</w:t>
      </w:r>
    </w:p>
    <w:p>
      <w:r>
        <w:t xml:space="preserve">Hän päätti, että hän tarvitsee uuden yrityksen.</w:t>
      </w:r>
    </w:p>
    <w:p>
      <w:r>
        <w:rPr>
          <w:b/>
        </w:rPr>
        <w:t xml:space="preserve">Esimerkki 7.1746</w:t>
      </w:r>
    </w:p>
    <w:p>
      <w:r>
        <w:t xml:space="preserve">Lähtökohta: Hubert otti älypuhelimensa esiin tarkistaakseen postinsa.  Alustava konteksti: Hän kävi läpi viisikymmentä sähköpostiviestiä, mutta yksikään ei ollut Berthalta.  Alkuperäinen loppuratkaisu: Hän istui penkillä odottamassa Berthan sähköpostia. Neljä minuuttia myöhemmin Berthan sähköposti ilmestyi, ja hän hymyili leveästi. Hän pisti puhelimen taskuun ja jatkoi kävelyä kevyin mielin.  Uusi lopetus: Hän istui penkillä miettien Berthan sähköpostia. Neljä minuuttia myöhemmin ilmestyi toinen sähköpostiviesti Berthalta, ja hän huokaisi kevyesti. Hän pisti puhelimen taskuun ja jatkoi kävelyä raskain mielin. </w:t>
      </w:r>
    </w:p>
    <w:p>
      <w:r>
        <w:rPr>
          <w:b/>
        </w:rPr>
        <w:t xml:space="preserve">Tulos</w:t>
      </w:r>
    </w:p>
    <w:p>
      <w:r>
        <w:t xml:space="preserve">Hän kävi läpi viisikymmentä sähköpostia, ja ne olivat kaikki Berthalta.</w:t>
      </w:r>
    </w:p>
    <w:p>
      <w:r>
        <w:rPr>
          <w:b/>
        </w:rPr>
        <w:t xml:space="preserve">Esimerkki 7.1747</w:t>
      </w:r>
    </w:p>
    <w:p>
      <w:r>
        <w:t xml:space="preserve">Lähtökohta: Andy tapasi hiljattain mukavan naisen Tinderissä.  Alustava konteksti: Andy sopi, että heidän ensimmäisillä treffeillään kokataan hänen kotonaan.  Alkuperäinen loppu: Andy oli hermostunut, mutta päätti aloittaa ruoanlaiton. Andy laittoi riisipadan päälle, mutta joutui käymään vessassa. Andy yllättyi huomatakseen, että hänen ruokansa oli palanut, kun hän palasi!  Uusi lopetus: Andy oli hermostunut, mutta päätti ostaa liput. Andy osti popcornia, mutta joutui käymään vessassa. Andy oli iloinen huomatessaan, että hänen seuralaisensa oli saapunut, kun hän palasi! </w:t>
      </w:r>
    </w:p>
    <w:p>
      <w:r>
        <w:rPr>
          <w:b/>
        </w:rPr>
        <w:t xml:space="preserve">Tulos</w:t>
      </w:r>
    </w:p>
    <w:p>
      <w:r>
        <w:t xml:space="preserve">Andy sopi, että heidän ensimmäiset treffinsä olisivat elokuvissa.</w:t>
      </w:r>
    </w:p>
    <w:p>
      <w:r>
        <w:rPr>
          <w:b/>
        </w:rPr>
        <w:t xml:space="preserve">Esimerkki 7.1748</w:t>
      </w:r>
    </w:p>
    <w:p>
      <w:r>
        <w:t xml:space="preserve">Lähtökohta: Luke pelasi jääkiekkoa koulussa.  Alustava konteksti: Peli oli tasan ja melkein ohi.  Alkuperäinen loppuratkaisu: Luke teki voittolaukauksen! Kaikki hurrasivat! Luke oli niin ylpeä itsestään!  Uusi lopetus: Sitten Luke epäonnistui viimeisessä lyönnissä! Vastustajajoukkue hurrasi! Luke oli niin vihainen itselleen! </w:t>
      </w:r>
    </w:p>
    <w:p>
      <w:r>
        <w:rPr>
          <w:b/>
        </w:rPr>
        <w:t xml:space="preserve">Tulos</w:t>
      </w:r>
    </w:p>
    <w:p>
      <w:r>
        <w:t xml:space="preserve">Peli oli Luken joukkueen kannalta rökäletappio ja melkein ohi.</w:t>
      </w:r>
    </w:p>
    <w:p>
      <w:r>
        <w:rPr>
          <w:b/>
        </w:rPr>
        <w:t xml:space="preserve">Esimerkki 7.1749</w:t>
      </w:r>
    </w:p>
    <w:p>
      <w:r>
        <w:t xml:space="preserve">Lähtökohta: Chadin koira hyppäsi aina ihmisten päälle.  Alkuperäinen konteksti: Chad ei voinut tuoda koiraansa minnekään.  Alkuperäinen loppu: Chad päätti palkata koirankouluttajan. Kouluttaja opetti koiran käyttäytymään. Chad oli ylpeä voidessaan vihdoin esitellä koiraansa muille.  Uusi loppu: Chad ei koskaan harkinnut koirakouluttajan palkkaamista. Kouluttaja opettaisi koiralle, miten käyttäytyä. Chad olisi ylpeä voidessaan esitellä koiraansa muille. </w:t>
      </w:r>
    </w:p>
    <w:p>
      <w:r>
        <w:rPr>
          <w:b/>
        </w:rPr>
        <w:t xml:space="preserve">Tulos</w:t>
      </w:r>
    </w:p>
    <w:p>
      <w:r>
        <w:t xml:space="preserve">Chad ei välittänyt koiransa käytöksestä.</w:t>
      </w:r>
    </w:p>
    <w:p>
      <w:r>
        <w:rPr>
          <w:b/>
        </w:rPr>
        <w:t xml:space="preserve">Esimerkki 7.1750</w:t>
      </w:r>
    </w:p>
    <w:p>
      <w:r>
        <w:t xml:space="preserve">Lähtökohta: Myin ennen tavaroita eBayssä.  Alkuperäinen konteksti: Tarkistin kierrätysastiat roskiksemme ulkopuolella.  Alkuperäinen loppu: Eräänä päivänä eräs henkilö jätti heittokepin. Siitä oli lohkeamia, mutta se oli silti kiinteä. Myin sen eBayssä 80 dollarilla.  Uusi loppu: Henkilö oli jättänyt heittokepin roskiksen lähelle. Siinä oli joitakin lohkeamia, mutta se oli edelleen vankka. Yritin myydä sen eBayssä 80 dollarilla. </w:t>
      </w:r>
    </w:p>
    <w:p>
      <w:r>
        <w:rPr>
          <w:b/>
        </w:rPr>
        <w:t xml:space="preserve">Tulos</w:t>
      </w:r>
    </w:p>
    <w:p>
      <w:r>
        <w:t xml:space="preserve">Tavaroiden myyminen ebayssä on nykyään vaikeampaa, koska siellä on niin paljon kauppoja, joten en voinut myydä heittokeppeä.</w:t>
      </w:r>
    </w:p>
    <w:p>
      <w:r>
        <w:rPr>
          <w:b/>
        </w:rPr>
        <w:t xml:space="preserve">Esimerkki 7.1751</w:t>
      </w:r>
    </w:p>
    <w:p>
      <w:r>
        <w:t xml:space="preserve">Lähtökohta: Vihasin ruoanlaittoa.  Alkuperäinen konteksti: Se kesti aina liian kauan.  Alkuperäinen loppu: Poltin aina ruokani. Eräänä päivänä joku osti minulle mikroaaltouunin. Sen jälkeen rakastin ruoanlaittoa.  Uusi lopetus: En koskaan lämmittänyt ruokaa oikein. Eräänä päivänä joku osti minulle kuukausittaisen ravintolatilauksen. Sen jälkeen minun ei tarvinnut enää kokata. </w:t>
      </w:r>
    </w:p>
    <w:p>
      <w:r>
        <w:rPr>
          <w:b/>
        </w:rPr>
        <w:t xml:space="preserve">Tulos</w:t>
      </w:r>
    </w:p>
    <w:p>
      <w:r>
        <w:t xml:space="preserve">Jopa mikroaaltouunissa kesti liian kauan.</w:t>
      </w:r>
    </w:p>
    <w:p>
      <w:r>
        <w:rPr>
          <w:b/>
        </w:rPr>
        <w:t xml:space="preserve">Esimerkki 7.1752</w:t>
      </w:r>
    </w:p>
    <w:p>
      <w:r>
        <w:t xml:space="preserve">Lähtökohta: Joe ja Teresa haluavat näyttää rikkailta.  Alkuperäinen konteksti: He päättivät jättää väärennettyjä asuntolainapapereita.  Alkuperäinen loppuratkaisu: Kun he jäivät kiinni, he yrittivät keksiä tekosyitä. Sitten he päättivät tunnustaa syyllisyytensä. Tämän seurauksena he joutuvat molemmat vankilaan.  Uusi lopetus: Heillä ei ollut rahaa siihen. Kun he jäivät kiinni, he yrittivät keksiä tekosyitä. Tämän seurauksena he joutuvat molemmat vankilaan. </w:t>
      </w:r>
    </w:p>
    <w:p>
      <w:r>
        <w:rPr>
          <w:b/>
        </w:rPr>
        <w:t xml:space="preserve">Tulos</w:t>
      </w:r>
    </w:p>
    <w:p>
      <w:r>
        <w:t xml:space="preserve">He päättivät ostaa terveitä asuntolainoja.</w:t>
      </w:r>
    </w:p>
    <w:p>
      <w:r>
        <w:rPr>
          <w:b/>
        </w:rPr>
        <w:t xml:space="preserve">Esimerkki 7.1753</w:t>
      </w:r>
    </w:p>
    <w:p>
      <w:r>
        <w:t xml:space="preserve">Lähtökohta: Kaksi viikkoa sitten kälyni soitti.  Alustava konteksti: Hän oli vahtimassa kymmenen- ja seitsemänvuotiaita lapsenlapsiaan.  Alkuperäinen loppuratkaisu: He käyttäytyivät huonosti ja alkoivat olla levottomia. Hän toi heidät asuntoomme häiritsemään. Katsottuaan televisiota tunnin ajan hän vei heidät kotiin äitinsä luokse.  Uusi loppu: He käyttäytyivät huonosti ja olivat levottomia. Hän vei heidät asunnollemme häiritsemään heitä. Hän ei koskaan palannut hakemaan heitä. </w:t>
      </w:r>
    </w:p>
    <w:p>
      <w:r>
        <w:rPr>
          <w:b/>
        </w:rPr>
        <w:t xml:space="preserve">Tulos</w:t>
      </w:r>
    </w:p>
    <w:p>
      <w:r>
        <w:t xml:space="preserve">Hän vältteli kymmen- ja seitsenvuotiaita lapsenlapsiaan.</w:t>
      </w:r>
    </w:p>
    <w:p>
      <w:r>
        <w:rPr>
          <w:b/>
        </w:rPr>
        <w:t xml:space="preserve">Esimerkki 7.1754</w:t>
      </w:r>
    </w:p>
    <w:p>
      <w:r>
        <w:t xml:space="preserve">Lähtökohta: Lucius halusi käydä Lontoossa.  Alkuperäinen konteksti: Hänellä oli vain yksi päivä aikaa nähdä kaikki hänelle tärkeät asiat.  Alkuperäinen loppu: Hän heräsi hyvin aikaisin aamulla ja käveli koko päivän. Illalla hän pysähtyi ravintolaan ja meni sitten konserttiin. Kun hän palasi kotiin, hän oli onnellinen nähdessään Lontoon.  Uusi lopetus: Hän heräsi hyvin aikaisin aamulla ja käveli koko päivän. Hän kävi yöllä ravintolassa ja sitten konsertissa. Kun hän palasi kotiin, hän oli onnellinen, että oli säästänyt Lontoossa. </w:t>
      </w:r>
    </w:p>
    <w:p>
      <w:r>
        <w:rPr>
          <w:b/>
        </w:rPr>
        <w:t xml:space="preserve">Tulos</w:t>
      </w:r>
    </w:p>
    <w:p>
      <w:r>
        <w:t xml:space="preserve">Hänellä ei ollut rahaa käydä Lontoossa.</w:t>
      </w:r>
    </w:p>
    <w:p>
      <w:r>
        <w:rPr>
          <w:b/>
        </w:rPr>
        <w:t xml:space="preserve">Esimerkki 7.1755</w:t>
      </w:r>
    </w:p>
    <w:p>
      <w:r>
        <w:t xml:space="preserve">Lähtökohta: Timillä oli lemmikkisammakko.  Alkuperäinen konteksti: Hän leikki sen kanssa aurinkoisena iltapäivänä.  Alkuperäinen loppuratkaisu: Se hyppi todella nopeasti. Se hyppäsi todella kauas ja jatkoi matkaa kohti katua. Tim hautasi sammakkonsa sinä päivänä.  Uusi loppu: Se hyppäsi todella nopeasti. Se hyppäsi todella pitkälle ja jatkoi matkaa kohti ikkunaa. Tim hautasi sammakkonsa sinä päivänä. </w:t>
      </w:r>
    </w:p>
    <w:p>
      <w:r>
        <w:rPr>
          <w:b/>
        </w:rPr>
        <w:t xml:space="preserve">Tulos</w:t>
      </w:r>
    </w:p>
    <w:p>
      <w:r>
        <w:t xml:space="preserve">Hän leikki sillä kellarissa.</w:t>
      </w:r>
    </w:p>
    <w:p>
      <w:r>
        <w:rPr>
          <w:b/>
        </w:rPr>
        <w:t xml:space="preserve">Esimerkki 7.1756</w:t>
      </w:r>
    </w:p>
    <w:p>
      <w:r>
        <w:t xml:space="preserve">Lähtökohta: Kate oli lähdössä lomalle.  Alkuperäinen konteksti: Hän tuijotti ikkunasta ulos lentokoneen noustessa.  Alkuperäinen loppuratkaisu: Hän tajusi, etteivät hänen veljentyttärensä ja veljenpoikansa olleet koskaan lentäneet lentokoneessa. Hän päätti ottaa puhelimellaan kuvia näyttääkseen niitä lapsille. Hän oli varma, että lapset pitäisivät kuvista.  Uusi lopetus: Hän tajusi, etteivät hänen sisarentyttärensä ja veljenpoikansa olleet koskaan olleet olleet junassa. Hän päätti ottaa puhelimellaan kuvia näyttääkseen niitä lapsille. Hän oli varma, että lapset pitäisivät kuvista. </w:t>
      </w:r>
    </w:p>
    <w:p>
      <w:r>
        <w:rPr>
          <w:b/>
        </w:rPr>
        <w:t xml:space="preserve">Tulos</w:t>
      </w:r>
    </w:p>
    <w:p>
      <w:r>
        <w:t xml:space="preserve">Hän tuijotti ikkunasta ulos, kun juna ryntäsi kaupunkien ohi.</w:t>
      </w:r>
    </w:p>
    <w:p>
      <w:r>
        <w:rPr>
          <w:b/>
        </w:rPr>
        <w:t xml:space="preserve">Esimerkki 7.1757</w:t>
      </w:r>
    </w:p>
    <w:p>
      <w:r>
        <w:t xml:space="preserve">Lähtökohta: Kassanhoitaja oli epäkohtelias asiakkaalleen.  Alkuperäinen konteksti: Asiakas valitti kassanjohtajalle.  Alkuperäinen lopputulos: Pomo varoitti kassatyöntekijää olemaan enää epäkohtelias. Asiakas teki uuden valituksen seuraavalla viikolla. Kassanhoitaja sai potkut.  Uusi lopetus: Pomo kuuli sen ja varoitti kassaneitiä olemaan enää epäkohtelias. Asiakas teki uuden valituksen seuraavalla viikolla. Kassanhoitaja sai potkut. </w:t>
      </w:r>
    </w:p>
    <w:p>
      <w:r>
        <w:rPr>
          <w:b/>
        </w:rPr>
        <w:t xml:space="preserve">Tulos</w:t>
      </w:r>
    </w:p>
    <w:p>
      <w:r>
        <w:t xml:space="preserve">Asiakas valitti ystävilleen, mutta ei kassan pomolle.</w:t>
      </w:r>
    </w:p>
    <w:p>
      <w:r>
        <w:rPr>
          <w:b/>
        </w:rPr>
        <w:t xml:space="preserve">Esimerkki 7.1758</w:t>
      </w:r>
    </w:p>
    <w:p>
      <w:r>
        <w:t xml:space="preserve">Lähtökohta: Idan vauva lörpötteli.  Alustava konteksti: Ida sanoi eräänä aamuna ensimmäisen sanansa.  Alkuperäinen loppu: Se oli äiti! Ida oli niin ylpeä. Hän melkein itki onnesta!  Uusi lopetus: Ida halusi, että hänen ensimmäinen sanansa olisi mama. Vauvan isä oli niin ylpeä. Hän melkein itki onnesta. </w:t>
      </w:r>
    </w:p>
    <w:p>
      <w:r>
        <w:rPr>
          <w:b/>
        </w:rPr>
        <w:t xml:space="preserve">Tulos</w:t>
      </w:r>
    </w:p>
    <w:p>
      <w:r>
        <w:t xml:space="preserve">Idan turhautumiseksi vauvan ensimmäinen sana oli Dada.</w:t>
      </w:r>
    </w:p>
    <w:p>
      <w:r>
        <w:rPr>
          <w:b/>
        </w:rPr>
        <w:t xml:space="preserve">Esimerkki 7.1759</w:t>
      </w:r>
    </w:p>
    <w:p>
      <w:r>
        <w:t xml:space="preserve">Lähtökohta: Paul halusi todella kuorma-autonkuljettajan työtä, jota hänelle oli tarjottu.  Alkuperäinen konteksti: Ainoa ongelma oli, että hänen verenpaineensa oli hieman normaalia korkeampi.  Alkuperäinen loppu: Lääkärit joutuivat kokeilemaan kolmea erilaista lääkitystä Paulille. Kolmas niistä onnistui laskemaan hänen verenpainettaan. Paul pystyi ottamaan työn vastaan ja ansaitsemaan hyvin.  Uusi loppu: Paulin pomo halusi hänen verenpaineensa olevan alempi. Lääkärit kokeilivat useita lääkkeitä hänen verenpaineensa laskemiseksi. Paul pystyi ottamaan työn vastaan ja alkamaan tienata hyvin. </w:t>
      </w:r>
    </w:p>
    <w:p>
      <w:r>
        <w:rPr>
          <w:b/>
        </w:rPr>
        <w:t xml:space="preserve">Tulos</w:t>
      </w:r>
    </w:p>
    <w:p>
      <w:r>
        <w:t xml:space="preserve">Ainoa ongelma oli, että hänen verenpaineensa oli normaali.</w:t>
      </w:r>
    </w:p>
    <w:p>
      <w:r>
        <w:rPr>
          <w:b/>
        </w:rPr>
        <w:t xml:space="preserve">Esimerkki 7.1760</w:t>
      </w:r>
    </w:p>
    <w:p>
      <w:r>
        <w:t xml:space="preserve">Lähtökohta: Richardia syytettiin naisen pahoinpitelystä.  Alustava konteksti: Hän kiisti asian.  Alkuperäinen loppuratkaisu: Hän kävi valheenpaljastuskokeessa. Hän läpäisi sen kunnialla. Syytteistä luovuttiin pian.  Uusi loppu: Hän vaati uutta valheenpaljastustestiä. Hän läpäisi sen kunnialla. Syytteistä luovuttiin pian. </w:t>
      </w:r>
    </w:p>
    <w:p>
      <w:r>
        <w:rPr>
          <w:b/>
        </w:rPr>
        <w:t xml:space="preserve">Tulos</w:t>
      </w:r>
    </w:p>
    <w:p>
      <w:r>
        <w:t xml:space="preserve">Hän kävi valheenpaljastuskokeessa ja reputti.</w:t>
      </w:r>
    </w:p>
    <w:p>
      <w:r>
        <w:rPr>
          <w:b/>
        </w:rPr>
        <w:t xml:space="preserve">Esimerkki 7.1761</w:t>
      </w:r>
    </w:p>
    <w:p>
      <w:r>
        <w:t xml:space="preserve">Lähtökohta: Kälyni on tarjoilija.  Alustava konteksti: Äskettäin hänen peukalonsa lukkiutui.  Alkuperäinen loppu: Hän kävi ensin lääkärissä ja sitten erikoislääkärissä. Hänellä on luupiikki ja nyrjähdys. Hän toivoo, että lääkitys voisi auttaa.  Uusi loppu: Hän meni lääkäriin jalkavamman vuoksi. Hänellä on luupiikki ja nyrjähdys Hän toivoo lääkityksen auttavan. </w:t>
      </w:r>
    </w:p>
    <w:p>
      <w:r>
        <w:rPr>
          <w:b/>
        </w:rPr>
        <w:t xml:space="preserve">Tulos</w:t>
      </w:r>
    </w:p>
    <w:p>
      <w:r>
        <w:t xml:space="preserve">Hänellä ei koskaan ollut ongelmia peukalonsa kanssa.</w:t>
      </w:r>
    </w:p>
    <w:p>
      <w:r>
        <w:rPr>
          <w:b/>
        </w:rPr>
        <w:t xml:space="preserve">Esimerkki 7.1762</w:t>
      </w:r>
    </w:p>
    <w:p>
      <w:r>
        <w:t xml:space="preserve">Lähtökohta: Koulu järjesti kykykilpailun.  Alkuperäinen konteksti: Kaikki oppilaat olivat hyvin innoissaan.  Alkuperäinen loppuratkaisu: He kokoontuivat lavalle ja esittivät ohjelmanumeronsa. Jenny voitti ensimmäisen sijan laulusuorituksellaan. Kaikki oppilaat tunsivat olonsa hyvin saavutetuksi.  Uusi lopetus: He kokoontuivat parkkipaikalle ja esittivät protestin. Jenny voitti huomion vihaisella puheellaan. Kaikki oppilaat tunsivat olonsa hyvin onnistuneeksi. </w:t>
      </w:r>
    </w:p>
    <w:p>
      <w:r>
        <w:rPr>
          <w:b/>
        </w:rPr>
        <w:t xml:space="preserve">Tulos</w:t>
      </w:r>
    </w:p>
    <w:p>
      <w:r>
        <w:t xml:space="preserve">Kaikki opiskelijat olivat järjestäneet boikotin.</w:t>
      </w:r>
    </w:p>
    <w:p>
      <w:r>
        <w:rPr>
          <w:b/>
        </w:rPr>
        <w:t xml:space="preserve">Esimerkki 7.1763</w:t>
      </w:r>
    </w:p>
    <w:p>
      <w:r>
        <w:t xml:space="preserve">Lähtökohta: Emmy huomasi kaupassa rasvattomien elintarvikkeiden käytävän.  Alustava konteksti: Hän lastasi ostoskärryynsä ja kuvitteli laihtuvansa.  Alkuperäinen loppuratkaisu: Kuukauden rasvatonta ruokaa nautittuaan Emmy nousi vaa'alle. Hän oli järkyttynyt huomatessaan lihoneensa. Sitten hän tarkisti elintarvikkeiden etiketit ja näki kalorimäärät.  Uusi lopetus: Emmy palasi takaisin, haki käsilaukkunsa ja osti ruokaa. Kun hän oli syönyt ruokaa muutaman viikon ajan, hän oli järkyttynyt nähdessään, että hän oli lihonut. Sitten hän tarkisti elintarvikkeiden etiketit ja näki kalorimäärät. </w:t>
      </w:r>
    </w:p>
    <w:p>
      <w:r>
        <w:rPr>
          <w:b/>
        </w:rPr>
        <w:t xml:space="preserve">Tulos</w:t>
      </w:r>
    </w:p>
    <w:p>
      <w:r>
        <w:t xml:space="preserve">Hän lastasi ostoskärrynsä ja kuvitteli laihtuvansa, mutta unohti käsilaukkunsa.</w:t>
      </w:r>
    </w:p>
    <w:p>
      <w:r>
        <w:rPr>
          <w:b/>
        </w:rPr>
        <w:t xml:space="preserve">Esimerkki 7.1764</w:t>
      </w:r>
    </w:p>
    <w:p>
      <w:r>
        <w:t xml:space="preserve">Lähtökohta: Ron on kyllästynyt elämään ilman puhelinta.  Alkuperäinen konteksti: Hän päättää ostaa puhelimen.  Alkuperäinen loppu: Ron menee kauppaan valitsemaan puhelinta. Hän ostaa halvan mutta hienon puhelimen. Ron on onnellinen siitä, että hänellä on vihdoin puhelin.  Uusi loppu: Hän menee kauppaan katsomaan, onko siellä tarjouksia. He tarjoavat hänelle ilmaista puhelinta sopimuksen kanssa. Ron on onnellinen siitä, että hänellä on vihdoin puhelin. </w:t>
      </w:r>
    </w:p>
    <w:p>
      <w:r>
        <w:rPr>
          <w:b/>
        </w:rPr>
        <w:t xml:space="preserve">Tulos</w:t>
      </w:r>
    </w:p>
    <w:p>
      <w:r>
        <w:t xml:space="preserve">Hän päättää ostaa sellaisen, mutta käyttää rahat sen sijaan laskujen maksamiseen.</w:t>
      </w:r>
    </w:p>
    <w:p>
      <w:r>
        <w:rPr>
          <w:b/>
        </w:rPr>
        <w:t xml:space="preserve">Esimerkki 7.1765</w:t>
      </w:r>
    </w:p>
    <w:p>
      <w:r>
        <w:t xml:space="preserve">Lähtökohta: Pariskunta teki romanttisen matkan Venetsiaan.  Alkuperäinen konteksti: He näkivät upeita nähtävyyksiä.  Alkuperäinen loppuratkaisu: He söivät herkullista ruokaa. He ajelivat veneillä kanavilla. Se oli todella elämänsä matka.  Uusi loppu: He kiirehtivät takaisin kotiin hoitamaan lastaan. He eivät päässeet syömään herkullista ruokaa tai ajamaan veneillä kanavilla. Se oli pettymys. </w:t>
      </w:r>
    </w:p>
    <w:p>
      <w:r>
        <w:rPr>
          <w:b/>
        </w:rPr>
        <w:t xml:space="preserve">Tulos</w:t>
      </w:r>
    </w:p>
    <w:p>
      <w:r>
        <w:t xml:space="preserve">He joutuivat keskeyttämään matkansa ensimmäisenä päivänä, koska lapsenvahti sairastui.</w:t>
      </w:r>
    </w:p>
    <w:p>
      <w:r>
        <w:rPr>
          <w:b/>
        </w:rPr>
        <w:t xml:space="preserve">Esimerkki 7.1766</w:t>
      </w:r>
    </w:p>
    <w:p>
      <w:r>
        <w:t xml:space="preserve">Lähtökohta: Roland päätti, että hän haluaisi hankkia työpaikan.  Alustava konteksti: Hän haki työpaikkaa paikallisesta kahvilasta.  Alkuperäinen loppu: Kun hän aloitti työt siellä, Roland koki sen hyvin haastavaksi. Lopulta hän kuitenkin nautti työstä. Roland oli ylpeä siitä, että hän sai työpaikan.  Uusi lopetus: Kun hän sen sijaan aloitti työt tehtaassa, Roland koki sen hyvin haastavaksi. Lopulta hän kuitenkin nautti työstä. Roland oli ylpeä siitä, että hän sai työpaikan. </w:t>
      </w:r>
    </w:p>
    <w:p>
      <w:r>
        <w:rPr>
          <w:b/>
        </w:rPr>
        <w:t xml:space="preserve">Tulos</w:t>
      </w:r>
    </w:p>
    <w:p>
      <w:r>
        <w:t xml:space="preserve">Hän päätti olla hakeutumatta paikalliseen kahvilaan.</w:t>
      </w:r>
    </w:p>
    <w:p>
      <w:r>
        <w:rPr>
          <w:b/>
        </w:rPr>
        <w:t xml:space="preserve">Esimerkki 7.1767</w:t>
      </w:r>
    </w:p>
    <w:p>
      <w:r>
        <w:t xml:space="preserve">Lähtökohta: Cathy tunsi hiljattain haluavansa palvella muita.  Alkuperäinen konteksti: Cathy kysyi äidiltään järjestöjä, jotka palvelevat muita.  Alkuperäinen lopputulos: Cathy löysi paikallisen soppakeittiön, joka ruokkii kodittomia. Tavatessaan johtajan Cathya pyydettiin vapaaehtoistyöhön. Cathy nautti suuresti vapaaehtoistyöstä soppakeittiössä.  Uusi lopetus: Hänen äitinsä ei voinut auttaa, joten Cathy löysi sen sijaan paikallisen soppakeittiön, joka ruokkii kodittomia. Tapaamisen jälkeen Cathya pyydettiin vapaaehtoistyöhön. Cathy nautti suuresti vapaaehtoistyöstä soppakeittiössä. </w:t>
      </w:r>
    </w:p>
    <w:p>
      <w:r>
        <w:rPr>
          <w:b/>
        </w:rPr>
        <w:t xml:space="preserve">Tulos</w:t>
      </w:r>
    </w:p>
    <w:p>
      <w:r>
        <w:t xml:space="preserve">Cathy pyysi äitiään auttamaan häntä pääsemään rauhanturvajoukkoihin.</w:t>
      </w:r>
    </w:p>
    <w:p>
      <w:r>
        <w:rPr>
          <w:b/>
        </w:rPr>
        <w:t xml:space="preserve">Esimerkki 7.1768</w:t>
      </w:r>
    </w:p>
    <w:p>
      <w:r>
        <w:t xml:space="preserve">Lähtökohta: Cathy on hiljattain lisännyt kanoja ulkotilalleen.  Alustava konteksti: Cathy päätti hankkia kanoja, koska hän halusi tuoreita munia.  Alkuperäinen lopputulos: Noin kahden viikon odottelun jälkeen Cathy sai vihdoin munia. Saatuaan munat Cathy päätti tehdä munavoileivän. Cathyn mielestä tuoreet kananmunat tekivät voileivästä herkullisen.  Uusi lopetus: Noin kahden viikon odottelun jälkeen Cathy sai vihdoin tuoretta maitoa. Saatuaan maidon Cathy päätti tehdä jäätelöä . Cathyn mielestä tuore maito teki hänen jäätelöstään herkullista. </w:t>
      </w:r>
    </w:p>
    <w:p>
      <w:r>
        <w:rPr>
          <w:b/>
        </w:rPr>
        <w:t xml:space="preserve">Tulos</w:t>
      </w:r>
    </w:p>
    <w:p>
      <w:r>
        <w:t xml:space="preserve">Cathy päätti hankkia lehmän, koska hän halusi tuoretta maitoa.</w:t>
      </w:r>
    </w:p>
    <w:p>
      <w:r>
        <w:rPr>
          <w:b/>
        </w:rPr>
        <w:t xml:space="preserve">Esimerkki 7.1769</w:t>
      </w:r>
    </w:p>
    <w:p>
      <w:r>
        <w:t xml:space="preserve">Lähtökohta: Tiskasin eilen illalla ja löysin todella likaisen pannun.  Alustava konteksti: Annoin sen liota tiskialtaassa, kun siivosin kaiken muun.  Alkuperäinen loppu: Kun kaikki muu oli tehty, pannu oli edelleen hyvin likainen. Jouduin raaputtamaan sitä teräsvillalla. Kun käytin läpi kaksi villatyynyä, se oli puhdas.  Uusi lopputulos: Kun kaikki muu oli tehty, pannu oli roskiksessa. Heitin sen pois yhdessä teräsvillan kanssa. Kun olin käyttänyt kaksi villatyynyä, muut astiat olivat puhtaita. </w:t>
      </w:r>
    </w:p>
    <w:p>
      <w:r>
        <w:rPr>
          <w:b/>
        </w:rPr>
        <w:t xml:space="preserve">Tulos</w:t>
      </w:r>
    </w:p>
    <w:p>
      <w:r>
        <w:t xml:space="preserve">Heitin sen vain pois.</w:t>
      </w:r>
    </w:p>
    <w:p>
      <w:r>
        <w:rPr>
          <w:b/>
        </w:rPr>
        <w:t xml:space="preserve">Esimerkki 7.1770</w:t>
      </w:r>
    </w:p>
    <w:p>
      <w:r>
        <w:t xml:space="preserve">Lähtökohta: Minulla on vapaana pidetty iguaani.  Alkuperäinen konteksti: Se juoksee ympäri taloa ja tekee mitä haluaa.  Alkuperäinen loppu: Tänä keväänä minulla oli kasa taimia puutarhaa varten. Ne kasvoivat isoiksi ja pitkiksi ja olivat valmiita istutettaviksi. Silloin iguaani löysi ne ja söi kaikki taimet.  Uusi loppu: Tänä keväänä minulla oli kasa taimia puutarhaa varten. Ne kasvoivat isoiksi ja korkeiksi ja olivat valmiita istutettaviksi. Silloin iguaani löysi ne ja söi kaikki taimeni. </w:t>
      </w:r>
    </w:p>
    <w:p>
      <w:r>
        <w:rPr>
          <w:b/>
        </w:rPr>
        <w:t xml:space="preserve">Tulos</w:t>
      </w:r>
    </w:p>
    <w:p>
      <w:r>
        <w:t xml:space="preserve">Hän juoksentelee ympäriinsä ja tekee mitä haluaa, mutta pysyttelee talossa.</w:t>
      </w:r>
    </w:p>
    <w:p>
      <w:r>
        <w:rPr>
          <w:b/>
        </w:rPr>
        <w:t xml:space="preserve">Esimerkki 7.1771</w:t>
      </w:r>
    </w:p>
    <w:p>
      <w:r>
        <w:t xml:space="preserve">Lähtökohta: Fanny oli huomannut, että hänen lastensa huone näytti sotkuiselta.  Alustava konteksti: Hän käski heitä siivoamaan.  Alkuperäinen loppuratkaisu: Kun lapset eivät kuunnelleet, Fanny vei heidän elektroniikkansa. Lapset siivosivat huoneensa vastahakoisesti. Fanny kiitti heitä vaivannäöstä ja antoi heidän tavaransa takaisin.  Uusi loppu: Kun he tulivat takaisin, he sotkivat ja Fanny otti heidän elektroniikkansa. Lapset siivosivat huoneensa vastahakoisesti. Fanny kiitti heitä heidän vaivannäöstään. </w:t>
      </w:r>
    </w:p>
    <w:p>
      <w:r>
        <w:rPr>
          <w:b/>
        </w:rPr>
        <w:t xml:space="preserve">Tulos</w:t>
      </w:r>
    </w:p>
    <w:p>
      <w:r>
        <w:t xml:space="preserve">Niinpä Fanny päätti siivota heidän huoneensa.</w:t>
      </w:r>
    </w:p>
    <w:p>
      <w:r>
        <w:rPr>
          <w:b/>
        </w:rPr>
        <w:t xml:space="preserve">Esimerkki 7.1772</w:t>
      </w:r>
    </w:p>
    <w:p>
      <w:r>
        <w:t xml:space="preserve">Lähtökohta: Kälyni ei ole kovin tekninen.  Alkuperäinen konteksti: Hän käyttää SD-kortilla varustettua digitaalikameraa.  Alkuperäinen loppu: Hän jatkoi SD-korttien ostamista, kun ne olivat täynnä. Käskin hänen tytärtään siirtämään SD-kortin tiedot kannettavaan tietokoneeseensa. Nyt hän käyttää vain yhtä korttia, Uusi lopetus: Hän jatkoi SD-korttien ostamista, kun ne olivat täynnä. Käskin hänen tytärtään siirtämään SD-kortin tiedot kannettavaan tietokoneeseensa. Nyt hän käyttää vain SSD-asemaa. </w:t>
      </w:r>
    </w:p>
    <w:p>
      <w:r>
        <w:rPr>
          <w:b/>
        </w:rPr>
        <w:t xml:space="preserve">Tulos</w:t>
      </w:r>
    </w:p>
    <w:p>
      <w:r>
        <w:t xml:space="preserve">Hän käyttää videokameraa.</w:t>
      </w:r>
    </w:p>
    <w:p>
      <w:r>
        <w:rPr>
          <w:b/>
        </w:rPr>
        <w:t xml:space="preserve">Esimerkki 7.1773</w:t>
      </w:r>
    </w:p>
    <w:p>
      <w:r>
        <w:t xml:space="preserve">Lähtökohta: Keskelle rakennuksemme ajotietä oli pysäköity tila-auto.  Alkuperäinen konteksti: Kuljettaja lastasi matkatavaroita.  Alkuperäinen lopputulos: Hän piti tila-autoa ajotiellä. Toinen auto tuli tila-auton taakse ja odotti. Kuljettajan piippauksen jälkeen tila-auto ajoi pois.  Uusi lopetus: Hän piti tila-autoa pihatien reunalla. Toinen auto tuli tila-auton viereen ja kuljettaja nousi ulos. Kun kuljettaja oli poistunut tieltä, tila-auto ajoi pois. </w:t>
      </w:r>
    </w:p>
    <w:p>
      <w:r>
        <w:rPr>
          <w:b/>
        </w:rPr>
        <w:t xml:space="preserve">Tulos</w:t>
      </w:r>
    </w:p>
    <w:p>
      <w:r>
        <w:t xml:space="preserve">Kuljettaja siirsi tila-auton lastattuaan matkatavaransa.</w:t>
      </w:r>
    </w:p>
    <w:p>
      <w:r>
        <w:rPr>
          <w:b/>
        </w:rPr>
        <w:t xml:space="preserve">Esimerkki 7.1774</w:t>
      </w:r>
    </w:p>
    <w:p>
      <w:r>
        <w:t xml:space="preserve">Lähtökohta: Justinilla oli kiire kotiin.  Alustava konteksti: Hän ajoi moottoritiellä 90 MPH.  Alkuperäinen loppuratkaisu: Hän näki takanaan vilkkuvia punaisia valoja. Poliisi antoi hänelle 200 dollarin sakon. Justin ajoi nopeusrajoituksia noudattaen loppumatkan kotiin.  Uusi lopetus: Hän näki takanaan vilkkuvat punaiset valot. Hän näki, että juna oli hyvin pitkä. Justin oli iloinen, ettei juna hidastanut häntä kotimatkalla. </w:t>
      </w:r>
    </w:p>
    <w:p>
      <w:r>
        <w:rPr>
          <w:b/>
        </w:rPr>
        <w:t xml:space="preserve">Tulos</w:t>
      </w:r>
    </w:p>
    <w:p>
      <w:r>
        <w:t xml:space="preserve">Hän oli juuri ajanut rautatien yli, kun hän näki risteyksen portin laskeutuvan.</w:t>
      </w:r>
    </w:p>
    <w:p>
      <w:r>
        <w:rPr>
          <w:b/>
        </w:rPr>
        <w:t xml:space="preserve">Esimerkki 7.1775</w:t>
      </w:r>
    </w:p>
    <w:p>
      <w:r>
        <w:t xml:space="preserve">Lähtökohta: Barry sai syntymäpäivälahjan.  Alkuperäinen konteksti: Ongelmana on, että hänen syntymäpäivänsä on vasta parin viikon kuluttua.  Alkuperäinen loppuratkaisu: Barry kaipasi nähdä syntymäpäivälahjansa sisältä. Hän ravisteli lahjaa monta kertaa yrittäessään arvata, mitä sen sisällä oli. Eräänä päivänä Barry lopulta kurkisti lahjan sisälle ja näki kauko-ohjattavan auton!  Uusi loppu: Barry kaipasi nähdä syntymäpäivälahjansa sisälle. Barry oli innoissaan. Se oli kauko-ohjattava auto. </w:t>
      </w:r>
    </w:p>
    <w:p>
      <w:r>
        <w:rPr>
          <w:b/>
        </w:rPr>
        <w:t xml:space="preserve">Tulos</w:t>
      </w:r>
    </w:p>
    <w:p>
      <w:r>
        <w:t xml:space="preserve">Hän avasi sen heti.</w:t>
      </w:r>
    </w:p>
    <w:p>
      <w:r>
        <w:rPr>
          <w:b/>
        </w:rPr>
        <w:t xml:space="preserve">Esimerkki 7.1776</w:t>
      </w:r>
    </w:p>
    <w:p>
      <w:r>
        <w:t xml:space="preserve">Lähtökohta: Susan kasteli tomaattikasvejaan ulkona.  Alustava konteksti: Hän huomasi, että hänen tomaattikasvinsa eivät olleet hyvässä kunnossa.  Alkuperäinen lopputulos: Lehdet alkoivat kuihtua. Susan levitti lannoitteita tomaattikasveilleen. Ne toipuivat alle viikossa.  Uusi lopetus: Lehdet alkoivat kuihtua. Susan käytti lannoitteita tomaattikasveihinsa. Mutta siitä ei ollut mitään hyötyä, ne kuolivat alle viikossa. </w:t>
      </w:r>
    </w:p>
    <w:p>
      <w:r>
        <w:rPr>
          <w:b/>
        </w:rPr>
        <w:t xml:space="preserve">Tulos</w:t>
      </w:r>
    </w:p>
    <w:p>
      <w:r>
        <w:t xml:space="preserve">Hän huomasi, että hänen tomaattikasvinsa olivat huonossa kunnossa, eivätkä ne koskaan toipuneet.</w:t>
      </w:r>
    </w:p>
    <w:p>
      <w:r>
        <w:rPr>
          <w:b/>
        </w:rPr>
        <w:t xml:space="preserve">Esimerkki 7.1777</w:t>
      </w:r>
    </w:p>
    <w:p>
      <w:r>
        <w:t xml:space="preserve">Lähtökohta: Kuninkaalla oli ongelma käsissään.  Alkuperäinen konteksti: Hänen kylässään käytiin sotaa.  Alkuperäinen loppu: Hän tiesi, että hänen oli lähdettävä taisteluun. Kuningas ja hänen kylänsä antoivat kaikkensa kapinallisia vastaan. Kuningas otettiin kiinni ja teloitettiin kaupungissaan.  Uusi loppu: Hän tiesi, että hänen oli lähdettävä taisteluun. Kuningas ja hänen armeijansa antoivat kaikkensa kaupunkia ja kapinallisia vastaan. Kuningas otettiin kiinni ja teloitettiin kaupungissaan. </w:t>
      </w:r>
    </w:p>
    <w:p>
      <w:r>
        <w:rPr>
          <w:b/>
        </w:rPr>
        <w:t xml:space="preserve">Tulos</w:t>
      </w:r>
    </w:p>
    <w:p>
      <w:r>
        <w:t xml:space="preserve">Sekä kaupunki että kapinalliset olivat liittoutuneet häntä vastaan.</w:t>
      </w:r>
    </w:p>
    <w:p>
      <w:r>
        <w:rPr>
          <w:b/>
        </w:rPr>
        <w:t xml:space="preserve">Esimerkki 7.1778</w:t>
      </w:r>
    </w:p>
    <w:p>
      <w:r>
        <w:t xml:space="preserve">Lähtökohta: Isabel päätti ystäviensä kanssa lähteä Vegasiin 21-vuotissyntymäpäivänään.  Alkuperäinen konteksti: Neljä tyttöä ei malttanut odottaa, että pääsisivät perille.  Alkuperäinen loppuratkaisu: Tytöt saapuivat Palms Hotel and Casinoon asettumaan aloilleen. Isabelin matkan kohokohta oli hotellin ravintola, joka oli hyvä. Hänen ilokseen Isabel ja hänen ystävänsä viihtyivät loistavasti.  Uusi lopetus: Tytöt saapuivat Palms Hotel and Casinoon asettumaan aloilleen. Isabelin matkan kohokohta oli hotellin ravintola, joka oli hyvä. Hänen ilokseen Isabelilla ja hänen ystävillään oli fantastista aikaa. </w:t>
      </w:r>
    </w:p>
    <w:p>
      <w:r>
        <w:rPr>
          <w:b/>
        </w:rPr>
        <w:t xml:space="preserve">Tulos</w:t>
      </w:r>
    </w:p>
    <w:p>
      <w:r>
        <w:t xml:space="preserve">Pian neljä tyttöä eivät malttaneet odottaa, että pääsisivät pois kaupungista.</w:t>
      </w:r>
    </w:p>
    <w:p>
      <w:r>
        <w:rPr>
          <w:b/>
        </w:rPr>
        <w:t xml:space="preserve">Esimerkki 7.1779</w:t>
      </w:r>
    </w:p>
    <w:p>
      <w:r>
        <w:t xml:space="preserve">Lähtökohta: Chris ajoi tietä pitkin.  Alustava konteksti: Hän alkoi kuulla naksahtelevaa ääntä.  Alkuperäinen lopetus: Hän pysähtyi katsomaan, mikä oli vialla. Hän näki savua lentävän kaikkialle. Chris soitti Triple A:lle korjatakseen autonsa.  Uusi lopetus: Hän antoi toiselle kuljettajalle merkin pysähtyä katsomaan, mikä oli vialla. He näkivät savua lentävän kaikkialle. Chris auttoi toista kuljettajaa soittamaan Triple A:lle autonsa korjaamiseksi. </w:t>
      </w:r>
    </w:p>
    <w:p>
      <w:r>
        <w:rPr>
          <w:b/>
        </w:rPr>
        <w:t xml:space="preserve">Tulos</w:t>
      </w:r>
    </w:p>
    <w:p>
      <w:r>
        <w:t xml:space="preserve">Hän alkoi kuulla jonkun toisen auton naksahtelua.</w:t>
      </w:r>
    </w:p>
    <w:p>
      <w:r>
        <w:rPr>
          <w:b/>
        </w:rPr>
        <w:t xml:space="preserve">Esimerkki 7.1780</w:t>
      </w:r>
    </w:p>
    <w:p>
      <w:r>
        <w:t xml:space="preserve">Lähtökohta: Tiffany rakastaa pyöräilyä naapurustossaan.  Alkuperäinen konteksti: Eräänä päivänä hänen pyöräillessään hänen renkaansa tyhjeni.  Alkuperäinen loppuratkaisu: Hän luuli olevansa pulassa. Tuntematon mies tuli ulos ja antoi hänen käyttää ilmapumppua. Tiffany puhalsi renkaan täyteen ja pääsi kotiin.  Uusi loppu: Hän luuli olevansa pulassa. Muukalainen tuli ulos katsomaan, oliko hän kunnossa. Tiffany istui ja sanoi olevansa kunnossa. </w:t>
      </w:r>
    </w:p>
    <w:p>
      <w:r>
        <w:rPr>
          <w:b/>
        </w:rPr>
        <w:t xml:space="preserve">Tulos</w:t>
      </w:r>
    </w:p>
    <w:p>
      <w:r>
        <w:t xml:space="preserve">Eräänä päivänä hän kaatui ohjaustangon yli ajaessaan.</w:t>
      </w:r>
    </w:p>
    <w:p>
      <w:r>
        <w:rPr>
          <w:b/>
        </w:rPr>
        <w:t xml:space="preserve">Esimerkki 7.1781</w:t>
      </w:r>
    </w:p>
    <w:p>
      <w:r>
        <w:t xml:space="preserve">Lähtökohta: Anna oli ajamassa osavaltion halki tapaamaan ystäviään.  Alkuperäinen konteksti: Keskellä yötä häneltä loppui bensa.  Alkuperäinen loppu: Anna kirosi itseään, koska oli jättänyt polttoainemittarin tarkistamatta! Mutta onneksi ohikulkeva rekkakuski antoi hänelle muutaman litran kanisteristaan. Anna oli valtavan kiitollinen ja kiitollinen!  Uusi loppu: Hän saapui perille niin myöhään, koska oli laiminlyönyt polttoainemittarin tarkistamisen ja bensa oli loppu. Mutta onneksi ohikulkeva rekkakuski antoi hänelle muutaman litran kanisteristaan. Anna oli syvästi kiitollinen ja kiitollinen! </w:t>
      </w:r>
    </w:p>
    <w:p>
      <w:r>
        <w:rPr>
          <w:b/>
        </w:rPr>
        <w:t xml:space="preserve">Tulos</w:t>
      </w:r>
    </w:p>
    <w:p>
      <w:r>
        <w:t xml:space="preserve">Hän saapui sinne juuri ennen puoltayötä.</w:t>
      </w:r>
    </w:p>
    <w:p>
      <w:r>
        <w:rPr>
          <w:b/>
        </w:rPr>
        <w:t xml:space="preserve">Esimerkki 7.1782</w:t>
      </w:r>
    </w:p>
    <w:p>
      <w:r>
        <w:t xml:space="preserve">Lähtökohta: Wilsonit kokoontuivat joka vuosi koristelemaan joulukuusen.  Alkuperäinen konteksti: Tänä vuonna isä Wilson osti valtavan 9-metrisen kuusen.  Alkuperäinen loppu: Hän ja hänen poikansa sitoivat kuusen auton katolle. Heidän talonsa etuovi oli pienempi kuin he tajusivat. Pa Wilson ja hänen poikansa kamppailivat saadakseen kuusen taloon.  Uusi lopetus: Hän ja hänen poikansa sitoivat kuusen auton kattoon. Heidän talonsa etuovi oli pienempi kuin he tajusivat. Ma Wilson ja hänen poikansa kamppailivat saadakseen kuusen taloon. </w:t>
      </w:r>
    </w:p>
    <w:p>
      <w:r>
        <w:rPr>
          <w:b/>
        </w:rPr>
        <w:t xml:space="preserve">Tulos</w:t>
      </w:r>
    </w:p>
    <w:p>
      <w:r>
        <w:t xml:space="preserve">Tänä vuonna äiti Wilson osti valtavan 9-metrisen kuusen.</w:t>
      </w:r>
    </w:p>
    <w:p>
      <w:r>
        <w:rPr>
          <w:b/>
        </w:rPr>
        <w:t xml:space="preserve">Esimerkki 7.1783</w:t>
      </w:r>
    </w:p>
    <w:p>
      <w:r>
        <w:t xml:space="preserve">Lähtökohta: Casey osti uuden kultaisen noutajan pennun.  Alkuperäinen konteksti: Pennulla oli paljon vahinkoja talossa.  Alkuperäinen loppuratkaisu: Caseyn oli mentävä sen kanssa ulos 15 minuutin välein. Hän teki kovasti töitä koiran kouluttamiseksi. Muutaman viikon harjoittelun jälkeen koiralla ei ollut enää tapaturmia.  Uusi loppu: Caseyn piti käydä ulkona vain muutaman tunnin välein. Hän oli iloinen, ettei hänen tarvinnut kouluttaa häntä. Muutaman viikon kuluttua Casey oli rakastunut pentuunsa. </w:t>
      </w:r>
    </w:p>
    <w:p>
      <w:r>
        <w:rPr>
          <w:b/>
        </w:rPr>
        <w:t xml:space="preserve">Tulos</w:t>
      </w:r>
    </w:p>
    <w:p>
      <w:r>
        <w:t xml:space="preserve">Jo pentuna se kävi vessassa vain ulkona.</w:t>
      </w:r>
    </w:p>
    <w:p>
      <w:r>
        <w:rPr>
          <w:b/>
        </w:rPr>
        <w:t xml:space="preserve">Esimerkki 7.1784</w:t>
      </w:r>
    </w:p>
    <w:p>
      <w:r>
        <w:t xml:space="preserve">Lähtökohta: Greg puhui puhelimeen ajon aikana.  Alkuperäinen konteksti: Poliisi pysäytti hänet.  Alkuperäinen loppuratkaisu: Hän sai kahdensadan dollarin sakot. Hän ei maksanut sakkoa, koska oli vihainen. Nyt Gregistä on annettu pidätysmääräys.  Uusi loppu: Hänen vaimonsa sai yli 200 dollarin sakon. Hän ei maksanut sakkoa, koska oli vihainen ja surullinen. Nyt hänestä on annettu pidätysmääräys. </w:t>
      </w:r>
    </w:p>
    <w:p>
      <w:r>
        <w:rPr>
          <w:b/>
        </w:rPr>
        <w:t xml:space="preserve">Tulos</w:t>
      </w:r>
    </w:p>
    <w:p>
      <w:r>
        <w:t xml:space="preserve">Eräänä päivänä hän törmäsi valopylvääseen ja kuoli.</w:t>
      </w:r>
    </w:p>
    <w:p>
      <w:r>
        <w:rPr>
          <w:b/>
        </w:rPr>
        <w:t xml:space="preserve">Esimerkki 7.1785</w:t>
      </w:r>
    </w:p>
    <w:p>
      <w:r>
        <w:t xml:space="preserve">Lähtökohta: Kun Niki oli seitsemänvuotias, hänen vanhempansa hankkivat hänelle koiranpennun nimeltä Bumper.  Alkuperäinen konteksti: Eräänä päivänä, kun Nikki oli koulussa, Bumper karkasi heidän pihaltaan!  Alkuperäinen loppu: Nikin äiti etsi Bumperia kaikkialta. Äidin oli lähdettävä hakemaan Nikiä koulusta. Kun hän pääsi perille, Niki ja Bumper odottivat jalkakäytävällä!  Uusi loppu: Nikin äiti etsi Bumperia kaikkialta. Hänen äitinsä piti lähteä hakemaan Nikiä koulusta. Kun he tulivat kotiin, Bumper odotti kuistin alla. </w:t>
      </w:r>
    </w:p>
    <w:p>
      <w:r>
        <w:rPr>
          <w:b/>
        </w:rPr>
        <w:t xml:space="preserve">Tulos</w:t>
      </w:r>
    </w:p>
    <w:p>
      <w:r>
        <w:t xml:space="preserve">Eräänä päivänä, kun Nikki oli koulussa, Bumper nukkui heidän pihallaan!.</w:t>
      </w:r>
    </w:p>
    <w:p>
      <w:r>
        <w:rPr>
          <w:b/>
        </w:rPr>
        <w:t xml:space="preserve">Esimerkki 7.1786</w:t>
      </w:r>
    </w:p>
    <w:p>
      <w:r>
        <w:t xml:space="preserve">Lähtökohta: Eric oli siivoamassa keittiötään.  Alkuperäinen konteksti: Hän löysi työtasoltaan vihreän värisen tahran.  Alkuperäinen loppuratkaisu: Hän yritti hangata sen pois saippualla ja vedellä. Tahra ei lähtenyt liikkeelle. Eric joutui käyttämään kaupallista puhdistusainetta saadakseen tahran pois.  Uusi lopetus: Hän yritti puhdistaa sen pois saippualla ja vedellä. Korvakoru ei lähtenyt puhtaaksi. Eric joutui käyttämään kaupallista korujen puhdistusainetta saadakseen tahran pois. </w:t>
      </w:r>
    </w:p>
    <w:p>
      <w:r>
        <w:rPr>
          <w:b/>
        </w:rPr>
        <w:t xml:space="preserve">Tulos</w:t>
      </w:r>
    </w:p>
    <w:p>
      <w:r>
        <w:t xml:space="preserve">Hän löysi korvakorun hellan alta.</w:t>
      </w:r>
    </w:p>
    <w:p>
      <w:r>
        <w:rPr>
          <w:b/>
        </w:rPr>
        <w:t xml:space="preserve">Esimerkki 7.1787</w:t>
      </w:r>
    </w:p>
    <w:p>
      <w:r>
        <w:t xml:space="preserve">Edellytys: Doug osti bingokorttinsa Moose Lodgesta ennen peliä.  Alkuperäinen konteksti: Hän istui korttiensa ja tuppimaalinsa kanssa ja odotti numeroita.  Alkuperäinen loppuratkaisu: Peli alkoi, ja nopeasti Doug alkoi peittää korttiaan. Dougilla oli yksi numero jäljellä, ja lopulta se arvottiin. Doug lunasti palkintonsa ja päätti pelata uudelleen.  Uusi lopetus: Viimeinen peli alkoi, ja nopeasti Doug alkoi peittää korttiaan. Dougilla oli yksi numero jäljellä, ja lopulta se arvottiin. Doug lunasti palkintonsa ja päätti pelata uudelleen ensi viikolla. </w:t>
      </w:r>
    </w:p>
    <w:p>
      <w:r>
        <w:rPr>
          <w:b/>
        </w:rPr>
        <w:t xml:space="preserve">Tulos</w:t>
      </w:r>
    </w:p>
    <w:p>
      <w:r>
        <w:t xml:space="preserve">Hän pelasi kierros kierrokselta ilman onnea.</w:t>
      </w:r>
    </w:p>
    <w:p>
      <w:r>
        <w:rPr>
          <w:b/>
        </w:rPr>
        <w:t xml:space="preserve">Esimerkki 7.1788</w:t>
      </w:r>
    </w:p>
    <w:p>
      <w:r>
        <w:t xml:space="preserve">Lähtökohta: Madison valmistautui osavaltion koripallo-otteluun.  Alkuperäinen konteksti: Hän oli hermostunut ja pelkäsi häviämistä.  Alkuperäinen loppuratkaisu: Madison tiesi, että joukkue oli riippuvainen hänen taidoistaan. Madison oli päättänyt harjoitella joka ilta koulun jälkeen. Harjoittelu tuotti tulosta, ja hän teki voittopisteet.  Uusi lopetus: Toimittaja oli riippuvainen hänen taidoistaan ja hän tiesi sen. Madison oli päättänyt harjoitella kirjoittamista joka ilta koulun jälkeen. Hänen harjoittelunsa tuotti tulosta, ja hän kirjoitti voittopisteet. </w:t>
      </w:r>
    </w:p>
    <w:p>
      <w:r>
        <w:rPr>
          <w:b/>
        </w:rPr>
        <w:t xml:space="preserve">Tulos</w:t>
      </w:r>
    </w:p>
    <w:p>
      <w:r>
        <w:t xml:space="preserve">Hän aikoi kirjoittaa artikkelin koulun lehteen.</w:t>
      </w:r>
    </w:p>
    <w:p>
      <w:r>
        <w:rPr>
          <w:b/>
        </w:rPr>
        <w:t xml:space="preserve">Esimerkki 7.1789</w:t>
      </w:r>
    </w:p>
    <w:p>
      <w:r>
        <w:t xml:space="preserve">Lähtökohta: Kristy halusi kaataa lasin vettä.  Alustava konteksti: Kristy meni lavuaarin luo ja otti lasin.  Alkuperäinen loppuratkaisu: Hän avasi hanan ja vettä tuli ulos. Kristy kaatoi veden lasiin. Kristy sulki hanan ja joi veden.  Uusi lopetus: Hän avasi pullon, josta tuli vettä. Kristy kaatoi vettä lasiin. Kristy sulki pullon ja joi veden. </w:t>
      </w:r>
    </w:p>
    <w:p>
      <w:r>
        <w:rPr>
          <w:b/>
        </w:rPr>
        <w:t xml:space="preserve">Tulos</w:t>
      </w:r>
    </w:p>
    <w:p>
      <w:r>
        <w:t xml:space="preserve">Hanavesi oli ällöttävää, joten hän haki jääkaapista pullovettä.</w:t>
      </w:r>
    </w:p>
    <w:p>
      <w:r>
        <w:rPr>
          <w:b/>
        </w:rPr>
        <w:t xml:space="preserve">Esimerkki 7.1790</w:t>
      </w:r>
    </w:p>
    <w:p>
      <w:r>
        <w:t xml:space="preserve">Lähtökohta: Timon tykkäsi leikkiä hyppelyä.  Alkuperäinen konteksti: Kukaan naapuruston tytöistä ei antanut hänen leikkiä.  Alkuperäinen loppu: Timon osti liitua ja meni eräänä iltana ulos. Seuraavana aamuna naapurusto heräsi yllätykseen. Timon oli piirtänyt kadulle jättimäisen hyppelyruudun.  Uusi loppu: Timon osti liitua ja meni ulos eräänä yönä, jolloin kukaan ei nähnyt. Seuraavana aamuna naapurusto heräsi yllätykseen. Timon oli piirtänyt kadulle jättimäisen hyppyriiniruudun. </w:t>
      </w:r>
    </w:p>
    <w:p>
      <w:r>
        <w:rPr>
          <w:b/>
        </w:rPr>
        <w:t xml:space="preserve">Tulos</w:t>
      </w:r>
    </w:p>
    <w:p>
      <w:r>
        <w:t xml:space="preserve">Kukaan naapuruston tytöistä ei antanut hänen leikkiä, ja hänestä tuli erakko.</w:t>
      </w:r>
    </w:p>
    <w:p>
      <w:r>
        <w:rPr>
          <w:b/>
        </w:rPr>
        <w:t xml:space="preserve">Esimerkki 7.1791</w:t>
      </w:r>
    </w:p>
    <w:p>
      <w:r>
        <w:t xml:space="preserve">Lähtökohta: Tannerin tiedettiin ylireagoivan.  Alkuperäinen konteksti: Kun hän nousi autoonsa, hän ei löytänyt lompakkoaan tai aurinkolasejaan.  Alkuperäinen loppuratkaisu: Hän jätti ne aina samaan paikkaan. Hän alkaa heti panikoida olettaen, että joku on murtautunut sisään. Hänen vaimonsa astui ulos pitelemällä molempia, ja hän jätti ne taloon.  Uusi loppu: Hän heitti ne aina samaan paikkaan, mutta tällä kertaa lompakko putosi penkin alle. Hän alkaa heti huutaa ja suuttua. Hänen vaimonsa pääsi penkin alle, koska hänellä on pienemmät kädet. </w:t>
      </w:r>
    </w:p>
    <w:p>
      <w:r>
        <w:rPr>
          <w:b/>
        </w:rPr>
        <w:t xml:space="preserve">Tulos</w:t>
      </w:r>
    </w:p>
    <w:p>
      <w:r>
        <w:t xml:space="preserve">Kun hän nousi autoonsa, hän heitti lompakkonsa ja aurinkolasinsa matkustajan istuimelle.</w:t>
      </w:r>
    </w:p>
    <w:p>
      <w:r>
        <w:rPr>
          <w:b/>
        </w:rPr>
        <w:t xml:space="preserve">Esimerkki 7.1792</w:t>
      </w:r>
    </w:p>
    <w:p>
      <w:r>
        <w:t xml:space="preserve">Lähtökohta: Bella meni äitinsä kanssa kauppaan.  Alkuperäinen konteksti: Bella istui ostoskärryissä, kun he tekivät ostoksia.  Alkuperäinen loppu: Bella oli kärsivällinen ja hyvin käyttäytynyt koko ajan. Hänen äitinsä päätti, että hän ansaitsee palkinnon käytöksestään. Bella yllätettiin uudella nukella.  Uusi loppu: Toinen pikkutyttö oli kärsivällinen ja hyvin käyttäytynyt koko ajan. Hänen äitinsä päätti, että hän ansaitsee palkinnon käytöksestään. Pikkutyttö yllätettiin uudella nukella, kun Bella surullisena katseli. </w:t>
      </w:r>
    </w:p>
    <w:p>
      <w:r>
        <w:rPr>
          <w:b/>
        </w:rPr>
        <w:t xml:space="preserve">Tulos</w:t>
      </w:r>
    </w:p>
    <w:p>
      <w:r>
        <w:t xml:space="preserve">Hän heitteli jatkuvasti ruokatarvikkeita lattialle ja rikkoi tavaroita.</w:t>
      </w:r>
    </w:p>
    <w:p>
      <w:r>
        <w:rPr>
          <w:b/>
        </w:rPr>
        <w:t xml:space="preserve">Esimerkki 7.1793</w:t>
      </w:r>
    </w:p>
    <w:p>
      <w:r>
        <w:t xml:space="preserve">Lähtökohta: Benillä oli koira nimeltä Elsa.  Alkuperäinen konteksti: Eräänä yönä ukkosti kovasti.  Alkuperäinen loppu: Elsa pelästyi ja tuli Benin makuuhuoneeseen. Ben päästi sen sänkyynsä nukkumaan turvallisesti. Elsa tunsi olonsa paremmaksi ja pystyi nukkumaan sikeästi.  Uusi loppu: Elsa pelkäsi edelleen olla yksin ja tuli Benin makuuhuoneeseen. Ben päästi Elsan sänkyynsä nukkumaan turvallisesti. Elsa tunsi olonsa paremmaksi ja pystyi nukkumaan sikeästi. </w:t>
      </w:r>
    </w:p>
    <w:p>
      <w:r>
        <w:rPr>
          <w:b/>
        </w:rPr>
        <w:t xml:space="preserve">Tulos</w:t>
      </w:r>
    </w:p>
    <w:p>
      <w:r>
        <w:t xml:space="preserve">Eräänä yönä oli niin hiljaista kuin vain voi olla.</w:t>
      </w:r>
    </w:p>
    <w:p>
      <w:r>
        <w:rPr>
          <w:b/>
        </w:rPr>
        <w:t xml:space="preserve">Esimerkki 7.1794</w:t>
      </w:r>
    </w:p>
    <w:p>
      <w:r>
        <w:t xml:space="preserve">Lähtökohta: Laitan koirani autoon.  Alustava konteksti: Se työnsi päänsä ulos ikkunasta automatkan aikana.  Alkuperäinen loppu: Kun saavuimme eläinlääkärin vastaanotolle, se pelästyi. Mutta eläinlääkäri oli hyvin ystävällinen ja antoi sille herkkua. Koirani oli silti iloinen, kun oli aika palata kotiin.  Uusi loppu: Kun pääsimme eläinlääkärin vastaanotolle, se innostui, koska se todella nauttii vierailuista. Se johtuu siitä, että eläinlääkäri on hyvin ystävällinen ja antoi sille herkkua. Silti koirani oli iloinen, kun oli aika palata kotiin. </w:t>
      </w:r>
    </w:p>
    <w:p>
      <w:r>
        <w:rPr>
          <w:b/>
        </w:rPr>
        <w:t xml:space="preserve">Tulos</w:t>
      </w:r>
    </w:p>
    <w:p>
      <w:r>
        <w:t xml:space="preserve">Koirani oli innoissaan eläinlääkärille menosta.</w:t>
      </w:r>
    </w:p>
    <w:p>
      <w:r>
        <w:rPr>
          <w:b/>
        </w:rPr>
        <w:t xml:space="preserve">Esimerkki 7.1795</w:t>
      </w:r>
    </w:p>
    <w:p>
      <w:r>
        <w:t xml:space="preserve">Lähtökohta: Becky oli dieetillä.  Alkuperäinen konteksti: Hän oli lounaalla ystäviensä kanssa.  Alkuperäinen loppu: He kaikki houkuttelivat häntä syömään pihviä ja hummeria. Becky tiesi, että hänen oli saatava salaattia pysyäkseen oikealla tiellä. Hän voitti ja söi ylpeänä vihersalaattinsa.  Uusi loppu: Kaikki houkuttelivat häntä syömään pihvin ja hummerin. Hän tiesi, että hänen oli syötävä salaatti pysyäkseen oikealla tiellä. Hän voitti ja söi surkean vihreän salaattinsa yksin kotona. </w:t>
      </w:r>
    </w:p>
    <w:p>
      <w:r>
        <w:rPr>
          <w:b/>
        </w:rPr>
        <w:t xml:space="preserve">Tulos</w:t>
      </w:r>
    </w:p>
    <w:p>
      <w:r>
        <w:t xml:space="preserve">Hän kieltäytyi menemästä ulos syömään ystävien kanssa.</w:t>
      </w:r>
    </w:p>
    <w:p>
      <w:r>
        <w:rPr>
          <w:b/>
        </w:rPr>
        <w:t xml:space="preserve">Esimerkki 7.1796</w:t>
      </w:r>
    </w:p>
    <w:p>
      <w:r>
        <w:t xml:space="preserve">Lähtökohta: Naapurimme olivat köyhiä graduntekijöitä.  Alkuperäinen konteksti: Eräänä päivänä Joe keksi, miten varastaa kaapelipalvelu.  Alkuperäinen loppu: Hän meni pannuhuoneeseen ja kytki kaapelin laitteeseensa. Kaapeliyhtiö tuli kuukautta myöhemmin ja katkaisi Joen kaapelin. Hän selvisi varoituksella, että seuraavalla kerralla he nostavat syytteen varkaudesta.  Uusi lopetus: Hän teki gradututkimusta kaapeliuutisten puolueellisuudesta ja tarvitsi kaapelia. Kaapeliyhtiö tuli kuukautta myöhemmin ja katkaisi Joen kaapelin. Hän maksoi vain yhdestä kuukaudesta, ja se riitti hänen tutkimukseensa. </w:t>
      </w:r>
    </w:p>
    <w:p>
      <w:r>
        <w:rPr>
          <w:b/>
        </w:rPr>
        <w:t xml:space="preserve">Tulos</w:t>
      </w:r>
    </w:p>
    <w:p>
      <w:r>
        <w:t xml:space="preserve">Eräänä päivänä Joe päätti varata ajan kaapeliasennusta varten.</w:t>
      </w:r>
    </w:p>
    <w:p>
      <w:r>
        <w:rPr>
          <w:b/>
        </w:rPr>
        <w:t xml:space="preserve">Esimerkki 7.1797</w:t>
      </w:r>
    </w:p>
    <w:p>
      <w:r>
        <w:t xml:space="preserve">Lähtökohta: Jillin syntymäpäivä oli lauantaina.  Alustava konteksti: Hänen tyttärensä halusi yllättää hänet, joten hän otti yhteyttä kaikkiin ystäviinsä.  Alkuperäinen loppuratkaisu: Kaikki ostivat lahjat ja tulivat paikalle oikeaan aikaan. Jillin tytär unohti kertoa hänelle, että hänellä oli juhlat. Niinpä Jill ei tullut omiin syntymäpäiväjuhliinsa.  Uusi loppu: Hänen ystävänsä ostivat kaikki lahjat ja saapuivat hänen kotiinsa. Jillin tytär ei kertonut heille, ettei hän voinut hyvin. Joten Jill oli sairaana omissa syntymäpäiväjuhlissaan. </w:t>
      </w:r>
    </w:p>
    <w:p>
      <w:r>
        <w:rPr>
          <w:b/>
        </w:rPr>
        <w:t xml:space="preserve">Tulos</w:t>
      </w:r>
    </w:p>
    <w:p>
      <w:r>
        <w:t xml:space="preserve">Jill ei kuitenkaan voinut hyvin.</w:t>
      </w:r>
    </w:p>
    <w:p>
      <w:r>
        <w:rPr>
          <w:b/>
        </w:rPr>
        <w:t xml:space="preserve">Esimerkki 7.1798</w:t>
      </w:r>
    </w:p>
    <w:p>
      <w:r>
        <w:t xml:space="preserve">Lähtökohta: Bill rakastaa politiikkaa ja pysyy ajan tasalla kaikesta poliittisesta.  Alkuperäinen konteksti: Tänä vuonna hänet kutsuttiin osavaltion puoluekokoukseen.  Alkuperäinen loppu: Hän oli niin innoissaan, että tuskin maltti odottaa. Hän meni kokoukseen ja huomasi, ettei se ollutkaan niin hauskaa. Bill päätti lähteä aikaisin ja kuittasi, ettei hän enää koskaan menisi sinne.  Uusi lopetus: Hän oli niin surullinen, ettei voinut mennä. Hänen ystävänsä meni kongressiin ja totesi, ettei se ollutkaan niin hauskaa. Bill päätti, että oli ihan okei, että hän oli jäänyt pois. </w:t>
      </w:r>
    </w:p>
    <w:p>
      <w:r>
        <w:rPr>
          <w:b/>
        </w:rPr>
        <w:t xml:space="preserve">Tulos</w:t>
      </w:r>
    </w:p>
    <w:p>
      <w:r>
        <w:t xml:space="preserve">Tänä vuonna hänet hylättiin osavaltion puoluekokouksessa.</w:t>
      </w:r>
    </w:p>
    <w:p>
      <w:r>
        <w:rPr>
          <w:b/>
        </w:rPr>
        <w:t xml:space="preserve">Esimerkki 7.1799</w:t>
      </w:r>
    </w:p>
    <w:p>
      <w:r>
        <w:t xml:space="preserve">Lähtökohta: Minulla on ollut pitkät hiukset suurimman osan elämästäni.  Alkuperäinen konteksti: Olen alkanut viime aikoina hieman ärsyyntyä siitä, koska se on nyt tylsää.  Alkuperäinen loppu: Vietin kuukausia epäröiden, pitäisikö ne leikata. Äkillisenä päättäväisyyden hetkenä katkaisin poninhäntäni. Pelkäsin, että katuisin sitä, mutta se on ihana!  Uusi loppu: Vietin kuukausia epäröiden, leikkaisinko sen. Äkillisessä päättäväisyyden hetkessä tein leikkauksen. Pelkäsin, että katuisin sitä, mutta se on upea! </w:t>
      </w:r>
    </w:p>
    <w:p>
      <w:r>
        <w:rPr>
          <w:b/>
        </w:rPr>
        <w:t xml:space="preserve">Tulos</w:t>
      </w:r>
    </w:p>
    <w:p>
      <w:r>
        <w:t xml:space="preserve">Olin jo vähän kyllästynyt siihen, joten leikkasin otsatukan ja muutaman kerroksen.</w:t>
      </w:r>
    </w:p>
    <w:p>
      <w:r>
        <w:rPr>
          <w:b/>
        </w:rPr>
        <w:t xml:space="preserve">Esimerkki 7.1800</w:t>
      </w:r>
    </w:p>
    <w:p>
      <w:r>
        <w:t xml:space="preserve">Lähtökohta: Tim oli ensimmäistä kertaa lentokoneessa matkalla Havaijille.  Alustava konteksti: Hän ei ollut koskaan aiemmin ollut lentokoneessa.  Alkuperäinen loppuratkaisu: Ajatus lentämisestä pelotti häntä. Heti kun lento oli lähdössä, hän sulki silmänsä. Lennon lopussa se ei kuitenkaan ollutkaan niin paha.  Uusi loppu: Ajatus lentämisestä jännitti häntä. Heti kun lento oli lähdössä, hän katsoi ulos ikkunasta. Lennon lopussa hän ajatteli itsekseen, miten hauskaa se olikaan. </w:t>
      </w:r>
    </w:p>
    <w:p>
      <w:r>
        <w:rPr>
          <w:b/>
        </w:rPr>
        <w:t xml:space="preserve">Tulos</w:t>
      </w:r>
    </w:p>
    <w:p>
      <w:r>
        <w:t xml:space="preserve">Hän ei ollut koskaan ennen ollut lentokoneessa, mutta ei ollut koskaan pelännyt.</w:t>
      </w:r>
    </w:p>
    <w:p>
      <w:r>
        <w:rPr>
          <w:b/>
        </w:rPr>
        <w:t xml:space="preserve">Esimerkki 7.1801</w:t>
      </w:r>
    </w:p>
    <w:p>
      <w:r>
        <w:t xml:space="preserve">Lähtökohta: Mimi oli lapsena melkein hukkunut mereen.  Alkuperäinen konteksti: Sen vuoksi hän pelkäsi altaita eikä koskaan mennyt niihin.  Alkuperäinen loppu: Eräänä päivänä hänen poikaystävänsä kutsui hänet uima-altaalleen. Tyttö halusi uida hänen kanssaan, mutta häntä pelotti kovasti. Hän kertoi miehelle pelkonsa, ja mies piti häntä kädestä, kun he uivat yhdessä.  Uusi loppu: Eräänä päivänä poikaystävä kutsui hänet uima-altaalleen. Tyttö halusi uida hänen kanssaan, mutta häntä pelotti. Hän kertoi miehelle pelkonsa, ja mies piti häntä kädestä, kun he uivat yhdessä. </w:t>
      </w:r>
    </w:p>
    <w:p>
      <w:r>
        <w:rPr>
          <w:b/>
        </w:rPr>
        <w:t xml:space="preserve">Tulos</w:t>
      </w:r>
    </w:p>
    <w:p>
      <w:r>
        <w:t xml:space="preserve">Tämän seurauksena hän pelkäsi merta ja pystyi uimaan vain altaissa.</w:t>
      </w:r>
    </w:p>
    <w:p>
      <w:r>
        <w:rPr>
          <w:b/>
        </w:rPr>
        <w:t xml:space="preserve">Esimerkki 7.1802</w:t>
      </w:r>
    </w:p>
    <w:p>
      <w:r>
        <w:t xml:space="preserve">Lähtökohta: Jan luuli, että hänen hameensa oli oikean pituinen.  Alkuperäinen konteksti: Hän tuli kouluun ja häntä käskettiin menemään toimistoon.  Alkuperäinen loppuratkaisu: Rehtori sanoi, että hänen hameensa oli liian lyhyt. Janin käskettiin mennä kotiin vaihtamaan vaatteet tai saada jälki-istuntoa. Jan päätti mennä kotiin ja vaihtaa vaatteet.  Uusi lopetus: Rehtori sanoi, että hänen hameensa oli liian pitkä. Janin käskettiin mennä luokkaan ja välttää jälki-istunto. Jan päätti mennä luokkaan. </w:t>
      </w:r>
    </w:p>
    <w:p>
      <w:r>
        <w:rPr>
          <w:b/>
        </w:rPr>
        <w:t xml:space="preserve">Tulos</w:t>
      </w:r>
    </w:p>
    <w:p>
      <w:r>
        <w:t xml:space="preserve">Jan meni kaapilleen ja vaihtoi pidempään hameeseen ennen kuin meni rehtorin toimistoon - rehtori oli hämmentynyt.</w:t>
      </w:r>
    </w:p>
    <w:p>
      <w:r>
        <w:rPr>
          <w:b/>
        </w:rPr>
        <w:t xml:space="preserve">Esimerkki 7.1803</w:t>
      </w:r>
    </w:p>
    <w:p>
      <w:r>
        <w:t xml:space="preserve">Lähtökohta: Mies löysi koiran rannalta.  Alustava konteksti: Koira näytti hyvin sairaalta ja aliravittuna.  Alkuperäinen lopputulos: Mies nouti koiran ja vei sen eläinlääkärille. Eläinlääkäri pystyi paikkaamaan koiran ja tekemään siitä taas terveen. Mies adoptoi koiran ja he olivat hyvin onnellisia.  Uusi loppu: Mies haki koiran ja vei sen eläinlääkärille. Eläinlääkäri pystyi tarkastamaan koiran ja varmistamaan, että se oli terve. Mies adoptoi koiran ja he olivat hyvin onnellisia. </w:t>
      </w:r>
    </w:p>
    <w:p>
      <w:r>
        <w:rPr>
          <w:b/>
        </w:rPr>
        <w:t xml:space="preserve">Tulos</w:t>
      </w:r>
    </w:p>
    <w:p>
      <w:r>
        <w:t xml:space="preserve">Koira näytti lihavalta ja hyväkuntoiselta.</w:t>
      </w:r>
    </w:p>
    <w:p>
      <w:r>
        <w:rPr>
          <w:b/>
        </w:rPr>
        <w:t xml:space="preserve">Esimerkki 7.1804</w:t>
      </w:r>
    </w:p>
    <w:p>
      <w:r>
        <w:t xml:space="preserve">Lähtökohta: Susan saattoi aina luottaa parhaaseen ystäväänsä Reneeen.  Alkuperäinen konteksti: Susan oli järkyttynyt kuultuaan, että Renee oli puhunut hänen selkänsä takana.  Alkuperäinen loppu: Susan kysyi Reneeltä asiasta, ja Renee väitti olevansa syytön. Molemmat ottivat yhteen ystävänsä Kimin kanssa, joka tunnusti keksineensä asian. Susan ja Renee lakkasivat olemasta ystäviä Kimin kanssa, joka oli epäluotettava.  Uusi loppu: Renee otti Kimiä vastaan, ja Kim väitti olevansa syytön. He molemmat kohtasivat ystävänsä Reneen, joka tunnusti keksineensä sen. Susan ja Kim lakkasivat olemasta ystäviä Reneen kanssa, joka oli epäluotettava. </w:t>
      </w:r>
    </w:p>
    <w:p>
      <w:r>
        <w:rPr>
          <w:b/>
        </w:rPr>
        <w:t xml:space="preserve">Tulos</w:t>
      </w:r>
    </w:p>
    <w:p>
      <w:r>
        <w:t xml:space="preserve">Hän soitti Reneelle, joka käyttäytyi oudosti, joten Susan päätti soittaa jollekin toiselle.</w:t>
      </w:r>
    </w:p>
    <w:p>
      <w:r>
        <w:rPr>
          <w:b/>
        </w:rPr>
        <w:t xml:space="preserve">Esimerkki 7.1805</w:t>
      </w:r>
    </w:p>
    <w:p>
      <w:r>
        <w:t xml:space="preserve">Lähtökohta: Suzy meni elokuviin yksin.  Alkuperäinen konteksti: Hän asettui jonoon ostamaan lippua elokuvaan.  Alkuperäinen loppuratkaisu: Hän tunnisti jonossa olevan ystävän. He puhuivat yhdessä jonossa. He sopivat katsovansa elokuvan yhdessä.  Uusi lopetus: Hän tunnisti jonossa olevan ystävän. He puhuivat yhdessä jonossa. He sopivat tapaavansa myöhemmin ja erosivat. </w:t>
      </w:r>
    </w:p>
    <w:p>
      <w:r>
        <w:rPr>
          <w:b/>
        </w:rPr>
        <w:t xml:space="preserve">Tulos</w:t>
      </w:r>
    </w:p>
    <w:p>
      <w:r>
        <w:t xml:space="preserve">Suzy tykkää käydä elokuvissa vain yksin, koska silloin kukaan ei puhu hänelle lainkaan.</w:t>
      </w:r>
    </w:p>
    <w:p>
      <w:r>
        <w:rPr>
          <w:b/>
        </w:rPr>
        <w:t xml:space="preserve">Esimerkki 7.1806</w:t>
      </w:r>
    </w:p>
    <w:p>
      <w:r>
        <w:t xml:space="preserve">Lähtökohta: Vuonna 2010 vierailimme vaimoni kanssa Brighton Museumissa.  Alkuperäinen konteksti: Se on pieni näyttely, jota sponsoroi paikallinen historiallinen yhdistys.  Alkuperäinen lopputulos: Esillä oli kylttejä, karttoja ja esineitä. Katselimme huoneita ja ostimme postikortteja. Myöhemmin liityin Brightonin historialliseen yhdistykseen.  Uusi lopetus: Mutta tuolloin siellä oli paikallisen historiallisen seuran sponsoroima pieni näyttely, jossa oli esillä kylttejä, karttoja ja esineitä. Katselimme huoneita ja ostimme postikortteja. Myöhemmin liityin Brightonin historialliseen yhdistykseen. </w:t>
      </w:r>
    </w:p>
    <w:p>
      <w:r>
        <w:rPr>
          <w:b/>
        </w:rPr>
        <w:t xml:space="preserve">Tulos</w:t>
      </w:r>
    </w:p>
    <w:p>
      <w:r>
        <w:t xml:space="preserve">Se oli nyt suljettu museo.</w:t>
      </w:r>
    </w:p>
    <w:p>
      <w:r>
        <w:rPr>
          <w:b/>
        </w:rPr>
        <w:t xml:space="preserve">Esimerkki 7.1807</w:t>
      </w:r>
    </w:p>
    <w:p>
      <w:r>
        <w:t xml:space="preserve">Lähtökohta: Lois oli koulun ilkein tyttö.  Alkuperäinen konteksti: Hän kiusasi lapsia vasemmalle ja oikealle.  Alkuperäinen loppu: Eräänä päivänä uusi tyttö, jota hän yritti kiusata. Uusi tyttö nousi häntä vastaan ja sanoi, ettei hän kestäisi sitä. Lois kiusaaja oli voitettu.  Uusi loppu: Eräänä päivänä hän yritti kiusata uutta tyttöä. Uusi tyttö nousi häntä vastaan ja sanoi hänelle, ettei hän kestäisi sitä Lois kiusaaja oli lyöty. </w:t>
      </w:r>
    </w:p>
    <w:p>
      <w:r>
        <w:rPr>
          <w:b/>
        </w:rPr>
        <w:t xml:space="preserve">Tulos</w:t>
      </w:r>
    </w:p>
    <w:p>
      <w:r>
        <w:t xml:space="preserve">Hän kiusasi muutamia vanhoja vihollisiaan.</w:t>
      </w:r>
    </w:p>
    <w:p>
      <w:r>
        <w:rPr>
          <w:b/>
        </w:rPr>
        <w:t xml:space="preserve">Esimerkki 7.1808</w:t>
      </w:r>
    </w:p>
    <w:p>
      <w:r>
        <w:t xml:space="preserve">Lähtökohta: Josh vietti koko yön leikkien ja pitäen hauskaa ystäviensä kanssa.  Alkuperäinen konteksti: Josh ei ollut seuraavana päivänä opiskellut koulun koetta varten.  Alkuperäinen loppuratkaisu: Hän kopioi joitakin vastauksia hyvin nopeasti ranteeseensa mustalla kynällä. Kokeen aikana hänen opettajansa näki hänen huijaavan. Josh sai arvosanan F ja reputti luokan.  Uusi lopetus: Hän jätti tärkeän kokeen väliin. Josh reputti heti. Hän ei enää koskaan lintsannut. </w:t>
      </w:r>
    </w:p>
    <w:p>
      <w:r>
        <w:rPr>
          <w:b/>
        </w:rPr>
        <w:t xml:space="preserve">Tulos</w:t>
      </w:r>
    </w:p>
    <w:p>
      <w:r>
        <w:t xml:space="preserve">Seuraavana päivänä hän lintsasi koulusta.</w:t>
      </w:r>
    </w:p>
    <w:p>
      <w:r>
        <w:rPr>
          <w:b/>
        </w:rPr>
        <w:t xml:space="preserve">Esimerkki 7.1809</w:t>
      </w:r>
    </w:p>
    <w:p>
      <w:r>
        <w:t xml:space="preserve">Lähtökohta: Bradley näki uuden polkupyörän näyteikkunakaupassa.  Alkuperäinen konteksti: Bradleyn oli pakko saada tämä uusi pyörä.  Alkuperäinen loppuratkaisu: Se oli hänen lempivärinsä ja näytti tosi siistiltä. Bradley säästi kaikki kesärahansa ostaakseen pyörän. Vihdoin se päivä oli koittanut ja Bradley osti uuden pyöränsä.  Uusi lopetus: Se oli hänen lempivärinsä ja näytti täysin siistiltä. Bradley säästi kaikki kesärahansa saadakseen pyörän. Kun hän meni ostamaan sitä, se oli loppuunmyyty. </w:t>
      </w:r>
    </w:p>
    <w:p>
      <w:r>
        <w:rPr>
          <w:b/>
        </w:rPr>
        <w:t xml:space="preserve">Tulos</w:t>
      </w:r>
    </w:p>
    <w:p>
      <w:r>
        <w:t xml:space="preserve">Hän halusi ostaa pyörän, mutta hänen rahansa eivät riittäneet.</w:t>
      </w:r>
    </w:p>
    <w:p>
      <w:r>
        <w:rPr>
          <w:b/>
        </w:rPr>
        <w:t xml:space="preserve">Esimerkki 7.1810</w:t>
      </w:r>
    </w:p>
    <w:p>
      <w:r>
        <w:t xml:space="preserve">Lähtökohta: John huomaa, että hänen kuorma-autonsa renkaat ovat kuluneet.  Alustava konteksti: Hän päättää, että on aika vaihtaa ne.  Alkuperäinen loppu: John ostaa neljä uutta rengasta ja asentaa ne kuorma-autoonsa. Nyt hänellä ei ole enää kuluneita renkaita. John on tyytyväinen uusiin renkaisiinsa.  Uusi loppu: Johnin olisi pitänyt ostaa neljä uutta rengasta ja laittaa ne kuorma-autoonsa. Sitten hänellä ei olisi enää kuluneita renkaita. Mutta Johnilla on silti hyvä mieli vanhoista renkaistaan. </w:t>
      </w:r>
    </w:p>
    <w:p>
      <w:r>
        <w:rPr>
          <w:b/>
        </w:rPr>
        <w:t xml:space="preserve">Tulos</w:t>
      </w:r>
    </w:p>
    <w:p>
      <w:r>
        <w:t xml:space="preserve">Hän päättää, että se on vielä hallittavissa.</w:t>
      </w:r>
    </w:p>
    <w:p>
      <w:r>
        <w:rPr>
          <w:b/>
        </w:rPr>
        <w:t xml:space="preserve">Esimerkki 7.1811</w:t>
      </w:r>
    </w:p>
    <w:p>
      <w:r>
        <w:t xml:space="preserve">Lähtökohta: Kun tulin koulusta kotiin, pukeuduin juhliin.  Alustava konteksti: Ennen kuin lähdin kotoa, äiti soitti minulle.  Alkuperäinen loppu: Hän kysyi, voinko maksaa illallisen tänä iltana. Vaikka minulla oli hädin tuskin rahaa, päätin ostaa kiinalaista noutoruokaa. Käytin kaikki rahani ja päätin jättää juhlat väliin.  Uusi lopetus: Hän kysyi, voinko maksaa illallisen tänä iltana. Vaikka minulla oli hädin tuskin rahaa, päätin ostaa kiinalaista noutoruokaa. Käytin kaikki rahani, mutta söin juhlien jälkeen äitini kanssa hyvin. </w:t>
      </w:r>
    </w:p>
    <w:p>
      <w:r>
        <w:rPr>
          <w:b/>
        </w:rPr>
        <w:t xml:space="preserve">Tulos</w:t>
      </w:r>
    </w:p>
    <w:p>
      <w:r>
        <w:t xml:space="preserve">Juuri kun lähdin juhlista kotiin, äiti soitti minulle.</w:t>
      </w:r>
    </w:p>
    <w:p>
      <w:r>
        <w:rPr>
          <w:b/>
        </w:rPr>
        <w:t xml:space="preserve">Esimerkki 7.1812</w:t>
      </w:r>
    </w:p>
    <w:p>
      <w:r>
        <w:t xml:space="preserve">Lähtökohta: Katie meni puistoon lennättämään leijaa.  Alustava konteksti: Hänen leijansa jäi jumiin korkeaan puuhun.  Alkuperäinen loppuratkaisu: Katie ei yltänyt leijaansa. Hän pyysi apua pitkältä mieheltä. Mies sai hänen leijansa pois puusta.  Uusi loppu: Katie ei pystynyt lentämään leijaansa. Hän pyysi koiran omistajalta apua sen korjaamiseen. Mies auttoi Katieta teippaamaan leijan takaisin kasaan. </w:t>
      </w:r>
    </w:p>
    <w:p>
      <w:r>
        <w:rPr>
          <w:b/>
        </w:rPr>
        <w:t xml:space="preserve">Tulos</w:t>
      </w:r>
    </w:p>
    <w:p>
      <w:r>
        <w:t xml:space="preserve">Koira repi hänen leijansa ennen kuin hän ehti lentää sillä.</w:t>
      </w:r>
    </w:p>
    <w:p>
      <w:r>
        <w:rPr>
          <w:b/>
        </w:rPr>
        <w:t xml:space="preserve">Esimerkki 7.1813</w:t>
      </w:r>
    </w:p>
    <w:p>
      <w:r>
        <w:t xml:space="preserve">Lähtökohta: Roberto muutti New Yorkiin ollakseen neljän vuoden tyttöystävänsä kanssa.  Alkuperäinen konteksti: Hän muutti yhteen Roberton ja tämän perheen kanssa.  Alkuperäinen loppu: Roberton isä kertoi, että jos Roberto ei löytäisi töitä, hän joutuisi lähtemään. Hän haastatteli useita työpaikkoja, mutta ei saanut niistä yhtään. Koska hänellä ei ollut asuntoa, hänen oli muutettava takaisin Kaliforniaan.  Uusi loppu: Yritys lopetti kuitenkin toimintansa. Hän haastatteli useita työpaikkoja, mutta ei saanut yhtään niistä. Koska hänellä ei ollut asuinpaikkaa, hänen oli muutettava takaisin Kaliforniaan. </w:t>
      </w:r>
    </w:p>
    <w:p>
      <w:r>
        <w:rPr>
          <w:b/>
        </w:rPr>
        <w:t xml:space="preserve">Tulos</w:t>
      </w:r>
    </w:p>
    <w:p>
      <w:r>
        <w:t xml:space="preserve">Hän sai hyvin palkatun työpaikan, ja he muuttivat yhdessä pois.</w:t>
      </w:r>
    </w:p>
    <w:p>
      <w:r>
        <w:rPr>
          <w:b/>
        </w:rPr>
        <w:t xml:space="preserve">Esimerkki 7.1814</w:t>
      </w:r>
    </w:p>
    <w:p>
      <w:r>
        <w:t xml:space="preserve">Lähtökohta: Martha halusi munia aamiaiseksi.  Alkuperäinen konteksti: Kananmunia oli melko helppo saada maatilalta.  Alkuperäinen loppuratkaisu: Hän keräsi tarpeeksi kaikkien aamiaiseksi. Kaikki ylistivät Martan loistavia munia. Hän lupasi tehdä niitä useammin.  Uusi loppu: Hän onnistui yhä hädin tuskin keräämään tarpeeksi kaikkien aamiaiseksi. Kaikki kehuivat hänen tekemiään hyviä munia. Hän lupasi tehdä niitä useammin. </w:t>
      </w:r>
    </w:p>
    <w:p>
      <w:r>
        <w:rPr>
          <w:b/>
        </w:rPr>
        <w:t xml:space="preserve">Tulos</w:t>
      </w:r>
    </w:p>
    <w:p>
      <w:r>
        <w:t xml:space="preserve">Kananmunia oli liian vaikea saada hänen tilaltaan.</w:t>
      </w:r>
    </w:p>
    <w:p>
      <w:r>
        <w:rPr>
          <w:b/>
        </w:rPr>
        <w:t xml:space="preserve">Esimerkki 7.1815</w:t>
      </w:r>
    </w:p>
    <w:p>
      <w:r>
        <w:t xml:space="preserve">Lähtökohta: Robbien vanhemmat olivat eronneet.  Alkuperäinen konteksti: Hän ei pitänyt äitinsä poikaystävästä.  Alkuperäinen loppu: Kun he ilmoittivat menevänsä naimisiin, Robbie oli järkyttynyt. Hänen äitinsä toteutti häät kuitenkin. Häiden jälkeen hän sai isänsä suostuteltua hänet muuttamaan luokseen.  Uusi loppu: Kun he ilmoittivat menevänsä naimisiin, Robbie oli järkyttynyt. Hänen isänsä vei häät kuitenkin läpi. Häiden jälkeen hän sai äitinsä suostuteltua hänet muuttamaan luokseen. </w:t>
      </w:r>
    </w:p>
    <w:p>
      <w:r>
        <w:rPr>
          <w:b/>
        </w:rPr>
        <w:t xml:space="preserve">Tulos</w:t>
      </w:r>
    </w:p>
    <w:p>
      <w:r>
        <w:t xml:space="preserve">Hän ei pitänyt isänsä poikaystävästä.</w:t>
      </w:r>
    </w:p>
    <w:p>
      <w:r>
        <w:rPr>
          <w:b/>
        </w:rPr>
        <w:t xml:space="preserve">Esimerkki 7.1816</w:t>
      </w:r>
    </w:p>
    <w:p>
      <w:r>
        <w:t xml:space="preserve">Lähtökohta: Perhe osti lehmän karjankasvattajalta.  Alkuperäinen konteksti: He aikoivat teurastaa sen.  Alkuperäinen loppu: He ajattelivat, että ruohonliha on parempi heidän terveydelleen. Mutta heistä tuntui liian pahalta tappaa se. He pitivät sitä elossa maatilallaan kymmenen vuotta.  Uusi loppu: He ajattelivat, että tuore maito oli parempi heidän terveydelleen. He eivät tietenkään aikoneet tappaa sitä. Lehmä eli heidän tilallaan kymmenen vuotta. </w:t>
      </w:r>
    </w:p>
    <w:p>
      <w:r>
        <w:rPr>
          <w:b/>
        </w:rPr>
        <w:t xml:space="preserve">Tulos</w:t>
      </w:r>
    </w:p>
    <w:p>
      <w:r>
        <w:t xml:space="preserve">Lapset olivat kerjänneet saada sellaisen lemmikiksi, ja äiti ajatteli, että maidosta olisi apua.</w:t>
      </w:r>
    </w:p>
    <w:p>
      <w:r>
        <w:rPr>
          <w:b/>
        </w:rPr>
        <w:t xml:space="preserve">Esimerkki 7.1817</w:t>
      </w:r>
    </w:p>
    <w:p>
      <w:r>
        <w:t xml:space="preserve">Lähtökohta: Samin isoisä esitteli ylpeänä puutarhaansa.  Alkuperäinen konteksti: Kun isoisä otti päiväunet, Sam meni takaisin puutarhaan.  Alkuperäinen loppuratkaisu: Vähän myöhemmin Sam herätti isoisänsä. Sam ojensi ukolle ylpeänä korillisen vihanneksia. Ukki hymyili, vaikka jokainen vihannes oli kypsymätön.  Uusi lopetus: Pari viikkoa myöhemmin Sam auttoi isoisäänsä poimimaan vihannekset. Sam ojensi ukille ylpeänä korillisen vihanneksia. Ukki hymyili, koska osa vihanneksista oli kypsymättömiä. </w:t>
      </w:r>
    </w:p>
    <w:p>
      <w:r>
        <w:rPr>
          <w:b/>
        </w:rPr>
        <w:t xml:space="preserve">Tulos</w:t>
      </w:r>
    </w:p>
    <w:p>
      <w:r>
        <w:t xml:space="preserve">Hän kertoi Samille, että vihannesten kypsymiseen menisi vielä muutama viikko.</w:t>
      </w:r>
    </w:p>
    <w:p>
      <w:r>
        <w:rPr>
          <w:b/>
        </w:rPr>
        <w:t xml:space="preserve">Esimerkki 7.1818</w:t>
      </w:r>
    </w:p>
    <w:p>
      <w:r>
        <w:t xml:space="preserve">Lähtökohta: Päätimme poikaystäväni kanssa mennä katsomaan uuden elokuvan.  Alustava konteksti: Menimme teatteriin ja ostimme liput.  Alkuperäinen loppuratkaisu: Halusimme todella nähdä tietyn elokuvan. Menimme teatteriin ja huomasimme, että siellä näytettiin väärää elokuvaa. Menimme takaisin sisäänkäynnille ja pääsimme katsomaan oikean elokuvan.  Uusi lopetus: Halusimme todella nähdä tietyn elokuvan. Menimme teatteriin ja löysimme toisen elokuvan, jota esitettiin. Saatamme mennä takaisin teatteriin, jos pystymme näkemään oikean elokuvan. </w:t>
      </w:r>
    </w:p>
    <w:p>
      <w:r>
        <w:rPr>
          <w:b/>
        </w:rPr>
        <w:t xml:space="preserve">Tulos</w:t>
      </w:r>
    </w:p>
    <w:p>
      <w:r>
        <w:t xml:space="preserve">Menimme teatteriin, mutta liput oli myyty loppuun.</w:t>
      </w:r>
    </w:p>
    <w:p>
      <w:r>
        <w:rPr>
          <w:b/>
        </w:rPr>
        <w:t xml:space="preserve">Esimerkki 7.1819</w:t>
      </w:r>
    </w:p>
    <w:p>
      <w:r>
        <w:t xml:space="preserve">Lähtökohta: Martha ei ole koskaan kotona laittamassa ruokaa, joten hän syö paljon pikaruokaa.  Alustava konteksti: Hän huomasi hiljattain lihoneensa paljon.  Alkuperäinen loppuratkaisu: Martha halusi laihduttaa, joten hän tilasi ruoan toimituksen. Eräs yritys toimittaa hänelle joka viikko laatikollisen tuoreita raaka-aineita kotiovelle. Nyt Martha kokkaa itse ateriansa ja laihtuu vihdoin.  Uusi lopetus: Martha halusi lihoa, joten hän tilasi ruoan toimituksen. Yritys toimittaa hänen ovelleen joka viikko herkulliset gormet-ateriat. Nyt Marthalla on herkullisia käteviä omia aterioita ja hän on vihdoin lihonut. </w:t>
      </w:r>
    </w:p>
    <w:p>
      <w:r>
        <w:rPr>
          <w:b/>
        </w:rPr>
        <w:t xml:space="preserve">Tulos</w:t>
      </w:r>
    </w:p>
    <w:p>
      <w:r>
        <w:t xml:space="preserve">Äskettäin hän huomasi, ettei hän edes lihonut.</w:t>
      </w:r>
    </w:p>
    <w:p>
      <w:r>
        <w:rPr>
          <w:b/>
        </w:rPr>
        <w:t xml:space="preserve">Esimerkki 7.1820</w:t>
      </w:r>
    </w:p>
    <w:p>
      <w:r>
        <w:t xml:space="preserve">Lähtökohta: Jeffillä oli ensi viikolla valtava tentti.  Alustava konteksti: Hän tiesi, että hänen oli opiskeltava, koska se vaikuttaisi hänen lopulliseen arvosanaansa.  Alkuperäinen loppuratkaisu: Jeff oli niin ahdistunut, että hän vain opiskeli yötä päivää. Koepäivä koitti ja Jeff oli valmis. Hän ajatteli liikaa ja reputti kokeen.  Uusi loppu: Jeff oli ollut niin ahdistunut, että hän vain opiskeli yötä päivää. Koepäivä oli tullut ja Jeff oli valmis. Hän oli ollut rauhallinen ja läpäissyt kokeen. </w:t>
      </w:r>
    </w:p>
    <w:p>
      <w:r>
        <w:rPr>
          <w:b/>
        </w:rPr>
        <w:t xml:space="preserve">Tulos</w:t>
      </w:r>
    </w:p>
    <w:p>
      <w:r>
        <w:t xml:space="preserve">Hän opiskeli oikean määrän ja sai erinomaisen arvosanan kokeessa.</w:t>
      </w:r>
    </w:p>
    <w:p>
      <w:r>
        <w:rPr>
          <w:b/>
        </w:rPr>
        <w:t xml:space="preserve">Esimerkki 7.1821</w:t>
      </w:r>
    </w:p>
    <w:p>
      <w:r>
        <w:t xml:space="preserve">Lähtökohta: Fred huomasi, että hänen jalkansa kuumenevat kesällä.  Alustava konteksti: Hän päätti, että hän tarvitsi uudet jalkineet.  Alkuperäinen loppu: Fred investoi uusiin sandaaleihin. Hän käytti mielellään uusia sandaaleitaan. Fred oli iloinen siitä, että hänen jalkansa eivät enää kuumene kesällä.  Uusi lopetus: Fred otti esiin vanhat sandaalit. Hän käytti mielellään sandaaleitaan. Fred oli iloinen siitä, että hänen jalkansa eivät enää kuumene kesällä. </w:t>
      </w:r>
    </w:p>
    <w:p>
      <w:r>
        <w:rPr>
          <w:b/>
        </w:rPr>
        <w:t xml:space="preserve">Tulos</w:t>
      </w:r>
    </w:p>
    <w:p>
      <w:r>
        <w:t xml:space="preserve">Hänellä ei ollut varaa uusiin jalkineisiin.</w:t>
      </w:r>
    </w:p>
    <w:p>
      <w:r>
        <w:rPr>
          <w:b/>
        </w:rPr>
        <w:t xml:space="preserve">Esimerkki 7.1822</w:t>
      </w:r>
    </w:p>
    <w:p>
      <w:r>
        <w:t xml:space="preserve">Lähtökohta: George leikki ulkona takapihalla.  Alkuperäinen konteksti: Hän törmäsi sammakkoon.  Alkuperäinen loppuratkaisu: Yrjö nappasi sammakon ja laittoi sen purkkiin. Hän päätti antaa sammakon äidilleen lahjaksi. Hänen äitinsä huusi ja käski Georgea laittamaan sammakon ulos.  Uusi loppu: Yrjö nappasi kanit ja laittoi ne häkkiin Hän päätti antaa kanit äidilleen lahjaksi. Hänen äitinsä huusi ja käski Yrjön laittaa ne ulos. </w:t>
      </w:r>
    </w:p>
    <w:p>
      <w:r>
        <w:rPr>
          <w:b/>
        </w:rPr>
        <w:t xml:space="preserve">Tulos</w:t>
      </w:r>
    </w:p>
    <w:p>
      <w:r>
        <w:t xml:space="preserve">Hän törmäsi ryhmään kaninpoikasia.</w:t>
      </w:r>
    </w:p>
    <w:p>
      <w:r>
        <w:rPr>
          <w:b/>
        </w:rPr>
        <w:t xml:space="preserve">Esimerkki 7.1823</w:t>
      </w:r>
    </w:p>
    <w:p>
      <w:r>
        <w:t xml:space="preserve">Edellytys: Suihkun pää katkesi suihkusta tänään!  Alustava konteksti: Kramer käytti suihkua, ja yhtäkkiä se hajosi.  Alkuperäinen loppu: Kramerin oli suljettava vesi nopeasti. Hän soitti putkimiehelle, koska ei tiennyt, mitä tehdä. Putkimies tuli ja korjasi sen.  Uusi lopetus: Hänen täytyi sulkea vesi nopeasti. Hän soitti putkimiehelle, koska tämä ei tiennyt, mitä tehdä. Putkimies tuli ja korjasi sen. </w:t>
      </w:r>
    </w:p>
    <w:p>
      <w:r>
        <w:rPr>
          <w:b/>
        </w:rPr>
        <w:t xml:space="preserve">Tulos</w:t>
      </w:r>
    </w:p>
    <w:p>
      <w:r>
        <w:t xml:space="preserve">Hän käytti sitä, ja yhtäkkiä se puhkesi.</w:t>
      </w:r>
    </w:p>
    <w:p>
      <w:r>
        <w:rPr>
          <w:b/>
        </w:rPr>
        <w:t xml:space="preserve">Esimerkki 7.1824</w:t>
      </w:r>
    </w:p>
    <w:p>
      <w:r>
        <w:t xml:space="preserve">Lähtökohta: Lester huomaa, että hänen partansa alkaa olla sotkuinen.  Alustava konteksti: Hän päättää leikata sen saksilla.  Alkuperäinen loppu: Lester leikkaa siististi koko partansa. Kun hän on valmis, se näyttää paljon paremmalta. Lester on iloinen siitä, että hänen karhunsa ei enää näytä sotkuiselta.  Uusi lopetus: Lester ei suostu leikkaamaan koko partaansa. Koska hän ei välitä siitä, se näyttää paljon huonommalta. Lester ei välitä siitä, että hänen partansa näyttää sotkuiselta. </w:t>
      </w:r>
    </w:p>
    <w:p>
      <w:r>
        <w:rPr>
          <w:b/>
        </w:rPr>
        <w:t xml:space="preserve">Tulos</w:t>
      </w:r>
    </w:p>
    <w:p>
      <w:r>
        <w:t xml:space="preserve">Hän päättää antaa sen kasvaa luonnollisesti.</w:t>
      </w:r>
    </w:p>
    <w:p>
      <w:r>
        <w:rPr>
          <w:b/>
        </w:rPr>
        <w:t xml:space="preserve">Esimerkki 7.1825</w:t>
      </w:r>
    </w:p>
    <w:p>
      <w:r>
        <w:t xml:space="preserve">Lähtökohta: Maryann heräsi huono tunne.  Alustava konteksti: Hänen koiransa ei makasi hänen sänkynsä vieressä.  Alkuperäinen loppu: Maryann kulki talossa. Hän pysähtyi. Se johtui siitä, että hänen koiransa oli pissannut lattialle.  Uusi loppu: Hän kulki talon läpi. Hän pysähtyi. Se johtui siitä, että ovi oli jäänyt auki. </w:t>
      </w:r>
    </w:p>
    <w:p>
      <w:r>
        <w:rPr>
          <w:b/>
        </w:rPr>
        <w:t xml:space="preserve">Tulos</w:t>
      </w:r>
    </w:p>
    <w:p>
      <w:r>
        <w:t xml:space="preserve">Hänen miehensä oli kadonnut.</w:t>
      </w:r>
    </w:p>
    <w:p>
      <w:r>
        <w:rPr>
          <w:b/>
        </w:rPr>
        <w:t xml:space="preserve">Esimerkki 7.1826</w:t>
      </w:r>
    </w:p>
    <w:p>
      <w:r>
        <w:t xml:space="preserve">Lähtökohta: Hanille kerrottiin, että aseet ovat aina jousia parempia.  Alkuperäinen konteksti: Siksi häntä pilkattiin tarkkuuskilpailussa.  Alkuperäinen loppuratkaisu: Tämä kuitenkin vain kannusti häntä tekemään parempaa. Kaikki muut menivät ensimmäisinä aseidensa ja ylpeytensä kanssa. Han jäi viimeiseksi jousensa kanssa, mutta voitti kuitenkin.  Uusi loppu: Tämä vain ajoi häntä tekemään paremmin. Kaikki menivät ensimmäisinä aseidensa ja ylpeytensä kanssa. Han lähti heidän mukaansa, ja hän voitti. </w:t>
      </w:r>
    </w:p>
    <w:p>
      <w:r>
        <w:rPr>
          <w:b/>
        </w:rPr>
        <w:t xml:space="preserve">Tulos</w:t>
      </w:r>
    </w:p>
    <w:p>
      <w:r>
        <w:t xml:space="preserve">Siksi hän siirtyi aseisiin.</w:t>
      </w:r>
    </w:p>
    <w:p>
      <w:r>
        <w:rPr>
          <w:b/>
        </w:rPr>
        <w:t xml:space="preserve">Esimerkki 7.1827</w:t>
      </w:r>
    </w:p>
    <w:p>
      <w:r>
        <w:t xml:space="preserve">Lähtökohta: Lucy päätti palkata kotiapulaisen.  Alkuperäinen konteksti: Hän haastatteli monia siivoojia.  Alkuperäinen loppuratkaisu: Hän päätyi Mariaan, joka vaikutti erittäin pätevältä. Seuraavana päivänä Lucy palasi kotiin, jossa oli tahraton talo. Hän tiesi tehneensä oikean päätöksen!  Uusi lopetus: Maria vaikutti erittäin pätevältä. Seuraavana päivänä Lucy palasi kotiin, ja talo oli tahraton. Hän tiesi tehneensä oikean päätöksen! </w:t>
      </w:r>
    </w:p>
    <w:p>
      <w:r>
        <w:rPr>
          <w:b/>
        </w:rPr>
        <w:t xml:space="preserve">Tulos</w:t>
      </w:r>
    </w:p>
    <w:p>
      <w:r>
        <w:t xml:space="preserve">Hän palkkasi naapurinsa Jennan.</w:t>
      </w:r>
    </w:p>
    <w:p>
      <w:r>
        <w:rPr>
          <w:b/>
        </w:rPr>
        <w:t xml:space="preserve">Esimerkki 7.1828</w:t>
      </w:r>
    </w:p>
    <w:p>
      <w:r>
        <w:t xml:space="preserve">Lähtökohta: Lea oli niin onnellinen siitä, että hän oli säästänyt tarpeeksi rahaa uuteen leluun.  Alkuperäinen konteksti: Lean äiti vei hänet lelukauppaan.  Alkuperäinen loppu: Kun Lea pääsi sisälle, hän ei osannut valita lelua. Hän katseli ja katseli, kunnes nukke kiinnitti hänen huomionsa. Lea päätti valita nuken, koska se näytti häneltä itseltään, ja maksoi myyjälle.  Uusi loppu: Kun Lea pääsi sisälle, hän oli järkyttynyt. Hän jatkoi kaupan etsimistä, jotta voisi ostaa nuken. Lea päätti, että kauppaa ei ollut ja maksoi rahat. </w:t>
      </w:r>
    </w:p>
    <w:p>
      <w:r>
        <w:rPr>
          <w:b/>
        </w:rPr>
        <w:t xml:space="preserve">Tulos</w:t>
      </w:r>
    </w:p>
    <w:p>
      <w:r>
        <w:t xml:space="preserve">Hänen äitinsä vei hänet pankkiin, jotta hän voisi avata säästötilin.</w:t>
      </w:r>
    </w:p>
    <w:p>
      <w:r>
        <w:rPr>
          <w:b/>
        </w:rPr>
        <w:t xml:space="preserve">Esimerkki 7.1829</w:t>
      </w:r>
    </w:p>
    <w:p>
      <w:r>
        <w:t xml:space="preserve">Lähtökohta: Elaine opiskeli kampaajaksi.  Alkuperäinen konteksti: Valmistuttuaan hän suoritti valtion kosmetologitutkinnon.  Alkuperäinen loppu: Hän lannistui, koska reputti ensimmäisellä kerralla. Lisäharjoittelun jälkeen hän lopulta läpäisi kokeen. Nyt hän työskentelee unelmatyössään kampaamossa.  Uusi lopetus: Hän lannistui, koska hän ei tienannut paljon ensimmäisenä vuonna. Lisäharjoittelun jälkeen hän alkoi vihdoin ansaita enemmän. Nyt hän työskentelee unelmatyössään kampaamossa ja tienaa mukavasti. </w:t>
      </w:r>
    </w:p>
    <w:p>
      <w:r>
        <w:rPr>
          <w:b/>
        </w:rPr>
        <w:t xml:space="preserve">Tulos</w:t>
      </w:r>
    </w:p>
    <w:p>
      <w:r>
        <w:t xml:space="preserve">Valmistuttuaan hän työskenteli freelancerina vuoden ajan.</w:t>
      </w:r>
    </w:p>
    <w:p>
      <w:r>
        <w:rPr>
          <w:b/>
        </w:rPr>
        <w:t xml:space="preserve">Esimerkki 7.1830</w:t>
      </w:r>
    </w:p>
    <w:p>
      <w:r>
        <w:t xml:space="preserve">Lähtökohta: Jerry kävi läpi vaikeita aikoja.  Alkuperäinen konteksti: Hänen vaimonsa jätti hänet.  Alkuperäinen loppuratkaisu: Jerry menetti työnsä, koska hän oli liian tunteellinen. Lopulta edes hänen lapsensa eivät halunneet nähdä häntä. Viime viikolla hän yritti riistää itseltään hengen sen takia.  Uusi lopetus: Mutta nainen jätti hänet, ja sen jälkeen hän menetti työnsä, koska oli liian tunteellinen. Lopulta edes hänen lapsensa eivät halunneet nähdä häntä. Hän yritti riistää henkensä sen takia viime viikolla. </w:t>
      </w:r>
    </w:p>
    <w:p>
      <w:r>
        <w:rPr>
          <w:b/>
        </w:rPr>
        <w:t xml:space="preserve">Tulos</w:t>
      </w:r>
    </w:p>
    <w:p>
      <w:r>
        <w:t xml:space="preserve">Hänen vaimonsa sai hyvin palkatun työn.</w:t>
      </w:r>
    </w:p>
    <w:p>
      <w:r>
        <w:rPr>
          <w:b/>
        </w:rPr>
        <w:t xml:space="preserve">Esimerkki 7.1831</w:t>
      </w:r>
    </w:p>
    <w:p>
      <w:r>
        <w:t xml:space="preserve">Lähtökohta: Jon seisoi ikkunan ääressä ja ihaili sadetta.  Alkuperäinen konteksti: Jon halusi mennä ulos, joten hänen äitinsä haki hänelle sadetakin ja saappaat.  Alkuperäinen loppuratkaisu: Jon puki sadevarusteet päälleen ja lähti ulos. Aluksi hän epäröi, sillä hän ei ollut koskaan leikkinyt sateessa. Kun hän viihtyi, hän roiskui ja hyppi ympäriinsä.  Uusi lopetus: Oli erittäin kylmä, joten Jon palasi sisälle laittamaan sadevaatteet päälle. Aluksi hän epäröi, koska hän ei ollut koskaan leikkinyt sateessa. Kun hän viihtyi, hän roiskui ja hyppi ympäriinsä. </w:t>
      </w:r>
    </w:p>
    <w:p>
      <w:r>
        <w:rPr>
          <w:b/>
        </w:rPr>
        <w:t xml:space="preserve">Tulos</w:t>
      </w:r>
    </w:p>
    <w:p>
      <w:r>
        <w:t xml:space="preserve">Hän halusi mennä ulos, joten hän päätti juosta ulos alasti.</w:t>
      </w:r>
    </w:p>
    <w:p>
      <w:r>
        <w:rPr>
          <w:b/>
        </w:rPr>
        <w:t xml:space="preserve">Esimerkki 7.1832</w:t>
      </w:r>
    </w:p>
    <w:p>
      <w:r>
        <w:t xml:space="preserve">Lähtökohta: Stephanie ajeli pyörällä naapurustossa.  Alustava konteksti: Hän ajoi niin lujaa kuin pystyi.  Alkuperäinen loppu: Yhtäkkiä hänen pyörän ketjunsa lensi irti. Stephanie ei tiennyt, miten se korjattaisiin. Hänen täytyi kävellä pyöränsä kanssa kotiin asti.  Uusi loppu: Yhtäkkiä hänen pyöränketjunsa lensi irti. Hän ei osannut korjata sitä. Hänen oli käveltävä pyörä takaisin kotiin. </w:t>
      </w:r>
    </w:p>
    <w:p>
      <w:r>
        <w:rPr>
          <w:b/>
        </w:rPr>
        <w:t xml:space="preserve">Tulos</w:t>
      </w:r>
    </w:p>
    <w:p>
      <w:r>
        <w:t xml:space="preserve">Hän kulki niin hitaasti ja varovasti kuin pystyi.</w:t>
      </w:r>
    </w:p>
    <w:p>
      <w:r>
        <w:rPr>
          <w:b/>
        </w:rPr>
        <w:t xml:space="preserve">Esimerkki 7.1833</w:t>
      </w:r>
    </w:p>
    <w:p>
      <w:r>
        <w:t xml:space="preserve">Lähtökohta: Chris oli eräänä päivänä jostain syystä unelias.  Alustava konteksti: Hän sai kiireesti loputkin kotityöt valmiiksi.  Alkuperäinen loppu: Sen jälkeen hän riisuutui ja makasi sängyssään. Hän asetti herätyskellon kahden tunnin päähän ja nukahti. Mutta 20 minuuttia päiväunien jälkeen ovikello soi ja herätti hänet.  Uusi lopetus: Sen jälkeen hän riisuutui ja makasi sängyssään. Hän asetti herätyksensä kahden tunnin päähän ja nukahti. Mutta juuri kun hän oli nukahtanut, ovikello soi ja herätti hänet. </w:t>
      </w:r>
    </w:p>
    <w:p>
      <w:r>
        <w:rPr>
          <w:b/>
        </w:rPr>
        <w:t xml:space="preserve">Tulos</w:t>
      </w:r>
    </w:p>
    <w:p>
      <w:r>
        <w:t xml:space="preserve">Hän hoiti loputkin askareet huolellisesti loppuun.</w:t>
      </w:r>
    </w:p>
    <w:p>
      <w:r>
        <w:rPr>
          <w:b/>
        </w:rPr>
        <w:t xml:space="preserve">Esimerkki 7.1834</w:t>
      </w:r>
    </w:p>
    <w:p>
      <w:r>
        <w:t xml:space="preserve">Lähtökohta: Uma toi töihin suuren kukkakimpun.  Alustava konteksti: Hän ojensi ne Marcukselle, joka oli hyvin yllättynyt.  Alkuperäinen loppu: Uma tunnusti olleensa ihastunut Marcukseen ensimmäisestä työpäivästään lähtien. Marcus puoliksi hymyili ja kiitti Umaa, mutta kertoi olevansa naimisissa. Uma huomasi vihdoin hänen vihkisormuksensa ja oli hämmentynyt.  Uusi loppu: Uma tunnusti olleensa ihastunut Michaeliin ensimmäisestä työpäivästään lähtien. Michael puoliksi hymyili ja kiitti Umaa, mutta kertoi olevansa naimisissa. Uma huomasi vihdoin Michaelin vihkisormuksen ja oli hämmentynyt. </w:t>
      </w:r>
    </w:p>
    <w:p>
      <w:r>
        <w:rPr>
          <w:b/>
        </w:rPr>
        <w:t xml:space="preserve">Tulos</w:t>
      </w:r>
    </w:p>
    <w:p>
      <w:r>
        <w:t xml:space="preserve">Hän ojensi ne Michaelille, joka oli hyvin yllättynyt.</w:t>
      </w:r>
    </w:p>
    <w:p>
      <w:r>
        <w:rPr>
          <w:b/>
        </w:rPr>
        <w:t xml:space="preserve">Esimerkki 7.1835</w:t>
      </w:r>
    </w:p>
    <w:p>
      <w:r>
        <w:t xml:space="preserve">Lähtökohta: Megan päättää, että leirintäalueesta tulee mukavampi nuotiolla.  Alkuperäinen konteksti: Hän päättää tehdä tulen.  Alkuperäinen loppu: Megan kerää tikkuja ja harjaa nuotion tekemiseksi. Lopulta hän tekee mukavan ja hyvin hallitun nuotion. Megan on iloinen siitä, että hänen leiripaikkansa on nyt lämpimämpi.  Uusi lopetus: Hän kerää tikkuja ja harjaa nuotion tekemiseksi. Lopulta hän tekee mukavan nuotion, mutta se sammuu nopeasti. Megan on iloinen siitä, että ainakin hänen leiripaikkansa on nyt hieman lämpimämpi. </w:t>
      </w:r>
    </w:p>
    <w:p>
      <w:r>
        <w:rPr>
          <w:b/>
        </w:rPr>
        <w:t xml:space="preserve">Tulos</w:t>
      </w:r>
    </w:p>
    <w:p>
      <w:r>
        <w:t xml:space="preserve">Hän ei osaa tehdä sellaista.</w:t>
      </w:r>
    </w:p>
    <w:p>
      <w:r>
        <w:rPr>
          <w:b/>
        </w:rPr>
        <w:t xml:space="preserve">Esimerkki 7.1836</w:t>
      </w:r>
    </w:p>
    <w:p>
      <w:r>
        <w:t xml:space="preserve">Lähtökohta: Devan heitti frisbeen tarrapuskiin.  Alkuperäinen konteksti: Hän meni pusikkoon hakemaan sitä takaisin.  Alkuperäinen loppuratkaisu: Pensas viilsi hänen kätensä ja jalkansa. Devan ei löytänyt frisbeetä. Hän lainasi ystävänsä frisbeetä loppupäiväksi.  Uusi loppu: Devan ei halunnut, että pensas viiltää hänen kätensä ja jalkansa. Devan luopui frisbeensä etsimisestä. Hän lainasi ystävänsä frisbeetä loppupäiväksi. </w:t>
      </w:r>
    </w:p>
    <w:p>
      <w:r>
        <w:rPr>
          <w:b/>
        </w:rPr>
        <w:t xml:space="preserve">Tulos</w:t>
      </w:r>
    </w:p>
    <w:p>
      <w:r>
        <w:t xml:space="preserve">Hän jätti sen pusikkoon.</w:t>
      </w:r>
    </w:p>
    <w:p>
      <w:r>
        <w:rPr>
          <w:b/>
        </w:rPr>
        <w:t xml:space="preserve">Esimerkki 7.1837</w:t>
      </w:r>
    </w:p>
    <w:p>
      <w:r>
        <w:t xml:space="preserve">Lähtökohta: Jennifer ja hänen miehensä päättivät muuttaa toiseen osavaltioon.  Alustava konteksti: Kun he saapuivat sinne, he löysivät heti töitä.  Alkuperäinen loppuratkaisu: He tarvitsivat asunnon ja löysivät täydellisen asunnon. Valitettavasti asunto ei olisi valmis kuukauteen. He päätyivät asumaan teltassa kuukauden ajan.  Uusi loppu: Talo olisi loistava paikka asua. Onneksi talo olisi valmis samassa kuussa. He kaksi päätyivät pian asumaan taloon. </w:t>
      </w:r>
    </w:p>
    <w:p>
      <w:r>
        <w:rPr>
          <w:b/>
        </w:rPr>
        <w:t xml:space="preserve">Tulos</w:t>
      </w:r>
    </w:p>
    <w:p>
      <w:r>
        <w:t xml:space="preserve">Kun he pääsivät perille, he löysivät täydellisen talon ja muuttivat sinne.</w:t>
      </w:r>
    </w:p>
    <w:p>
      <w:r>
        <w:rPr>
          <w:b/>
        </w:rPr>
        <w:t xml:space="preserve">Esimerkki 7.1838</w:t>
      </w:r>
    </w:p>
    <w:p>
      <w:r>
        <w:t xml:space="preserve">Lähtökohta: Suzana oli juuri aloittamassa koulunkäyntiä.  Alustava konteksti: Hän oli vasta 5-vuotias.  Alkuperäinen loppu: Hänen isänsä saattoi hänet kouluun. Hän pyyhki kyyneleet pois kasvoiltaan. Suzy meni luokkaan oppimaan ensimmäistä kertaa.  Uusi loppu: Hänen äitinsä saattoi hänet kouluun. Hän pyyhki kyyneleet pois kasvoiltaan. Suzy meni luokkaan oppimaan ensimmäistä kertaa. </w:t>
      </w:r>
    </w:p>
    <w:p>
      <w:r>
        <w:rPr>
          <w:b/>
        </w:rPr>
        <w:t xml:space="preserve">Tulos</w:t>
      </w:r>
    </w:p>
    <w:p>
      <w:r>
        <w:t xml:space="preserve">Hän oli vasta 5-vuotias ja lähti äitinsä kanssa.</w:t>
      </w:r>
    </w:p>
    <w:p>
      <w:r>
        <w:rPr>
          <w:b/>
        </w:rPr>
        <w:t xml:space="preserve">Esimerkki 7.1839</w:t>
      </w:r>
    </w:p>
    <w:p>
      <w:r>
        <w:t xml:space="preserve">Lähtökohta: Tomin selkä oli kipeä, mutta hän ei halunnut kenenkään tietävän siitä.  Alkuperäinen konteksti: Hän kertoi kaikille olevansa kunnossa.  Alkuperäinen loppu: Hän meni töihin ja nosti painavaa laatikkoa. Hän nyrjäytti selkänsä. Hänen oli jäätävä kotiin lepäämään.  Uusi lopetus: Hän vältti raskaiden laatikoiden nostamista. Hän palasi töihin muutaman päivän kuluttua. Hän loukkasi selkänsä uudelleen. </w:t>
      </w:r>
    </w:p>
    <w:p>
      <w:r>
        <w:rPr>
          <w:b/>
        </w:rPr>
        <w:t xml:space="preserve">Tulos</w:t>
      </w:r>
    </w:p>
    <w:p>
      <w:r>
        <w:t xml:space="preserve">Hän kertoi kaikille, että hän ei ollut kunnossa, ja meni kotiin.</w:t>
      </w:r>
    </w:p>
    <w:p>
      <w:r>
        <w:rPr>
          <w:b/>
        </w:rPr>
        <w:t xml:space="preserve">Esimerkki 7.1840</w:t>
      </w:r>
    </w:p>
    <w:p>
      <w:r>
        <w:t xml:space="preserve">Lähtökohta: Jennifer oli tulossa töistä kotiin.  Alustava konteksti: Hän oli valmis rentoutumaan stressaavan päivän jälkeen.  Alkuperäinen loppuratkaisu: Hän palaa kotiin sotkuiseen taloon ja huonoihin lapsiin. Hän menettää malttinsa ja huutaa lapsilleen. Myöhemmin hän pyytää anteeksi ja siivoaa talon.  Uusi loppu: Hän tulee kotiin hiljaisuuteen ja rentoutuu sohvallaan. Hän pysyy hyvin rauhallisena, kun ei ole lapsia, joille huutaa. Myöhemmin hän nousee ylös ja siivoaa talon. </w:t>
      </w:r>
    </w:p>
    <w:p>
      <w:r>
        <w:rPr>
          <w:b/>
        </w:rPr>
        <w:t xml:space="preserve">Tulos</w:t>
      </w:r>
    </w:p>
    <w:p>
      <w:r>
        <w:t xml:space="preserve">Hän tuli kotiin tyhjään taloon, hän asui yksin.</w:t>
      </w:r>
    </w:p>
    <w:p>
      <w:r>
        <w:rPr>
          <w:b/>
        </w:rPr>
        <w:t xml:space="preserve">Esimerkki 7.1841</w:t>
      </w:r>
    </w:p>
    <w:p>
      <w:r>
        <w:t xml:space="preserve">Lähtökohta: Tommy söi paljon makeisia syntymäpäiväjuhlissaan.  Alustava konteksti: Tommy tunsi itsensä hyvin sairaaksi sinä yönä.  Alkuperäinen loppu: Tommyn äiti vei hänet lääkäriin. Lääkäri käski häntä olemaan syömättä enää koskaan niin paljon makeisia. Nykyään Tommy syö hedelmiä, kun hän käy syntymäpäiväjuhlissa.  Uusi loppu: Hänen äitinsä vei hänet myöhemmin lääkäriin. Lääkäri käski häntä olemaan syömättä niin paljon makeisia tästä lähtien. Nykyään Tommy syö hedelmiä, kun hän käy syntymäpäiväjuhlissa. </w:t>
      </w:r>
    </w:p>
    <w:p>
      <w:r>
        <w:rPr>
          <w:b/>
        </w:rPr>
        <w:t xml:space="preserve">Tulos</w:t>
      </w:r>
    </w:p>
    <w:p>
      <w:r>
        <w:t xml:space="preserve">Sinä iltana Tommy oli väsynyt mutta tyytyväinen.</w:t>
      </w:r>
    </w:p>
    <w:p>
      <w:r>
        <w:rPr>
          <w:b/>
        </w:rPr>
        <w:t xml:space="preserve">Esimerkki 7.1842</w:t>
      </w:r>
    </w:p>
    <w:p>
      <w:r>
        <w:t xml:space="preserve">Lähtökohta: Ora ajoi autollaan jonkun päälle.  Alkuperäinen konteksti: Hän teeskenteli pysähtyneensä vaihtamaan tietoja.  Alkuperäinen loppu: Mutta sitten hän kiihdytti ja ajoi pois! Hän kiirehti pois toisen auton luota. Ora toivoi, ettei hän jäisi kiinni.  Uusi lopetus: Hän vaihtoi tietoja. Hän otti aikaa ja varmisti, että kaikki oli kunnossa. Ora toivoi, ettei häntä haastettaisi oikeuteen. </w:t>
      </w:r>
    </w:p>
    <w:p>
      <w:r>
        <w:rPr>
          <w:b/>
        </w:rPr>
        <w:t xml:space="preserve">Tulos</w:t>
      </w:r>
    </w:p>
    <w:p>
      <w:r>
        <w:t xml:space="preserve">Hän otti täyden vastuun ja pysähtyi vaihtamaan tietoja.</w:t>
      </w:r>
    </w:p>
    <w:p>
      <w:r>
        <w:rPr>
          <w:b/>
        </w:rPr>
        <w:t xml:space="preserve">Esimerkki 7.1843</w:t>
      </w:r>
    </w:p>
    <w:p>
      <w:r>
        <w:t xml:space="preserve">Lähtökohta: Christinen näkö alkoi heikentyä.  Alkuperäinen konteksti: Hän ei kuitenkaan halunnut käyttää silmälaseja.  Alkuperäinen loppu: Christinen äiti kertoi hänelle, että oli muitakin vaihtoehtoja. Christine meni tapaamaan silmälääkäriä. Nyt Christine käyttää piilolinssejä.  Uusi loppu: Christinen äiti kertoi Christinelle, että silmälasit näyttäisivät hassuilta ja että oli muitakin vaihtoehtoja. Christine meni silmälääkärille. Nyt Christine käyttää piilolinssejä. </w:t>
      </w:r>
    </w:p>
    <w:p>
      <w:r>
        <w:rPr>
          <w:b/>
        </w:rPr>
        <w:t xml:space="preserve">Tulos</w:t>
      </w:r>
    </w:p>
    <w:p>
      <w:r>
        <w:t xml:space="preserve">Hän oli niin innoissaan saadessaan isot mustat silmälasit, jotta hän voisi näyttää nörtiltä.</w:t>
      </w:r>
    </w:p>
    <w:p>
      <w:r>
        <w:rPr>
          <w:b/>
        </w:rPr>
        <w:t xml:space="preserve">Esimerkki 7.1844</w:t>
      </w:r>
    </w:p>
    <w:p>
      <w:r>
        <w:t xml:space="preserve">Lähtökohta: Phil oli matkalla maan halki poikansa luo.  Alkuperäinen konteksti: Philin auto hajosi keskellä autiota tietä.  Alkuperäinen loppuratkaisu: Phil ei saanut autoa korjattua. Lopulta joku tuli ohi ja antoi hänelle kyydin mekaanikolle. Phil sai autonsa korjattua ja meni tapaamaan poikaansa.  Uusi loppu: Paluumatkalla hän näki henkilön, joka yritti korjata hänen autoaan. Hän antoi hänelle kyydin mekaanikolle. Henkilö sai autonsa korjattua ja lähti kotiin. </w:t>
      </w:r>
    </w:p>
    <w:p>
      <w:r>
        <w:rPr>
          <w:b/>
        </w:rPr>
        <w:t xml:space="preserve">Tulos</w:t>
      </w:r>
    </w:p>
    <w:p>
      <w:r>
        <w:t xml:space="preserve">Philin auto oli loistavassa kunnossa ja vei hänet suoraan sinne.</w:t>
      </w:r>
    </w:p>
    <w:p>
      <w:r>
        <w:rPr>
          <w:b/>
        </w:rPr>
        <w:t xml:space="preserve">Esimerkki 7.1845</w:t>
      </w:r>
    </w:p>
    <w:p>
      <w:r>
        <w:t xml:space="preserve">Lähtökohta: Minulla oli Maon takki vuonna 1981.  Alkuperäinen konteksti: Yritin äskettäin ostaa takin.  Alkuperäinen lopputulos: En löytänyt sellaista amazonista tai ebaysta. Kokeilin paikallista Chinatownia turhaan. löysin viimein sellaisen ebaysta viime kuussa.  Uusi lopetus: Ystäväni halusi saman, mutta ei löytänyt sellaista amazonista tai ebaysta. Hän kokeili paikallista Chinatownia turhaan. Viimein hän löysi sellaisen ebaysta viime kuussa. </w:t>
      </w:r>
    </w:p>
    <w:p>
      <w:r>
        <w:rPr>
          <w:b/>
        </w:rPr>
        <w:t xml:space="preserve">Tulos</w:t>
      </w:r>
    </w:p>
    <w:p>
      <w:r>
        <w:t xml:space="preserve">Rakastin sitä, joten en koskaan etsinyt toista.</w:t>
      </w:r>
    </w:p>
    <w:p>
      <w:r>
        <w:rPr>
          <w:b/>
        </w:rPr>
        <w:t xml:space="preserve">Esimerkki 7.1846</w:t>
      </w:r>
    </w:p>
    <w:p>
      <w:r>
        <w:t xml:space="preserve">Lähtökohta: Rick aikoi suunnitella juhlia.  Alkuperäinen konteksti: Hän ei tiennyt, millaisesta ruoasta kaikki pitäisivät.  Alkuperäinen loppu: Hän pyysi ystäviltä vinkkejä. Kerättyään neuvoja Ricky päätti juosta Supermarketiin. Hän haki kaikkien suosikkihodareita ja hampurilaisia.  Uusi lopetus: Hän pyysi joiltakin ystäviltä avustuksia. Kerättyään rahaa Ricky päätti juosta Supermarketiin. Hän haki kaikkien suosikkihodareita ja hampurilaisia. </w:t>
      </w:r>
    </w:p>
    <w:p>
      <w:r>
        <w:rPr>
          <w:b/>
        </w:rPr>
        <w:t xml:space="preserve">Tulos</w:t>
      </w:r>
    </w:p>
    <w:p>
      <w:r>
        <w:t xml:space="preserve">Hän tiesi, millaisesta ruoasta kaikki pitäisivät.</w:t>
      </w:r>
    </w:p>
    <w:p>
      <w:r>
        <w:rPr>
          <w:b/>
        </w:rPr>
        <w:t xml:space="preserve">Esimerkki 7.1847</w:t>
      </w:r>
    </w:p>
    <w:p>
      <w:r>
        <w:t xml:space="preserve">Lähtökohta: Perhe lähti risteilylle Välimerelle.  Alustava konteksti: He näkivät hämmästyttäviä historiallisia nähtävyyksiä.  Alkuperäinen loppuratkaisu: Rannat olivat kauniita. Ruoka oli herkullista. He menivät kotiin eivätkä malttaneet odottaa uutta matkaa!  Uusi loppu: Heitä eivät kiinnostaneet kauniit rannat. Tai herkullisesta ruoasta. He vain jäivät huoneisiinsa odottamaan matkan päättymistä. </w:t>
      </w:r>
    </w:p>
    <w:p>
      <w:r>
        <w:rPr>
          <w:b/>
        </w:rPr>
        <w:t xml:space="preserve">Tulos</w:t>
      </w:r>
    </w:p>
    <w:p>
      <w:r>
        <w:t xml:space="preserve">He pysyvät vain kotonaan.</w:t>
      </w:r>
    </w:p>
    <w:p>
      <w:r>
        <w:rPr>
          <w:b/>
        </w:rPr>
        <w:t xml:space="preserve">Esimerkki 7.1848</w:t>
      </w:r>
    </w:p>
    <w:p>
      <w:r>
        <w:t xml:space="preserve">Lähtökohta: Antropologi löysi luita kaivauksilta.  Alkuperäinen konteksti: Hän lähetti ne laboratorioon.  Alkuperäinen loppu: Laboratorio tutki luut. Laboratorio totesi, että luut olivat peräisin vain lehmistä. Antropologi itki uutisesta.  Uusi loppu: Laboratorio tutki luut. Laboratorio totesi, että luut olivat vain lehmistä. Antropologi itki uutisen johdosta. </w:t>
      </w:r>
    </w:p>
    <w:p>
      <w:r>
        <w:rPr>
          <w:b/>
        </w:rPr>
        <w:t xml:space="preserve">Tulos</w:t>
      </w:r>
    </w:p>
    <w:p>
      <w:r>
        <w:t xml:space="preserve">Hän jätti heidät laboratorioon.</w:t>
      </w:r>
    </w:p>
    <w:p>
      <w:r>
        <w:rPr>
          <w:b/>
        </w:rPr>
        <w:t xml:space="preserve">Esimerkki 7.1849</w:t>
      </w:r>
    </w:p>
    <w:p>
      <w:r>
        <w:t xml:space="preserve">Lähtökohta: Kaksi autoa ajoi parkkipaikalle samaan aikaan.  Alkuperäinen konteksti: Molemmat halusivat ainoan vapaan paikan.  Alkuperäinen loppuratkaisu: He tuijottivat toisiaan. Toinen pääsi lopulta elokuvaan. Auto zoomasi tilaan ja varmisti sen.  Uusi lopetus: Molempien oli löydettävä jokin muu paikka, jonne mennä. Molemmat jatkoivat ajamista. Autot zoomasivat ulos parkkipaikalta. </w:t>
      </w:r>
    </w:p>
    <w:p>
      <w:r>
        <w:rPr>
          <w:b/>
        </w:rPr>
        <w:t xml:space="preserve">Tulos</w:t>
      </w:r>
    </w:p>
    <w:p>
      <w:r>
        <w:t xml:space="preserve">Molemmat halusivat ainoan vapaan paikan, mutta kukaan ei saanut sitä sinä päivänä.</w:t>
      </w:r>
    </w:p>
    <w:p>
      <w:r>
        <w:rPr>
          <w:b/>
        </w:rPr>
        <w:t xml:space="preserve">Esimerkki 7.1850</w:t>
      </w:r>
    </w:p>
    <w:p>
      <w:r>
        <w:t xml:space="preserve">Lähtökohta: Jalkapallojoukkue oli tehnyt kovasti töitä koko kauden.  Alkuperäinen konteksti: He voittivat aluekilpailut ja olivat matkalla osavaltion pudotuspeleihin.  Alkuperäinen loppuratkaisu: Harjoituksissa pelinrakentaja mursi kätensä. Joukkueen oli käytettävä toista pelinrakentajaa. Onneksi joukkue voitti silti pudotuspelit.  Uusi loppu: Harjoitusten aikana pelinrakentaja päätti lopettaa. Joukkue joutui käyttämään toista pelinrakentajaa. Onneksi joukkue oli kilpailukykyisempi pudotuspeleissä seuraavana vuonna. </w:t>
      </w:r>
    </w:p>
    <w:p>
      <w:r>
        <w:rPr>
          <w:b/>
        </w:rPr>
        <w:t xml:space="preserve">Tulos</w:t>
      </w:r>
    </w:p>
    <w:p>
      <w:r>
        <w:t xml:space="preserve">He hävisivät aluekilpailut ja olivat matkalla harjoituksiin.</w:t>
      </w:r>
    </w:p>
    <w:p>
      <w:r>
        <w:rPr>
          <w:b/>
        </w:rPr>
        <w:t xml:space="preserve">Esimerkki 7.1851</w:t>
      </w:r>
    </w:p>
    <w:p>
      <w:r>
        <w:t xml:space="preserve">Lähtökohta: Antonio päätti luovuttaa verta.  Alustava konteksti: Hän oli koko elämänsä ajan pelännyt neuloja.  Alkuperäinen loppuratkaisu: Hoitaja työnsi suuren neulan hänen käsivarteensa. Hän pyörtyi välittömästi. Hän heräsi väsyneenä, mutta oli ylpeä siitä, että oli tehnyt hyvän teon.  Uusi loppu: Hoitaja työnsi suuren neulan hänen käsivarteensa. Hän hymyili hänelle ja katseli. Hän oli väsynyt verenluovutuksesta ja ylpeä hyvän teon tekemisestä. </w:t>
      </w:r>
    </w:p>
    <w:p>
      <w:r>
        <w:rPr>
          <w:b/>
        </w:rPr>
        <w:t xml:space="preserve">Tulos</w:t>
      </w:r>
    </w:p>
    <w:p>
      <w:r>
        <w:t xml:space="preserve">Hän ei koskaan pelännyt neuloja ja pistoksia.</w:t>
      </w:r>
    </w:p>
    <w:p>
      <w:r>
        <w:rPr>
          <w:b/>
        </w:rPr>
        <w:t xml:space="preserve">Esimerkki 7.1852</w:t>
      </w:r>
    </w:p>
    <w:p>
      <w:r>
        <w:t xml:space="preserve">Lähtökohta: Istuin penkillä viime viikolla.  Alustava konteksti: Nainen istui penkillä odottamassa lastaan.  Alkuperäinen lopetus: Nainen järkyttyi, kun bussi ei tullut ajoissa. Hän soitti kuumeisesti kouluun saadakseen lisätietoja. Bussi saapui puoli tuntia myöhässä, ja nainen oli helpottunut.  Uusi lopetus: Hän järkyttyi, kun hänen miehensä ei tullut ajoissa. Hän soitti miehelle epätoivoisesti saadakseen lisätietoja. Mies saapui puoli tuntia myöhässä, ja hän oli helpottunut. </w:t>
      </w:r>
    </w:p>
    <w:p>
      <w:r>
        <w:rPr>
          <w:b/>
        </w:rPr>
        <w:t xml:space="preserve">Tulos</w:t>
      </w:r>
    </w:p>
    <w:p>
      <w:r>
        <w:t xml:space="preserve">Nainen istui penkillä odottamassa miestään.</w:t>
      </w:r>
    </w:p>
    <w:p>
      <w:r>
        <w:rPr>
          <w:b/>
        </w:rPr>
        <w:t xml:space="preserve">Esimerkki 7.1853</w:t>
      </w:r>
    </w:p>
    <w:p>
      <w:r>
        <w:t xml:space="preserve">Lähtökohta: Evaa pyydettiin laulamaan kansallislaulu kaupunkinsa paraatissa.  Alustava konteksti: Eva sai kunnian ja otti sen iloisesti vastaan.  Alkuperäinen loppuratkaisu: Eva harjoitteli koko viikon varmistaakseen, että hän teki hyvää työtä. Paraatipäivänä hän esiintyi loistavasti. Koko kaupunki taputti ja hurrasi Evan laululle!  Uusi lopetus: Eva ei ollut edes amerikkalainen. Hän päätyi boikotoimaan paraatia. Korvaava laulaja teki hyvää työtä. </w:t>
      </w:r>
    </w:p>
    <w:p>
      <w:r>
        <w:rPr>
          <w:b/>
        </w:rPr>
        <w:t xml:space="preserve">Tulos</w:t>
      </w:r>
    </w:p>
    <w:p>
      <w:r>
        <w:t xml:space="preserve">Hän loukkaantui ja kielsi vihaisesti.</w:t>
      </w:r>
    </w:p>
    <w:p>
      <w:r>
        <w:rPr>
          <w:b/>
        </w:rPr>
        <w:t xml:space="preserve">Esimerkki 7.1854</w:t>
      </w:r>
    </w:p>
    <w:p>
      <w:r>
        <w:t xml:space="preserve">Lähtökohta: Hillary meni ensimmäiseen Shakiran konserttiinsa.  Alustava konteksti: Hän ei ollut varma, mitä odottaa.  Alkuperäinen loppuratkaisu: Hillary ei myöskään puhunut sanaakaan espanjaa. Hänellä oli uskomattoman hauskaa energisessä tapahtumassa. Nyt Hillary on suuri Shakira-fani.  Uusi loppu: Hillary ymmärsi jonkin verran espanjaa. Hänellä oli uskomattoman hauskaa energisessä tapahtumassa. Hillary oli valtava Shakira-fani. </w:t>
      </w:r>
    </w:p>
    <w:p>
      <w:r>
        <w:rPr>
          <w:b/>
        </w:rPr>
        <w:t xml:space="preserve">Tulos</w:t>
      </w:r>
    </w:p>
    <w:p>
      <w:r>
        <w:t xml:space="preserve">Hän tiesi, mitä odottaa, ja opiskeli espanjaa.</w:t>
      </w:r>
    </w:p>
    <w:p>
      <w:r>
        <w:rPr>
          <w:b/>
        </w:rPr>
        <w:t xml:space="preserve">Esimerkki 7.1855</w:t>
      </w:r>
    </w:p>
    <w:p>
      <w:r>
        <w:t xml:space="preserve">Lähtökohta: David vei tyttöystävänsä BBQ pulled pork -ravintolaan.  Alkuperäinen konteksti: He todella nauttivat ruoasta!  Alkuperäinen lopputulos: Davidin tyttöystävä päätti tehdä BBQ pulled porkia kotona. Se oli hyvin työlästä ja sen valmistaminen kesti melko kauan. Kun se kuitenkin valmistui, siitä tuli erittäin hyvää!  Uusi loppu: Davidin tyttöystävä päätti sen sijaan tehdä kotona kylkiluupihvejä. Se oli hyvin työlästä ja sen valmistaminen kesti melko kauan. Kun se kuitenkin valmistui, siitä tuli erittäin hyvää! </w:t>
      </w:r>
    </w:p>
    <w:p>
      <w:r>
        <w:rPr>
          <w:b/>
        </w:rPr>
        <w:t xml:space="preserve">Tulos</w:t>
      </w:r>
    </w:p>
    <w:p>
      <w:r>
        <w:t xml:space="preserve">He päättivät inhota pulled porkia.</w:t>
      </w:r>
    </w:p>
    <w:p>
      <w:r>
        <w:rPr>
          <w:b/>
        </w:rPr>
        <w:t xml:space="preserve">Esimerkki 7.1856</w:t>
      </w:r>
    </w:p>
    <w:p>
      <w:r>
        <w:t xml:space="preserve">Lähtökohta: Tytöt päättivät kokeilla, kun lämpötila oli 95 astetta.  Alustava konteksti: He halusivat nähdä, paistaisiko muna todella jalkakäytävällä.  Alkuperäinen lopputulos: He halusivat myös nähdä, paistuisiko piparitaikina autossa. Kumpikaan kokeilu ei onnistunut. Tyttöjen mielestä sää oli silti naurettavan kuuma.  Uusi lopetus: He halusivat myös nähdä, paistuisiko keksitaikina autossa. Koe ei onnistunut. Tyttöjen mielestä sää oli edelleen naurettavan kuuma. </w:t>
      </w:r>
    </w:p>
    <w:p>
      <w:r>
        <w:rPr>
          <w:b/>
        </w:rPr>
        <w:t xml:space="preserve">Tulos</w:t>
      </w:r>
    </w:p>
    <w:p>
      <w:r>
        <w:t xml:space="preserve">He eivät löytäneet kananmunia, joita he olisivat yrittäneet paistaa jalkakäytävällä.</w:t>
      </w:r>
    </w:p>
    <w:p>
      <w:r>
        <w:rPr>
          <w:b/>
        </w:rPr>
        <w:t xml:space="preserve">Esimerkki 7.1857</w:t>
      </w:r>
    </w:p>
    <w:p>
      <w:r>
        <w:t xml:space="preserve">Lähtökohta: Margien pomo jäi eläkkeelle.  Alustava konteksti: Oli aika löytää uusi työpaikka.  Alkuperäinen loppuratkaisu: Margie katsoi ilmoituksia. Hän kyseli myös ystäviltään. Hän löysi uuden työpaikan hyvin nopeasti.  Uusi lopetus: Margie etsi vastuualueita. Hän kysyi myös ystäviltään. Hän sai uuden työpaikan hyvin nopeasti. </w:t>
      </w:r>
    </w:p>
    <w:p>
      <w:r>
        <w:rPr>
          <w:b/>
        </w:rPr>
        <w:t xml:space="preserve">Tulos</w:t>
      </w:r>
    </w:p>
    <w:p>
      <w:r>
        <w:t xml:space="preserve">Hänen oli aika ottaa hänen paikkansa.</w:t>
      </w:r>
    </w:p>
    <w:p>
      <w:r>
        <w:rPr>
          <w:b/>
        </w:rPr>
        <w:t xml:space="preserve">Esimerkki 7.1858</w:t>
      </w:r>
    </w:p>
    <w:p>
      <w:r>
        <w:t xml:space="preserve">Lähtökohta: Stephanie ajoi pitkin maakuntatietä.  Alkuperäinen konteksti: Hän alkoi tarkastella tekstiviestejä puhelimestaan.  Alkuperäinen loppuratkaisu: Hän ajautui toiselle kaistalle ja törmäsi autoon. Molemmat kuljettajat loukkaantuivat. Stephanie tuomittiin yhdyskuntapalveluun.  Uusi loppu: Hänen henkensä ajautui taivaalle. Muut kuljettajat eivät loukkaantuneet. Stephanie tuomittiin yhdyskuntapalveluun taivaassa. </w:t>
      </w:r>
    </w:p>
    <w:p>
      <w:r>
        <w:rPr>
          <w:b/>
        </w:rPr>
        <w:t xml:space="preserve">Tulos</w:t>
      </w:r>
    </w:p>
    <w:p>
      <w:r>
        <w:t xml:space="preserve">Hän oli aivan liian varomaton ja suistui tieltä rotkoon ja kuoli välittömästi... kaikki tekstien takia.</w:t>
      </w:r>
    </w:p>
    <w:p>
      <w:r>
        <w:rPr>
          <w:b/>
        </w:rPr>
        <w:t xml:space="preserve">Esimerkki 7.1859</w:t>
      </w:r>
    </w:p>
    <w:p>
      <w:r>
        <w:t xml:space="preserve">Lähtökohta: Elia teki rannekorun narusta ja helmistä.  Alustava konteksti: Hän antoi rannekorun parhaalle ystävälleen.  Alkuperäinen loppuratkaisu: Paras ystävä kadotti rannekorun viikkoa myöhemmin. Ystävä oli hyvin järkyttynyt siitä, että Elia menetti rannekorun. Ella teki hänelle toisen rannekorun, jotta hänestä tuntuisi paremmalta.  Uusi loppu: Hänen paras ystävänsä menetti rannekkeen viikkoa myöhemmin. Hänen ystävänsä ei välittänyt siitä, että hän menetti rannekkeen. Ella myi hänelle toisen rannekorun, jotta hänestä tuntuisi paremmalta. </w:t>
      </w:r>
    </w:p>
    <w:p>
      <w:r>
        <w:rPr>
          <w:b/>
        </w:rPr>
        <w:t xml:space="preserve">Tulos</w:t>
      </w:r>
    </w:p>
    <w:p>
      <w:r>
        <w:t xml:space="preserve">Hän myi rannekorun parhaalle ystävälleen.</w:t>
      </w:r>
    </w:p>
    <w:p>
      <w:r>
        <w:rPr>
          <w:b/>
        </w:rPr>
        <w:t xml:space="preserve">Esimerkki 7.1860</w:t>
      </w:r>
    </w:p>
    <w:p>
      <w:r>
        <w:t xml:space="preserve">Lähtökohta: Kun olin pieni, näin elokuvan koirasta, joka osasi puhua.  Alustava konteksti: Rukoilin vanhempiani hankkimaan minulle koiran.  Alkuperäinen loppu: Olin järkyttynyt, koska koira ei osannut puhua. Äiti selitti minulle, että koirat eivät osaa puhua. Rakastin koiraani ja nautimme puhumisesta, vaikka se ei osannut vastata.  Uusi lopetus: Olin järkyttynyt, koska halusin todella koiran, jolle puhua. Äiti selitti minulle, että koirat eivät osaa puhua. Aikuisena sain koiran, ja nautimme puhumisesta, vaikka se ei osannut vastata. </w:t>
      </w:r>
    </w:p>
    <w:p>
      <w:r>
        <w:rPr>
          <w:b/>
        </w:rPr>
        <w:t xml:space="preserve">Tulos</w:t>
      </w:r>
    </w:p>
    <w:p>
      <w:r>
        <w:t xml:space="preserve">Rukoilin vanhempiani koiran hankkimisesta, mutta he kieltäytyivät.</w:t>
      </w:r>
    </w:p>
    <w:p>
      <w:r>
        <w:rPr>
          <w:b/>
        </w:rPr>
        <w:t xml:space="preserve">Esimerkki 7.1861</w:t>
      </w:r>
    </w:p>
    <w:p>
      <w:r>
        <w:t xml:space="preserve">Lähtökohta: Susan meni pankkiin hakemaan vaihtorahaa pyykkiä varten.  Alustava konteksti: Pankkivirkailija antoi hänelle rullallisen kolikoita.  Alkuperäinen loppuratkaisu: Susan huomasi, että viisi kolikkoa oli kanadalaisia. Hän yritti käyttää kanadalaisia kolikoita pesulassa. Kolikot jäivät jumiin ja rikkoivat koneen.  Uusi lopetus: Susan huomasi, että viisi kolikkoa oli kanadalaisia. Hän yritti käyttää kanadalaisia kolikoita pesulassa. Kolikot jäivät jumiin ja rikkoivat koneen. </w:t>
      </w:r>
    </w:p>
    <w:p>
      <w:r>
        <w:rPr>
          <w:b/>
        </w:rPr>
        <w:t xml:space="preserve">Tulos</w:t>
      </w:r>
    </w:p>
    <w:p>
      <w:r>
        <w:t xml:space="preserve">Pankkivirkailija antoi hänelle kolikkorullan.</w:t>
      </w:r>
    </w:p>
    <w:p>
      <w:r>
        <w:rPr>
          <w:b/>
        </w:rPr>
        <w:t xml:space="preserve">Esimerkki 7.1862</w:t>
      </w:r>
    </w:p>
    <w:p>
      <w:r>
        <w:t xml:space="preserve">Lähtökohta: Haley kuuli koiran haukkuvan ikkunansa ulkopuolella.  Alustava konteksti: Hän ei omistanut koiraa ja meni ulos tutkimaan ääntä.  Alkuperäinen lopputulos: Koira juoksi hänen kotiinsa ja makasi sohvalla. Haley kyseli ympäriinsä, omistaisiko kukaan koiraa. Haley päätti adoptoida koiran, kun kukaan ei hakenut sitä.  Uusi lopetus: Koira juoksi taloon ja makasi sohvalla. Haley kysyi, voisiko naapuri hakea koiran myöhemmin samana päivänä. Haley päätti adoptoida koiran turvakodista. </w:t>
      </w:r>
    </w:p>
    <w:p>
      <w:r>
        <w:rPr>
          <w:b/>
        </w:rPr>
        <w:t xml:space="preserve">Tulos</w:t>
      </w:r>
    </w:p>
    <w:p>
      <w:r>
        <w:t xml:space="preserve">Hän käveli ulos ja näki naapurin koiran lukittuna ulos talosta.</w:t>
      </w:r>
    </w:p>
    <w:p>
      <w:r>
        <w:rPr>
          <w:b/>
        </w:rPr>
        <w:t xml:space="preserve">Esimerkki 7.1863</w:t>
      </w:r>
    </w:p>
    <w:p>
      <w:r>
        <w:t xml:space="preserve">Lähtökohta: Adam järjesti kesäjuhlat.  Alkuperäinen konteksti: Hänen tehtävänään oli huolehtia grillistä.  Alkuperäinen loppuratkaisu: Hän paistoi hampurilaisia ja hot dogeja. Kaikki pitivät hänen ruoastaan. Kaikki olivat yhtä mieltä siitä, että juhlat olivat mahtavat!  Uusi lopetus: Hän kokkaili hampurilaisia ja hodareita juhlissaan. Kukaan ei syönyt hänen ruokaansa. Kaikki olivat yhtä mieltä siitä, että juhlat olivat kamalat! </w:t>
      </w:r>
    </w:p>
    <w:p>
      <w:r>
        <w:rPr>
          <w:b/>
        </w:rPr>
        <w:t xml:space="preserve">Tulos</w:t>
      </w:r>
    </w:p>
    <w:p>
      <w:r>
        <w:t xml:space="preserve">Adam oli kasvissyöjä, ja hän valmisti vain tekohampurilaisia ja teko-hot dogeja - kaikki vihasivat niitä.</w:t>
      </w:r>
    </w:p>
    <w:p>
      <w:r>
        <w:rPr>
          <w:b/>
        </w:rPr>
        <w:t xml:space="preserve">Esimerkki 7.1864</w:t>
      </w:r>
    </w:p>
    <w:p>
      <w:r>
        <w:t xml:space="preserve">Lähtökohta: Ian halusi vierailla Dallasissa.  Alkuperäinen konteksti: Hän päätti tehdä matkan sinne.  Alkuperäinen loppuratkaisu: Pitkän ajomatkan jälkeen Ian saapui Dallasiin. Hän söi siellä herkullista ruokaa. Ian oli tyytyväinen, että oli käynyt Dallasissa.  Uusi loppu: Lyhyen lennon jälkeen Ian saapui New Yorkiin. Hän söi siellä herkullista ruokaa. Ian oli tyytyväinen, että oli käynyt New Yorkissa. </w:t>
      </w:r>
    </w:p>
    <w:p>
      <w:r>
        <w:rPr>
          <w:b/>
        </w:rPr>
        <w:t xml:space="preserve">Tulos</w:t>
      </w:r>
    </w:p>
    <w:p>
      <w:r>
        <w:t xml:space="preserve">Hänellä oli varaa vain lentolippuun New Yorkiin.</w:t>
      </w:r>
    </w:p>
    <w:p>
      <w:r>
        <w:rPr>
          <w:b/>
        </w:rPr>
        <w:t xml:space="preserve">Esimerkki 7.1865</w:t>
      </w:r>
    </w:p>
    <w:p>
      <w:r>
        <w:t xml:space="preserve">Lähtökohta: Sue oli yläasteella.  Alkuperäinen konteksti: Hän päätti kokeilla koripallojoukkuetta.  Alkuperäinen loppuratkaisu: Koska hän ei ollut koskaan pelannut, hän pyysi veljeään opettamaan häntä pelaamaan. Kun Sue oli työskennellyt hänen kanssaan kuusi kuukautta, hänestä tuli hyvä pelaaja. Kokeissa Sara oli parempi kuin kukaan muu, joten hän pääsi joukkueeseen.  Uusi loppu: Koska Sara ei ollut koskaan maalannut, hän pyysi veljeään opettamaan häntä maalaamaan. Kun Sue oli työskennellyt hänen kanssaan kuusi kuukautta, hänestä tuli hyvä maalari. Hakemuksissa Sue oli parempi kuin kukaan muu, joten hänet otettiin kerhoon. </w:t>
      </w:r>
    </w:p>
    <w:p>
      <w:r>
        <w:rPr>
          <w:b/>
        </w:rPr>
        <w:t xml:space="preserve">Tulos</w:t>
      </w:r>
    </w:p>
    <w:p>
      <w:r>
        <w:t xml:space="preserve">Hän päätti liittyä taidekerhoon.</w:t>
      </w:r>
    </w:p>
    <w:p>
      <w:r>
        <w:rPr>
          <w:b/>
        </w:rPr>
        <w:t xml:space="preserve">Esimerkki 7.1866</w:t>
      </w:r>
    </w:p>
    <w:p>
      <w:r>
        <w:t xml:space="preserve">Lähtökohta: Zoe tykkäsi mennä koulun uuden opettajan pitämälle tunnille.  Alustava konteksti: Opettaja kertoi hulluja tarinoita ennen kuin hän ryhtyi työhön.  Alkuperäinen loppuratkaisu: Rehtori sai kuulla opettajan menetelmästä. Rehtori kysyi Zoelta, mitä luokassa tapahtui. Zoe keksi oman tarinansa opettajasta, joka teki kaiken sääntöjen mukaan.  Uusi loppu: Rehtori sai sanan takaisin opettajan menetelmästä. Rehtori kysyi Zoelta, mitä luokassa tapahtui. Zoe selitti, kuinka opettaja teki kaiken kirjan mukaan. </w:t>
      </w:r>
    </w:p>
    <w:p>
      <w:r>
        <w:rPr>
          <w:b/>
        </w:rPr>
        <w:t xml:space="preserve">Tulos</w:t>
      </w:r>
    </w:p>
    <w:p>
      <w:r>
        <w:t xml:space="preserve">Opettaja oli kirjojen mukainen opettaja, mutta silti mielenkiintoinen.</w:t>
      </w:r>
    </w:p>
    <w:p>
      <w:r>
        <w:rPr>
          <w:b/>
        </w:rPr>
        <w:t xml:space="preserve">Esimerkki 7.1867</w:t>
      </w:r>
    </w:p>
    <w:p>
      <w:r>
        <w:t xml:space="preserve">Lähtökohta: Shauna liittyi mielenosoitukseen kadulla.  Alustava konteksti: Hän suhtautui asioihin hyvin intohimoisesti.  Alkuperäinen lopputulos: Shauna huusi yhtä kovaa kuin kuka tahansa väkijoukossa. Sitten hän huomasi saamansa oudot katseet. Shauna oli liittynyt naisten vastaiseen mielenosoitukseen.  Uusi lopetus: Shauna ei huutanut. Sitten hän huomasi saamansa oudot katseet. Shauna oli liittynyt naisten vastaiseen mielenosoitukseen. </w:t>
      </w:r>
    </w:p>
    <w:p>
      <w:r>
        <w:rPr>
          <w:b/>
        </w:rPr>
        <w:t xml:space="preserve">Tulos</w:t>
      </w:r>
    </w:p>
    <w:p>
      <w:r>
        <w:t xml:space="preserve">Hän ei oikeastaan välittänyt asiasta paljon.</w:t>
      </w:r>
    </w:p>
    <w:p>
      <w:r>
        <w:rPr>
          <w:b/>
        </w:rPr>
        <w:t xml:space="preserve">Esimerkki 7.1868</w:t>
      </w:r>
    </w:p>
    <w:p>
      <w:r>
        <w:t xml:space="preserve">Lähtökohta: Jude lähti joka vuosi samalle kesäleirille ystäviensä kanssa.  Alkuperäinen konteksti: Jude sairastui viime vuonna juuri ennen leirin alkua.  Alkuperäinen loppuratkaisu: Hän rukoili äitiä ja isää päästämään hänet sinne. Päiväkausia kestäneen kerjäämisen jälkeen he lopulta suostuivat. Jude antoi sairautensa muille leiriläisille.  Uusi loppu: Hän aneli äitiään ja isäänsä päästämään hänet tänä vuonna. Päiväkausia kestäneen kerjäämisen jälkeen he vihdoin suostuivat. Jude oli iloinen, ettei hän ollut sairas ja että hän pääsi tänä vuonna mukaan. </w:t>
      </w:r>
    </w:p>
    <w:p>
      <w:r>
        <w:rPr>
          <w:b/>
        </w:rPr>
        <w:t xml:space="preserve">Tulos</w:t>
      </w:r>
    </w:p>
    <w:p>
      <w:r>
        <w:t xml:space="preserve">Viime vuonna hän sairastui vakavasti juuri ennen leirin alkua ja oli sairaalahoidossa kuukausia.</w:t>
      </w:r>
    </w:p>
    <w:p>
      <w:r>
        <w:rPr>
          <w:b/>
        </w:rPr>
        <w:t xml:space="preserve">Esimerkki 7.1869</w:t>
      </w:r>
    </w:p>
    <w:p>
      <w:r>
        <w:t xml:space="preserve">Lähtökohta: Järjestin miehelleni yllätysjuhlat.  Alustava konteksti: Lähetin kutsut.  Alkuperäinen lopputulos: Sisustin talomme. Vieraat piiloutuivat olohuoneeseemme. He kaikki hyppäsivät ulos ja huusivat: "YLLÄTYS!".  Uusi loppu: Sisustin talomme. Kukaan vieras ei tiennyt tulla paikalle. Kun hän tuli kotiin, hyppäsin silti ulos ja huusin "YLLÄTYS!". </w:t>
      </w:r>
    </w:p>
    <w:p>
      <w:r>
        <w:rPr>
          <w:b/>
        </w:rPr>
        <w:t xml:space="preserve">Tulos</w:t>
      </w:r>
    </w:p>
    <w:p>
      <w:r>
        <w:t xml:space="preserve">Unohdin lähettää kutsut.</w:t>
      </w:r>
    </w:p>
    <w:p>
      <w:r>
        <w:rPr>
          <w:b/>
        </w:rPr>
        <w:t xml:space="preserve">Esimerkki 7.1870</w:t>
      </w:r>
    </w:p>
    <w:p>
      <w:r>
        <w:t xml:space="preserve">Lähtökohta: Mary heräsi terävään kipuun suussaan.  Alustava konteksti: Hän pelkäsi, että kyseessä voisi olla reikä.  Alkuperäinen loppuratkaisu: Yksi Maryn suurimmista peloista oli hammaslääkäriin meneminen. Mary varasi ajan. Kävi ilmi, että kyseessä oli plakkikertymä, ei reikä.  Uusi lopetus: Yksi Maryn suurimmista peloista oli hammaslääkäriin meneminen. Mary ilmoittautui hammaslääkärille. Kävi ilmi, että kyseessä oli plakin kertyminen eikä reikä. </w:t>
      </w:r>
    </w:p>
    <w:p>
      <w:r>
        <w:rPr>
          <w:b/>
        </w:rPr>
        <w:t xml:space="preserve">Tulos</w:t>
      </w:r>
    </w:p>
    <w:p>
      <w:r>
        <w:t xml:space="preserve">Hän meni sairaalaan, koska se oli niin tuskallista.</w:t>
      </w:r>
    </w:p>
    <w:p>
      <w:r>
        <w:rPr>
          <w:b/>
        </w:rPr>
        <w:t xml:space="preserve">Esimerkki 7.1871</w:t>
      </w:r>
    </w:p>
    <w:p>
      <w:r>
        <w:t xml:space="preserve">Lähtökohta: Tammy leikki koiransa kanssa puistossa.  Alkuperäinen konteksti: He leikkivät noutoa.  Alkuperäinen lopputulos: Tammy heitti pallon ja koira juoksi nopeasti. Tammy ei tiennyt, minne koira meni. Onneksi hän seurasi koiran jalanjälkiä sinne, missä se oli.  Uusi lopetus: Tammy heitti pallon ja molemmat koirat juoksivat nopeasti. Tammy ei tiennyt, minne koirat menivät. Onneksi hän seurasi koirien jalanjälkiä sinne, missä ne olivat. </w:t>
      </w:r>
    </w:p>
    <w:p>
      <w:r>
        <w:rPr>
          <w:b/>
        </w:rPr>
        <w:t xml:space="preserve">Tulos</w:t>
      </w:r>
    </w:p>
    <w:p>
      <w:r>
        <w:t xml:space="preserve">Ne jahtasivat toisiaan, ja koira tapasi uuden ystävän.</w:t>
      </w:r>
    </w:p>
    <w:p>
      <w:r>
        <w:rPr>
          <w:b/>
        </w:rPr>
        <w:t xml:space="preserve">Esimerkki 7.1872</w:t>
      </w:r>
    </w:p>
    <w:p>
      <w:r>
        <w:t xml:space="preserve">Lähtökohta: Jäin eläkkeelle työstäni vuonna 2012.  Alkuperäinen konteksti: Työskentelin joukkoliikennelaitoksessa.  Alkuperäinen lopputulos: Olin kova keräilemään matkamuistoja. Viime viikolla postihuoneen johtaja lähetti minulle uuden matkamuistokortin. Lähetin hänelle viestin, jossa kiitin häntä anteliaisuudesta.  Uusi lopetus: Olin suuri matkamuistojen keräilijä. Viime viikolla postihuoneen johtaja lähetti minulle uuden matkamuistokortin. Lähetin hänelle viestin, jossa kiitin häntä anteliaisuudesta. </w:t>
      </w:r>
    </w:p>
    <w:p>
      <w:r>
        <w:rPr>
          <w:b/>
        </w:rPr>
        <w:t xml:space="preserve">Tulos</w:t>
      </w:r>
    </w:p>
    <w:p>
      <w:r>
        <w:t xml:space="preserve">Työskentelin valtiolle.</w:t>
      </w:r>
    </w:p>
    <w:p>
      <w:r>
        <w:rPr>
          <w:b/>
        </w:rPr>
        <w:t xml:space="preserve">Esimerkki 7.1873</w:t>
      </w:r>
    </w:p>
    <w:p>
      <w:r>
        <w:t xml:space="preserve">Lähtökohta: Delaney ja hänen siskonsa adoptoitiin, kun he olivat pieniä.  Alkuperäinen konteksti: Heidän äitinsä oli hyvin rakastava ja huolehtivainen.  Alkuperäinen loppu: Delaneyn äiti sairastui syöpään, kun Delaney oli lukiossa. Hän taisteli kovasti, mutta ei pystynyt voittamaan syöpää. Hänen äitinsä kuoli ja jätti heidät isänsä kasvatettavaksi.  Uusi loppu: Heidän isänsä jäi kasvattamaan heidät, kunnes hän sairastui. Hän taisteli kovasti, mutta ei pystynyt voittamaan syöpää Heidät jätettiin isoäidin kasvatettavaksi. </w:t>
      </w:r>
    </w:p>
    <w:p>
      <w:r>
        <w:rPr>
          <w:b/>
        </w:rPr>
        <w:t xml:space="preserve">Tulos</w:t>
      </w:r>
    </w:p>
    <w:p>
      <w:r>
        <w:t xml:space="preserve">Heidän äitinsä kuoli, kun Delaney oli vasta lapsi.</w:t>
      </w:r>
    </w:p>
    <w:p>
      <w:r>
        <w:rPr>
          <w:b/>
        </w:rPr>
        <w:t xml:space="preserve">Esimerkki 7.1874</w:t>
      </w:r>
    </w:p>
    <w:p>
      <w:r>
        <w:t xml:space="preserve">Lähtökohta: Kaupungin uusi mies oli vihdoin valinnut alueen, jossa hän halusi asua.  Alkuperäinen konteksti: Kyläläiset tarttuivat kirveisiinsä ja auttoivat miestä kaatamaan puita.  Alkuperäinen loppuratkaisu: He työskentelivät viikkoja ja kuukausia saadakseen hänen uuden talonsa rakennettua. Vähän ennen talven tuloa se oli valmis. Uusi mies kiitti kaikkia ja kutsui heidät päivälliselle.  Uusi loppu: He liittyivät hänen seuraansa ja työskentelivät viikkoja ja kuukausia saadakseen hänen uuden talonsa rakennettua. Vähän ennen talven tuloa se oli valmis. Uusi mies kiitti kaikkia ja kutsui heidät päivälliselle. </w:t>
      </w:r>
    </w:p>
    <w:p>
      <w:r>
        <w:rPr>
          <w:b/>
        </w:rPr>
        <w:t xml:space="preserve">Tulos</w:t>
      </w:r>
    </w:p>
    <w:p>
      <w:r>
        <w:t xml:space="preserve">Kyläläiset tarttuivat kirveisiinsä ja katselivat, kun hän hakkasi puita.</w:t>
      </w:r>
    </w:p>
    <w:p>
      <w:r>
        <w:rPr>
          <w:b/>
        </w:rPr>
        <w:t xml:space="preserve">Esimerkki 7.1875</w:t>
      </w:r>
    </w:p>
    <w:p>
      <w:r>
        <w:t xml:space="preserve">Lähtökohta: Rachel päätti valmistaa aamiaista perheelleen.  Alkuperäinen konteksti: Hänen perheensä ei pitänyt ruoasta ja heitti sen pois.  Alkuperäinen loppuratkaisu: Rachel löysi ruoan roskiksesta. Hän huusi heille, että he tuhlasivat niin paljon ruokaa. He eivät tienneet, että Rachel heitti myös oman ruokansa pois.  Uusi loppu: Rachel ei kerrankin löytänyt mitään roskista. Hän kehui heitä siitä, että he olivat syöneet kaiken ruoan. He eivät tienneet, että hän oli heittänyt oman ruokansa pois. </w:t>
      </w:r>
    </w:p>
    <w:p>
      <w:r>
        <w:rPr>
          <w:b/>
        </w:rPr>
        <w:t xml:space="preserve">Tulos</w:t>
      </w:r>
    </w:p>
    <w:p>
      <w:r>
        <w:t xml:space="preserve">Hänen perheensä piti ruoasta ja tyhjensi lautasensa.</w:t>
      </w:r>
    </w:p>
    <w:p>
      <w:r>
        <w:rPr>
          <w:b/>
        </w:rPr>
        <w:t xml:space="preserve">Esimerkki 7.1876</w:t>
      </w:r>
    </w:p>
    <w:p>
      <w:r>
        <w:t xml:space="preserve">Lähtökohta: The Smiths ajoi vuorille kaatamaan elävää joulukuusta.  Alkuperäinen konteksti: He etsivät yli tunnin ajan ennen kuin löysivät täydellisen kuusen.  Alkuperäinen loppuratkaisu: Juuri kun herra Smith oli aikeissa heilauttaa kirvestä, he huomasivat pesän. Puussa oli linnunpoikasia. He päättivät kaataa toisen puun.  Uusi loppu: Juuri kun he olivat lähdössä, he löysivät täydellisen puun. Juuri kun herra Smith näki kirveen heiluvan, he huomasivat pesän. Puussa oli linnunpoikasia. </w:t>
      </w:r>
    </w:p>
    <w:p>
      <w:r>
        <w:rPr>
          <w:b/>
        </w:rPr>
        <w:t xml:space="preserve">Tulos</w:t>
      </w:r>
    </w:p>
    <w:p>
      <w:r>
        <w:t xml:space="preserve">He etsivät yli tunnin ajan ennen kuin luovuttivat täydellisen kuusen löytämisen.</w:t>
      </w:r>
    </w:p>
    <w:p>
      <w:r>
        <w:rPr>
          <w:b/>
        </w:rPr>
        <w:t xml:space="preserve">Esimerkki 7.1877</w:t>
      </w:r>
    </w:p>
    <w:p>
      <w:r>
        <w:t xml:space="preserve">Lähtökohta: Blaine tuhlaa aina liikaa rahaa.  Alkuperäinen konteksti: Hän ei koskaan oppinut budjetoimaan tulojaan.  Alkuperäinen loppu: Blaine keräsi suuren määrän velkaa. Sitten Blaine teki konkurssin. Nyt hän katuu tekemiään huonoja päätöksiä.  Uusi lopetus: Blaine keräsi suuren määrän velkaa. Blaine teki konkurssin. Hän katuu nyt tekemiään huonoja päätöksiä. </w:t>
      </w:r>
    </w:p>
    <w:p>
      <w:r>
        <w:rPr>
          <w:b/>
        </w:rPr>
        <w:t xml:space="preserve">Tulos</w:t>
      </w:r>
    </w:p>
    <w:p>
      <w:r>
        <w:t xml:space="preserve">Hänen luottokelpoisuutensa oli huono, joten hän ei voinut saada lainaa kulujensa kattamiseksi.</w:t>
      </w:r>
    </w:p>
    <w:p>
      <w:r>
        <w:rPr>
          <w:b/>
        </w:rPr>
        <w:t xml:space="preserve">Esimerkki 7.1878</w:t>
      </w:r>
    </w:p>
    <w:p>
      <w:r>
        <w:t xml:space="preserve">Lähtökohta: Eräänä päivänä Henryn isä vei hänet eläintarhaan.  Alustava konteksti: Henry rakastaa eläimiä.  Alkuperäinen loppuratkaisu: Henry oli niin innoissaan nähdessään leijonat. Hänen isänsä kertoi hänelle kaikenlaista tietoa leijonista. Henry istui ja kuunteli keskittyneesti.  Uusi loppu: Henry oli niin innoissaan nähdessään ötökät. Hänen isänsä kertoi hänelle kaikenlaista ötököistä. Henry istui ja kuunteli keskittyneesti. </w:t>
      </w:r>
    </w:p>
    <w:p>
      <w:r>
        <w:rPr>
          <w:b/>
        </w:rPr>
        <w:t xml:space="preserve">Tulos</w:t>
      </w:r>
    </w:p>
    <w:p>
      <w:r>
        <w:t xml:space="preserve">Henry vihaa eläimiä.</w:t>
      </w:r>
    </w:p>
    <w:p>
      <w:r>
        <w:rPr>
          <w:b/>
        </w:rPr>
        <w:t xml:space="preserve">Esimerkki 7.1879</w:t>
      </w:r>
    </w:p>
    <w:p>
      <w:r>
        <w:t xml:space="preserve">Lähtökohta: Cindy sai uuden koiranpennun.  Alustava konteksti: Hän toivoi, että pennusta tulisi hänen paras ystävänsä.  Alkuperäinen loppuratkaisu: Pentu ei näytä pitävän Cindystä kovinkaan paljon. Pentu kuitenkin rakastaa Cindyn aviomiestä. Cindy sanoo hankkivansa toisen koiranpennun, itselleen.  Uusi loppu: Pentu ei näytä pitävän hänestä kovin paljon. Pentu kuitenkin rakastaa Cindyä. Cindy sanoo hankkivansa toisen koiranpennun itselleen. </w:t>
      </w:r>
    </w:p>
    <w:p>
      <w:r>
        <w:rPr>
          <w:b/>
        </w:rPr>
        <w:t xml:space="preserve">Tulos</w:t>
      </w:r>
    </w:p>
    <w:p>
      <w:r>
        <w:t xml:space="preserve">Cindy sai pennun ja antoi sen parhaalle ystävälleen.</w:t>
      </w:r>
    </w:p>
    <w:p>
      <w:r>
        <w:rPr>
          <w:b/>
        </w:rPr>
        <w:t xml:space="preserve">Esimerkki 7.1880</w:t>
      </w:r>
    </w:p>
    <w:p>
      <w:r>
        <w:t xml:space="preserve">Lähtökohta: Evan ei ollut seurustellut vuosiin.  Alkuperäinen konteksti: Hän päätti pyytää ystävänsä Ashleyn ulos.  Alkuperäinen loppu: Ashley suostui innoissaan. He menivät illalliselle. Evan muisti, miten hauskoja treffit voivat olla.  Uusi loppu: Ashley suostui innoissaan. Evan meni illalliselle sokkotreffeillään. Evan muisti, miten hauskoja treffit voivat olla. </w:t>
      </w:r>
    </w:p>
    <w:p>
      <w:r>
        <w:rPr>
          <w:b/>
        </w:rPr>
        <w:t xml:space="preserve">Tulos</w:t>
      </w:r>
    </w:p>
    <w:p>
      <w:r>
        <w:t xml:space="preserve">Hän päätti pyytää ystäväänsä Ashleytä esittelemään hänet jollekin.</w:t>
      </w:r>
    </w:p>
    <w:p>
      <w:r>
        <w:rPr>
          <w:b/>
        </w:rPr>
        <w:t xml:space="preserve">Esimerkki 7.1881</w:t>
      </w:r>
    </w:p>
    <w:p>
      <w:r>
        <w:t xml:space="preserve">Lähtökohta: Cathy voitti hiljattain töistä liput Marlinsin otteluun.  Alustava konteksti: Cathy oli innoissaan osallistuessaan ensimmäiseen baseball-otteluunsa.  Alkuperäinen loppuratkaisu: Cathy päätti mennä tämän sunnuntain baseball-otteluun. Cathy osti jopa Marlinsin baseball-paidan, jonka hän pukisi peliin. Cathy oli innoissaan ensimmäisestä baseball-pelikokemuksestaan.  Uusi lopetus: Cathy kertoi, että peli oli tänä sunnuntaina. Cathy osti Marlinsin baseball-paidan, jota he voivat käyttää pelissä. Cathy oli innoissaan siitä, että heillä oli ensimmäinen badeball-pelikokemus. </w:t>
      </w:r>
    </w:p>
    <w:p>
      <w:r>
        <w:rPr>
          <w:b/>
        </w:rPr>
        <w:t xml:space="preserve">Tulos</w:t>
      </w:r>
    </w:p>
    <w:p>
      <w:r>
        <w:t xml:space="preserve">Hän antoi kaksi lippua pojalleen ja miehelleen.</w:t>
      </w:r>
    </w:p>
    <w:p>
      <w:r>
        <w:rPr>
          <w:b/>
        </w:rPr>
        <w:t xml:space="preserve">Esimerkki 7.1882</w:t>
      </w:r>
    </w:p>
    <w:p>
      <w:r>
        <w:t xml:space="preserve">Lähtökohta: Ava oli pyjamabileissä.  Alustava konteksti: Lapset alkoivat leikkiä totuus tai tehtävä -leikkiä.  Alkuperäinen loppu: Ava oli hermostunut eikä tiennyt, kumman hän valitsisi. Juhlat kuitenkin hajosivat ennen kuin hänen vuoronsa tuli. Ava oli salaa helpottunut!  Uusi loppu: Ava oli hermostunut eikä voinut nukahtaa. Mutta bileet hajotettiin ennen kuin hän onnistui. Ava oli salaa helpottunut! </w:t>
      </w:r>
    </w:p>
    <w:p>
      <w:r>
        <w:rPr>
          <w:b/>
        </w:rPr>
        <w:t xml:space="preserve">Tulos</w:t>
      </w:r>
    </w:p>
    <w:p>
      <w:r>
        <w:t xml:space="preserve">Lapset menivät heti nukkumaan.</w:t>
      </w:r>
    </w:p>
    <w:p>
      <w:r>
        <w:rPr>
          <w:b/>
        </w:rPr>
        <w:t xml:space="preserve">Esimerkki 7.1883</w:t>
      </w:r>
    </w:p>
    <w:p>
      <w:r>
        <w:t xml:space="preserve">Lähtökohta: Ed sai pääsiäiseksi oikean pupun.  Alkuperäinen konteksti: Hän piti sitä ulkona koppiin.  Alkuperäinen loppu: Hän tarkisti pupunsa Fredin joka päivä. Kun hän eräänä päivänä meni ulos, siellä oli kuusi pupua. Ed sai viisi poikasta, joten hänen nimensä muutettiin nopeasti Edwinaksi.  Uusi loppu: Hän leikki pupunsa Fredin kanssa joka päivä. Eräänä päivänä hän heräsi ja näki kuusi uutta pupua. Edillä oli nyt seitsemän pupua ja hän antoi jokaiselle niistä nimen. </w:t>
      </w:r>
    </w:p>
    <w:p>
      <w:r>
        <w:rPr>
          <w:b/>
        </w:rPr>
        <w:t xml:space="preserve">Tulos</w:t>
      </w:r>
    </w:p>
    <w:p>
      <w:r>
        <w:t xml:space="preserve">Hän säilytti sitä makuuhuoneessaan.</w:t>
      </w:r>
    </w:p>
    <w:p>
      <w:r>
        <w:rPr>
          <w:b/>
        </w:rPr>
        <w:t xml:space="preserve">Esimerkki 7.1884</w:t>
      </w:r>
    </w:p>
    <w:p>
      <w:r>
        <w:t xml:space="preserve">Lähtökohta: Sam päätti patikoida Atacaman autiomaassa.  Alkuperäinen konteksti: Hän pakkasi repun ja lähti aavikolle.  Alkuperäinen loppuratkaisu: Neljän päivän vaelluksen jälkeen häneltä loppui vesi. Valitettavasti hän oli aavikolla, joten vettä ei ollut. Sam kuoli kuivumiseen.  Uusi loppu: Neljän päivän vaelluksen jälkeen hän oli puolimatkassa. Onneksi hänellä oli vielä puolet vedestä jäljellä. Neljä päivää myöhemmin hän pääsi perille </w:t>
      </w:r>
    </w:p>
    <w:p>
      <w:r>
        <w:rPr>
          <w:b/>
        </w:rPr>
        <w:t xml:space="preserve">Tulos</w:t>
      </w:r>
    </w:p>
    <w:p>
      <w:r>
        <w:t xml:space="preserve">Hän suunnitteli vesiannoksensa hyvin, ja vettä riitti koko ajan.</w:t>
      </w:r>
    </w:p>
    <w:p>
      <w:r>
        <w:rPr>
          <w:b/>
        </w:rPr>
        <w:t xml:space="preserve">Esimerkki 7.1885</w:t>
      </w:r>
    </w:p>
    <w:p>
      <w:r>
        <w:t xml:space="preserve">Lähtökohta: Laura osti talon.  Alustava konteksti: Makuuhuone oli maalattu kirkkaan vihreäksi.  Alkuperäinen loppuratkaisu: Laura ei pitänyt väristä. Hän maalasi sen päälle tummansinisellä. Laura piti makuuhuoneensa uudesta väristä.  Uusi lopetus: Laura ei pitänyt väristä. Hän maalasi sen päälle oranssilla. Laura piti makuuhuoneensa uudesta väristä. </w:t>
      </w:r>
    </w:p>
    <w:p>
      <w:r>
        <w:rPr>
          <w:b/>
        </w:rPr>
        <w:t xml:space="preserve">Tulos</w:t>
      </w:r>
    </w:p>
    <w:p>
      <w:r>
        <w:t xml:space="preserve">Seinät olivat laivastonsiniset.</w:t>
      </w:r>
    </w:p>
    <w:p>
      <w:r>
        <w:rPr>
          <w:b/>
        </w:rPr>
        <w:t xml:space="preserve">Esimerkki 7.1886</w:t>
      </w:r>
    </w:p>
    <w:p>
      <w:r>
        <w:t xml:space="preserve">Lähtökohta: Olimme matkalla kotiin pitkän ulkoilupäivän jälkeen.  Alkuperäinen konteksti: Kun käynnistin auton, tajusin, ettei meillä ollut bensaa.  Alkuperäinen loppu: Luulimme tarvitsevamme bensaa, mutta se olikin oikeasti tyhjä akku. Meidän oli soitettava jollekin auttamaan meitä. He käynnistivät auton, ja olimme valmiita lähtemään.  Uusi lopetus: Yritimme siirtää autoa pois tieltä, mutta sen akku oli tyhjä. Meidän oli soitettava joku auttamaan meitä. He käynnistivät auton ja pääsimme korjaamolle. </w:t>
      </w:r>
    </w:p>
    <w:p>
      <w:r>
        <w:rPr>
          <w:b/>
        </w:rPr>
        <w:t xml:space="preserve">Tulos</w:t>
      </w:r>
    </w:p>
    <w:p>
      <w:r>
        <w:t xml:space="preserve">Nainen ajoi stop-merkin yli ja törmäsi automme kylkeen.</w:t>
      </w:r>
    </w:p>
    <w:p>
      <w:r>
        <w:rPr>
          <w:b/>
        </w:rPr>
        <w:t xml:space="preserve">Esimerkki 7.1887</w:t>
      </w:r>
    </w:p>
    <w:p>
      <w:r>
        <w:t xml:space="preserve">Lähtökohta: Gabe löysi kaksi dollaria luokkahuoneensa lattialta.  Alustava konteksti: Hän poimi ne iloisesti.  Alkuperäinen loppuratkaisu: Kukaan ei nähnyt. Mutta myöhemmin hän huomasi, ettei hänen ystävänsä ostanut mitään lounaaksi. Gabe katui rahojen ottamista.  Uusi lopetus: Hänen ystävänsä näki sen. Myöhemmin Gabe huomasi, että hänen ystävänsä käytti rahat lounaan ostamiseen. Gabe oli iloinen, ettei hän ottanut rahoja. </w:t>
      </w:r>
    </w:p>
    <w:p>
      <w:r>
        <w:rPr>
          <w:b/>
        </w:rPr>
        <w:t xml:space="preserve">Tulos</w:t>
      </w:r>
    </w:p>
    <w:p>
      <w:r>
        <w:t xml:space="preserve">Hän jätti sen siihen.</w:t>
      </w:r>
    </w:p>
    <w:p>
      <w:r>
        <w:rPr>
          <w:b/>
        </w:rPr>
        <w:t xml:space="preserve">Esimerkki 7.1888</w:t>
      </w:r>
    </w:p>
    <w:p>
      <w:r>
        <w:t xml:space="preserve">Lähtökohta: Tom tapasi ex-poikaystävänsä verkossa 16-vuotiaana.  Alustava konteksti: Hän muutti Ohioon asumaan Tomin kanssa.  Alkuperäinen loppu: Tom meni collegeen ja sai paljon ystäviä. He erosivat viiden yhteisen vuoden jälkeen. Tom jäi Ohioon, koska hän oli rakentanut sinne elämän.  Uusi loppu: Tom meni collegeen ja sai paljon ystäviä. He erosivat viiden yhteisen vuoden jälkeen. Tom jäi Wisconsiniin, koska hän oli rakentanut sinne elämän. </w:t>
      </w:r>
    </w:p>
    <w:p>
      <w:r>
        <w:rPr>
          <w:b/>
        </w:rPr>
        <w:t xml:space="preserve">Tulos</w:t>
      </w:r>
    </w:p>
    <w:p>
      <w:r>
        <w:t xml:space="preserve">Hän muutti Wisconsiniin asumaan hänen kanssaan.</w:t>
      </w:r>
    </w:p>
    <w:p>
      <w:r>
        <w:rPr>
          <w:b/>
        </w:rPr>
        <w:t xml:space="preserve">Esimerkki 7.1889</w:t>
      </w:r>
    </w:p>
    <w:p>
      <w:r>
        <w:t xml:space="preserve">Lähtökohta: Kävimme vaimoni syntymäpäivänä mereneläväravintolassa.  Alkuperäinen konteksti: Pidin osterin kuoren matkamuistoksi.  Alkuperäinen loppu: Laitoin sen takkini taskuun ja unohdin sen. Myöhemmin pelkäsin, että se haisee takkiini. Onneksi se ei haissut.  Uusi loppu: Se oli jotain, johon palaisimme. Ruoka oli kohtuuhintaista. Minä pidin siitä. </w:t>
      </w:r>
    </w:p>
    <w:p>
      <w:r>
        <w:rPr>
          <w:b/>
        </w:rPr>
        <w:t xml:space="preserve">Tulos</w:t>
      </w:r>
    </w:p>
    <w:p>
      <w:r>
        <w:t xml:space="preserve">Meillä oli hauskaa ja lähdimme täytettyinä.</w:t>
      </w:r>
    </w:p>
    <w:p>
      <w:r>
        <w:rPr>
          <w:b/>
        </w:rPr>
        <w:t xml:space="preserve">Esimerkki 7.1890</w:t>
      </w:r>
    </w:p>
    <w:p>
      <w:r>
        <w:t xml:space="preserve">Lähtökohta: Kun olin nuori, menin pyjamabileisiin ystäväni Timin kotiin.  Alkuperäinen konteksti: Sinä yönä oli valtava ukkosmyrsky.  Alkuperäinen loppu: Tim pelkäsi salamoita. Aina kun taivas välähti, hän piiloutui sänkynsä alle. En enää koskaan yöpynyt Timin luona.  Uusi loppu: Tim pelkäsi tähdenlentoja. Aina kun taivas välähti, hän piiloutui sänkynsä alle. En enää koskaan yöpynyt Timin luona. </w:t>
      </w:r>
    </w:p>
    <w:p>
      <w:r>
        <w:rPr>
          <w:b/>
        </w:rPr>
        <w:t xml:space="preserve">Tulos</w:t>
      </w:r>
    </w:p>
    <w:p>
      <w:r>
        <w:t xml:space="preserve">Oli kirkas tähtikirkas yö.</w:t>
      </w:r>
    </w:p>
    <w:p>
      <w:r>
        <w:rPr>
          <w:b/>
        </w:rPr>
        <w:t xml:space="preserve">Esimerkki 7.1891</w:t>
      </w:r>
    </w:p>
    <w:p>
      <w:r>
        <w:t xml:space="preserve">Lähtökohta: Minulla ja tyttöystävälläni oli eräänä päivänä nälkä, joten käytin Chipotlen sovellusta.  Alkuperäinen konteksti: Käytin tallennettua luottokorttia.  Alkuperäinen lopputulos: Kun menin hakemaan ruokaa, työntekijät tuijottivat minua oudosti. Yksi pyysi minua odottamaan, kun hän soittaa poliisille. Kävi ilmi, että olin käyttänyt luottokorttia, jonka tyttöystäväni oli ilmoittanut varastetuksi.  Uusi loppu: Kun menin hakemaan ruokaa, työntekijät tuijottivat minua oudosti. Yksi pyysi minua odottamaan, kun hän soitti poliisille. Kävi ilmi, että olin käyttänyt väärennettyä näytelmärahaa näytelmän rekvisiitasta. </w:t>
      </w:r>
    </w:p>
    <w:p>
      <w:r>
        <w:rPr>
          <w:b/>
        </w:rPr>
        <w:t xml:space="preserve">Tulos</w:t>
      </w:r>
    </w:p>
    <w:p>
      <w:r>
        <w:t xml:space="preserve">En ajatellut mitään, vaan käytin käteistä toimituksen yhteydessä.</w:t>
      </w:r>
    </w:p>
    <w:p>
      <w:r>
        <w:rPr>
          <w:b/>
        </w:rPr>
        <w:t xml:space="preserve">Esimerkki 7.1892</w:t>
      </w:r>
    </w:p>
    <w:p>
      <w:r>
        <w:t xml:space="preserve">Lähtökohta: Mary oli leipuri ja rakasti tehdä piirakoita myytäväksi.  Alkuperäinen konteksti: Hän valmisti joka päivä uuden makuisen piirakan, jota ihmiset saivat maistaa.  Alkuperäinen loppuratkaisu: Tänään hän kokeili hyvin ainutlaatuista banaanin ja kirsikan makua. Piirakka oli täysi hitti, ja ihmiset kehottivat häntä tekemään sitä uudelleen. Mary päätti, että hän tekisi piirakasta tavallisen tuotteen leipomossaan.  Uusi lopetus: Tänään hän kokeili hyvin ainutlaatuista banaanin ja kirsikan makua. Piirakka oli täydellinen epäonnistuminen, ja ihmiset rukoilivat häntä olemaan tekemättä sitä uudelleen. Mary päätti, ettei hän enää leipoisi piirakoita. </w:t>
      </w:r>
    </w:p>
    <w:p>
      <w:r>
        <w:rPr>
          <w:b/>
        </w:rPr>
        <w:t xml:space="preserve">Tulos</w:t>
      </w:r>
    </w:p>
    <w:p>
      <w:r>
        <w:t xml:space="preserve">Kukaan ei kuitenkaan ostanut niitä, sillä hänen piiraansa eivät maistuneet hyvältä.</w:t>
      </w:r>
    </w:p>
    <w:p>
      <w:r>
        <w:rPr>
          <w:b/>
        </w:rPr>
        <w:t xml:space="preserve">Esimerkki 7.1893</w:t>
      </w:r>
    </w:p>
    <w:p>
      <w:r>
        <w:t xml:space="preserve">Lähtökohta: Oli todella kuuma päivä.  Alkuperäinen konteksti: Tomin olo oli todella kurja.  Alkuperäinen loppu: Hänen ilmastointilaitteensa ei auttanut kovinkaan paljon. Ja Tom alkoi tuntea olonsa heikoksi ja pahoinvoivaksi. Hän yritti ottaa viileän suihkun ennen kuin hänen oireensa pahenivat.  Uusi lopetus: Hän meni paikalliseen uima-altaaseen. Tom alkoi tuntea itsensä heikoksi ja pahoinvoivaksi. Tom oli unohtanut laittaa aurinkovoidetta. </w:t>
      </w:r>
    </w:p>
    <w:p>
      <w:r>
        <w:rPr>
          <w:b/>
        </w:rPr>
        <w:t xml:space="preserve">Tulos</w:t>
      </w:r>
    </w:p>
    <w:p>
      <w:r>
        <w:t xml:space="preserve">Tom oli siis todella innoissaan ruskettumisesta.</w:t>
      </w:r>
    </w:p>
    <w:p>
      <w:r>
        <w:rPr>
          <w:b/>
        </w:rPr>
        <w:t xml:space="preserve">Esimerkki 7.1894</w:t>
      </w:r>
    </w:p>
    <w:p>
      <w:r>
        <w:t xml:space="preserve">Lähtökohta: Tuomari vaati hiljaisuutta ja vastaaja huusi.  Alustava konteksti: Vastaaja huusi syyttömyyttään, mutta kukaan ei uskonut häntä.  Alkuperäinen loppuratkaisu: Sitten hänen asianajajansa nousi hitaasti ylös. Hän avasi salkkunsa ja otti esiin asiakirjan. Asiakirja oli täydellinen alibi, joten miehen syyttömyys oli todistettu.  Uusi loppu: Sitten asianajaja nousi hitaasti ylös. Hän avasi salkkunsa ja otti esiin asiakirjan. Asiakirja oli täydellinen alibi, joten syytetty todettiin syyttömäksi. </w:t>
      </w:r>
    </w:p>
    <w:p>
      <w:r>
        <w:rPr>
          <w:b/>
        </w:rPr>
        <w:t xml:space="preserve">Tulos</w:t>
      </w:r>
    </w:p>
    <w:p>
      <w:r>
        <w:t xml:space="preserve">Hän julisti virheellisen oikeudenkäynnin .</w:t>
      </w:r>
    </w:p>
    <w:p>
      <w:r>
        <w:rPr>
          <w:b/>
        </w:rPr>
        <w:t xml:space="preserve">Esimerkki 7.1895</w:t>
      </w:r>
    </w:p>
    <w:p>
      <w:r>
        <w:t xml:space="preserve">Lähtökohta: Tänään oli se päivä, jolloin tunnustin hänelle.  Alustava konteksti: Koulussa lounaalla tapasin Gladyn.  Alkuperäinen loppu: Vein hänet kannettavan #5:n takaosaan. Sanoin rakastavani häntä ja haluavani treffeille. Valitettavasti hän kertoi minulle olevansa homoseksuaali.  Uusi lopetus: Vein hänet luokkahuoneen takaosaan. Sanoin rakastavani häntä ja haluavani treffeille. Valitettavasti hän kertoi minulle, että hän on homoseksuaali. </w:t>
      </w:r>
    </w:p>
    <w:p>
      <w:r>
        <w:rPr>
          <w:b/>
        </w:rPr>
        <w:t xml:space="preserve">Tulos</w:t>
      </w:r>
    </w:p>
    <w:p>
      <w:r>
        <w:t xml:space="preserve">Matematiikan loppukilpailun aikana tapasin Gladyn.</w:t>
      </w:r>
    </w:p>
    <w:p>
      <w:r>
        <w:rPr>
          <w:b/>
        </w:rPr>
        <w:t xml:space="preserve">Esimerkki 7.1896</w:t>
      </w:r>
    </w:p>
    <w:p>
      <w:r>
        <w:t xml:space="preserve">Lähtökohta: Georgen oli mentävä töihin.  Alkuperäinen konteksti: Hänen autonsa hajosi.  Alkuperäinen loppuratkaisu: Hän meni sinne bussilla. Bussikin hajosi. Hän päätyi soittamaan työpaikalleen, ettei pääse tulemaan.  Uusi lopetus: Taksi hajosi, joten hän otti bussin. Bussi hajosi myös. Hän päätyi soittamaan työpaikalleen, ettei pääse tulemaan. </w:t>
      </w:r>
    </w:p>
    <w:p>
      <w:r>
        <w:rPr>
          <w:b/>
        </w:rPr>
        <w:t xml:space="preserve">Tulos</w:t>
      </w:r>
    </w:p>
    <w:p>
      <w:r>
        <w:t xml:space="preserve">Hän soitti taksin hakemaan häntä.</w:t>
      </w:r>
    </w:p>
    <w:p>
      <w:r>
        <w:rPr>
          <w:b/>
        </w:rPr>
        <w:t xml:space="preserve">Esimerkki 7.1897</w:t>
      </w:r>
    </w:p>
    <w:p>
      <w:r>
        <w:t xml:space="preserve">Lähtökohta: Jack oli merijalkaväen sotilas.  Alkuperäinen konteksti: Hänet lähetettiin ulkomaille turvaamaan rauhaa.  Alkuperäinen loppu: Eräänä päivänä eräs sotilastoveri kyseli häneltä hänen päätöksestään liittyä armeijaan. Jack kertoi, että hänen isänsä ja isoisänsä olivat merijalkaväen sotilaita. Jack uskoi, että hänen perheensä miesten piti tehdä niin.  Uusi loppu: Eräänä päivänä mahdollinen työnantaja kysyi Jackilta hänen päätöksestään liittyä armeijaan. Jack sanoi, että hänen isänsä oli merijalkaväen sotilas, kuten myös hänen isoisänsä. Jack uskoi, että hänen perheensä miesten piti tehdä niin. </w:t>
      </w:r>
    </w:p>
    <w:p>
      <w:r>
        <w:rPr>
          <w:b/>
        </w:rPr>
        <w:t xml:space="preserve">Tulos</w:t>
      </w:r>
    </w:p>
    <w:p>
      <w:r>
        <w:t xml:space="preserve">Hänet erotettiin kunniattomasti, ja hänen oli etsittävä uusi työpaikka.</w:t>
      </w:r>
    </w:p>
    <w:p>
      <w:r>
        <w:rPr>
          <w:b/>
        </w:rPr>
        <w:t xml:space="preserve">Esimerkki 7.1898</w:t>
      </w:r>
    </w:p>
    <w:p>
      <w:r>
        <w:t xml:space="preserve">Lähtökohta: Cathy kertoi hiljattain vanhemmilleen haluavansa olla luokan puheenjohtaja.  Alustava konteksti: Cathyn mielestä hänen koulussaan voitaisiin tehdä muutoksia.  Alkuperäinen loppuratkaisu: Cathy kävi kiivaan, mutta reilun kampanjan kilpailijaansa vastaan. Kun kaikki äänestysliput oli annettu, Cathy joutui odottamaan tuloksia. Valitettavasti Cathy ei voittanut kilpailua luokanjohtajaksi.  Uusi lopetus: Cathy kävi kiivaan, mutta reilun kampanjan kilpailijaansa vastaan. Kun kaikki äänestysliput oli annettu, Cathy joutui odottamaan tuloksia. Hänen järkytyksekseen Cathy oli voittanut. </w:t>
      </w:r>
    </w:p>
    <w:p>
      <w:r>
        <w:rPr>
          <w:b/>
        </w:rPr>
        <w:t xml:space="preserve">Tulos</w:t>
      </w:r>
    </w:p>
    <w:p>
      <w:r>
        <w:t xml:space="preserve">Valitettavasti Cathy ei keksinyt mitään muutoksia, joita hän tekisi koulussaan.</w:t>
      </w:r>
    </w:p>
    <w:p>
      <w:r>
        <w:rPr>
          <w:b/>
        </w:rPr>
        <w:t xml:space="preserve">Esimerkki 7.1899</w:t>
      </w:r>
    </w:p>
    <w:p>
      <w:r>
        <w:t xml:space="preserve">Lähtökohta: Kaliforniassa oli konsertti.  Alustava konteksti: Kaikki nauttivat musiikista.  Alkuperäinen loppu: Aseistautuneet terroristit tulivat konserttipaikalle. Onneksi turvamiehet näkivät heidät ensin. Heidät pidätettiin.  Uusi loppu: Guman-terroristit tulivat tapahtumapaikalle. Siellä ei ollut ketään. Sade pelasti päivän. </w:t>
      </w:r>
    </w:p>
    <w:p>
      <w:r>
        <w:rPr>
          <w:b/>
        </w:rPr>
        <w:t xml:space="preserve">Tulos</w:t>
      </w:r>
    </w:p>
    <w:p>
      <w:r>
        <w:t xml:space="preserve">Kaikki lähtivät, koska alkoi sataa.</w:t>
      </w:r>
    </w:p>
    <w:p>
      <w:r>
        <w:rPr>
          <w:b/>
        </w:rPr>
        <w:t xml:space="preserve">Esimerkki 7.1900</w:t>
      </w:r>
    </w:p>
    <w:p>
      <w:r>
        <w:t xml:space="preserve">Lähtökohta: Jenny halusi näytelmään.  Alkuperäinen konteksti: Hän harjoitteli monologia näytelmän koe-esiintymistä varten.  Alkuperäinen loppuratkaisu: Jenny harjoitteli joka päivä koe-esiintymiseen asti. Jennyn koe-esiintyminen sujui hyvin. Jenny sai näytelmän pääroolin.  Uusi lopetus: Jenny harjoitteli joka päivä koe-esiintymiseen asti. Jennyn koe-esiintyminen oli nolo. Jenny ei saanut roolia näytelmässä. </w:t>
      </w:r>
    </w:p>
    <w:p>
      <w:r>
        <w:rPr>
          <w:b/>
        </w:rPr>
        <w:t xml:space="preserve">Tulos</w:t>
      </w:r>
    </w:p>
    <w:p>
      <w:r>
        <w:t xml:space="preserve">Hän oli liian ujo.</w:t>
      </w:r>
    </w:p>
    <w:p>
      <w:r>
        <w:rPr>
          <w:b/>
        </w:rPr>
        <w:t xml:space="preserve">Esimerkki 7.1901</w:t>
      </w:r>
    </w:p>
    <w:p>
      <w:r>
        <w:t xml:space="preserve">Lähtökohta: Biscuits oli parhaan ystäväni lempinimi.  Alkuperäinen konteksti: Hän oli juuri syönyt lounaan koulukuvauspäivänä 4. luokalla.  Alkuperäinen loppu: Kun oli hänen vuoronsa saada kuva, mies nauroi. Hän sanoi, että tyttö oli lounaan murujen peitossa. Hän kutsui häntä kekseiksi koko loppuajan, ja se jäi mieleen.  Uusi lopetus: Kun oli hänen vuoronsa saada kuva, mies luuli jotakuta toista poissaolevaksi oppilaaksi. Hän kutsui toista tyttöä, joka söi keksiä. Kun tyttö palasi kouluun, kutsuimme häntä keksiksi, ja se jäi mieleen. </w:t>
      </w:r>
    </w:p>
    <w:p>
      <w:r>
        <w:rPr>
          <w:b/>
        </w:rPr>
        <w:t xml:space="preserve">Tulos</w:t>
      </w:r>
    </w:p>
    <w:p>
      <w:r>
        <w:t xml:space="preserve">Koulukuvapäivänä 4. luokalla hän oli poissa koulusta.</w:t>
      </w:r>
    </w:p>
    <w:p>
      <w:r>
        <w:rPr>
          <w:b/>
        </w:rPr>
        <w:t xml:space="preserve">Esimerkki 7.1902</w:t>
      </w:r>
    </w:p>
    <w:p>
      <w:r>
        <w:t xml:space="preserve">Lähtökohta: Minua karmii vieläkin ajatella, että minulla oli etana suussani.  Alkuperäinen konteksti: Kun olin nuori, löysin pihaltamme etanan.  Alkuperäinen loppu: Olin varma, ettei äitini sallisi minun tuoda sitä taloon. Piilotin etanan suuhuni ja toin sen sisään hänen tietämättään. Se ei tuntunut silloin oudolta, mutta nyt se tuntuu.  Uusi loppu: Olin varma, ettei äitini sallisi minun tuoda sitä taloon. Piilotin etanan suuhuni ja kadotin sen yskiessäni. Se ei tuntunut silloin oudolta, mutta nyt se tuntuu. </w:t>
      </w:r>
    </w:p>
    <w:p>
      <w:r>
        <w:rPr>
          <w:b/>
        </w:rPr>
        <w:t xml:space="preserve">Tulos</w:t>
      </w:r>
    </w:p>
    <w:p>
      <w:r>
        <w:t xml:space="preserve">Kun olin nuori, löysin pihaltamme etanan, mutta se karkasi.</w:t>
      </w:r>
    </w:p>
    <w:p>
      <w:r>
        <w:rPr>
          <w:b/>
        </w:rPr>
        <w:t xml:space="preserve">Esimerkki 7.1903</w:t>
      </w:r>
    </w:p>
    <w:p>
      <w:r>
        <w:t xml:space="preserve">Lähtökohta: Kate halusi päästä eroon hedelmäkärpäsistä talossaan.  Alkuperäinen konteksti: Hän luki netistä, että etikkaa voi käyttää kupissa.  Alkuperäinen loppuratkaisu: Mikään muu ei ollut toiminut. Joten hän ajatteli, että se oli kokeilemisen arvoista. Viikkoa myöhemmin hän oli tyytyväinen, kun hän huomasi, että talo oli vapaa hedelmäkärpäsistä.  Uusi loppu: Mikään hänen tekemänsä ei ollut toiminut. Joten hän ajatteli, että kannattaa soittaa ammattilaiselle. Viikkoa myöhemmin hän oli tyytyväinen, kun hän huomasi, että talo oli vapaa hedelmäkärpäsistä. </w:t>
      </w:r>
    </w:p>
    <w:p>
      <w:r>
        <w:rPr>
          <w:b/>
        </w:rPr>
        <w:t xml:space="preserve">Tulos</w:t>
      </w:r>
    </w:p>
    <w:p>
      <w:r>
        <w:t xml:space="preserve">Hän ei löytänyt netistä mitään apua.</w:t>
      </w:r>
    </w:p>
    <w:p>
      <w:r>
        <w:rPr>
          <w:b/>
        </w:rPr>
        <w:t xml:space="preserve">Esimerkki 7.1904</w:t>
      </w:r>
    </w:p>
    <w:p>
      <w:r>
        <w:t xml:space="preserve">Lähtökohta: Amanda menetti upouuden kissanpentunsa.  Alkuperäinen konteksti: Hän etsi sitä talosta.  Alkuperäinen loppu: Hän etsi sitä ulkoa. Hän laittoi kadonnut kissanpentu -julisteita. Joku näki julisteet ja palautti kissanpennun hänelle.  Uusi loppu: Hän oli etsinyt sitä ulkona. Hän oli laittanut kadonnut kissanpentu -julisteita. Joku näki julisteet ja soitti, mutta se oli väärä kissanpentu. </w:t>
      </w:r>
    </w:p>
    <w:p>
      <w:r>
        <w:rPr>
          <w:b/>
        </w:rPr>
        <w:t xml:space="preserve">Tulos</w:t>
      </w:r>
    </w:p>
    <w:p>
      <w:r>
        <w:t xml:space="preserve">Hän löysi sen kellaristaan.</w:t>
      </w:r>
    </w:p>
    <w:p>
      <w:r>
        <w:rPr>
          <w:b/>
        </w:rPr>
        <w:t xml:space="preserve">Esimerkki 7.1905</w:t>
      </w:r>
    </w:p>
    <w:p>
      <w:r>
        <w:t xml:space="preserve">Lähtökohta: Mike oli suuri musiikin ystävä.  Alkuperäinen konteksti: Hänellä oli vanhoja levyjä autotallissaan.  Alkuperäinen loppuratkaisu: Mike jätti vanhan lämmittimen päälle ja se syttyi tuleen. Koko hänen klassinen musiikkikokoelmansa katosi tulipalossa. Mike oli pitkään murtunut musiikkinsa menetyksestä.  Uusi lopetus: Mike unohti eräänä päivänä salasanansa. Hän yritti nollata sen ja poisti vahingossa koko tilinsä Mike oli pitkään murtunut musiikkinsa menettämisestä. </w:t>
      </w:r>
    </w:p>
    <w:p>
      <w:r>
        <w:rPr>
          <w:b/>
        </w:rPr>
        <w:t xml:space="preserve">Tulos</w:t>
      </w:r>
    </w:p>
    <w:p>
      <w:r>
        <w:t xml:space="preserve">Hän talletti kaikki suosikkikappaleensa iCloudiin varmuuden vuoksi.</w:t>
      </w:r>
    </w:p>
    <w:p>
      <w:r>
        <w:rPr>
          <w:b/>
        </w:rPr>
        <w:t xml:space="preserve">Esimerkki 7.1906</w:t>
      </w:r>
    </w:p>
    <w:p>
      <w:r>
        <w:t xml:space="preserve">Lähtökohta: Ross halusi kokeilla jotain uutta.  Alkuperäinen konteksti: Hän halusi ottaa uuden työpaikan Vietnamissa.  Alkuperäinen loppu: Ross pelkäsi päästä Vietnamiin, koska hän pelkäsi lentämistä. Ross kävi terapiassa 2 kuukautta ennen kuin hän tunsi olevansa valmis lentämään. Ross selvisi koko lennon ajan ilman ahdistusta.  Uusi lopetus: Ross pelkäsi päästä Pariisiin, koska hän pelkäsi lentämistä Ross kävi terapiassa 2 viikkoa ennen kuin hän tunsi olevansa valmis lentämään Ross selvisi koko lennon ajan ilman ahdistusta. </w:t>
      </w:r>
    </w:p>
    <w:p>
      <w:r>
        <w:rPr>
          <w:b/>
        </w:rPr>
        <w:t xml:space="preserve">Tulos</w:t>
      </w:r>
    </w:p>
    <w:p>
      <w:r>
        <w:t xml:space="preserve">Hän halusi lähteä uuteen työpaikkaansa Pariisiin.</w:t>
      </w:r>
    </w:p>
    <w:p>
      <w:r>
        <w:rPr>
          <w:b/>
        </w:rPr>
        <w:t xml:space="preserve">Esimerkki 7.1907</w:t>
      </w:r>
    </w:p>
    <w:p>
      <w:r>
        <w:t xml:space="preserve">Lähtökohta: Bob paistoi kanaa grillissä kotinsa ulkopuolella.  Alkuperäinen konteksti: Bob meni sisälle kotiinsa odottaessaan kanan kypsymistä.  Alkuperäinen lopputulos: Kova tuuli puhalsi hänen grillinsä yli. Hänen talonsa kylki syttyi tuleen. Bob pystyi sammuttamaan palon ilman merkittäviä vahinkoja.  Uusi loppu: Kova tuuli puhalsi grillin päälle. Hänen talonsa kylki syttyi tuleen. Bob pystyi sammuttamaan palon ilman merkittäviä vahinkoja. </w:t>
      </w:r>
    </w:p>
    <w:p>
      <w:r>
        <w:rPr>
          <w:b/>
        </w:rPr>
        <w:t xml:space="preserve">Tulos</w:t>
      </w:r>
    </w:p>
    <w:p>
      <w:r>
        <w:t xml:space="preserve">Kun hän meni tarkistamaan sitä, hän huomasi, että kaikki kana oli tulessa.</w:t>
      </w:r>
    </w:p>
    <w:p>
      <w:r>
        <w:rPr>
          <w:b/>
        </w:rPr>
        <w:t xml:space="preserve">Esimerkki 7.1908</w:t>
      </w:r>
    </w:p>
    <w:p>
      <w:r>
        <w:t xml:space="preserve">Lähtökohta: Stevenin loppukoe on essee.  Alustava konteksti: Se on määrä jättää kahden päivän kuluttua.  Alkuperäinen loppu: Sen on oltava 10 sivua pitkä. Joe on kirjoittanut vain yhden sivun. Joe päätti, että hänen on parempi jättää juhlat väliin ja kirjoittaa essee.  Uusi lopetus: Sen on oltava 10 sivua pitkä. Joe on kirjoittanut vain yhden sivun. Joe päätti, että hän voi silti mennä juhliin ja kirjoittaa paperinsa ajoissa. </w:t>
      </w:r>
    </w:p>
    <w:p>
      <w:r>
        <w:rPr>
          <w:b/>
        </w:rPr>
        <w:t xml:space="preserve">Tulos</w:t>
      </w:r>
    </w:p>
    <w:p>
      <w:r>
        <w:t xml:space="preserve">Se on määrä toimittaa 3 kuukauden kuluttua.</w:t>
      </w:r>
    </w:p>
    <w:p>
      <w:r>
        <w:rPr>
          <w:b/>
        </w:rPr>
        <w:t xml:space="preserve">Esimerkki 7.1909</w:t>
      </w:r>
    </w:p>
    <w:p>
      <w:r>
        <w:t xml:space="preserve">Lähtökohta: Darren pelasi jalkapalloa koko päivän.  Alkuperäinen konteksti: Darren pyörtyi kentällä yhtäkkiä.  Alkuperäinen loppuratkaisu: Lääketieteen asiantuntijat juoksivat auttamaan häntä. Darrenin todettiin kärsivän nestehukasta. Darren sai sairaalassa tiputuksen.  Uusi lopetus: Lääketieteelliset asiantuntijat juoksivat auttamaan häntä Darrenin diagnosoitiin olevan kuivunut. Darren sai tipan sairaalassa. </w:t>
      </w:r>
    </w:p>
    <w:p>
      <w:r>
        <w:rPr>
          <w:b/>
        </w:rPr>
        <w:t xml:space="preserve">Tulos</w:t>
      </w:r>
    </w:p>
    <w:p>
      <w:r>
        <w:t xml:space="preserve">Darren pyörtyi katsomoon.</w:t>
      </w:r>
    </w:p>
    <w:p>
      <w:r>
        <w:rPr>
          <w:b/>
        </w:rPr>
        <w:t xml:space="preserve">Esimerkki 7.1910</w:t>
      </w:r>
    </w:p>
    <w:p>
      <w:r>
        <w:t xml:space="preserve">Lähtökohta: Vein koirani kävelylle.  Alustava konteksti: Koira oli laiska.  Alkuperäinen loppu: Jouduin käytännössä raahaamaan sitä koko kävelyn ajan. Yhtäkkiä se huomasi koiran kaukana. Se juoksi koiran perään ja alkoi raahata minua sen sijaan!  Uusi loppu: Minun oli käytännössä kuristettava häntä koko kävelyn ajan. Yhtäkkiä hän huomasi koiran kaukana. Hän juoksi koiran perässä ja alkoi raahata minua sen sijaan! </w:t>
      </w:r>
    </w:p>
    <w:p>
      <w:r>
        <w:rPr>
          <w:b/>
        </w:rPr>
        <w:t xml:space="preserve">Tulos</w:t>
      </w:r>
    </w:p>
    <w:p>
      <w:r>
        <w:t xml:space="preserve">Koirani oli niin hyperaktiivinen ja energinen.</w:t>
      </w:r>
    </w:p>
    <w:p>
      <w:r>
        <w:rPr>
          <w:b/>
        </w:rPr>
        <w:t xml:space="preserve">Esimerkki 7.1911</w:t>
      </w:r>
    </w:p>
    <w:p>
      <w:r>
        <w:t xml:space="preserve">Lähtökohta: Kun Clint aloitti työt, hän halusi olla myrskynmetsästäjä.  Alkuperäinen konteksti: Hän koristeli autonsa ja seurasi myrskyjä kamerallaan.  Alkuperäinen loppu: Vuosien läheltä piti -tilanteiden jälkeen hän sai todella hienoja tornadokuvia. Hänen suosituimmat kuvansa olivat salamakuvia, ja hän sai upean näkymän. Hän päätyi lopettamaan myrskyjen jahtaamisen ryhtyäkseen valokuvaajaksi.  Uusi lopetus: Vuosien läheltä piti -tilanteiden jälkeen hän sai todella hienoja tornadokuvia. Hänen suosituimmat kuvansa olivat salamoita, ja hän sai upean näkymän. Hän lopetti myrskyjen jahtaamisen ja ryhtyi valokuvaajaksi. </w:t>
      </w:r>
    </w:p>
    <w:p>
      <w:r>
        <w:rPr>
          <w:b/>
        </w:rPr>
        <w:t xml:space="preserve">Tulos</w:t>
      </w:r>
    </w:p>
    <w:p>
      <w:r>
        <w:t xml:space="preserve">Hän alkoi seurata muita myrskynmetsästäjiä sosiaalisessa mediassa.</w:t>
      </w:r>
    </w:p>
    <w:p>
      <w:r>
        <w:rPr>
          <w:b/>
        </w:rPr>
        <w:t xml:space="preserve">Esimerkki 7.1912</w:t>
      </w:r>
    </w:p>
    <w:p>
      <w:r>
        <w:t xml:space="preserve">Lähtökohta: Tyttäreni tyttöystävä pidätettiin viime yönä.  Alustava konteksti: Hän oli äskettäin eronnut poikaystävästään.  Alkuperäinen loppuratkaisu: Hän sai selville, että mies petti häntä. Hän tarttui miehen puhelimeen ja löi häntä. Mies soitti poliisille ja pidätytti naisen.  Uusi loppu: Hän sai selville, että tapaili molempia. Hän tavoitti miehen ja kertoi hänelle. Mies soitti poliisille ja pidätytti hänet. </w:t>
      </w:r>
    </w:p>
    <w:p>
      <w:r>
        <w:rPr>
          <w:b/>
        </w:rPr>
        <w:t xml:space="preserve">Tulos</w:t>
      </w:r>
    </w:p>
    <w:p>
      <w:r>
        <w:t xml:space="preserve">Hän oli hiljattain varastanut jotain poikaystävältään.</w:t>
      </w:r>
    </w:p>
    <w:p>
      <w:r>
        <w:rPr>
          <w:b/>
        </w:rPr>
        <w:t xml:space="preserve">Esimerkki 7.1913</w:t>
      </w:r>
    </w:p>
    <w:p>
      <w:r>
        <w:t xml:space="preserve">Lähtökohta: Toby odotti innoissaan uutta menestyselokuvaa.  Alkuperäinen konteksti: Hän osti liput netistä.  Alkuperäinen loppuratkaisu: Teatterissa oli paljon muitakin. He kaikki olivat innoissaan uudesta elokuvasta. Valot sammuivat ja elokuva alkoi pyöriä.  Uusi lopetus: Teatterissa oli paljon muita paikalla. He olivat kaikki innoissaan uudesta elokuvasta. Valitettavasti Toby ei pystynyt katsomaan elokuvaa. </w:t>
      </w:r>
    </w:p>
    <w:p>
      <w:r>
        <w:rPr>
          <w:b/>
        </w:rPr>
        <w:t xml:space="preserve">Tulos</w:t>
      </w:r>
    </w:p>
    <w:p>
      <w:r>
        <w:t xml:space="preserve">Hän yritti ostaa lippuja, mutta ne oli myyty loppuun.</w:t>
      </w:r>
    </w:p>
    <w:p>
      <w:r>
        <w:rPr>
          <w:b/>
        </w:rPr>
        <w:t xml:space="preserve">Esimerkki 7.1914</w:t>
      </w:r>
    </w:p>
    <w:p>
      <w:r>
        <w:t xml:space="preserve">Lähtökohta: Ed on koulubussinkuljettaja.  Alustava konteksti: Hän on tehnyt tätä työtä neljäkymmentä vuotta.  Alkuperäinen loppu: Edille naurettiin aina ja sanottiin, että hänen pitäisi löytää parempi työ. Tänä vuonna Ed jää eläkkeelle. Hän osoitti ihmisten olevan väärässä, koska hänellä on nyt loistava eläkesuunnitelma.  Uusi lopetus: Ihmiset nauroivat aina Edille ja sanoivat, että hänen on löydettävä parempi työpaikka. Tässä kuussa Ed löytää paremman työn. Hänellä on nyt loistava työpaikka. </w:t>
      </w:r>
    </w:p>
    <w:p>
      <w:r>
        <w:rPr>
          <w:b/>
        </w:rPr>
        <w:t xml:space="preserve">Tulos</w:t>
      </w:r>
    </w:p>
    <w:p>
      <w:r>
        <w:t xml:space="preserve">Ed inhoaa työtään ja aikoo irtisanoutua jo kuuden kuukauden kuluttua.</w:t>
      </w:r>
    </w:p>
    <w:p>
      <w:r>
        <w:rPr>
          <w:b/>
        </w:rPr>
        <w:t xml:space="preserve">Esimerkki 7.1915</w:t>
      </w:r>
    </w:p>
    <w:p>
      <w:r>
        <w:t xml:space="preserve">Lähtökohta: Candacella oli lääkäriaika kello 14.00.  Alustava konteksti: Hän saapui lääkärin vastaanotolle 15 minuuttia etuajassa.  Alkuperäinen lopputulos: Hän kirjautui vastaanotolle ja istuutui odottamaan. Hän odotti yli kaksi tuntia lääkärin tuloa. Juuri kun hän oli lähdössä, lääkäri vihdoin kutsui hänen nimensä.  Uusi lopetus: Hän kirjautui sisään vastaanotossa ja istuutui odottamaan. Hän odotti yli kaksi tuntia, että lääkäri tulisi ulos. Lääkäri oli kieltäytynyt ottamasta häntä vastaan. </w:t>
      </w:r>
    </w:p>
    <w:p>
      <w:r>
        <w:rPr>
          <w:b/>
        </w:rPr>
        <w:t xml:space="preserve">Tulos</w:t>
      </w:r>
    </w:p>
    <w:p>
      <w:r>
        <w:t xml:space="preserve">Hän saapui lääkärin vastaanotolle 15 minuuttia myöhässä.</w:t>
      </w:r>
    </w:p>
    <w:p>
      <w:r>
        <w:rPr>
          <w:b/>
        </w:rPr>
        <w:t xml:space="preserve">Esimerkki 7.1916</w:t>
      </w:r>
    </w:p>
    <w:p>
      <w:r>
        <w:t xml:space="preserve">Lähtökohta: Kun Diana oli tekemässä koetta, hän sai joitakin vastauksia.  Alustava konteksti: Hän kuitenkin kirjoitti ne koepaperiin ennen scantroniin.  Alkuperäinen loppu: Seuraavana päivänä hän sai kokeensa takaisin ja sai 11 %. Kun hän katsoi scantronia, hän huomasi virheensä. Jokainen vastaus, joka hänellä oli, oli laitettu etunumeron kohdalle.  Uusi lopetus: Seuraavana päivänä hän sai kokeensa takaisin ja sai 11 %. Kun hän katsoi scantronia, hän huomasi virheensä. Jokainen hänen vastauksensa oli sijoitettu etunumeron kohdalle. </w:t>
      </w:r>
    </w:p>
    <w:p>
      <w:r>
        <w:rPr>
          <w:b/>
        </w:rPr>
        <w:t xml:space="preserve">Tulos</w:t>
      </w:r>
    </w:p>
    <w:p>
      <w:r>
        <w:t xml:space="preserve">Hän kirjoitti ne kaikki testiin.</w:t>
      </w:r>
    </w:p>
    <w:p>
      <w:r>
        <w:rPr>
          <w:b/>
        </w:rPr>
        <w:t xml:space="preserve">Esimerkki 7.1917</w:t>
      </w:r>
    </w:p>
    <w:p>
      <w:r>
        <w:t xml:space="preserve">Lähtökohta: Dennis oli nirso syöjä.  Alkuperäinen konteksti: Hän ei koskaan halunnut kokeilla uusia ruokia ja puhui siitä ääneen.  Alkuperäinen loppuratkaisu: Eräänä päivänä Dennis lähti matkalle Japaniin. Japanissa ei ollut ruokia, joista Dennis piti. Tämän seurauksena Dennisin oli opittava olemaan nirso ruoan suhteen.  Uusi loppu: Eräänä päivänä Dennis lähti matkalle Japaniin. Japanissa ei ollut ruokia, jotka olivat Dennisille tuttuja. Tämän seurauksena Dennisin oli opittava olemaan nirso ruoan suhteen. </w:t>
      </w:r>
    </w:p>
    <w:p>
      <w:r>
        <w:rPr>
          <w:b/>
        </w:rPr>
        <w:t xml:space="preserve">Tulos</w:t>
      </w:r>
    </w:p>
    <w:p>
      <w:r>
        <w:t xml:space="preserve">Mutta hän lupasi kokeilla uusia ruokia tästä lähtien.</w:t>
      </w:r>
    </w:p>
    <w:p>
      <w:r>
        <w:rPr>
          <w:b/>
        </w:rPr>
        <w:t xml:space="preserve">Esimerkki 7.1918</w:t>
      </w:r>
    </w:p>
    <w:p>
      <w:r>
        <w:t xml:space="preserve">Lähtökohta: Bob's osti asuntovaunun, jossa oli peltikatto.  Alkuperäinen konteksti: Kun satoi, katto vuoti pahasti.  Alkuperäinen loppuratkaisu: Bob tarkisti vakuutusturvavakuutuksestaan, oliko se katettu. Vakuutus korvasi peltikaton metallikatolla. Bob on tyytyväinen, ettei sade enää vuoda hänen taloonsa.  Uusi lopetus: Bob tarkisti vakuutuskirjastaan, oliko se katettu. Vakuutus korvasi vyöruusukatoksen metallikatolla. Bob on onnellinen, ettei sade enää vuoda hänen taloonsa. </w:t>
      </w:r>
    </w:p>
    <w:p>
      <w:r>
        <w:rPr>
          <w:b/>
        </w:rPr>
        <w:t xml:space="preserve">Tulos</w:t>
      </w:r>
    </w:p>
    <w:p>
      <w:r>
        <w:t xml:space="preserve">Tuulisella säällä kattopellitykset lensivät pois.</w:t>
      </w:r>
    </w:p>
    <w:p>
      <w:r>
        <w:rPr>
          <w:b/>
        </w:rPr>
        <w:t xml:space="preserve">Esimerkki 7.1919</w:t>
      </w:r>
    </w:p>
    <w:p>
      <w:r>
        <w:t xml:space="preserve">Lähtökohta: Pojat olivat tarkkailleet lintuja koko kuukauden.  Alustava konteksti: Lopulta he päättivät rakentaa linnunpöntön.  Alkuperäinen loppu: He keräsivät puuta, nauloja ja pari vasaraa. Sitten he ryhtyivät heti töihin ja sovittivat kaiken yhteen. Lopulta he ripustivat sen ja seisoivat ihailemassa projektiaan.  Uusi loppu: He ostivat puutavaraa ja nauloja. Sitten he katsoivat, kun ammattilainen asensi sen yhteen. Lopuksi he saivat nähdä lintujen nauttivan linnunpöntöstä. </w:t>
      </w:r>
    </w:p>
    <w:p>
      <w:r>
        <w:rPr>
          <w:b/>
        </w:rPr>
        <w:t xml:space="preserve">Tulos</w:t>
      </w:r>
    </w:p>
    <w:p>
      <w:r>
        <w:t xml:space="preserve">Lopulta he päättivät palkata jonkun rakentamaan linnunpöntön.</w:t>
      </w:r>
    </w:p>
    <w:p>
      <w:r>
        <w:rPr>
          <w:b/>
        </w:rPr>
        <w:t xml:space="preserve">Esimerkki 7.1920</w:t>
      </w:r>
    </w:p>
    <w:p>
      <w:r>
        <w:t xml:space="preserve">Lähtökohta: Jimin isä halusi, että Jim leikkaa nurmikon ja kastelee sen.  Alustava konteksti: Jim murahti ja käynnisti ruohonleikkurin.  Alkuperäinen loppuratkaisu: Koska Jim ei ollut tarkkana, ruohonleikkuri ajoi letkun päälle. Letku puhkesi ja ruiskutti vettä koko nurmikolle. Jim oli tyytyväinen saadessaan toisen työnsä tehtyä etuajassa.  Uusi lopetus: Koska Jim ei saanut ruohonleikkuria käyntiin, hän päätti ottaa letkun esiin. Kun hän laittoi veden päälle, letku puhkesi ja ruiskutti vettä ympäri nurmikkoa. Jim oli tyytyväinen saadessaan toisen työnsä tehtyä etuajassa. </w:t>
      </w:r>
    </w:p>
    <w:p>
      <w:r>
        <w:rPr>
          <w:b/>
        </w:rPr>
        <w:t xml:space="preserve">Tulos</w:t>
      </w:r>
    </w:p>
    <w:p>
      <w:r>
        <w:t xml:space="preserve">Jim ei saanut ruohonleikkuria käyntiin.</w:t>
      </w:r>
    </w:p>
    <w:p>
      <w:r>
        <w:rPr>
          <w:b/>
        </w:rPr>
        <w:t xml:space="preserve">Esimerkki 7.1921</w:t>
      </w:r>
    </w:p>
    <w:p>
      <w:r>
        <w:t xml:space="preserve">Lähtökohta: Ava käveli eräänä päivänä metsässä.  Alustava konteksti: Hän huomasi upean luonnonkukkien laikun.  Alkuperäinen loppu: Hän polvistui ja alkoi poimia niitä. Kotiin päästyään hän laittoi ne suureen maljakkoon. Ava oli innoissaan metsäisestä hankinnastaan.  Uusi lopetus: Hän googlasi nähdäkseen, miltä ne näyttivät. Kävi ilmi, että hän etsi väärää asiaa. Ava oli innoissaan metsähankinnastaan. </w:t>
      </w:r>
    </w:p>
    <w:p>
      <w:r>
        <w:rPr>
          <w:b/>
        </w:rPr>
        <w:t xml:space="preserve">Tulos</w:t>
      </w:r>
    </w:p>
    <w:p>
      <w:r>
        <w:t xml:space="preserve">Hän ei löytänyt kävelyllä yhtään luonnonkukkia.</w:t>
      </w:r>
    </w:p>
    <w:p>
      <w:r>
        <w:rPr>
          <w:b/>
        </w:rPr>
        <w:t xml:space="preserve">Esimerkki 7.1922</w:t>
      </w:r>
    </w:p>
    <w:p>
      <w:r>
        <w:t xml:space="preserve">Lähtökohta: Stanin puinen kansi oli maalattava uudelleen.  Alkuperäinen konteksti: Hän käytti neljä päivää suuren kannen maalaamiseen.  Alkuperäinen loppuratkaisu: Stan joutui maalaamaan käsillään ja polvillaan. Hän oli niin ylpeä kannestaan, että näytti sitä ystävälleen Andylle. Andy sanoi, että hänellä oli maaliruisku, joka olisi tehnyt työn muutamassa tunnissa.  Uusi loppu: Maalarit joutuivat maalaamaan käsillään ja polvillaan. Stan oli niin ylpeä heidän työstään kannellaan, että hän näytti sitä ystävälleen Andylle. Andy sanoi, että hänellä oli maaliruisku, joka olisi tehnyt työn muutamassa tunnissa. </w:t>
      </w:r>
    </w:p>
    <w:p>
      <w:r>
        <w:rPr>
          <w:b/>
        </w:rPr>
        <w:t xml:space="preserve">Tulos</w:t>
      </w:r>
    </w:p>
    <w:p>
      <w:r>
        <w:t xml:space="preserve">Hän palkkasi maalareita tekemään sen.</w:t>
      </w:r>
    </w:p>
    <w:p>
      <w:r>
        <w:rPr>
          <w:b/>
        </w:rPr>
        <w:t xml:space="preserve">Esimerkki 7.1923</w:t>
      </w:r>
    </w:p>
    <w:p>
      <w:r>
        <w:t xml:space="preserve">Lähtökohta: Päätin eräänä päivänä kävellä puistoon.  Alustava konteksti: Tarvitsin raitista ilmaa.  Alkuperäinen loppu: Heti kun pääsin sinne, alkoi sataa. Menin suojaan, mutta myrsky ei meinannut mennä ohi. Kävelin kotiin läpimärkänä ja pettyneenä.  Uusi loppu: Sade jatkui, kun pääsin perille. Menin suojaan, mutta myrsky ei mennyt ohi. Kävelin kotiin läpimärkänä ja pettyneenä. </w:t>
      </w:r>
    </w:p>
    <w:p>
      <w:r>
        <w:rPr>
          <w:b/>
        </w:rPr>
        <w:t xml:space="preserve">Tulos</w:t>
      </w:r>
    </w:p>
    <w:p>
      <w:r>
        <w:t xml:space="preserve">Ulkona satoi kaatamalla, mutta tarvitsin raitista ilmaa.</w:t>
      </w:r>
    </w:p>
    <w:p>
      <w:r>
        <w:rPr>
          <w:b/>
        </w:rPr>
        <w:t xml:space="preserve">Esimerkki 7.1924</w:t>
      </w:r>
    </w:p>
    <w:p>
      <w:r>
        <w:t xml:space="preserve">Lähtökohta: George muutti hiljattain uuteen taloon.  Alkuperäinen konteksti: Hän asui siellä kuukauden tapaamatta naapureitaan.  Alkuperäinen loppuratkaisu: Eräänä päivänä hän tuli kotiin ja näki naapureiden autot pysäköitynä ajotielle. Hän koputti ovelle ja pyysi heitä siirtämään autonsa. He käskivät häntä lähtemään pois ja lopettamaan häiritsemisen.  Uusi lopetus: Eräänä päivänä hän tuli kotiin nähdäkseen uudet tulokkaat pysäköitynä ajotielleen. Hän koputti uusien naapureidensa ovelle pyytääkseen heitä siirtämään autonsa. He käskivät häntä lähtemään pois ja lopettamaan häiritsemisen. </w:t>
      </w:r>
    </w:p>
    <w:p>
      <w:r>
        <w:rPr>
          <w:b/>
        </w:rPr>
        <w:t xml:space="preserve">Tulos</w:t>
      </w:r>
    </w:p>
    <w:p>
      <w:r>
        <w:t xml:space="preserve">Hän rakasti olla isossa talossa, jossa ei ollut naapureita lähellä.</w:t>
      </w:r>
    </w:p>
    <w:p>
      <w:r>
        <w:rPr>
          <w:b/>
        </w:rPr>
        <w:t xml:space="preserve">Esimerkki 7.1925</w:t>
      </w:r>
    </w:p>
    <w:p>
      <w:r>
        <w:t xml:space="preserve">Lähtökohta: Emilia käveli lammen rannalla.  Alustava konteksti: Hän luuli astuvansa ison kepin yli.  Alkuperäinen loppuratkaisu: Keppi liikkui! Se oli jättiläiskäärme. Hän juoksi huutaen pois.  Uusi loppu: Käärme liikkui! Se liikkui kohti Emiliaa. Emilia juoksi huutaen pois. </w:t>
      </w:r>
    </w:p>
    <w:p>
      <w:r>
        <w:rPr>
          <w:b/>
        </w:rPr>
        <w:t xml:space="preserve">Tulos</w:t>
      </w:r>
    </w:p>
    <w:p>
      <w:r>
        <w:t xml:space="preserve">Hän näki jättiläiskäärmeen.</w:t>
      </w:r>
    </w:p>
    <w:p>
      <w:r>
        <w:rPr>
          <w:b/>
        </w:rPr>
        <w:t xml:space="preserve">Esimerkki 7.1926</w:t>
      </w:r>
    </w:p>
    <w:p>
      <w:r>
        <w:t xml:space="preserve">Lähtökohta: Puhuin aamulla naapurini kanssa.  Alustava konteksti: Hän sanoi, että naapurustossa liikkuu irrallaan oleva kissa.  Alkuperäinen lopputulos: Sanoin hänelle, että minäkin luulin nähneeni sen. Kun menin takaisin sisälle, kuulin pienen "miau". Kissa oli seurannut minua ja päässyt sisälle talooni.  Uusi loppu: Kerroin hänelle, että minäkin luulin nähneeni sen. Kun menin takaisin sisälle, kuulin pienen "haukun". Koira oli seurannut minua ja pääsi sisälle talooni. </w:t>
      </w:r>
    </w:p>
    <w:p>
      <w:r>
        <w:rPr>
          <w:b/>
        </w:rPr>
        <w:t xml:space="preserve">Tulos</w:t>
      </w:r>
    </w:p>
    <w:p>
      <w:r>
        <w:t xml:space="preserve">Hän sanoi, että naapurustossa liikkuu irrallaan oleva koira.</w:t>
      </w:r>
    </w:p>
    <w:p>
      <w:r>
        <w:rPr>
          <w:b/>
        </w:rPr>
        <w:t xml:space="preserve">Esimerkki 7.1927</w:t>
      </w:r>
    </w:p>
    <w:p>
      <w:r>
        <w:t xml:space="preserve">Lähtökohta: Jim osti takin säästöliikkeestä.  Alustava konteksti: Hän käytti sitä kaupasta.  Alkuperäinen loppu: Kun hän laittoi kätensä taskuun, hän tunsi jotain. Hän veti esiin vanhan kirjeen. Jimillä ei ollut aavistustakaan, että tämä oli takissa, kun hän osti sen!  Uusi loppu: Kun hän laittoi kätensä taskuun, hän tunsi jotain. Hän veti esiin sadan dollarin setelin. Jimillä ei ollut aavistustakaan, että tämä oli takissa, kun hän osti sen! </w:t>
      </w:r>
    </w:p>
    <w:p>
      <w:r>
        <w:rPr>
          <w:b/>
        </w:rPr>
        <w:t xml:space="preserve">Tulos</w:t>
      </w:r>
    </w:p>
    <w:p>
      <w:r>
        <w:t xml:space="preserve">Hän oli innoissaan, kun hän löysi hyvän tarjouksen, sillä hän oli ollut työttömänä ja alkoi olla kylmä.</w:t>
      </w:r>
    </w:p>
    <w:p>
      <w:r>
        <w:rPr>
          <w:b/>
        </w:rPr>
        <w:t xml:space="preserve">Esimerkki 7.1928</w:t>
      </w:r>
    </w:p>
    <w:p>
      <w:r>
        <w:t xml:space="preserve">Lähtökohta: Michael oli odottanut koko päivän päästäkseen lempikahvilaansa.  Alustava konteksti: Hän odottaa kahvia joka päivä.  Alkuperäinen loppuratkaisu: Michael ajoi parkkipaikalle. Hän pudotti päänsä. Kahvila oli rakenteilla.  Uusi lopetus: Michael ajoi sisään. Hän nosti päätään. Kahvila oli hyvin tehokas. </w:t>
      </w:r>
    </w:p>
    <w:p>
      <w:r>
        <w:rPr>
          <w:b/>
        </w:rPr>
        <w:t xml:space="preserve">Tulos</w:t>
      </w:r>
    </w:p>
    <w:p>
      <w:r>
        <w:t xml:space="preserve">Hän tilasi kahvia ja muffinssin.</w:t>
      </w:r>
    </w:p>
    <w:p>
      <w:r>
        <w:rPr>
          <w:b/>
        </w:rPr>
        <w:t xml:space="preserve">Esimerkki 7.1929</w:t>
      </w:r>
    </w:p>
    <w:p>
      <w:r>
        <w:t xml:space="preserve">Lähtökohta: Tutkin historiallisia hotelleja tulevia häitäni varten.  Alkuperäinen konteksti: Kierrellessäni vanhan linnan huoneita säikähdin melkoisesti.  Alkuperäinen loppu: Menin huoneeseen ja näin miehen istuvan sängyllä. Pyysin anteeksi ja käännyin poistumaan, mutta sitten tajusin olevani yksin. Se oli joko aave tai mieleni teki minulle tepposet ja juoksin ulos!  Uusi lopetus: Luulin nähneeni miehen istumassa penkillä puutarhassa. Pyysin anteeksi ja käännyin lähtemään, mutta sitten tajusin olevani yksin. Se oli joko aave tai mieleni teki minulle tepposet ja juoksin ulos! </w:t>
      </w:r>
    </w:p>
    <w:p>
      <w:r>
        <w:rPr>
          <w:b/>
        </w:rPr>
        <w:t xml:space="preserve">Tulos</w:t>
      </w:r>
    </w:p>
    <w:p>
      <w:r>
        <w:t xml:space="preserve">Kierrellessäni puutarhaa säikähdin melkoisesti.</w:t>
      </w:r>
    </w:p>
    <w:p>
      <w:r>
        <w:rPr>
          <w:b/>
        </w:rPr>
        <w:t xml:space="preserve">Esimerkki 7.1930</w:t>
      </w:r>
    </w:p>
    <w:p>
      <w:r>
        <w:t xml:space="preserve">Lähtökohta: Layla oli ehdolla luokan puheenjohtajaksi.  Alustava konteksti: Hän käytti tunteja julisteidensa ja puheensa laatimiseen.  Alkuperäinen loppuratkaisu: Vaalipäivänä hänen autonsa hajosi. Hän saapui paikalle liian myöhään pitääkseen puheensa. Layla hävisi vaalit.  Uusi loppu: Vaalipäivänä hänen autonsa hajosi. Hän saapui liian myöhään pitämään puheensa. Layla hävisi vaalit. </w:t>
      </w:r>
    </w:p>
    <w:p>
      <w:r>
        <w:rPr>
          <w:b/>
        </w:rPr>
        <w:t xml:space="preserve">Tulos</w:t>
      </w:r>
    </w:p>
    <w:p>
      <w:r>
        <w:t xml:space="preserve">Hän ei käyttänyt aikaa julisteisiin tai puheeseensa.</w:t>
      </w:r>
    </w:p>
    <w:p>
      <w:r>
        <w:rPr>
          <w:b/>
        </w:rPr>
        <w:t xml:space="preserve">Esimerkki 7.1931</w:t>
      </w:r>
    </w:p>
    <w:p>
      <w:r>
        <w:t xml:space="preserve">Lähtökohta: Johnny jätti yleensä aamiaisen väliin ennen töihin menoa.  Alustava konteksti: Hän kuitenkin huomasi, että hänellä oli nälkä myöhemmin päivällä.  Alkuperäinen loppuratkaisu: Tänään hän päätti tehdä aamiaiseksi kaksi munakokkelia. Aamiaisen syöminen auttoi Johnnya tuntemaan olonsa hyväksi koko päiväksi. Hän päätti, ettei enää koskaan jätä aamiaista väliin.  Uusi lopetus: Tänään hän päätti tehdä kaksi munakokkelia aamiaiseksi. Aamiaisen syöminen auttoi Johnnya tuntemaan olonsa hyväksi koko päiväksi. Hän päätti jättää lounaan väliin. </w:t>
      </w:r>
    </w:p>
    <w:p>
      <w:r>
        <w:rPr>
          <w:b/>
        </w:rPr>
        <w:t xml:space="preserve">Tulos</w:t>
      </w:r>
    </w:p>
    <w:p>
      <w:r>
        <w:t xml:space="preserve">Hän oli kuitenkin huomannut, ettei hänellä ollut nälkä lounaaseen mennessä.</w:t>
      </w:r>
    </w:p>
    <w:p>
      <w:r>
        <w:rPr>
          <w:b/>
        </w:rPr>
        <w:t xml:space="preserve">Esimerkki 7.1932</w:t>
      </w:r>
    </w:p>
    <w:p>
      <w:r>
        <w:t xml:space="preserve">Lähtökohta: Mary oli lähdössä retkelle.  Alustava konteksti: Hän oli innoissaan, koska tämä olisi hänen ensimmäinen retkensä.  Alkuperäinen loppuratkaisu: Mary pakkasi laukkunsa ja lähti leirintäalueelle. Perillä hän hämmästyi metsän määrää. Silloin hän tajusi rakastavansa luontoa.  Uusi loppu: Hän pakkasi laukkunsa ja lähti leirille. Kun hän pääsi sinne, hän hämmästyi metsän määrää. Silloin hän tajusi rakastavansa luontoa. </w:t>
      </w:r>
    </w:p>
    <w:p>
      <w:r>
        <w:rPr>
          <w:b/>
        </w:rPr>
        <w:t xml:space="preserve">Tulos</w:t>
      </w:r>
    </w:p>
    <w:p>
      <w:r>
        <w:t xml:space="preserve">Hän oli innoissaan, koska hän vain nukkuu leirillä.</w:t>
      </w:r>
    </w:p>
    <w:p>
      <w:r>
        <w:rPr>
          <w:b/>
        </w:rPr>
        <w:t xml:space="preserve">Esimerkki 7.1933</w:t>
      </w:r>
    </w:p>
    <w:p>
      <w:r>
        <w:t xml:space="preserve">Lähtökohta: Simon oli surullinen, koska hänellä ei ollut ystäviä.  Alkuperäinen konteksti: Hänen vanhempansa ajattelivat, että koiranpentu voisi piristää häntä.  Alkuperäinen loppu: Perhe meni eläinsuojaan katsomaan koiria. Simon valitsi pennun ja antoi sille nimen Buster. Nyt Simon on onnellinen, koska hänellä on ystävä.  Uusi loppu: Simon rohkaistui tekemään sen seuraavana päivänä koulussa. Nyt Simon on onnellinen, koska hänellä on tyttöystävä. </w:t>
      </w:r>
    </w:p>
    <w:p>
      <w:r>
        <w:rPr>
          <w:b/>
        </w:rPr>
        <w:t xml:space="preserve">Tulos</w:t>
      </w:r>
    </w:p>
    <w:p>
      <w:r>
        <w:t xml:space="preserve">Hänen vanhempansa ajattelivat, että tyttöystävä piristäisi häntä.</w:t>
      </w:r>
    </w:p>
    <w:p>
      <w:r>
        <w:rPr>
          <w:b/>
        </w:rPr>
        <w:t xml:space="preserve">Esimerkki 7.1934</w:t>
      </w:r>
    </w:p>
    <w:p>
      <w:r>
        <w:t xml:space="preserve">Lähtökohta: Halloweenin kunniaksi Jill ja hänen kolme parasta ystäväänsä pukeutuivat kissoiksi.  Alkuperäinen konteksti: He kaikki valitsivat erilaisen kissan.  Alkuperäinen loppu: Jill oli tiikeri. He saivat paljon kohteliaisuuksia karkkia jakavilta ihmisiltä. He päättivät tehdä teeman myös seuraavana vuonna.  Uusi loppu: He olivat kaikki tiikereitä. He saivat paljon kohteliaisuuksia karkkia antavilta ihmisiltä. He päättivät tehdä teeman myös seuraavana vuonna. </w:t>
      </w:r>
    </w:p>
    <w:p>
      <w:r>
        <w:rPr>
          <w:b/>
        </w:rPr>
        <w:t xml:space="preserve">Tulos</w:t>
      </w:r>
    </w:p>
    <w:p>
      <w:r>
        <w:t xml:space="preserve">He kaikki pukeutuivat samaksi kissaksi.</w:t>
      </w:r>
    </w:p>
    <w:p>
      <w:r>
        <w:rPr>
          <w:b/>
        </w:rPr>
        <w:t xml:space="preserve">Esimerkki 7.1935</w:t>
      </w:r>
    </w:p>
    <w:p>
      <w:r>
        <w:t xml:space="preserve">Lähtökohta: Gina vei lapsensa paikalliseen ostoskeskukseen.  Alkuperäinen konteksti: Heillä oli vaikeuksia päästä rakennuksen läpi, koska siellä oli tungosta.  Alkuperäinen loppuratkaisu: Monet ihmiset olivat ostamassa tavaroita kouluunpaluun alennusmyynneistä. Kun saavuimme paikalle, suurin osa alennusmyynneistä oli jo päättynyt. Siksi Gina päätti tulla lastensa kanssa toisena päivänä.  Uusi lopetus: Suurin osa ihmisistä oli ostamassa tavaroita koulun loppumyynnistä. Kun saavuimme paikalle, suurin osa alennusmyynneistä oli jo päättynyt. Siksi Gina päätti tilata kaiken netistä. </w:t>
      </w:r>
    </w:p>
    <w:p>
      <w:r>
        <w:rPr>
          <w:b/>
        </w:rPr>
        <w:t xml:space="preserve">Tulos</w:t>
      </w:r>
    </w:p>
    <w:p>
      <w:r>
        <w:t xml:space="preserve">Kauppakeskukset ovat yhä useammin tyhjillään jopa ruuhka-aikoina verkkokaupan vuoksi.</w:t>
      </w:r>
    </w:p>
    <w:p>
      <w:r>
        <w:rPr>
          <w:b/>
        </w:rPr>
        <w:t xml:space="preserve">Esimerkki 7.1936</w:t>
      </w:r>
    </w:p>
    <w:p>
      <w:r>
        <w:t xml:space="preserve">Lähtökohta: Megan opiskeli ulkomailla Kuubassa.  Alustava konteksti: Hän tapasi siellä miehen, josta hän todella piti.  Alkuperäinen loppu: Hän pystyi pitämään yhteyttä mieheen sähköpostitse lähdettyään. Muutamaa kuukautta myöhemmin he tapasivat jälleen Boliviassa. Mies osoittautui hyvin psyykkisesti sairaaksi, joten Megan lähti aikaisin.  Uusi loppu: Meganilla ei ollut ystäviä Kuubassa. Hän tapasi eräänä iltana baarissa miehen. Hän pystyi pitämään mieheen yhteyttä sähköpostitse lähdettyään. </w:t>
      </w:r>
    </w:p>
    <w:p>
      <w:r>
        <w:rPr>
          <w:b/>
        </w:rPr>
        <w:t xml:space="preserve">Tulos</w:t>
      </w:r>
    </w:p>
    <w:p>
      <w:r>
        <w:t xml:space="preserve">Hän tunsi itsensä siellä ollessaan hyvin yksinäiseksi.</w:t>
      </w:r>
    </w:p>
    <w:p>
      <w:r>
        <w:rPr>
          <w:b/>
        </w:rPr>
        <w:t xml:space="preserve">Esimerkki 7.1937</w:t>
      </w:r>
    </w:p>
    <w:p>
      <w:r>
        <w:t xml:space="preserve">Lähtökohta: Kävin lapsena leirillä.  Alkuperäinen konteksti: Minulla oli hauskaa, kun pääsin sinne ensimmäistä kertaa.  Alkuperäinen loppu: Toisena päivänä aloin voida yhä huonommin. Lisäksi eräs tyttö putosi liukumäestä ja löi päänsä verisesti auki. Olin niin peloissani, että soitin äidilleni, että hän tulisi hakemaan minut.  Uusi loppu: Päivä päivältä minulla alkoi olla hauskempaa. Lisäksi ystävystyin erään tytön kanssa ja meillä oli hauskaa mennä vesiliukumäkeä alas, se oli verisen hauskaa. Olin niin kauhuissani, kun tajusin, että leiri loppuu pian, ja toivoin, ettei äiti koskaan tulisi hakemaan minua. </w:t>
      </w:r>
    </w:p>
    <w:p>
      <w:r>
        <w:rPr>
          <w:b/>
        </w:rPr>
        <w:t xml:space="preserve">Tulos</w:t>
      </w:r>
    </w:p>
    <w:p>
      <w:r>
        <w:t xml:space="preserve">Koko kokemus oli hämmästyttävä.</w:t>
      </w:r>
    </w:p>
    <w:p>
      <w:r>
        <w:rPr>
          <w:b/>
        </w:rPr>
        <w:t xml:space="preserve">Esimerkki 7.1938</w:t>
      </w:r>
    </w:p>
    <w:p>
      <w:r>
        <w:t xml:space="preserve">Lähtökohta: Ana ja hänen ystävänsä tykkäsivät pelata koripalloa yhdessä.  Alkuperäinen konteksti: He pelasivat joka lauantai hieman syrjäisellä kentällä.  Alkuperäinen loppuratkaisu: Kun he saapuivat viikonloppupeliinsä, kenttä oli kadonnut! Kaupunki oli hajottanut sen, koska he luulivat, ettei kukaan käyttänyt sitä. Sen tilalle oli rakennettu leikkikenttä, jossa oli keinut.  Uusi loppu: Kun he saapuivat viikonloppupeliinsä, kenttä oli poissa! Kaupunki oli repinyt sen pois, koska he halusivat rakentaa suuremman. Sen tilalle kaupunki oli pystyttänyt rakennustyömaan. </w:t>
      </w:r>
    </w:p>
    <w:p>
      <w:r>
        <w:rPr>
          <w:b/>
        </w:rPr>
        <w:t xml:space="preserve">Tulos</w:t>
      </w:r>
    </w:p>
    <w:p>
      <w:r>
        <w:t xml:space="preserve">He pelasivat kaikkialla lauantaina erittäin suositulla kentällä.</w:t>
      </w:r>
    </w:p>
    <w:p>
      <w:r>
        <w:rPr>
          <w:b/>
        </w:rPr>
        <w:t xml:space="preserve">Esimerkki 7.1939</w:t>
      </w:r>
    </w:p>
    <w:p>
      <w:r>
        <w:t xml:space="preserve">Lähtökohta: Ted oli niin onnellinen sinä päivänä, kun hänestä tuli setä.  Alkuperäinen konteksti: Hän ajoi sairaalaan katsomaan siskoaan ja tämän poikavauvaa.  Alkuperäinen loppu: Hän oli niin innoissaan, että ajoi väärään suuntaan kadulla. Poliisi pysäytti hänet ja vaati rekisteriotetta. Ted kertoi syntymästä, ja poliisi päästi hänet varoituksella.  Uusi loppu: Hän oli niin innoissaan, että ajoi väärään suuntaan kadulla. Hän oli iloinen, ettei poliisi pysäyttänyt häntä ja vaatinut rekisteriotetta. Ted olisi kertonut hänelle synnytyksestä ja toivonut, että poliisi olisi päästänyt hänet varoituksella. </w:t>
      </w:r>
    </w:p>
    <w:p>
      <w:r>
        <w:rPr>
          <w:b/>
        </w:rPr>
        <w:t xml:space="preserve">Tulos</w:t>
      </w:r>
    </w:p>
    <w:p>
      <w:r>
        <w:t xml:space="preserve">Hän ajoi sairaalaan katsomaan siskoaan ja tämän poikavauvaa, mutta poliisi ei koskaan pysäytä häntä.</w:t>
      </w:r>
    </w:p>
    <w:p>
      <w:r>
        <w:rPr>
          <w:b/>
        </w:rPr>
        <w:t xml:space="preserve">Esimerkki 7.1940</w:t>
      </w:r>
    </w:p>
    <w:p>
      <w:r>
        <w:t xml:space="preserve">Lähtökohta: Patrician mehiläispesässä oli jotain vikaa.  Alkuperäinen konteksti: Mehiläiset olivat selvästi levottomia, eikä Patricia tiennyt, miksi.  Alkuperäinen loppuratkaisu: Patricia soitti mehiläishoitajalle, joka näytti tietävän, mistä ongelma johtui. Hän tulisi jakamaan mehiläispesän, koska siellä oli nyt kaksi kuningatarta. Hän näki mehiläisparven ylittävän kadun ja tiesi olevansa liian myöhässä.  Uusi loppu: Hän soitti mehiläishoitajalle, joka näytti tietävän, mistä oli kyse. Hän tuli jakamaan mehiläispesän, koska siellä oli nyt kaksi kuningatarta. Hän näki mehiläisparven ylittävän kadun ja tiesi, että kissoja oli pistetty. </w:t>
      </w:r>
    </w:p>
    <w:p>
      <w:r>
        <w:rPr>
          <w:b/>
        </w:rPr>
        <w:t xml:space="preserve">Tulos</w:t>
      </w:r>
    </w:p>
    <w:p>
      <w:r>
        <w:t xml:space="preserve">Kissat olivat selvästi levottomia, eikä hän tiennyt miksi.</w:t>
      </w:r>
    </w:p>
    <w:p>
      <w:r>
        <w:rPr>
          <w:b/>
        </w:rPr>
        <w:t xml:space="preserve">Esimerkki 7.1941</w:t>
      </w:r>
    </w:p>
    <w:p>
      <w:r>
        <w:t xml:space="preserve">Lähtökohta: Ines oli hyvin köyhä ihminen.  Alustava konteksti: Hän oli kuitenkin ahkera työntekijä.  Alkuperäinen loppu: Ines jaksoi sinnikkäästi vahtimestarin työssään. Hän sai rahaa ja meni yliopistoon. Ja sai sen seurauksena paremman työn.  Uusi loppu: Hän laiskotteli vahtimestarin työssään. Hän sai potkut eikä päässyt opiskelemaan. Sen seurauksena hän ei saanut parempaa työtä. </w:t>
      </w:r>
    </w:p>
    <w:p>
      <w:r>
        <w:rPr>
          <w:b/>
        </w:rPr>
        <w:t xml:space="preserve">Tulos</w:t>
      </w:r>
    </w:p>
    <w:p>
      <w:r>
        <w:t xml:space="preserve">Hän oli myös hyvin laiska.</w:t>
      </w:r>
    </w:p>
    <w:p>
      <w:r>
        <w:rPr>
          <w:b/>
        </w:rPr>
        <w:t xml:space="preserve">Esimerkki 7.1942</w:t>
      </w:r>
    </w:p>
    <w:p>
      <w:r>
        <w:t xml:space="preserve">Lähtökohta: Guillermo luuli olevansa täysin kova jätkä.  Alkuperäinen konteksti: Hän oli valmis taistelemaan terroristeja vastaan.  Alkuperäinen loppu: Heti kun terroristit etenivät, hän sekosi. Ja hänet ammuttiin sen seurauksena. Hän oppi sen jälkeen olemaan nöyrä.  Uusi loppu: Heti kun terroristit etenivät, hän alkoi ampua. Hänetkin ammuttiin sen seurauksena. Hän oppi sen jälkeen nöyrtymään. </w:t>
      </w:r>
    </w:p>
    <w:p>
      <w:r>
        <w:rPr>
          <w:b/>
        </w:rPr>
        <w:t xml:space="preserve">Tulos</w:t>
      </w:r>
    </w:p>
    <w:p>
      <w:r>
        <w:t xml:space="preserve">Hän liittyi armeijaan ja ampui terroristeja.</w:t>
      </w:r>
    </w:p>
    <w:p>
      <w:r>
        <w:rPr>
          <w:b/>
        </w:rPr>
        <w:t xml:space="preserve">Esimerkki 7.1943</w:t>
      </w:r>
    </w:p>
    <w:p>
      <w:r>
        <w:t xml:space="preserve">Lähtökohta: Nicole halusi lemmikin.  Alkuperäinen konteksti: Hän teki tutkimusta siitä, minkälaisen eläimen hän hankkisi.  Alkuperäinen loppuratkaisu: Nicole päätti hankkia käärmeen. Nicole meni eläinkauppaan ja valitsi, minkä käärmeen hankkisi. Nicole toi käärmeen kotiin ja antoi sille nimen Dizzy.  Uusi loppu: Nicole oli onnellinen siitä, että hän päätti hankkia kissan. Nicole meni eläinkauppaan ja valitsi kissan. Nicole toi kissansa kotiin ja antoi sille nimen Dizzy. </w:t>
      </w:r>
    </w:p>
    <w:p>
      <w:r>
        <w:rPr>
          <w:b/>
        </w:rPr>
        <w:t xml:space="preserve">Tulos</w:t>
      </w:r>
    </w:p>
    <w:p>
      <w:r>
        <w:t xml:space="preserve">Hän tutki, minkälaisen eläimen hän hankkisi, ja päätyi kissaan.</w:t>
      </w:r>
    </w:p>
    <w:p>
      <w:r>
        <w:rPr>
          <w:b/>
        </w:rPr>
        <w:t xml:space="preserve">Esimerkki 7.1944</w:t>
      </w:r>
    </w:p>
    <w:p>
      <w:r>
        <w:t xml:space="preserve">Lähtökohta: Tara oli hukannut upouuden hattunsa.  Alkuperäinen konteksti: Hän etsi hattuaan kaikkialta.  Alkuperäinen loppuratkaisu: Tara oli jo luovuttamassa, kun hän katsoi koiransa kotiin. Koiralla oli suussaan muutama kangasliina. Se oli syönyt hatun.  Uusi lopetus: Hän oli juuri soittamassa, kun hän katsoi koiransa taloa. Koiralla oli suussaan muutama kankaanpalanen. Se oli syönyt toisen hatun. </w:t>
      </w:r>
    </w:p>
    <w:p>
      <w:r>
        <w:rPr>
          <w:b/>
        </w:rPr>
        <w:t xml:space="preserve">Tulos</w:t>
      </w:r>
    </w:p>
    <w:p>
      <w:r>
        <w:t xml:space="preserve">Hän muisti jättäneensä sen ystävänsä kotiin.</w:t>
      </w:r>
    </w:p>
    <w:p>
      <w:r>
        <w:rPr>
          <w:b/>
        </w:rPr>
        <w:t xml:space="preserve">Esimerkki 7.1945</w:t>
      </w:r>
    </w:p>
    <w:p>
      <w:r>
        <w:t xml:space="preserve">Lähtökohta: Enid pesi pyykkiä ensimmäistä kertaa itse.  Alustava konteksti: Hän soitti äidilleen ja kysyi, kuinka paljon pesuainetta pitäisi laittaa.  Alkuperäinen loppuratkaisu: Enid luuli äidin sanoneen kupin, vaikka todellisuudessa hän oli sanonut puoli kupillista. Kun Enid palasi koneen ääreen, lattialla oli kuplia. Hän siivosi ne pois ennen kuin äiti ehti nähdä sotkun.  Uusi lopetus: Enid luuli siskonsa sanoneen kupin, vaikka tämä itse asiassa oli sanonut puoli kupillista. Kun Enid palasi koneen luo, lattialla oli kuplia. Hän siivosi ne ennen kuin sisko näki sotkun. </w:t>
      </w:r>
    </w:p>
    <w:p>
      <w:r>
        <w:rPr>
          <w:b/>
        </w:rPr>
        <w:t xml:space="preserve">Tulos</w:t>
      </w:r>
    </w:p>
    <w:p>
      <w:r>
        <w:t xml:space="preserve">Hän soitti siskolleen ja kysyi, kuinka paljon pesuainetta pitäisi laittaa.</w:t>
      </w:r>
    </w:p>
    <w:p>
      <w:r>
        <w:rPr>
          <w:b/>
        </w:rPr>
        <w:t xml:space="preserve">Esimerkki 7.1946</w:t>
      </w:r>
    </w:p>
    <w:p>
      <w:r>
        <w:t xml:space="preserve">Lähtökohta: Nancylla oli lankakerä neuleprojektia varten.  Alkuperäinen konteksti: Hänen kissanpentunsa huomasi sen ja alkoi leikkiä.  Alkuperäinen loppuratkaisu: Se pyöritti sitä ympäri taloa ja sotki sen kuin sotkun. Kun Nancy tuli kotiin, hän oli raivoissaan. Hän katkaisi narun ja siivosi sen.  Uusi lopetus: Hän rullautti sen tiukaksi palloksi, mutta sotki sen kuin sotkun. Kun Nancy tuli ja tajusi virheensä, hän raivostui. Hän katkaisi narun ja siivosi sen. </w:t>
      </w:r>
    </w:p>
    <w:p>
      <w:r>
        <w:rPr>
          <w:b/>
        </w:rPr>
        <w:t xml:space="preserve">Tulos</w:t>
      </w:r>
    </w:p>
    <w:p>
      <w:r>
        <w:t xml:space="preserve">Hänen kissanpentunsa huomasi sen ja jätti sen huomiotta.</w:t>
      </w:r>
    </w:p>
    <w:p>
      <w:r>
        <w:rPr>
          <w:b/>
        </w:rPr>
        <w:t xml:space="preserve">Esimerkki 7.1947</w:t>
      </w:r>
    </w:p>
    <w:p>
      <w:r>
        <w:t xml:space="preserve">Lähtökohta: Kim ajoi varovasti sumussa.  Alustava konteksti: Hän kuuli kolahduksen autonsa alapuolelta.  Alkuperäinen loppu: Kim nousi ulos nähdäkseen, oliko hän törmännyt johonkin. Kun hän ei nähnyt mitään, hän valmistautui palaamaan autoonsa. Vastakkaisesta suunnasta tullut kuorma-auto törmäsi Kimiin ja tappoi hänet.  Uusi loppu: Kim nousi ulos nähdäkseen, saisiko hän paremman näkymän. Kun hän ei nähnyt sumun läpi mitään, hän valmistautui palaamaan autoonsa. Vastakkaisesta suunnasta tullut rekka törmäsi Kimiin ja tappoi hänet. </w:t>
      </w:r>
    </w:p>
    <w:p>
      <w:r>
        <w:rPr>
          <w:b/>
        </w:rPr>
        <w:t xml:space="preserve">Tulos</w:t>
      </w:r>
    </w:p>
    <w:p>
      <w:r>
        <w:t xml:space="preserve">Hän pysäytti auton, koska ei vain nähnyt.</w:t>
      </w:r>
    </w:p>
    <w:p>
      <w:r>
        <w:rPr>
          <w:b/>
        </w:rPr>
        <w:t xml:space="preserve">Esimerkki 7.1948</w:t>
      </w:r>
    </w:p>
    <w:p>
      <w:r>
        <w:t xml:space="preserve">Lähtökohta: Tom löysi kirjeen postilaatikostaan.  Alustava konteksti: Se oli osoitettu hänen naapurilleen.  Alkuperäinen lopputulos: Tom meni naapuriin ja antoi kirjeen naapurilleen. Naapuri oli hyvin kiitollinen. Tomista ja hänen naapuristaan tuli hyviä ystäviä.  Uusi lopetus: Hän lähetti sen takaisin postiin. Henkilö oli varmasti hyvin kiitollinen. Tomista tuntui hyvältä. </w:t>
      </w:r>
    </w:p>
    <w:p>
      <w:r>
        <w:rPr>
          <w:b/>
        </w:rPr>
        <w:t xml:space="preserve">Tulos</w:t>
      </w:r>
    </w:p>
    <w:p>
      <w:r>
        <w:t xml:space="preserve">Se oli tarkoitettu jollekin aivan eri kaupungissa asuvalle henkilölle.</w:t>
      </w:r>
    </w:p>
    <w:p>
      <w:r>
        <w:rPr>
          <w:b/>
        </w:rPr>
        <w:t xml:space="preserve">Esimerkki 7.1949</w:t>
      </w:r>
    </w:p>
    <w:p>
      <w:r>
        <w:t xml:space="preserve">Lähtökohta: Tyttö, jonka lapsenvahtina toimin, otti minuun yhteyttä sosiaalisen median kautta.  Alustava konteksti: Hän ei ole enää pikkutyttö, vaan kolmekymppinen.  Alkuperäinen loppu: Hän kertoi rakastavansa Beatlesia, koska soitin usein heidän musiikkiaan. En edes muista tätä, ja se kosketti sydäntäni, että hän sanoi niin. On hämmästyttävää, että voimme vaikuttaa pienillä asioilla, joita teemme.  Uusi lopetus: Hän kertoi rakastavansa Rlling Stonesia, koska soitin usein heidän musiikkiaan. En edes muista tätä, ja se kosketti sydäntäni, että hän sanoi niin. On hämmästyttävää, että voimme vaikuttaa pienillä asioilla, joita teemme. </w:t>
      </w:r>
    </w:p>
    <w:p>
      <w:r>
        <w:rPr>
          <w:b/>
        </w:rPr>
        <w:t xml:space="preserve">Tulos</w:t>
      </w:r>
    </w:p>
    <w:p>
      <w:r>
        <w:t xml:space="preserve">Hän on nyt kolmekymppinen ja kerää Rolling Stones -levyjä.</w:t>
      </w:r>
    </w:p>
    <w:p>
      <w:r>
        <w:rPr>
          <w:b/>
        </w:rPr>
        <w:t xml:space="preserve">Esimerkki 7.1950</w:t>
      </w:r>
    </w:p>
    <w:p>
      <w:r>
        <w:t xml:space="preserve">Lähtökohta: Beth unelmoi elokuvatähden urasta.  Alkuperäinen konteksti: Hän päätti vihdoin muuttaa Hollywoodiin.  Alkuperäinen loppu: Hän kävi koe-esiintymässä monissa elokuvissa ja mainoksissa. Lopulta kaikkien epäonnistumisten jälkeen Beth sai puhelun. Hänet oli valittu tv-tähden rooliin!  Uusi lopetus: Hän kävi koe-esiintymässä monissa elokuvissa ja mainoksissa. Lopulta kaikkien epäonnistumisten jälkeen Beth luovutti. Hän oli tyytyväinen ollessaan kotona ja koulussa. </w:t>
      </w:r>
    </w:p>
    <w:p>
      <w:r>
        <w:rPr>
          <w:b/>
        </w:rPr>
        <w:t xml:space="preserve">Tulos</w:t>
      </w:r>
    </w:p>
    <w:p>
      <w:r>
        <w:t xml:space="preserve">Hän oli Hollywoodissa vain tarjoilijana ja kotiapulaisena, joten hän palasi kotiin ja takaisin kouluun.</w:t>
      </w:r>
    </w:p>
    <w:p>
      <w:r>
        <w:rPr>
          <w:b/>
        </w:rPr>
        <w:t xml:space="preserve">Esimerkki 7.1951</w:t>
      </w:r>
    </w:p>
    <w:p>
      <w:r>
        <w:t xml:space="preserve">Lähtökohta: Sally päätti, että hän haluaa koiranpennun syntymäpäivälahjaksi.  Alkuperäinen konteksti: Hänen vanhempansa osoittivat Sallylle, että koiranpentu olisi paljon työtä.  Alkuperäinen loppuratkaisu: Sallyn piti oppia kävelemään, leikkimään ja ruokkimaan pentu. Syntymäpäivänään isä antoi Sallyn valita haluamansa koiranpennun. Sally nimesi pennun Spotiksi.  Uusi loppu: Sally osoitti osaavansa kävellä, leikkiä ja ruokkia koiranpennun. Syntymäpäivänään hänen isänsä antoi periksi ja Sally sai valita haluamansa pennun. Sally nimesi pennun Spotiksi. </w:t>
      </w:r>
    </w:p>
    <w:p>
      <w:r>
        <w:rPr>
          <w:b/>
        </w:rPr>
        <w:t xml:space="preserve">Tulos</w:t>
      </w:r>
    </w:p>
    <w:p>
      <w:r>
        <w:t xml:space="preserve">Vanhemmat osoittivat, että kissanpentu olisi helpompi hoitaa.</w:t>
      </w:r>
    </w:p>
    <w:p>
      <w:r>
        <w:rPr>
          <w:b/>
        </w:rPr>
        <w:t xml:space="preserve">Esimerkki 7.1952</w:t>
      </w:r>
    </w:p>
    <w:p>
      <w:r>
        <w:t xml:space="preserve">Lähtökohta: Aaron oli luistelija.  Alkuperäinen konteksti: Hän oli skeittipuistossa skeittaamassa iltapäivällä.  Alkuperäinen loppuratkaisu: Yhtäkkiä hän näkee ryhmän skeittaajia kävelevän ohi. He haastavat hänet skeittikilpailuun. Aaron voittaa heidät kaikki.  Uusi loppu: Yhtäkkiä hän näkee luistelijaryhmän kävelevän ohi. He haastavat hänet luisteluun. Aaron kertoo heille lopettaneensa luistelun. </w:t>
      </w:r>
    </w:p>
    <w:p>
      <w:r>
        <w:rPr>
          <w:b/>
        </w:rPr>
        <w:t xml:space="preserve">Tulos</w:t>
      </w:r>
    </w:p>
    <w:p>
      <w:r>
        <w:t xml:space="preserve">Hänen luistimensa hajosivat ja hän luopui harrastuksestaan.</w:t>
      </w:r>
    </w:p>
    <w:p>
      <w:r>
        <w:rPr>
          <w:b/>
        </w:rPr>
        <w:t xml:space="preserve">Esimerkki 7.1953</w:t>
      </w:r>
    </w:p>
    <w:p>
      <w:r>
        <w:t xml:space="preserve">Lähtökohta: Barry joutui hiljattain onnettomuuteen polkupyöränsä kanssa.  Alustava konteksti: Barry oli kunnossa, mutta hänen pyöränsä tuhoutui.  Alkuperäinen loppu: Barry päätti, että oli aika ostaa uusi pyörä. Kun Barry etsi, hän näki uuden pyörän, joka muistutti hänen vanhaa pyöräänsä. Barry päätti ostaa pyörän, koska se muistutti häntä vanhasta pyörästään.  Uusi loppu: Barry päätti hankkia sen sijaan auton Kun Barry etsi, hän löysi auton, joka oli samanvärinen kuin hänen pyöränsä. Barry päätti ostaa auton, koska se muistutti häntä hänen pyörästään </w:t>
      </w:r>
    </w:p>
    <w:p>
      <w:r>
        <w:rPr>
          <w:b/>
        </w:rPr>
        <w:t xml:space="preserve">Tulos</w:t>
      </w:r>
    </w:p>
    <w:p>
      <w:r>
        <w:t xml:space="preserve">Vaikka pyörä oli hyvä, Barry mursi jalkansa eikä voinut enää koskaan ajaa pyörällä.</w:t>
      </w:r>
    </w:p>
    <w:p>
      <w:r>
        <w:rPr>
          <w:b/>
        </w:rPr>
        <w:t xml:space="preserve">Esimerkki 7.1954</w:t>
      </w:r>
    </w:p>
    <w:p>
      <w:r>
        <w:t xml:space="preserve">Lähtökohta: Meillä oli uusi concierge kello 15-23 välisenä aikana.  Alkuperäinen konteksti: Joe oli hiljainen ja näytti kovalta.  Alkuperäinen lopputulos: Hän piti paljon taukoja eikä ollut usein työpöydällään. Hän ei myöskään pitänyt saapuvien toimitusten kirjaamisesta. Saatuaan paljon valituksia johto antoi Joelle potkut.  Uusi lopetus: Hän piti hyvin vähän taukoja ja oli usein työpöydällään. Hän piti myös saapuvien toimitusten kirjaamisesta. Saatuaan paljon kehuja johto ylensi Joen. </w:t>
      </w:r>
    </w:p>
    <w:p>
      <w:r>
        <w:rPr>
          <w:b/>
        </w:rPr>
        <w:t xml:space="preserve">Tulos</w:t>
      </w:r>
    </w:p>
    <w:p>
      <w:r>
        <w:t xml:space="preserve">Hänen nimensä oli Joe, ja hän oli erittäin omistautunut ja ahkera työntekijä.</w:t>
      </w:r>
    </w:p>
    <w:p>
      <w:r>
        <w:rPr>
          <w:b/>
        </w:rPr>
        <w:t xml:space="preserve">Esimerkki 7.1955</w:t>
      </w:r>
    </w:p>
    <w:p>
      <w:r>
        <w:t xml:space="preserve">Lähtökohta: Roland painoi 300 kiloa.  Alkuperäinen konteksti: Kaikki olivat huolissaan Rolandin terveydestä.  Alkuperäinen loppuratkaisu: Roland sanoi kaikille, että hän laihtuisi. Kukaan ei uskonut häntä. Hän laihtui 100 kiloa kuudessa kuukaudessa kaikkien yllätykseksi.  Uusi loppu: Roland halusi laihtua. Kukaan ei uskonut häntä. Hän laihtui 100 kiloa 6 kuukaudessa kaikkien yllätykseksi. </w:t>
      </w:r>
    </w:p>
    <w:p>
      <w:r>
        <w:rPr>
          <w:b/>
        </w:rPr>
        <w:t xml:space="preserve">Tulos</w:t>
      </w:r>
    </w:p>
    <w:p>
      <w:r>
        <w:t xml:space="preserve">Kukaan ei välitä hänen terveydestään.</w:t>
      </w:r>
    </w:p>
    <w:p>
      <w:r>
        <w:rPr>
          <w:b/>
        </w:rPr>
        <w:t xml:space="preserve">Esimerkki 7.1956</w:t>
      </w:r>
    </w:p>
    <w:p>
      <w:r>
        <w:t xml:space="preserve">Lähtökohta: Erica rakasti sisustaa talonsa.  Alkuperäinen konteksti: Hän osti joka juhlapäiväksi paljon uusia sisustustavaroita.  Alkuperäinen loppuratkaisu: Hän teki paljon käsitöitä, joita hän laittoi ympäri taloa. Hän päätti suunnata energiansa muotoilualan yritykseen. Hänellä oli taito liiketoimintaan!  Uusi lopetus: Hän piti taukoa tekemästä paljon käsitöitä, joita hän laittoi ympäri taloa. Lopulta hän virkistyi ja päätti suunnata energiansa muotoilualalle. Hänellä oli taito liiketoimintaan! </w:t>
      </w:r>
    </w:p>
    <w:p>
      <w:r>
        <w:rPr>
          <w:b/>
        </w:rPr>
        <w:t xml:space="preserve">Tulos</w:t>
      </w:r>
    </w:p>
    <w:p>
      <w:r>
        <w:t xml:space="preserve">Eräänä päivänä hän kyllästyi sisustamiseen.</w:t>
      </w:r>
    </w:p>
    <w:p>
      <w:r>
        <w:rPr>
          <w:b/>
        </w:rPr>
        <w:t xml:space="preserve">Esimerkki 7.1957</w:t>
      </w:r>
    </w:p>
    <w:p>
      <w:r>
        <w:t xml:space="preserve">Lähtökohta: Earl rakasti kalastusta.  Alkuperäinen konteksti: Earl meni eräänä päivänä lempikalapaikalleen.  Alkuperäinen loppu: Järven rannalla oli roskia. Earl keräsi roskat. Eräs metsänvartija kiitti häntä hyvästä hoitajasta.  Uusi loppu: Hän meni laittomasti kalaan ja näki roskia ympäri järven rantaa. Earl poimi roskat. Metsänvartija kiitti häntä siitä, että hän oli hyvä isännöitsijä. </w:t>
      </w:r>
    </w:p>
    <w:p>
      <w:r>
        <w:rPr>
          <w:b/>
        </w:rPr>
        <w:t xml:space="preserve">Tulos</w:t>
      </w:r>
    </w:p>
    <w:p>
      <w:r>
        <w:t xml:space="preserve">Mutta hän unohti uusia kalastuslupansa.</w:t>
      </w:r>
    </w:p>
    <w:p>
      <w:r>
        <w:rPr>
          <w:b/>
        </w:rPr>
        <w:t xml:space="preserve">Esimerkki 7.1958</w:t>
      </w:r>
    </w:p>
    <w:p>
      <w:r>
        <w:t xml:space="preserve">Lähtökohta: Kannettava tietokoneeni putosi sohvalta.  Alkuperäinen konteksti: Kannettavan tietokoneen näyttö pirstoutui kolmeksi suureksi palaseksi.  Alkuperäinen loppuratkaisu: Vein kannettavan tietokoneen tietokoneliikkeeseen korjattavaksi. Tietokonekorjaaja ei pystynyt korjaamaan näyttöä. Sen sijaan ostin kaupasta uuden kannettavan tietokoneen.  Uusi lopetus: Vein kannettavan tietokoneen tietokoneliikkeeseen varmuuden vuoksi. Tietokonekorjaaja ei pystynyt käynnistämään kannettavaa tietokonetta. Ostin sen sijaan uuden kannettavan tietokoneen liikkeestä. </w:t>
      </w:r>
    </w:p>
    <w:p>
      <w:r>
        <w:rPr>
          <w:b/>
        </w:rPr>
        <w:t xml:space="preserve">Tulos</w:t>
      </w:r>
    </w:p>
    <w:p>
      <w:r>
        <w:t xml:space="preserve">Onneksi kannettavassa tietokoneessa ei ollut naarmuakaan.</w:t>
      </w:r>
    </w:p>
    <w:p>
      <w:r>
        <w:rPr>
          <w:b/>
        </w:rPr>
        <w:t xml:space="preserve">Esimerkki 7.1959</w:t>
      </w:r>
    </w:p>
    <w:p>
      <w:r>
        <w:t xml:space="preserve">Lähtökohta: Kathy rakasti syömistä hauskoissa, uusissa paikoissa.  Alkuperäinen konteksti: Hän kuuli, että uusi italialainen ravintola avattiin hiljattain.  Alkuperäinen lopputulos: Kathy pyysi ystäväänsä mukaansa. He varasivat pöydän ja menivät. Illallinen oli mahtava.  Uusi lopetus: Kathy pyysi ystäväänsä mukaansa ravitsemusterapeutille. He varasivat ajan ja menivät. Uusi ruokavalio oli hämmästyttävä. </w:t>
      </w:r>
    </w:p>
    <w:p>
      <w:r>
        <w:rPr>
          <w:b/>
        </w:rPr>
        <w:t xml:space="preserve">Tulos</w:t>
      </w:r>
    </w:p>
    <w:p>
      <w:r>
        <w:t xml:space="preserve">Hän kuuli, että hänen piti laihduttaa.</w:t>
      </w:r>
    </w:p>
    <w:p>
      <w:r>
        <w:rPr>
          <w:b/>
        </w:rPr>
        <w:t xml:space="preserve">Esimerkki 7.1960</w:t>
      </w:r>
    </w:p>
    <w:p>
      <w:r>
        <w:t xml:space="preserve">Lähtökohta: Carl oli syömässä paikallisessa pikaruokapaikassaan.  Alkuperäinen konteksti: Hän puhui ystävänsä kanssa siitä, että hän tarvitsi uuden auton.  Alkuperäinen loppuratkaisu: Ravintola järjesti kilpailun. Carl meni siemaisemaan limsaansa ja irrotti tarran. Hän oli voittanut upouuden auton!  Uusi lopetus: Onneksi ravintola järjesti kilpailun. Carl meni hakemaan raaputusarpaa. Hän oli voittanut upouuden auton! </w:t>
      </w:r>
    </w:p>
    <w:p>
      <w:r>
        <w:rPr>
          <w:b/>
        </w:rPr>
        <w:t xml:space="preserve">Tulos</w:t>
      </w:r>
    </w:p>
    <w:p>
      <w:r>
        <w:t xml:space="preserve">Hän irrotti kilpailutarran limsastaan, mutta se oli häviäjä.</w:t>
      </w:r>
    </w:p>
    <w:p>
      <w:r>
        <w:rPr>
          <w:b/>
        </w:rPr>
        <w:t xml:space="preserve">Esimerkki 7.1961</w:t>
      </w:r>
    </w:p>
    <w:p>
      <w:r>
        <w:t xml:space="preserve">Lähtökohta: Evelyn muutti yksin yliopistoon.  Alkuperäinen konteksti: Hänellä oli kova koti-ikävä ja hän kaipasi ystäviään.  Alkuperäinen loppu: Lopulta hän päätti liittyä opiskelijajärjestöön. Hän tapasi paljon ihmisiä ja sai muutamia ystäviä. Evelyn ei tuntenut enää niin suurta koti-ikävää.  Uusi loppu: Lopulta hän päätti liittyä opiskelijajärjestöön. Hän tapasi paljon ihmisiä ja sai muutaman ystävän. Evelyn ei tuntenut koti-ikävää enää koskaan. </w:t>
      </w:r>
    </w:p>
    <w:p>
      <w:r>
        <w:rPr>
          <w:b/>
        </w:rPr>
        <w:t xml:space="preserve">Tulos</w:t>
      </w:r>
    </w:p>
    <w:p>
      <w:r>
        <w:t xml:space="preserve">Hän ei tuntenut lainkaan koti-ikävää.</w:t>
      </w:r>
    </w:p>
    <w:p>
      <w:r>
        <w:rPr>
          <w:b/>
        </w:rPr>
        <w:t xml:space="preserve">Esimerkki 7.1962</w:t>
      </w:r>
    </w:p>
    <w:p>
      <w:r>
        <w:t xml:space="preserve">Lähtökohta: Olimme ystäväni kanssa murskaamassa rystysiä.  Alkuperäinen konteksti: Rakastimme ääntä.  Alkuperäinen loppu: Teimme sitä koko päivän. Eräänä päivänä loukkasin käteni rystyset halki. Päätin, etten enää koskaan murskaa rystysiä.  Uusi lopetus: Teimme sen uudestaan seuraavana päivänä. Eräänä päivänä loukkasin käteni särkien rystyset. Päätin, etten enää koskaan murskaa rystysiä. </w:t>
      </w:r>
    </w:p>
    <w:p>
      <w:r>
        <w:rPr>
          <w:b/>
        </w:rPr>
        <w:t xml:space="preserve">Tulos</w:t>
      </w:r>
    </w:p>
    <w:p>
      <w:r>
        <w:t xml:space="preserve">Se alkoi sattua, joten lopetimme.</w:t>
      </w:r>
    </w:p>
    <w:p>
      <w:r>
        <w:rPr>
          <w:b/>
        </w:rPr>
        <w:t xml:space="preserve">Esimerkki 7.1963</w:t>
      </w:r>
    </w:p>
    <w:p>
      <w:r>
        <w:t xml:space="preserve">Lähtökohta: Joeyn äiti kutsui hänet lounaalle.  Alustava konteksti: Hän jatkoi videopelinsä pelaamista.  Alkuperäinen loppu: Noin tuntia myöhemmin hän haluaa alakertaan kulhollisen kylmää keittoa. Hän valitti äidilleen. Äiti kertoi, että jos hän olisi tullut, kun hän kutsui, keitto olisi ollut kuumaa.  Uusi loppu: Hän istui alas lämpimään keittoon. Hän kiitti äitiään. Äiti sanoi, ettei se ollut ongelma. </w:t>
      </w:r>
    </w:p>
    <w:p>
      <w:r>
        <w:rPr>
          <w:b/>
        </w:rPr>
        <w:t xml:space="preserve">Tulos</w:t>
      </w:r>
    </w:p>
    <w:p>
      <w:r>
        <w:t xml:space="preserve">Hänellä oli nälkä ja hän ryntäsi keittiöön.</w:t>
      </w:r>
    </w:p>
    <w:p>
      <w:r>
        <w:rPr>
          <w:b/>
        </w:rPr>
        <w:t xml:space="preserve">Esimerkki 7.1964</w:t>
      </w:r>
    </w:p>
    <w:p>
      <w:r>
        <w:t xml:space="preserve">Lähtökohta: Jacob oli joukkueensa paras tennispelaaja.  Alustava konteksti: Hän ei koskaan hävinnyt yhtään ottelua.  Alkuperäinen loppu: Tänään hän kohtasi kilpailevan koulunsa. Jacob oli hermostunut, koska hänen polveensa sattui. Jacob lopulta hävisi pelin loukkaantumisensa vuoksi.  Uusi loppu: Tänään hän maalasi kilpailevan koulun maskotin. Jacob oli hermostunut, koska hänen maalauksensa oli lähellä kenttää. Jacob lopulta hävisi maalauksen hermostuneisuutensa takia. </w:t>
      </w:r>
    </w:p>
    <w:p>
      <w:r>
        <w:rPr>
          <w:b/>
        </w:rPr>
        <w:t xml:space="preserve">Tulos</w:t>
      </w:r>
    </w:p>
    <w:p>
      <w:r>
        <w:t xml:space="preserve">Hän päätti siirtyä taiteen pariin sen jälkeen, kun tenniksen harrastaminen ei ollut enää niin haastavaa.</w:t>
      </w:r>
    </w:p>
    <w:p>
      <w:r>
        <w:rPr>
          <w:b/>
        </w:rPr>
        <w:t xml:space="preserve">Esimerkki 7.1965</w:t>
      </w:r>
    </w:p>
    <w:p>
      <w:r>
        <w:t xml:space="preserve">Lähtökohta: Katen veljentytär ja veljenpoika rakastivat leikkiä tabletillaan.  Alkuperäinen konteksti: Eräänä päivänä siskontytön tabletti lakkasi toimimasta.  Alkuperäinen loppuratkaisu: Kate ei pystynyt korjaamaan sitä. Lapset alkoivat riidellä jäljellä olevasta tabletista. Kate tiesi, että hänen olisi ostettava toinen, jotta rauha säilyisi.  Uusi lopetus: Kate ei pystynyt korjaamaan niitä. Lapset alkoivat riidellä rikkinäisistä tableteista. Kate tiesi, että hänen pitäisi ostaa lisää pitääkseen rauhan. </w:t>
      </w:r>
    </w:p>
    <w:p>
      <w:r>
        <w:rPr>
          <w:b/>
        </w:rPr>
        <w:t xml:space="preserve">Tulos</w:t>
      </w:r>
    </w:p>
    <w:p>
      <w:r>
        <w:t xml:space="preserve">Eräänä päivänä molemmat tabletit hajosivat samaan aikaan.</w:t>
      </w:r>
    </w:p>
    <w:p>
      <w:r>
        <w:rPr>
          <w:b/>
        </w:rPr>
        <w:t xml:space="preserve">Esimerkki 7.1966</w:t>
      </w:r>
    </w:p>
    <w:p>
      <w:r>
        <w:t xml:space="preserve">Lähtökohta: Igor teki pelottavia huopanukkeja.  Alkuperäinen konteksti: Hän toi ne esikouluun viihdyttämään lapsia.  Alkuperäinen loppu: Lapset huusivat ja alkoivat itkeä. Igor ei tajunnut tehneensä niistä niin pelottavia. Koulu pyysi häntä olemaan palaamatta.  Uusi loppu: Kaikki lapset kiljuivat ja alkoivat kikattaa. Igor ei tajunnut tehneensä heitä niin iloisiksi. Koulu pyysi häntä palaamaan. </w:t>
      </w:r>
    </w:p>
    <w:p>
      <w:r>
        <w:rPr>
          <w:b/>
        </w:rPr>
        <w:t xml:space="preserve">Tulos</w:t>
      </w:r>
    </w:p>
    <w:p>
      <w:r>
        <w:t xml:space="preserve">Igor oli erittäin lahjakas taiteilija, mutta hänen kuvansa olivat aivan erilaisia, ja lapset rakastivat niitä.</w:t>
      </w:r>
    </w:p>
    <w:p>
      <w:r>
        <w:rPr>
          <w:b/>
        </w:rPr>
        <w:t xml:space="preserve">Esimerkki 7.1967</w:t>
      </w:r>
    </w:p>
    <w:p>
      <w:r>
        <w:t xml:space="preserve">Lähtökohta: Carol ja hänen perheensä olivat lomalla.  Alkuperäinen konteksti: He olivat menneet rannalle, ja siellä oli oikein mukavaa.  Alkuperäinen loppu: He olivat vuokranneet talon aivan veden ääreltä. Joka päivä he kävelivät rannalle ja rentoutuivat. Carolin mielestä se oli kaunista aikaa.  Uusi lopetus: He olivat vuokranneet talon aivan tukikohdan läheltä. Joka päivä he kävelivät polkua pitkin ja rentoutuivat. Carolin mielestä se oli kaunista aikaa. </w:t>
      </w:r>
    </w:p>
    <w:p>
      <w:r>
        <w:rPr>
          <w:b/>
        </w:rPr>
        <w:t xml:space="preserve">Tulos</w:t>
      </w:r>
    </w:p>
    <w:p>
      <w:r>
        <w:t xml:space="preserve">He olivat menneet vuorille, ja siellä oli oikein mukavaa.</w:t>
      </w:r>
    </w:p>
    <w:p>
      <w:r>
        <w:rPr>
          <w:b/>
        </w:rPr>
        <w:t xml:space="preserve">Esimerkki 7.1968</w:t>
      </w:r>
    </w:p>
    <w:p>
      <w:r>
        <w:t xml:space="preserve">Lähtökohta: Josie oli uusi partiotyttö.  Alustava konteksti: Hän oli päättänyt myydä paljon keksejä tänä vuonna!  Alkuperäinen loppu: Hän kävi ovelta ovelle ja teki paljon myyntiä. Kuun lopussa hänet tunnustettiin ryhmän parhaaksi myyjäksi! Hän kantoi uutta merkkiä ylpeänä.  Uusi lopetus: Hän kävi ovelta ovelle ja teki muutaman myynnin. Kuun lopussa hänen ystävänsä tunnustettiin joukon parhaaksi myyjäksi! Hän oli kateellinen ystävänsä uudesta merkistä. </w:t>
      </w:r>
    </w:p>
    <w:p>
      <w:r>
        <w:rPr>
          <w:b/>
        </w:rPr>
        <w:t xml:space="preserve">Tulos</w:t>
      </w:r>
    </w:p>
    <w:p>
      <w:r>
        <w:t xml:space="preserve">Hän myi tänä vuonna vain muutaman laatikollisen keksejä.</w:t>
      </w:r>
    </w:p>
    <w:p>
      <w:r>
        <w:rPr>
          <w:b/>
        </w:rPr>
        <w:t xml:space="preserve">Esimerkki 7.1969</w:t>
      </w:r>
    </w:p>
    <w:p>
      <w:r>
        <w:t xml:space="preserve">Lähtökohta: Loretta tarvitsi uuden työhameen.  Alkuperäinen konteksti: Hän päätti lähteä ostoksille.  Alkuperäinen loppuratkaisu: Loretta löysi hienon hameen alennuksesta. Hän osti sen. Loretta oli tyytyväinen uuteen hameeseensa.  Uusi lopetus: Loretta löysi sieltä hienon hameen. Hän osti sen. Loretta oli tyytyväinen uuteen hameeseensa. </w:t>
      </w:r>
    </w:p>
    <w:p>
      <w:r>
        <w:rPr>
          <w:b/>
        </w:rPr>
        <w:t xml:space="preserve">Tulos</w:t>
      </w:r>
    </w:p>
    <w:p>
      <w:r>
        <w:t xml:space="preserve">Hän päätti mennä paikalliseen säästökauppaan.</w:t>
      </w:r>
    </w:p>
    <w:p>
      <w:r>
        <w:rPr>
          <w:b/>
        </w:rPr>
        <w:t xml:space="preserve">Esimerkki 7.1970</w:t>
      </w:r>
    </w:p>
    <w:p>
      <w:r>
        <w:t xml:space="preserve">Lähtökohta: Tuppence oli myöhässä junasta.  Alustava konteksti: Hän juoksi hyvin nopeasti laiturille ja hyppäsi junaan.  Alkuperäinen loppuratkaisu: Samalla hän tönäisi miestä, joka kaatui. Hän pyysi anteeksi ja ojensi kätensä. Mies hymyili ja tarttui siihen.  Uusi lopetus: Samalla hän törmäsi mieheen, joka kaatui. Hän pyysi anteeksi ja ojensi kätensä. Mies hymyili ja tarttui siihen. </w:t>
      </w:r>
    </w:p>
    <w:p>
      <w:r>
        <w:rPr>
          <w:b/>
        </w:rPr>
        <w:t xml:space="preserve">Tulos</w:t>
      </w:r>
    </w:p>
    <w:p>
      <w:r>
        <w:t xml:space="preserve">Hän juoksi hyvin nopeasti, mutta myöhästyi silti junasta.</w:t>
      </w:r>
    </w:p>
    <w:p>
      <w:r>
        <w:rPr>
          <w:b/>
        </w:rPr>
        <w:t xml:space="preserve">Esimerkki 7.1971</w:t>
      </w:r>
    </w:p>
    <w:p>
      <w:r>
        <w:t xml:space="preserve">Lähtökohta: Bob keinui tuolissaan edestakaisin, kun hän kuuli särön.  Alustava konteksti: Hän katsoi alas ja näki, että jalka oli katkennut keskeltä.  Alkuperäinen loppuratkaisu: Bob haki puuliimaa ja täytti halkeaman. Hän odotti kärsivällisesti muutaman päivän, kunnes liima oli kovettunut. Bob keinui tyytyväisenä korjattua keinutuoliaan.  Uusi loppu: Bob meni heti sairaalaan. Hän odotti kärsivällisesti muutaman päivän, kun se kovettui. Bob ei pystynyt kävelemään viikkoihin. </w:t>
      </w:r>
    </w:p>
    <w:p>
      <w:r>
        <w:rPr>
          <w:b/>
        </w:rPr>
        <w:t xml:space="preserve">Tulos</w:t>
      </w:r>
    </w:p>
    <w:p>
      <w:r>
        <w:t xml:space="preserve">Se oli hänen jalkansa luu, joka antoi murtuvan äänen.</w:t>
      </w:r>
    </w:p>
    <w:p>
      <w:r>
        <w:rPr>
          <w:b/>
        </w:rPr>
        <w:t xml:space="preserve">Esimerkki 7.1972</w:t>
      </w:r>
    </w:p>
    <w:p>
      <w:r>
        <w:t xml:space="preserve">Lähtökohta: Baileyn omistajat valmistautuivat kesälomaan.  Alkuperäinen konteksti: Baileyn piti olla viikon ajan eläinlääkärin luona.  Alkuperäinen loppuratkaisu: Baileyn omistajat olivat hermostuneita, mutta eläinlääkäri vakuutti, että kaikki olisi hyvin. Baileylla oli eläinlääkärissä mukanaan monia koiraystäviä, ja se pärjäsi loistavasti. Kun omistajat tulivat hakemaan häntä, Bailey oli haltioissaan nähdessään heidät!  Uusi loppu: Baileyn omistajat olivat hermostuneita, mutta eläinlääkäri vakuutti, että kaikki menee hyvin. Baileylla oli eläinlääkärissä paljon koirakavereita mukanaan, ja hän pärjäsi loistavasti. Kun omistajat tulivat hakemaan sitä, Bailey oli surullinen jättäessään ystävänsä. </w:t>
      </w:r>
    </w:p>
    <w:p>
      <w:r>
        <w:rPr>
          <w:b/>
        </w:rPr>
        <w:t xml:space="preserve">Tulos</w:t>
      </w:r>
    </w:p>
    <w:p>
      <w:r>
        <w:t xml:space="preserve">Bailey joutuisi viikoksi eläinlääkärin hoitoon, mutta Bailey ei enää koskaan tule olemaan hurmioitunut.</w:t>
      </w:r>
    </w:p>
    <w:p>
      <w:r>
        <w:rPr>
          <w:b/>
        </w:rPr>
        <w:t xml:space="preserve">Esimerkki 7.1973</w:t>
      </w:r>
    </w:p>
    <w:p>
      <w:r>
        <w:t xml:space="preserve">Lähtökohta: Lucy oli varma, että sataa.  Alkuperäinen konteksti: Lucy varmisti, että hänellä oli sateenvarjo mukanaan, kun hän lähti talosta.  Alkuperäinen loppu: Kun tuuli voimistui, se käänsi hänen sateenvarjonsa nurinpäin. Ennen kuin Lucy ehti korjata sateenvarjonsa, alkoi sataa kaatamalla. Lucy oli läpimärkä ja piteli rikkinäistä sateenvarjoa.  Uusi loppu: Tuuli oli kova, ja Lucy kastui läpimäräksi. Hänen ollessaan ulkona alkoi sataa vielä enemmän. Lucy oli läpimärkä ja toivoi, että hänellä olisi sateenvarjo. </w:t>
      </w:r>
    </w:p>
    <w:p>
      <w:r>
        <w:rPr>
          <w:b/>
        </w:rPr>
        <w:t xml:space="preserve">Tulos</w:t>
      </w:r>
    </w:p>
    <w:p>
      <w:r>
        <w:t xml:space="preserve">Hän unohti ottaa sateenvarjonsa mukaan lähtiessään talosta.</w:t>
      </w:r>
    </w:p>
    <w:p>
      <w:r>
        <w:rPr>
          <w:b/>
        </w:rPr>
        <w:t xml:space="preserve">Esimerkki 7.1974</w:t>
      </w:r>
    </w:p>
    <w:p>
      <w:r>
        <w:t xml:space="preserve">Lähtökohta: Flora kutsuu ystävänsä Melissan pelaamaan koripalloa.  Alustava konteksti: He päättävät tavata Central Parkissa.  Alkuperäinen loppu: Flora on varma, että hän voittaa. Mutta Melissa on harjoitellut. Melissa voittaa Floran koripallossa.  Uusi loppu: Flora päättää soittaa toiselle ystävälle. Flora on varma, että hän voittaa. Hän voittaa murskavoiton. </w:t>
      </w:r>
    </w:p>
    <w:p>
      <w:r>
        <w:rPr>
          <w:b/>
        </w:rPr>
        <w:t xml:space="preserve">Tulos</w:t>
      </w:r>
    </w:p>
    <w:p>
      <w:r>
        <w:t xml:space="preserve">Melissa sanoi, ettei voinut tavata häntä.</w:t>
      </w:r>
    </w:p>
    <w:p>
      <w:r>
        <w:rPr>
          <w:b/>
        </w:rPr>
        <w:t xml:space="preserve">Esimerkki 7.1975</w:t>
      </w:r>
    </w:p>
    <w:p>
      <w:r>
        <w:t xml:space="preserve">Lähtökohta: Vaahterapuun lähellä oleva muurahaiskukkula valmistautuu hyökkäykseen.  Alustava konteksti: Kuningatar lähetti viestejä armeijan muurahaisille.  Alkuperäinen loppuratkaisu: Armeijamuurahaiset valmistautuivat ja lähtivät kohti viholliskukkulaa. Kun armeija saapui paikalle, ne tuhosivat viholliskukkulan armottomasti. Kuningatar muurahainen siirtyi tilavammalle naapurikukkulalle.  Uusi lopetus: Armeijan muurahaiset valmistautuivat ja lähtivät viholliskukkulalle. Kun armeija saapui, ne tuhosivat viholliskukkulan armotta. Ne tekivät vihollisen muurahaiskuningattaren omakseen. </w:t>
      </w:r>
    </w:p>
    <w:p>
      <w:r>
        <w:rPr>
          <w:b/>
        </w:rPr>
        <w:t xml:space="preserve">Tulos</w:t>
      </w:r>
    </w:p>
    <w:p>
      <w:r>
        <w:t xml:space="preserve">Muurahaiskuningatar oli jo kuollut.</w:t>
      </w:r>
    </w:p>
    <w:p>
      <w:r>
        <w:rPr>
          <w:b/>
        </w:rPr>
        <w:t xml:space="preserve">Esimerkki 7.1976</w:t>
      </w:r>
    </w:p>
    <w:p>
      <w:r>
        <w:t xml:space="preserve">Lähtökohta: James ja Dominic heräsivät huonolla tuulella.  Alustava konteksti: He viettivät aamun riitelemällä.  Alkuperäinen loppuratkaisu: Äiti pakotti heidät ulos. James työnsi Dominicin mutakuoppaan. Äiti päätti, että heidän oli aika mennä takaisin nukkumaan.  Uusi loppu: Äiti pakotti heidät ulos leikkimään. He leikkivät mudassa. Sitten äiti päätti, että heidän oli aika siivota ja valmistautua nukkumaan. </w:t>
      </w:r>
    </w:p>
    <w:p>
      <w:r>
        <w:rPr>
          <w:b/>
        </w:rPr>
        <w:t xml:space="preserve">Tulos</w:t>
      </w:r>
    </w:p>
    <w:p>
      <w:r>
        <w:t xml:space="preserve">He viettivät aamun riitelemällä, mutta antoivat toisilleen nopeasti anteeksi.</w:t>
      </w:r>
    </w:p>
    <w:p>
      <w:r>
        <w:rPr>
          <w:b/>
        </w:rPr>
        <w:t xml:space="preserve">Esimerkki 7.1977</w:t>
      </w:r>
    </w:p>
    <w:p>
      <w:r>
        <w:t xml:space="preserve">Lähtökohta: Hämähäkki ryömi seinää pitkin.  Alkuperäinen konteksti: Nainen huusi nähdessään sen.  Alkuperäinen loppu: Hän pyysi miestään murskaamaan sen. Mies yritti, mutta hämähäkki hyppäsi hänen kimppuunsa. Mies itki ja juoksi pois.  Uusi lopetus: Hän pyysi miestään tulemaan katsomaan. Hämähäkki hyppäsi hänen kimppuunsa. Mies itki ja juoksi pois </w:t>
      </w:r>
    </w:p>
    <w:p>
      <w:r>
        <w:rPr>
          <w:b/>
        </w:rPr>
        <w:t xml:space="preserve">Tulos</w:t>
      </w:r>
    </w:p>
    <w:p>
      <w:r>
        <w:t xml:space="preserve">Se kiehtoi naista.</w:t>
      </w:r>
    </w:p>
    <w:p>
      <w:r>
        <w:rPr>
          <w:b/>
        </w:rPr>
        <w:t xml:space="preserve">Esimerkki 7.1978</w:t>
      </w:r>
    </w:p>
    <w:p>
      <w:r>
        <w:t xml:space="preserve">Lähtökohta: Jim päätti yrittää antaa anteeksi ja unohtaa.  Alkuperäinen konteksti: Hänen naapurinsa oli todella loukannut häntä vuosien varrella.  Alkuperäinen loppuratkaisu: Jim tunsi voivansa olla isompi mies. Hän sytytti naapurin talon tuleen ja virtsasi tämän bensatankkiin. Jim antoi itselleen anteeksi ja unohti naapurin.  Uusi loppu: Jim tunsi voivansa olla isompi mies. Hän heitti kaiken vaimolleen kuuluneen etupihalle. Jim antoi itselleen anteeksi ja unohti vaimonsa. </w:t>
      </w:r>
    </w:p>
    <w:p>
      <w:r>
        <w:rPr>
          <w:b/>
        </w:rPr>
        <w:t xml:space="preserve">Tulos</w:t>
      </w:r>
    </w:p>
    <w:p>
      <w:r>
        <w:t xml:space="preserve">Hänen vaimonsa oli hiljattain jäänyt kiinni suhteesta pomonsa kanssa.</w:t>
      </w:r>
    </w:p>
    <w:p>
      <w:r>
        <w:rPr>
          <w:b/>
        </w:rPr>
        <w:t xml:space="preserve">Esimerkki 7.1979</w:t>
      </w:r>
    </w:p>
    <w:p>
      <w:r>
        <w:t xml:space="preserve">Lähtökohta: Leon ja Seth olivat aina olleet kilpailijoita.  Alkuperäinen konteksti: Eräänä päivänä Seth haastoi Leonin shakkipeliin.  Alkuperäinen loppu: Leon ei osannut pelata shakkia, mutta harjoitteli sitä joka päivä. Seth tiesi, ettei Leon osannut pelata, ja oletti, että Leon häviää. Leon voitti shakkipelin ennätysajassa.  Uusi loppu: Leon oli pettynyt, sillä hän oli halunnut harjoitella shakkia Sethin kanssa. Seth ei tiennyt, että Leon ei osannut pelata, eikä Seth halunnut hävitä. Leon ei olisi voittanut shakkipeliä. </w:t>
      </w:r>
    </w:p>
    <w:p>
      <w:r>
        <w:rPr>
          <w:b/>
        </w:rPr>
        <w:t xml:space="preserve">Tulos</w:t>
      </w:r>
    </w:p>
    <w:p>
      <w:r>
        <w:t xml:space="preserve">Eräänä päivänä Seth hylkäsi Leonin shakkipeliin.</w:t>
      </w:r>
    </w:p>
    <w:p>
      <w:r>
        <w:rPr>
          <w:b/>
        </w:rPr>
        <w:t xml:space="preserve">Esimerkki 7.1980</w:t>
      </w:r>
    </w:p>
    <w:p>
      <w:r>
        <w:t xml:space="preserve">Lähtökohta: Pikku-Charlie ja hänen isänsä olivat maalaamassa autotallia.  Alkuperäinen konteksti: Charliella oli vaikeuksia hallita sivellintä.  Alkuperäinen loppu: Hänen isänsä kääntyi ympäri ja alkoi nauraa. Charliella oli maalia päästä varpaisiin. Hänen isänsä huuhteli hänet pois letkusta tulevalla vedellä.  Uusi loppu: Hänen isänsä kääntyi ympäri ja kehui häntä. Hänen isällään oli maalia päällä päästä varpaisiin. Hänen isänsä huuhteli maalin pois letkulla. </w:t>
      </w:r>
    </w:p>
    <w:p>
      <w:r>
        <w:rPr>
          <w:b/>
        </w:rPr>
        <w:t xml:space="preserve">Tulos</w:t>
      </w:r>
    </w:p>
    <w:p>
      <w:r>
        <w:t xml:space="preserve">Charlie hallitsee harjan melko hyvin.</w:t>
      </w:r>
    </w:p>
    <w:p>
      <w:r>
        <w:rPr>
          <w:b/>
        </w:rPr>
        <w:t xml:space="preserve">Esimerkki 7.1981</w:t>
      </w:r>
    </w:p>
    <w:p>
      <w:r>
        <w:t xml:space="preserve">Lähtökohta: Nick ja Kay kävivät samaa koulua.  Alustava konteksti: He olivat hyviä ystäviä.  Alkuperäinen loppu: Pian oli tulossa iso matematiikan koe. Nick oli huono matematiikassa, mutta Kay oli hyvä siinä. Kay auttoi Nickiä opiskelemaan koetta varten.  Uusi loppu: Pian oli tulossa iso matematiikan koe. Kay oli huono matematiikassa, mutta Nick oli hyvä siinä. Nick auttoi Kayta opiskelemaan koetta varten. </w:t>
      </w:r>
    </w:p>
    <w:p>
      <w:r>
        <w:rPr>
          <w:b/>
        </w:rPr>
        <w:t xml:space="preserve">Tulos</w:t>
      </w:r>
    </w:p>
    <w:p>
      <w:r>
        <w:t xml:space="preserve">He olivat hyviä ystäviä, ja Nick oli hyvä matematiikassa.</w:t>
      </w:r>
    </w:p>
    <w:p>
      <w:r>
        <w:rPr>
          <w:b/>
        </w:rPr>
        <w:t xml:space="preserve">Esimerkki 7.1982</w:t>
      </w:r>
    </w:p>
    <w:p>
      <w:r>
        <w:t xml:space="preserve">Lähtökohta: Sue on aina ollut utelias kotinsa lähellä olevasta luolasta.  Alkuperäinen konteksti: Eräänä päivänä hän päätti tutkia sitä omin päin.  Alkuperäinen loppu: Kun hän lähestyi sisäänkäyntiä, hän kuuli kovan, kauhean äänen. Luolan sisällä oli erittäin suuri karhu! Sue ei enää tutki luolaa.  Uusi loppu: Lapsena hän lähestyi sisäänkäyntiä hän kuuli kovaäänisen, kauhean äänen. Aivan luolan sisällä oli erittäin suuri karhu! Sue ei enää tutki luolaa. </w:t>
      </w:r>
    </w:p>
    <w:p>
      <w:r>
        <w:rPr>
          <w:b/>
        </w:rPr>
        <w:t xml:space="preserve">Tulos</w:t>
      </w:r>
    </w:p>
    <w:p>
      <w:r>
        <w:t xml:space="preserve">Eräänä päivänä hän päätti välttää sitä itse.</w:t>
      </w:r>
    </w:p>
    <w:p>
      <w:r>
        <w:rPr>
          <w:b/>
        </w:rPr>
        <w:t xml:space="preserve">Esimerkki 7.1983</w:t>
      </w:r>
    </w:p>
    <w:p>
      <w:r>
        <w:t xml:space="preserve">Lähtökohta: Vein tyttäreni eläinsuojaan ja adoptoin kissanpennun.  Alkuperäinen konteksti: Nimesimme sen Bentleyksi.  Alkuperäinen loppu: Eläinlääkäri sanoi, että verikokeiden mukaan sillä saattoi olla kuolemaan johtava sairaus. Jos Bentley ei olisi sairas, se kasvaisi ja sen turkki paranisi. Olemme niin onnellisia, että Bentley on nyt niin iso ja terveen näköinen.  Uusi loppu: Eläinlääkäri sanoi, että verikokeiden mukaan hänellä ei todennäköisesti olisi kuolemaan johtavaa sairautta. Jos Bentley pysyisi terveenä, se kasvaisi ja sen turkki olisi paksu. Olemme niin onnellisia, että Bentley on nyt niin iso ja terveen näköinen. </w:t>
      </w:r>
    </w:p>
    <w:p>
      <w:r>
        <w:rPr>
          <w:b/>
        </w:rPr>
        <w:t xml:space="preserve">Tulos</w:t>
      </w:r>
    </w:p>
    <w:p>
      <w:r>
        <w:t xml:space="preserve">Sillä oli täydellinen terveystodistus turvakodissa.</w:t>
      </w:r>
    </w:p>
    <w:p>
      <w:r>
        <w:rPr>
          <w:b/>
        </w:rPr>
        <w:t xml:space="preserve">Esimerkki 7.1984</w:t>
      </w:r>
    </w:p>
    <w:p>
      <w:r>
        <w:t xml:space="preserve">Lähtökohta: Bob tarvitsi keinon siirtää tavaroitaan.  Alkuperäinen konteksti: Ainoa paikallinen paikka, jonka hän löysi, oli U-Haul.  Alkuperäinen loppuratkaisu: Bob oli vihainen ja surullinen siitä, miten hirvittäviä hinnat olivat. Koska he olivat kaupungin ainoa paikka, hänellä ei ollut vaihtoehtoja. Bob vuokrasi heidän autonsa ja katui jokaista hetkeä.  Uusi loppu: Bob oli vihainen ja surullinen siitä, miten hirvittäviä vaihtoehdot olivat. Koska kaupungissa oli vain yksi paikka, hänellä ei ollut vaihtoehtoja. Bob vuokrasi heidän autonsa ja katui jokaista hetkeä. </w:t>
      </w:r>
    </w:p>
    <w:p>
      <w:r>
        <w:rPr>
          <w:b/>
        </w:rPr>
        <w:t xml:space="preserve">Tulos</w:t>
      </w:r>
    </w:p>
    <w:p>
      <w:r>
        <w:t xml:space="preserve">Mutta hän ei löydä paikkaa, johon hän voisi laittaa tavaransa pois.</w:t>
      </w:r>
    </w:p>
    <w:p>
      <w:r>
        <w:rPr>
          <w:b/>
        </w:rPr>
        <w:t xml:space="preserve">Esimerkki 7.1985</w:t>
      </w:r>
    </w:p>
    <w:p>
      <w:r>
        <w:t xml:space="preserve">Lähtökohta: Menimme 10. heinäkuuta Joe C:n syntymäpäiväjuhliin.  Alustava konteksti: Hän täytti 99 vuotta 13. heinäkuuta.  Alkuperäinen loppuratkaisu: Hänen tyttärensä, muusikko, sai useita ystäviä laulamaan ja soittamaan musiikkia. Muut vieraat lausuivat runoja Joelle, joka oli harrastelijarunoilija. Iästään huolimatta Joe pysyi juhlissa pitkälle keskiyöhön.  Uusi lopetus: Hänen äitinsä, muusikko, sai useita ystäviä laulamaan ja soittamaan musiikkia. Muut vieraat lukivat tarinoita tarinankirjoittajalle Joelle. Iästään huolimatta Joe sai jäädä juhliin pitkälle yli puolenyön. </w:t>
      </w:r>
    </w:p>
    <w:p>
      <w:r>
        <w:rPr>
          <w:b/>
        </w:rPr>
        <w:t xml:space="preserve">Tulos</w:t>
      </w:r>
    </w:p>
    <w:p>
      <w:r>
        <w:t xml:space="preserve">Hän täytti 9 vuotta 13. heinäkuuta.</w:t>
      </w:r>
    </w:p>
    <w:p>
      <w:r>
        <w:rPr>
          <w:b/>
        </w:rPr>
        <w:t xml:space="preserve">Esimerkki 7.1986</w:t>
      </w:r>
    </w:p>
    <w:p>
      <w:r>
        <w:t xml:space="preserve">Lähtökohta: Lukukausi oli puolivälissä, ja John reputti kursseillaan.  Alustava konteksti: Hän päätti mennä kirjastoon opiskelemaan.  Alkuperäinen loppuratkaisu: Kirjastossa John näki yhden professoreistaan. John teeskenteli, ettei nähnyt häntä, ja alkoi opiskella. Professori käveli ohi ja sanoi olevansa iloinen nähdessään Johnin yrittävän Uusi lopetus: Kaupassa John näki yhden professoreistaan. John teeskenteli, ettei nähnyt häntä, ja alkoi tehdä ostoksia. Professori käveli ohi ja sanoi olevansa iloinen nähdessään Johnin jälleen. </w:t>
      </w:r>
    </w:p>
    <w:p>
      <w:r>
        <w:rPr>
          <w:b/>
        </w:rPr>
        <w:t xml:space="preserve">Tulos</w:t>
      </w:r>
    </w:p>
    <w:p>
      <w:r>
        <w:t xml:space="preserve">Hän päätti vain luovuttaa ja jättää opinnot kesken.</w:t>
      </w:r>
    </w:p>
    <w:p>
      <w:r>
        <w:rPr>
          <w:b/>
        </w:rPr>
        <w:t xml:space="preserve">Esimerkki 7.1987</w:t>
      </w:r>
    </w:p>
    <w:p>
      <w:r>
        <w:t xml:space="preserve">Lähtökohta: Ashley oli seurannut erään kaupan verkkosivustoa viikkojen ajan.  Alkuperäinen konteksti: Hän odotti, että söpö mekko tulisi myyntiin.  Alkuperäinen loppuratkaisu: Pian se tuli. Se oli puoleen hintaan! Hän tilasi sen heti ja käytti sitä usein.  Uusi lopetus: Pian ne tulivat takaisin varastoon. Se oli puoleen hintaan! Hän tilasi sen heti ja käytti sitä usein. </w:t>
      </w:r>
    </w:p>
    <w:p>
      <w:r>
        <w:rPr>
          <w:b/>
        </w:rPr>
        <w:t xml:space="preserve">Tulos</w:t>
      </w:r>
    </w:p>
    <w:p>
      <w:r>
        <w:t xml:space="preserve">Hän oli surullinen siitä, että kuramekko oli myyty loppuun alennusmyynnistä.</w:t>
      </w:r>
    </w:p>
    <w:p>
      <w:r>
        <w:rPr>
          <w:b/>
        </w:rPr>
        <w:t xml:space="preserve">Esimerkki 7.1988</w:t>
      </w:r>
    </w:p>
    <w:p>
      <w:r>
        <w:t xml:space="preserve">Lähtökohta: Bob osti öljynvaihtoliikkeen vilkkaasti liikennöidyn valtatien varrella.  Alkuperäinen konteksti: Hyvin harvat ihmiset kävivät hänen liikkeessään.  Alkuperäinen lopputulos: Bob päätti mainostaa yritystään paikallislehdessä. Hän julkaisi ilmoituksen, jossa tarjottiin alennuksia ja kampanjoita. Hänen liiketoimintansa vilkastui valtavasti.  Uusi lopetus: Hän mainosti yritystään aina paikallislehdessä. Hän laittoi mainoksia, joissa tarjottiin alennuksia ja kampanjoita. Hänen liiketoimintansa kasvoi edelleen valtavasti. </w:t>
      </w:r>
    </w:p>
    <w:p>
      <w:r>
        <w:rPr>
          <w:b/>
        </w:rPr>
        <w:t xml:space="preserve">Tulos</w:t>
      </w:r>
    </w:p>
    <w:p>
      <w:r>
        <w:t xml:space="preserve">Ihmiset tulivat kaikkialta saadakseen halpoja öljynvaihtoja.</w:t>
      </w:r>
    </w:p>
    <w:p>
      <w:r>
        <w:rPr>
          <w:b/>
        </w:rPr>
        <w:t xml:space="preserve">Esimerkki 7.1989</w:t>
      </w:r>
    </w:p>
    <w:p>
      <w:r>
        <w:t xml:space="preserve">Lähtökohta: Cameron heräsi jouluaamuna innoissaan siitä, mitä joulupukki toi.  Alustava konteksti: Hän ryntäsi huoneeseensa ja herätti vanhempansa välittömästi.  Alkuperäinen loppu: Vanhemmat nappasivat kameran ja seurasivat Cameronia käytävää pitkin. Cameron hämmästyi nähdessään uuden polkupyörän ja muutaman uuden videopelin. Hän otti kypärän ja lähti ajelulle testaamaan uutta pyöräänsä.  Uusi lopetus: Kun hän heräsi, hänen vanhempansa nappasivat kameran ja seurasivat Cameronia käytävää pitkin. Cameron hämmästyi nähdessään uuden pyörän ja muutaman uuden videopelin. Hän otti kypärän ja lähti ajelulle testaamaan uutta pyöräänsä. </w:t>
      </w:r>
    </w:p>
    <w:p>
      <w:r>
        <w:rPr>
          <w:b/>
        </w:rPr>
        <w:t xml:space="preserve">Tulos</w:t>
      </w:r>
    </w:p>
    <w:p>
      <w:r>
        <w:t xml:space="preserve">Hän ryntäsi vanhempiensa huoneeseen, mutta antoi heidän nukkua vielä pari tuntia.</w:t>
      </w:r>
    </w:p>
    <w:p>
      <w:r>
        <w:rPr>
          <w:b/>
        </w:rPr>
        <w:t xml:space="preserve">Esimerkki 7.1990</w:t>
      </w:r>
    </w:p>
    <w:p>
      <w:r>
        <w:t xml:space="preserve">Lähtökohta: Rob oli yrittänyt vuosia saada bändilleen levytyssopimusta.  Alkuperäinen konteksti: Eräänä iltana hän kuuli agentin olevan paikallisessa baarissa.  Alkuperäinen loppu: Hän rukoili manageria antamaan hänelle luvan soittaa akustisen setin. Vain hän ja hänen kitaransa, Rob lauloi kolme kappaletta. Agentti teki sopimuksen, ja Robista tuli kuuluisa.  Uusi loppu: Hän rukoili manageria päästämään hänet kuuntelemaan laulajien settiä. Vain hän ja hänen kitaransa, hän aikoi laulaa kolme laulua. Manageri päästi hänet baariin ja kuuntelemaan laulajan laulua. </w:t>
      </w:r>
    </w:p>
    <w:p>
      <w:r>
        <w:rPr>
          <w:b/>
        </w:rPr>
        <w:t xml:space="preserve">Tulos</w:t>
      </w:r>
    </w:p>
    <w:p>
      <w:r>
        <w:t xml:space="preserve">Eräänä iltana hän kuuli, että paikallisessa baarissa oli uusi laulaja.</w:t>
      </w:r>
    </w:p>
    <w:p>
      <w:r>
        <w:rPr>
          <w:b/>
        </w:rPr>
        <w:t xml:space="preserve">Esimerkki 7.1991</w:t>
      </w:r>
    </w:p>
    <w:p>
      <w:r>
        <w:t xml:space="preserve">Lähtökohta: Erin rakasti suklaapupun korvia.  Alkuperäinen konteksti: Pääsiäisaamuna hänen korinsa oli täynnä suklaapupuja.  Alkuperäinen loppuratkaisu: Ja niillä oli korvat, jotka olivat melkein yhtä suuret kuin niiden vartalo. Hän oli ilahtunut saamastaan tavarasta. Hän ei tiennyt, että suklaapupuilla voi olla niin isot korvat.  Uusi lopetus: Ne olivat pienet eivätkä kovin söpöt. Hän oli pettynyt saamaansa. Hän toivoi, että olisi saanut sen sijaan isokorvaisia suklaapupuja. </w:t>
      </w:r>
    </w:p>
    <w:p>
      <w:r>
        <w:rPr>
          <w:b/>
        </w:rPr>
        <w:t xml:space="preserve">Tulos</w:t>
      </w:r>
    </w:p>
    <w:p>
      <w:r>
        <w:t xml:space="preserve">Pääsiäisaamuna hänen korinsa oli täynnä nallekarhuja.</w:t>
      </w:r>
    </w:p>
    <w:p>
      <w:r>
        <w:rPr>
          <w:b/>
        </w:rPr>
        <w:t xml:space="preserve">Esimerkki 7.1992</w:t>
      </w:r>
    </w:p>
    <w:p>
      <w:r>
        <w:t xml:space="preserve">Lähtökohta: Bob halusi tehdä jotakin 40-vuotissyntymäpäivänään.  Alkuperäinen konteksti: Hän päätti ostaa itselleen upouuden urheiluauton.  Alkuperäinen loppuratkaisu: Hänen syntymäpäivänään toimitettiin kiiltävä punainen uusi Corvette. Bob ajoi uudella autollaan ympäri kaupunkia. Myöhemmin samana päivänä Bob sai ylinopeussakon, koska ajoi liian lujaa.  Uusi lopetus: Hänen videopelinsä toimitettiin hänen syntymäpäivänään. Bob ajoi virtuaaliautollaan ympäri virtuaalikaupunkia. Myöhemmin samana päivänä Bob nauroi, koska hän sai videopelissä ylinopeussakot, koska ajoi liian lujaa. </w:t>
      </w:r>
    </w:p>
    <w:p>
      <w:r>
        <w:rPr>
          <w:b/>
        </w:rPr>
        <w:t xml:space="preserve">Tulos</w:t>
      </w:r>
    </w:p>
    <w:p>
      <w:r>
        <w:t xml:space="preserve">Hän päätti ostaa uuden ajovideopelin.</w:t>
      </w:r>
    </w:p>
    <w:p>
      <w:r>
        <w:rPr>
          <w:b/>
        </w:rPr>
        <w:t xml:space="preserve">Esimerkki 7.1993</w:t>
      </w:r>
    </w:p>
    <w:p>
      <w:r>
        <w:t xml:space="preserve">Lähtökohta: Stacey oli vasta kaksitoistavuotias, mutta hän halusi ansaita rahaa lapsenvahtina.  Alkuperäinen konteksti: Hänen vanhempansa päättivät antaa hänen työllistyä, jos hän olisi vastuuntuntoinen.  Alkuperäinen loppu: Stacey päätti osoittaa olevansa vastuuntuntoinen tekemällä heille päivällistä. Valitettavasti hän poltti ruoan ja se melkein syttyi tuleen! Staceyn vanhemmat päättivät olla antamatta hänen olla vielä lapsenvahtina.  Uusi loppu: Hän päätti osoittaa olevansa vastuullinen pitämällä talousesityksen. Valitettavasti kaapeli ei ollut maadoitettu ja se melkein syttyi tuleen! Staceyn vanhemmat päättivät, etteivät anna hänen vielä työskennellä yrityksessä. </w:t>
      </w:r>
    </w:p>
    <w:p>
      <w:r>
        <w:rPr>
          <w:b/>
        </w:rPr>
        <w:t xml:space="preserve">Tulos</w:t>
      </w:r>
    </w:p>
    <w:p>
      <w:r>
        <w:t xml:space="preserve">Hänen vanhempansa päättivät antaa hänelle sen sijaan työpaikan perheyrityksessä.</w:t>
      </w:r>
    </w:p>
    <w:p>
      <w:r>
        <w:rPr>
          <w:b/>
        </w:rPr>
        <w:t xml:space="preserve">Esimerkki 7.1994</w:t>
      </w:r>
    </w:p>
    <w:p>
      <w:r>
        <w:t xml:space="preserve">Lähtökohta: Terry oli kävelemässä työpaikalleen.  Alustava konteksti: Kävellessään hän liukastuu banaaninkuoreen.  Alkuperäinen loppu: Terry tarvitsee apua noustessaan ylös. Kukaan ei kuitenkaan auta häntä nousemaan ylös. Terry vain makaa maassa toivoen, että hänen huono onnensa loppuu pian.  Uusi loppu: Terry kävelee varovasti sen ympäri. Kukaan ei näe häntä. Terry kääntyy ja poimii banaaninkuoren, jotta kukaan ei liukastuisi siihen. </w:t>
      </w:r>
    </w:p>
    <w:p>
      <w:r>
        <w:rPr>
          <w:b/>
        </w:rPr>
        <w:t xml:space="preserve">Tulos</w:t>
      </w:r>
    </w:p>
    <w:p>
      <w:r>
        <w:t xml:space="preserve">Kävellessään hän näkee banaaninkuoren.</w:t>
      </w:r>
    </w:p>
    <w:p>
      <w:r>
        <w:rPr>
          <w:b/>
        </w:rPr>
        <w:t xml:space="preserve">Esimerkki 7.1995</w:t>
      </w:r>
    </w:p>
    <w:p>
      <w:r>
        <w:t xml:space="preserve">Lähtökohta: Tom ja Mary olivat leipomassa omenapiirakkaa.  Alustava konteksti: He pilkkovat omenat.  Alkuperäinen lopetus: Heillä ei ollut voita. Mary meni kauppaan ostamaan voita. Piirakasta tuli oikein hyvä.  Uusi lopetus: Heillä ei ollut omenoita. Maria meni kauppaan ostamaan omenoita. Piirakasta tuli erittäin hyvä. </w:t>
      </w:r>
    </w:p>
    <w:p>
      <w:r>
        <w:rPr>
          <w:b/>
        </w:rPr>
        <w:t xml:space="preserve">Tulos</w:t>
      </w:r>
    </w:p>
    <w:p>
      <w:r>
        <w:t xml:space="preserve">He viipaloivat voin.</w:t>
      </w:r>
    </w:p>
    <w:p>
      <w:r>
        <w:rPr>
          <w:b/>
        </w:rPr>
        <w:t xml:space="preserve">Esimerkki 7.1996</w:t>
      </w:r>
    </w:p>
    <w:p>
      <w:r>
        <w:t xml:space="preserve">Lähtökohta: Bailey on aina halunnut pitkät hiukset.  Alkuperäinen konteksti: Bailey kokeili kaikenlaisia hiuskasvuhoitoja kasvattaakseen hiuksiaan.  Alkuperäinen loppu: Mikään näistä hoidoista ei kuitenkaan toiminut tehokkaasti. Bailey päätti, että paras tapa saada pitkät hiukset on hankkia kudos. Bailey oli tyytyväinen pidempiin hiuksiinsa, vaikka ne eivät olleetkaan hänen omansa.  Uusi lopetus: Tämä hoito oli kuitenkin kallis, vaikka se toimi tehokkaasti. Bailey päätti, että hän maksaisi edelleen kustannukset saadakseen pitkät hiukset. Bailey oli tyytyväinen pidempiin hiuksiinsa, vaikka hoito oli kallis. </w:t>
      </w:r>
    </w:p>
    <w:p>
      <w:r>
        <w:rPr>
          <w:b/>
        </w:rPr>
        <w:t xml:space="preserve">Tulos</w:t>
      </w:r>
    </w:p>
    <w:p>
      <w:r>
        <w:t xml:space="preserve">Bailey löysi hiustenkasvuhoidon, joka teki ihmeitä.</w:t>
      </w:r>
    </w:p>
    <w:p>
      <w:r>
        <w:rPr>
          <w:b/>
        </w:rPr>
        <w:t xml:space="preserve">Esimerkki 7.1997</w:t>
      </w:r>
    </w:p>
    <w:p>
      <w:r>
        <w:t xml:space="preserve">Lähtökohta: Opettaja opetti oppitunnin.  Alustava konteksti: Kaikki oppilaat kuuntelivat.  Alkuperäinen lopetus: Tom mietti kysymystä. Hän nosti kätensä. Opettaja kehotti häntä.  Uusi lopetus: Tomin ystävä mietti kysymystä. Tomin ystävä nosti kätensä. Opettaja kutsui hänet. </w:t>
      </w:r>
    </w:p>
    <w:p>
      <w:r>
        <w:rPr>
          <w:b/>
        </w:rPr>
        <w:t xml:space="preserve">Tulos</w:t>
      </w:r>
    </w:p>
    <w:p>
      <w:r>
        <w:t xml:space="preserve">Tom kuunteli, mutta oli liian hermostunut kysyäkseen mitään.</w:t>
      </w:r>
    </w:p>
    <w:p>
      <w:r>
        <w:rPr>
          <w:b/>
        </w:rPr>
        <w:t xml:space="preserve">Esimerkki 7.1998</w:t>
      </w:r>
    </w:p>
    <w:p>
      <w:r>
        <w:t xml:space="preserve">Lähtökohta: Lauren huomasi, että hänen työvaatteensa olivat vanhentuneet.  Alkuperäinen konteksti: Laurenin oli aika päivittää vaatekaappinsa.  Alkuperäinen lopputulos: Lauren meni ostoskeskukseen ostamaan uuden puseron. Hän löysi yhden, joka näytti upealta hänen päällään. Lauren oli iloinen voidessaan ostaa uusia työvaatteita.  Uusi lopetus: Lauren meni ostoskeskukseen ostamaan uuden puseron. Hän löysi sellaisen, joka näytti upealta hänen päällään. Lauren ei tajunnut, kuinka kallis uusi vaatekaappi oli. </w:t>
      </w:r>
    </w:p>
    <w:p>
      <w:r>
        <w:rPr>
          <w:b/>
        </w:rPr>
        <w:t xml:space="preserve">Tulos</w:t>
      </w:r>
    </w:p>
    <w:p>
      <w:r>
        <w:t xml:space="preserve">Hänen oli aika siivota vaatekaappi.</w:t>
      </w:r>
    </w:p>
    <w:p>
      <w:r>
        <w:rPr>
          <w:b/>
        </w:rPr>
        <w:t xml:space="preserve">Esimerkki 7.1999</w:t>
      </w:r>
    </w:p>
    <w:p>
      <w:r>
        <w:t xml:space="preserve">Lähtökohta: Auto näytti tulevan tyhjästä.  Alkuperäinen konteksti: Se törmäsi autoni kylkeen.  Alkuperäinen loppu: Muistan turvatyynyn laukeamisen. Seuraavaksi muistan ensihoitajien vetäneen minut ulos autosta. Autoni oli romuna.  Uusi lopetus: Mutta vieressäni ollut auto törmäsi autoon ja hänen turvatyynynsä laukesi. Näin ensihoitajien vetävän hänet ulos autosta. Hänen autonsa oli romuna. </w:t>
      </w:r>
    </w:p>
    <w:p>
      <w:r>
        <w:rPr>
          <w:b/>
        </w:rPr>
        <w:t xml:space="preserve">Tulos</w:t>
      </w:r>
    </w:p>
    <w:p>
      <w:r>
        <w:t xml:space="preserve">Välttelin sitä viime hetkellä.</w:t>
      </w:r>
    </w:p>
    <w:p>
      <w:r>
        <w:rPr>
          <w:b/>
        </w:rPr>
        <w:t xml:space="preserve">Esimerkki 7.2000</w:t>
      </w:r>
    </w:p>
    <w:p>
      <w:r>
        <w:t xml:space="preserve">Lähtökohta: Jackilla on eräänä päivänä tylsää kotona.  Alustava konteksti: Hän alkoi saada mielihaluja.  Alkuperäinen loppu: Hän lähti kauppaan. Hän päätti ottaa muutaman pussillisen sipsejä ja limsaa. Brad nautti välipalansa kotona.  Uusi lopetus: Herättyään hän lähti kauppaan. Hän päätti napata muutaman pussillisen sipsejä ja limsaa. Brad nautti välipalansa kotona. </w:t>
      </w:r>
    </w:p>
    <w:p>
      <w:r>
        <w:rPr>
          <w:b/>
        </w:rPr>
        <w:t xml:space="preserve">Tulos</w:t>
      </w:r>
    </w:p>
    <w:p>
      <w:r>
        <w:t xml:space="preserve">Hän päätti ottaa päiväunet.</w:t>
      </w:r>
    </w:p>
    <w:p>
      <w:r>
        <w:rPr>
          <w:b/>
        </w:rPr>
        <w:t xml:space="preserve">Esimerkki 7.2001</w:t>
      </w:r>
    </w:p>
    <w:p>
      <w:r>
        <w:t xml:space="preserve">Lähtökohta: Cindy käveli eräänä päivänä ostoskeskuksessa, kun hän näki Kimin.  Alustava konteksti: Hän näki Kim Kardashianin eikä voinut uskoa sitä.  Alkuperäinen loppuratkaisu: Kim vaikutti uskomattoman mukavalta, ja Cindy pyysi häneltä nimikirjoitusta. Kim antoi nimmarin Cindyn kännykkään, eikä Cindy koskaan unohda sitä. Cindy poistui ostoskeskuksesta järkyttyneenä siitä, että hän oli tavannut Kimin.  Uusi loppu: Kim vaikutti uskomattoman mukavalta ja Cindy pyysi hänen numeronsa. Kim lähetti sen viestinä Cindyn kännykkään, jotta Cindy ei unohtaisi sitä. Cindy lähti ostoskeskuksesta iloisena siitä, että hän oli tavannut Kimin uudelleen. </w:t>
      </w:r>
    </w:p>
    <w:p>
      <w:r>
        <w:rPr>
          <w:b/>
        </w:rPr>
        <w:t xml:space="preserve">Tulos</w:t>
      </w:r>
    </w:p>
    <w:p>
      <w:r>
        <w:t xml:space="preserve">Kim ja Cindy kävivät samaa peruskoulua.</w:t>
      </w:r>
    </w:p>
    <w:p>
      <w:r>
        <w:rPr>
          <w:b/>
        </w:rPr>
        <w:t xml:space="preserve">Esimerkki 7.2002</w:t>
      </w:r>
    </w:p>
    <w:p>
      <w:r>
        <w:t xml:space="preserve">Lähtökohta: Päätin ottaa karatetunteja.  Alustava konteksti: Ensimmäinen päivä oli nolo.  Alkuperäinen loppu: Kolme ihmistä kompastui minuun. Päätin harjoitella kovasti. Kuukauden kuluttua olin luokan paras.  Uusi lopetus: Mutta sitten kolme ihmistä kompastui minuun. Päätin harjoitella kovasti. Kuukauden kuluttua olin luokan paras. </w:t>
      </w:r>
    </w:p>
    <w:p>
      <w:r>
        <w:rPr>
          <w:b/>
        </w:rPr>
        <w:t xml:space="preserve">Tulos</w:t>
      </w:r>
    </w:p>
    <w:p>
      <w:r>
        <w:t xml:space="preserve">Tunsin olevani luokan paras jo ensimmäisen päivän päätteeksi.</w:t>
      </w:r>
    </w:p>
    <w:p>
      <w:r>
        <w:rPr>
          <w:b/>
        </w:rPr>
        <w:t xml:space="preserve">Esimerkki 7.2003</w:t>
      </w:r>
    </w:p>
    <w:p>
      <w:r>
        <w:t xml:space="preserve">Lähtökohta: Brandon näki mainoksen, jossa hänen suosikkibändinsä oli tulossa kaupunkiin.  Alustava konteksti: Hän kirjautui heti tietokoneelleen ja osti lipun.  Alkuperäinen loppuratkaisu: Hän osti uuden asun keikkaa varten. Hän saapui ajoissa keikalle kuullakseen coverbändin. Konsertin jälkeen hän odotti jonossa ja sai nimikirjoituksia.  Uusi lopetus: Hän osti liput keikalle käytettynä. Hän saapui ajoissa keikalle kuullakseen cover-bändin. Konsertin jälkeen hän odotti jonossa ja sai nimikirjoituksia. </w:t>
      </w:r>
    </w:p>
    <w:p>
      <w:r>
        <w:rPr>
          <w:b/>
        </w:rPr>
        <w:t xml:space="preserve">Tulos</w:t>
      </w:r>
    </w:p>
    <w:p>
      <w:r>
        <w:t xml:space="preserve">Hän kirjautui heti tietokoneelleen, mutta liput oli myyty loppuun.</w:t>
      </w:r>
    </w:p>
    <w:p>
      <w:r>
        <w:rPr>
          <w:b/>
        </w:rPr>
        <w:t xml:space="preserve">Esimerkki 7.2004</w:t>
      </w:r>
    </w:p>
    <w:p>
      <w:r>
        <w:t xml:space="preserve">Lähtökohta: Eli ennusti pörssikurssien suuntauksia huvikseen.  Alkuperäinen konteksti: Kun jokainen ennustus toteutui, hänen ystävänsä olivat ihmeissään.  Alkuperäinen loppuratkaisu: He pyysivät häntä tekemään sen seuraavana päivänä. Hänen ennustuksensa osoittautuivat silkaksi tuuriksi. Elin ystävät olivat vihaisia, kun he menettivät rahaa ostoksistaan.  Uusi lopetus: Hänen ystävänsä pyysivät häntä yrittämään uudelleen. Hänen ennustuksensa osoittautuivat tällä kertaa oikeiksi. Elin ystävät olivat onnellisia, kun he saivat paljon rahaa. </w:t>
      </w:r>
    </w:p>
    <w:p>
      <w:r>
        <w:rPr>
          <w:b/>
        </w:rPr>
        <w:t xml:space="preserve">Tulos</w:t>
      </w:r>
    </w:p>
    <w:p>
      <w:r>
        <w:t xml:space="preserve">Hän pärjäsi huonosti eikä yrittänyt enää koskaan.</w:t>
      </w:r>
    </w:p>
    <w:p>
      <w:r>
        <w:rPr>
          <w:b/>
        </w:rPr>
        <w:t xml:space="preserve">Esimerkki 7.2005</w:t>
      </w:r>
    </w:p>
    <w:p>
      <w:r>
        <w:t xml:space="preserve">Lähtökohta: Mallory oli surullinen siitä, että hänen isänsä muutti kauas pois.  Alustava konteksti: Mallory kertoi hänelle yhtäkkiä, että hän oli lähdössä alle kahden viikon kuluttua.  Alkuperäinen loppu: Mallory vietti isän kanssa niin paljon aikaa kuin pystyi ennen isän lähtöä. Nyt Mallory viettää paljon aikaa suunnitellen matkoja isänsä luo. Hän on innoissaan siitä, että hän voi matkustaa maan halki tapaamaan isäänsä.  Uusi lopetus: Mallory vietti vain vähän aikaa isänsä kanssa ennen tämän lähtöä. Nyt Mallory viettää paljon aikaa suunnitellen matkoja muiden sukulaistensa luo. Hän on innoissaan siitä, että voi matkustaa maan halki tapaamaan heitä. </w:t>
      </w:r>
    </w:p>
    <w:p>
      <w:r>
        <w:rPr>
          <w:b/>
        </w:rPr>
        <w:t xml:space="preserve">Tulos</w:t>
      </w:r>
    </w:p>
    <w:p>
      <w:r>
        <w:t xml:space="preserve">Mies kertoi hänelle yhtäkkiä, että hän oli lähdössä alle kahden viikon kuluttua eikä hänellä olisi aikaa hänelle.</w:t>
      </w:r>
    </w:p>
    <w:p>
      <w:r>
        <w:rPr>
          <w:b/>
        </w:rPr>
        <w:t xml:space="preserve">Esimerkki 7.2006</w:t>
      </w:r>
    </w:p>
    <w:p>
      <w:r>
        <w:t xml:space="preserve">Lähtökohta: Vuoret olivat käsittämättömän kauniita.  Alkuperäinen konteksti: Syksyllä kaikki, mitä valo kosketti, loisti lehtien väreissä.  Alkuperäinen loppu: Tietä pitkin ajaminen oli kuin matka maalaukseen. Puiden lehdet yhdistyivät ihanuuden kollaasiksi. Joka vuosi sama kauneus palasi.  Uusi lopetus: Ratsastus tietä pitkin oli kuin matka maalaukseen. Puiden lehdet yhdistyivät kauniiksi kollaaseiksi. Joka vuosi maalattiin sama kauneus. </w:t>
      </w:r>
    </w:p>
    <w:p>
      <w:r>
        <w:rPr>
          <w:b/>
        </w:rPr>
        <w:t xml:space="preserve">Tulos</w:t>
      </w:r>
    </w:p>
    <w:p>
      <w:r>
        <w:t xml:space="preserve">Maalaus niistä oli henkeäsalpaava.</w:t>
      </w:r>
    </w:p>
    <w:p>
      <w:r>
        <w:rPr>
          <w:b/>
        </w:rPr>
        <w:t xml:space="preserve">Esimerkki 7.2007</w:t>
      </w:r>
    </w:p>
    <w:p>
      <w:r>
        <w:t xml:space="preserve">Lähtökohta: Jeff tarvitsi uusia työkaluja.  Alkuperäinen konteksti: Hän tarkasteli työkalusarjojen hintoja.  Alkuperäinen lopputulos: Jeff huomasi, ettei hänellä ollut varaa hyviin työkaluihin. Hänellä oli kuitenkin varaa heikkolaatuisiin työkaluihin. Mietittyään asiaa Jeff päätti säästää rahansa.  Uusi lopetus: Jeff huomasi, että hänellä oli varaa hyviin työkaluihin kirpputorimyynnissä. Hänellä ei kuitenkaan ollut varaa laadukkaisiin työkaluihin kaupoissa. Mietittyään asiaa Jeff päätti ostaa pari. </w:t>
      </w:r>
    </w:p>
    <w:p>
      <w:r>
        <w:rPr>
          <w:b/>
        </w:rPr>
        <w:t xml:space="preserve">Tulos</w:t>
      </w:r>
    </w:p>
    <w:p>
      <w:r>
        <w:t xml:space="preserve">Hän päätti käydä kotimatkalla katsomassa muutaman kirpputorimyynnin.</w:t>
      </w:r>
    </w:p>
    <w:p>
      <w:r>
        <w:rPr>
          <w:b/>
        </w:rPr>
        <w:t xml:space="preserve">Esimerkki 7.2008</w:t>
      </w:r>
    </w:p>
    <w:p>
      <w:r>
        <w:t xml:space="preserve">Lähtökohta: Laura ei osannut päättää, kenet ottaa morsiusneidoksi.  Alkuperäinen konteksti: Lauralla oli paljon ystäviä, mutta kukaan heistä ei ollut kovin läheinen.  Alkuperäinen loppu: Laura päätti ottaa vain siskonsa. Hänen opiskelukämppiksensä oli raivoissaan siitä, että hänet jätettiin ulkopuolelle. Kämppis juopui häissä ja teki valtavan kohtauksen.  Uusi loppu: Hän päätti vain saada siskonsa. Hänen opiskelukämppiksensä raivostui siitä, että hänet jätettiin ulkopuolelle. Kämppäkaveri juopui häissä ja järjesti valtavan kohtauksen. </w:t>
      </w:r>
    </w:p>
    <w:p>
      <w:r>
        <w:rPr>
          <w:b/>
        </w:rPr>
        <w:t xml:space="preserve">Tulos</w:t>
      </w:r>
    </w:p>
    <w:p>
      <w:r>
        <w:t xml:space="preserve">Hänellä oli paljon ystäviä, ja kaikki ovat hyvin läheisiä.</w:t>
      </w:r>
    </w:p>
    <w:p>
      <w:r>
        <w:rPr>
          <w:b/>
        </w:rPr>
        <w:t xml:space="preserve">Esimerkki 7.2009</w:t>
      </w:r>
    </w:p>
    <w:p>
      <w:r>
        <w:t xml:space="preserve">Lähtökohta: Bob oli jättänyt kuorma-autonsa ikkunat alas.  Alkuperäinen konteksti: Hän oli purkamassa tavaroita kuorma-auton lavalta.  Alkuperäinen lopetus: Alkoi sataa, kun hän oli lopettamassa. Bob ryntäsi ulos vesisateeseen rullaamaan ikkunat ylös. Hän sulki ne, ennen kuin kuorma-auton istuimet kastuivat liikaa.  Uusi lopetus: Alkoi sataa, kun hän oli lopettamassa. Bob ryntäsi sulkemaan autotallin oven. Hän sulki ne ennen kuin autotallin lattia kastui liikaa. </w:t>
      </w:r>
    </w:p>
    <w:p>
      <w:r>
        <w:rPr>
          <w:b/>
        </w:rPr>
        <w:t xml:space="preserve">Tulos</w:t>
      </w:r>
    </w:p>
    <w:p>
      <w:r>
        <w:t xml:space="preserve">Hän pysäköi kuorma-auton autotalliin ennen kuin meni sisälle.</w:t>
      </w:r>
    </w:p>
    <w:p>
      <w:r>
        <w:rPr>
          <w:b/>
        </w:rPr>
        <w:t xml:space="preserve">Esimerkki 7.2010</w:t>
      </w:r>
    </w:p>
    <w:p>
      <w:r>
        <w:t xml:space="preserve">Lähtökohta: Ben päätti käydä eläinkaupassa.  Alustava konteksti: Hän käytti suurimman osan ajastaan kultakalojen etsimiseen.  Alkuperäinen loppuratkaisu: Kassanhoitaja kiinnitti Benin huomion ja esitteli hänelle myymälää. Hän jopa suostutteli Benin ostamaan hamsterin. Päivän päätteeksi Ben vei kotiin hamsterin ja muutamia tarvikkeita.  Uusi lopetus: Kassanhoitaja kiinnitti Benin huomion ja esitteli hänelle kauppaa. Hän jopa suostutteli Benin ostamaan valkoisen rotan. Päivän päätteeksi Ben vei kotiin valkoisen rotan ja muutamia tarvikkeita. </w:t>
      </w:r>
    </w:p>
    <w:p>
      <w:r>
        <w:rPr>
          <w:b/>
        </w:rPr>
        <w:t xml:space="preserve">Tulos</w:t>
      </w:r>
    </w:p>
    <w:p>
      <w:r>
        <w:t xml:space="preserve">Hän oli kiinnostunut kaikista muista lemmikeistä kuin hamsterista.</w:t>
      </w:r>
    </w:p>
    <w:p>
      <w:r>
        <w:rPr>
          <w:b/>
        </w:rPr>
        <w:t xml:space="preserve">Esimerkki 7.2011</w:t>
      </w:r>
    </w:p>
    <w:p>
      <w:r>
        <w:t xml:space="preserve">Lähtökohta: Lucy lähti koulunsa kanssa hiihtolomalle.  Alustava konteksti: Lucy ei osannut hiihtää ja pelkäsi näyttää hölmöltä.  Alkuperäinen loppuratkaisu: Hän piiloutui hiihtoladulle toivoen, ettei kukaan näkisi häntä. Mutta hänen opettajansa löysi hänet ja opetti hänet hiihtämään. Sen jälkeen Lucylla oli hauskaa lasketella helpoilla rinteillä koko päivän.  Uusi loppu: Hänen ystävänsä puolestaan piiloutui hiihtoluolaan toivoen, ettei kukaan näkisi häntä. Mutta hänen opettajansa löysi hänet ja opetti hänet laskettelemaan. Sen jälkeen hänellä oli hauskaa lasketella helpoilla rinteillä koko päivän. </w:t>
      </w:r>
    </w:p>
    <w:p>
      <w:r>
        <w:rPr>
          <w:b/>
        </w:rPr>
        <w:t xml:space="preserve">Tulos</w:t>
      </w:r>
    </w:p>
    <w:p>
      <w:r>
        <w:t xml:space="preserve">Hän oli luokkansa paras hiihtäjä eikä malttanut odottaa, että pääsi hiihtämään luokkatoverinsa kanssa.</w:t>
      </w:r>
    </w:p>
    <w:p>
      <w:r>
        <w:rPr>
          <w:b/>
        </w:rPr>
        <w:t xml:space="preserve">Esimerkki 7.2012</w:t>
      </w:r>
    </w:p>
    <w:p>
      <w:r>
        <w:t xml:space="preserve">Lähtökohta: Melissa masentui talvella.  Alkuperäinen konteksti: Hän meni terapeutin luo keskustelemaan ongelmistaan.  Alkuperäinen loppuratkaisu: Terapeutti ehdotti, että Melissa ostaisi aurinkolampun, joka auttaisi häntä. Hän osti lampun siinä toivossa, että se auttaisi. Lamppu toimi, joten hän ei enää tuntenut kausiluonteista masennusta.  Uusi loppu: Terapeutti ehdotti, että hän ostaisi aurinkolampun auttaakseen häntä. Hän osti lampun siinä toivossa, että se auttaisi. Lamppu toimi, joten hän ei enää tuntenut kausiluonteista masennusta. </w:t>
      </w:r>
    </w:p>
    <w:p>
      <w:r>
        <w:rPr>
          <w:b/>
        </w:rPr>
        <w:t xml:space="preserve">Tulos</w:t>
      </w:r>
    </w:p>
    <w:p>
      <w:r>
        <w:t xml:space="preserve">Hän kävi terapeutin luona keskustelemassa talvesta.</w:t>
      </w:r>
    </w:p>
    <w:p>
      <w:r>
        <w:rPr>
          <w:b/>
        </w:rPr>
        <w:t xml:space="preserve">Esimerkki 7.2013</w:t>
      </w:r>
    </w:p>
    <w:p>
      <w:r>
        <w:t xml:space="preserve">Lähtökohta: Olin ennen todella huono lentopallossa.  Alkuperäinen konteksti: Menin aina pelaamaan ystävieni kanssa, mutta he olivat kaikki erittäin hyviä.  Alkuperäinen loppu: Kun olin pelannut muutaman viikon heidän kanssaan, aloin parantua. Nyt teen paljon hyviä pelejä kentällä. Kaikki ystäväni ovat iloisia siitä, että olen parantunut niin paljon.  Uusi lopetus: Kun olin muutaman viikon pelannut salillani olevien ihmisten kanssa, aloin parantua. Nyt teen paljon hyviä pelejä kentällä. Kaikki salilla lentopalloa pelaavat kaverit ovat iloisia siitä, että olen tullut niin paljon paremmaksi. </w:t>
      </w:r>
    </w:p>
    <w:p>
      <w:r>
        <w:rPr>
          <w:b/>
        </w:rPr>
        <w:t xml:space="preserve">Tulos</w:t>
      </w:r>
    </w:p>
    <w:p>
      <w:r>
        <w:t xml:space="preserve">Minulla ei ollut ystäviä, joiden kanssa harjoitella, joten oli vaikea kehittyä.</w:t>
      </w:r>
    </w:p>
    <w:p>
      <w:r>
        <w:rPr>
          <w:b/>
        </w:rPr>
        <w:t xml:space="preserve">Esimerkki 7.2014</w:t>
      </w:r>
    </w:p>
    <w:p>
      <w:r>
        <w:t xml:space="preserve">Lähtökohta: Hawthornessa Kaliforniassa vuonna 1990 teinit tykkäsivät varastaa.  Alkuperäinen konteksti: Sovelluakseni kavereideni joukkoon päätin kokeilla varastamista.  Alkuperäinen loppu: Matkalla kulmakaupassa sujautin keksejä taskuuni. Kaupan omistaja soitti minulle kadun päästä, ja tulin takaisin. Hän kysyi, varastinko hänen keksejään, ja käski sitten palauttaa ne.  Uusi lopetus: Matkalla kulmakauppaamme ystäväni livautti keksejä taskuuni. Kaupan omistaja soitti minulle kadun päästä ja tulin takaisin. Hän kysyi, varastinko hänen keksejään, ja sanoin, etten varastanut, koska en tiennyt, että ystäväni olivat sujauttaneet keksejä taskuuni. </w:t>
      </w:r>
    </w:p>
    <w:p>
      <w:r>
        <w:rPr>
          <w:b/>
        </w:rPr>
        <w:t xml:space="preserve">Tulos</w:t>
      </w:r>
    </w:p>
    <w:p>
      <w:r>
        <w:t xml:space="preserve">Toisin kuin ystäväni, en ole koskaan yrittänyt varastaa.</w:t>
      </w:r>
    </w:p>
    <w:p>
      <w:r>
        <w:rPr>
          <w:b/>
        </w:rPr>
        <w:t xml:space="preserve">Esimerkki 7.2015</w:t>
      </w:r>
    </w:p>
    <w:p>
      <w:r>
        <w:t xml:space="preserve">Lähtökohta: 2-vuotias tyttärentyttäremme asuu NYC:ssä.  Alkuperäinen konteksti: Olemme Bostonissa emmekä näe häntä usein.  Alkuperäinen lopputulos: Viime viikolla kävimme hänen luonaan ja kävelimme sisään ruskeasta ovesta. Eilen tyttäremme lähetti videon lapsenlapsestamme. Hän osoitti ovea ja sanoi nimemme.  Uusi lopetus: Viime viikolla autoimme häntä muuttamaan, kävellen sisään ruskeasta ovesta. Eilen tyttäremme lähetti videon lapsenlapsestamme. Hän osoitti uutta ovea ja sanoi nimemme. </w:t>
      </w:r>
    </w:p>
    <w:p>
      <w:r>
        <w:rPr>
          <w:b/>
        </w:rPr>
        <w:t xml:space="preserve">Tulos</w:t>
      </w:r>
    </w:p>
    <w:p>
      <w:r>
        <w:t xml:space="preserve">Hän muuttaa kanssamme Bostoniin.</w:t>
      </w:r>
    </w:p>
    <w:p>
      <w:r>
        <w:rPr>
          <w:b/>
        </w:rPr>
        <w:t xml:space="preserve">Esimerkki 7.2016</w:t>
      </w:r>
    </w:p>
    <w:p>
      <w:r>
        <w:t xml:space="preserve">Lähtökohta: Fred ei koskaan ollut kuntosalin ystävä.  Alkuperäinen konteksti: Hän oli aina huolissaan siitä, miltä hän näyttäisi sinne mentäessä.  Alkuperäinen loppu: Eräänä päivänä hän päätti ryhtyä siihen. Se oli Fredille suuri elämänmuutos. Hän alkoi näyttää paremmalta ja tuntea olonsa paremmaksi kuntosalin ansiosta.  Uusi loppu: Eräänä päivänä hän päätti mennä sen sijaan treenaamaan ulos. Se oli Fredille suuri elämänmuutos. Hän alkoi näyttää paremmalta ja tuntea olonsa paremmaksi, kaikki kiitos ulkoilun. </w:t>
      </w:r>
    </w:p>
    <w:p>
      <w:r>
        <w:rPr>
          <w:b/>
        </w:rPr>
        <w:t xml:space="preserve">Tulos</w:t>
      </w:r>
    </w:p>
    <w:p>
      <w:r>
        <w:t xml:space="preserve">Sitä paitsi hänen alueellaan ei ollut yhtään.</w:t>
      </w:r>
    </w:p>
    <w:p>
      <w:r>
        <w:rPr>
          <w:b/>
        </w:rPr>
        <w:t xml:space="preserve">Esimerkki 7.2017</w:t>
      </w:r>
    </w:p>
    <w:p>
      <w:r>
        <w:t xml:space="preserve">Lähtökohta: Danny oli matkalla perheensä kanssa.  Alkuperäinen konteksti: He olivat juuri saapuneet hotelliin yöksi.  Alkuperäinen loppu: Danny halusi pukea pyjaman päälle, mutta ei löytänyt laukkuaan. He tajusivat, että hänen laukkunsa ei ollut päässyt autoon. Dannyn äidin piti käydä ostamassa hänelle vaatteita matkaa varten.  Uusi lopetus: Danny ei löytänyt laukkuaan. He tajusivat, että hänen laukkunsa ei koskaan päässyt autoon. Dannyn äidin piti mennä ostamaan hänelle vaatteita matkaa varten. </w:t>
      </w:r>
    </w:p>
    <w:p>
      <w:r>
        <w:rPr>
          <w:b/>
        </w:rPr>
        <w:t xml:space="preserve">Tulos</w:t>
      </w:r>
    </w:p>
    <w:p>
      <w:r>
        <w:t xml:space="preserve">Ensimmäiseksi he halusivat mennä uimaan.</w:t>
      </w:r>
    </w:p>
    <w:p>
      <w:r>
        <w:rPr>
          <w:b/>
        </w:rPr>
        <w:t xml:space="preserve">Esimerkki 7.2018</w:t>
      </w:r>
    </w:p>
    <w:p>
      <w:r>
        <w:t xml:space="preserve">Lähtökohta: Kävimme eilen Tanglewoodissa.  Alustava konteksti: Se on BSO:n kesäkoti.  Alkuperäinen lopetus: BSO soitti modernin kappaleen, sitten Mozartin. Se päättyi Beethovenin sinfoniaan. Yleisö antoi kapellimestarille seisovat aplodit.  Uusi lopetus: Hyvä samarialainen maksoi meille pääsymaksun, ja näimme BSO:n soittavan ensin modernin kappaleen ja sitten Mozartin. Se päättyi Beethovenin sinfoniaan. Yleisö antoi kapellimestarille seisovat aplodit. </w:t>
      </w:r>
    </w:p>
    <w:p>
      <w:r>
        <w:rPr>
          <w:b/>
        </w:rPr>
        <w:t xml:space="preserve">Tulos</w:t>
      </w:r>
    </w:p>
    <w:p>
      <w:r>
        <w:t xml:space="preserve">Sisäänpääsy oli maksullinen, eikä meillä ollut rahaa maksaa.</w:t>
      </w:r>
    </w:p>
    <w:p>
      <w:r>
        <w:rPr>
          <w:b/>
        </w:rPr>
        <w:t xml:space="preserve">Esimerkki 7.2019</w:t>
      </w:r>
    </w:p>
    <w:p>
      <w:r>
        <w:t xml:space="preserve">Lähtökohta: Poikani ja minä menimme jääkalastamaan.  Alustava konteksti: Vuokrasimme majan jäätyneellä järvellä.  Alkuperäinen loppu: Poikani tiputti vavan jääkoloon. Sen sijaan, että olisimme lähteneet, käytimme vuorotellen minun vavaani. Hän sai enemmän kalaa minun vavallani kuin minä.  Uusi loppu: Poikani pudotti vavan jokeen. Sen sijaan, että olisimme lähteneet, käytimme vuorotellen minun vavaani. Hän sai minun vavallani enemmän kalaa kuin minä. </w:t>
      </w:r>
    </w:p>
    <w:p>
      <w:r>
        <w:rPr>
          <w:b/>
        </w:rPr>
        <w:t xml:space="preserve">Tulos</w:t>
      </w:r>
    </w:p>
    <w:p>
      <w:r>
        <w:t xml:space="preserve">Vuokrasimme majan virtaavan joen vierestä.</w:t>
      </w:r>
    </w:p>
    <w:p>
      <w:r>
        <w:rPr>
          <w:b/>
        </w:rPr>
        <w:t xml:space="preserve">Esimerkki 7.2020</w:t>
      </w:r>
    </w:p>
    <w:p>
      <w:r>
        <w:t xml:space="preserve">Lähtökohta: Doug halusi olla Nelsonin kanssa, mutta hänellä oli ongelma.  Alkuperäinen konteksti: Doug oli yhä naimisissa Robynin kanssa, joka vihasi häntä.  Alkuperäinen loppu: Doug pyysi Robynilta avioeroa, mutta Robyn kieltäytyi. Doug pyysi Nelsonia odottamaan ja pyysi tätä olemaan kärsivällinen. Doug on nyt Nelsonin kanssa, koska he tappoivat Robynin.  Uusi loppu: Doug rukoili Nelsonia muuttamaan hänen kanssaan, mutta Nelson kieltäytyi. Sen jälkeen Doug pyysi Nelsonia odottamaan ja pyysi tätä olemaan kärsivällinen. Doug on nyt Nelsonin kanssa, koska Nelson odotti Dougia vuosia, kunnes tämä muutti takaisin. </w:t>
      </w:r>
    </w:p>
    <w:p>
      <w:r>
        <w:rPr>
          <w:b/>
        </w:rPr>
        <w:t xml:space="preserve">Tulos</w:t>
      </w:r>
    </w:p>
    <w:p>
      <w:r>
        <w:t xml:space="preserve">Doug oli muuttamassa toiseen osavaltioon.</w:t>
      </w:r>
    </w:p>
    <w:p>
      <w:r>
        <w:rPr>
          <w:b/>
        </w:rPr>
        <w:t xml:space="preserve">Esimerkki 7.2021</w:t>
      </w:r>
    </w:p>
    <w:p>
      <w:r>
        <w:t xml:space="preserve">Lähtökohta: Stan päättää, että hän haluaisi tehdä vapaaehtoistyötä.  Alustava konteksti: Hän alkaa tarjoilla ruokaa paikallisessa soppakeittiössä.  Alkuperäinen loppu: Aluksi Stan kokee kokemuksen epämiellyttäväksi. Lopulta hän kuitenkin alkaa rakastaa sitä. Stan on iloinen siitä, että hänestä on tullut vapaaehtoinen.  Uusi lopetus: Se oli tuntunut hänestä epämukavalta, joten hän päätti ryhtyä vapaaehtoiseksi lemmikkieläinten turvakotiin. Hän huomasi rakastavansa sitä. Stan on iloinen siitä, että hänestä tuli vapaaehtoinen. </w:t>
      </w:r>
    </w:p>
    <w:p>
      <w:r>
        <w:rPr>
          <w:b/>
        </w:rPr>
        <w:t xml:space="preserve">Tulos</w:t>
      </w:r>
    </w:p>
    <w:p>
      <w:r>
        <w:t xml:space="preserve">Hän lopettaa ruoan tarjoilun paikallisessa soppakeittiössään.</w:t>
      </w:r>
    </w:p>
    <w:p>
      <w:r>
        <w:rPr>
          <w:b/>
        </w:rPr>
        <w:t xml:space="preserve">Esimerkki 7.2022</w:t>
      </w:r>
    </w:p>
    <w:p>
      <w:r>
        <w:t xml:space="preserve">Lähtökohta: Michael sai kutsun ilmaiselle illalliselle ja luennolle.  Alustava konteksti: Hän sanoi, että hänellä on sairaus nimeltä neuropatia, joten hän olisi oikeutettu kutsuun.  Alkuperäinen loppuratkaisu: Ravintolassa Michael ja hänen vieraansa kuuntelivat luentoa. Seuraavaksi he tilasivat ja söivät gourmet-ateriansa. Lääkäri istui auttamaan Michaelia, mutta hän sanoi, että oireeni eivät ole pahoja.  Uusi lopetus: Ravintolassa Michael ja hänen vieraansa kuuntelivat luentoa. Seuraavaksi he tilasivat ja söivät gourmet-ateriansa. Lääkäri istui auttamaan Michaelia, mutta hän sanoi, että kommunikaationi ei ole paha. </w:t>
      </w:r>
    </w:p>
    <w:p>
      <w:r>
        <w:rPr>
          <w:b/>
        </w:rPr>
        <w:t xml:space="preserve">Tulos</w:t>
      </w:r>
    </w:p>
    <w:p>
      <w:r>
        <w:t xml:space="preserve">Professori pitää luentoa uusimmista viestintätyyleistä.</w:t>
      </w:r>
    </w:p>
    <w:p>
      <w:r>
        <w:rPr>
          <w:b/>
        </w:rPr>
        <w:t xml:space="preserve">Esimerkki 7.2023</w:t>
      </w:r>
    </w:p>
    <w:p>
      <w:r>
        <w:t xml:space="preserve">Lähtökohta: Julie oli juuri keittänyt kahvia.  Alustava konteksti: Hän tiesi, että se oli kuumaa.  Alkuperäinen loppu: Hän otti kulauksen ajattelematta. Julie poltti suunsa yläosan ja kielensä. Nyt hän on varovainen odottaessaan ennen kahvin juomista.  Uusi lopetus: Hän otti kulauksen. Se oli liian kylmää ja maistui pahalta. Hän lämmitti sen ja muisti, ettei hän enää tulevaisuudessa odottanut niin kauan. </w:t>
      </w:r>
    </w:p>
    <w:p>
      <w:r>
        <w:rPr>
          <w:b/>
        </w:rPr>
        <w:t xml:space="preserve">Tulos</w:t>
      </w:r>
    </w:p>
    <w:p>
      <w:r>
        <w:t xml:space="preserve">Hän antoi sen muuttua kylmäksi.</w:t>
      </w:r>
    </w:p>
    <w:p>
      <w:r>
        <w:rPr>
          <w:b/>
        </w:rPr>
        <w:t xml:space="preserve">Esimerkki 7.2024</w:t>
      </w:r>
    </w:p>
    <w:p>
      <w:r>
        <w:t xml:space="preserve">Lähtökohta: Hannan kristallinkirkas ääni lävisti kirkon hiljaisuuden.  Alkuperäinen konteksti: Seurakunta istui ällistyneenä sen silkkaa kauneutta ihmetellen.  Alkuperäinen loppuratkaisu: Hanna oli niin tyytyväinen, että kaikki hänen kova työnsä ja harjoittelunsa oli tuottanut tulosta. Hänen ilonsa jäi valitettavasti hyvin lyhytaikaiseksi. Resonanssi aiheutti perustusten murenemisen ja tappoi kaikki.  Uusi loppu: Hanna oli niin iloinen, että kaikki hänen kova työnsä ja harjoittelunsa oli tuottanut tulosta eräänä sunnuntaina. Hänen ilonsa oli valitettavasti hyvin lyhytaikainen. Resonanssi aiheutti perustuksen murenemisen ja tappoi kaikki. </w:t>
      </w:r>
    </w:p>
    <w:p>
      <w:r>
        <w:rPr>
          <w:b/>
        </w:rPr>
        <w:t xml:space="preserve">Tulos</w:t>
      </w:r>
    </w:p>
    <w:p>
      <w:r>
        <w:t xml:space="preserve">Hän lauloi seurakunnalle joka sunnuntai.</w:t>
      </w:r>
    </w:p>
    <w:p>
      <w:r>
        <w:rPr>
          <w:b/>
        </w:rPr>
        <w:t xml:space="preserve">Esimerkki 7.2025</w:t>
      </w:r>
    </w:p>
    <w:p>
      <w:r>
        <w:t xml:space="preserve">Lähtökohta: Jane ja hänen perheensä menivät omenatarhaan.  Alustava konteksti: Jane kiipesi isoille tikkaille poimiakseen omenoita.  Alkuperäinen loppu: Tikkaat kallistuivat ja Jane putosi. Janelta murtui jalka. Jane päätti ostaa omenat mieluummin kaupasta.  Uusi loppu: Omenoita poimiessaan tikkaat kallistuivat ja Jane putosi. Janelta murtui jalka. Jane päätti ostaa omenat mieluummin kaupasta. </w:t>
      </w:r>
    </w:p>
    <w:p>
      <w:r>
        <w:rPr>
          <w:b/>
        </w:rPr>
        <w:t xml:space="preserve">Tulos</w:t>
      </w:r>
    </w:p>
    <w:p>
      <w:r>
        <w:t xml:space="preserve">Hän rakasti tuoreita omenoita ja palasi joka vuosi.</w:t>
      </w:r>
    </w:p>
    <w:p>
      <w:r>
        <w:rPr>
          <w:b/>
        </w:rPr>
        <w:t xml:space="preserve">Esimerkki 7.2026</w:t>
      </w:r>
    </w:p>
    <w:p>
      <w:r>
        <w:t xml:space="preserve">Lähtökohta: Kira ei tiennyt, mitä tehdä päivälliseksi.  Alustava konteksti: Hän tutki keittiön kaappeja ja jääkaappia inventaariota varten.  Alkuperäinen loppuratkaisu: Kiran sisko ehdotti, että he tilaisivat sen sijaan pizzan. Kira hymyili ja tajusi, että heillä oli pizzan aineksia talossa. Kira ja hänen siskonsa tekivät pizzat päivälliseksi.  Uusi lopetus: Kiran sisko ehdotti, että he tilaisivat sen sijaan pizzan, ja hän maksaisi sen. Kira hymyili ja soitti pizzeriaan. Kira ja hänen siskonsa söivät pizzaa päivälliseksi. </w:t>
      </w:r>
    </w:p>
    <w:p>
      <w:r>
        <w:rPr>
          <w:b/>
        </w:rPr>
        <w:t xml:space="preserve">Tulos</w:t>
      </w:r>
    </w:p>
    <w:p>
      <w:r>
        <w:t xml:space="preserve">Talossa ei ollut ruokaa eikä rahaa ruokaostoksiin.</w:t>
      </w:r>
    </w:p>
    <w:p>
      <w:r>
        <w:rPr>
          <w:b/>
        </w:rPr>
        <w:t xml:space="preserve">Esimerkki 7.2027</w:t>
      </w:r>
    </w:p>
    <w:p>
      <w:r>
        <w:t xml:space="preserve">Lähtökohta: Kaikki oli pelissä olympialaisiin pääsystä.  Alkuperäinen konteksti: Josephine seisoi lähtölaudalla valmiina.  Alkuperäinen loppuratkaisu: Ase laukesi ja hän lensi. Silmäkulmastaan hän näki muut juoksijat. Hän pyrki voittamaan heidät ja rynnisti maaliin ensimmäisenä.  Uusi lopetus: Hän aloitti rutiininsa suurella tarmolla. Silmäkulmastaan hän näki tuomarit. Hän halusi tehdä heihin vaikutuksen ja teki voltin tasapainopalkilla. </w:t>
      </w:r>
    </w:p>
    <w:p>
      <w:r>
        <w:rPr>
          <w:b/>
        </w:rPr>
        <w:t xml:space="preserve">Tulos</w:t>
      </w:r>
    </w:p>
    <w:p>
      <w:r>
        <w:t xml:space="preserve">Josephine seisoi tasapainopalkilla valmiina esiintymään.</w:t>
      </w:r>
    </w:p>
    <w:p>
      <w:r>
        <w:rPr>
          <w:b/>
        </w:rPr>
        <w:t xml:space="preserve">Esimerkki 7.2028</w:t>
      </w:r>
    </w:p>
    <w:p>
      <w:r>
        <w:t xml:space="preserve">Lähtökohta: Jones rakasti jääkiekon pelaamista.  Alkuperäinen konteksti: Hän harjoitteli kovasti.  Alkuperäinen lopputulos: Hän päätyi lukion joukkueeseen. Hän johti joukkueen pistetilastoa kauden aikana. Hänet nimettiin joukkueen MVP:ksi.  Uusi lopetus: Hän päätyi lukion joukkueeseen. Hän oli kauden aikana joukkueen viimeinen pisteissä. Hän sai lempinimen joukkueen vähiten arvokas pelaaja. </w:t>
      </w:r>
    </w:p>
    <w:p>
      <w:r>
        <w:rPr>
          <w:b/>
        </w:rPr>
        <w:t xml:space="preserve">Tulos</w:t>
      </w:r>
    </w:p>
    <w:p>
      <w:r>
        <w:t xml:space="preserve">Hän ei koskaan harjoitellut.</w:t>
      </w:r>
    </w:p>
    <w:p>
      <w:r>
        <w:rPr>
          <w:b/>
        </w:rPr>
        <w:t xml:space="preserve">Esimerkki 7.2029</w:t>
      </w:r>
    </w:p>
    <w:p>
      <w:r>
        <w:t xml:space="preserve">Lähtökohta: Adamilla oli hieno ilta.  Alkuperäinen konteksti: Hän meni illalliselle ja myöhemmin elokuviin.  Alkuperäinen loppu: Hän otti lompakkonsa valmiiksi maksaakseen. Hän koski takataskuunsa yhä uudelleen ja uudelleen. Siellä ei ollut sitä, hän oli hukannut lompakkonsa!  Uusi loppu: Hän haki popcornia keittiöstä. Hän tarkisti ruokakomeronsa yhä uudelleen ja uudelleen. Sitä ei ollut siellä, hän oli unohtanut popcornit! </w:t>
      </w:r>
    </w:p>
    <w:p>
      <w:r>
        <w:rPr>
          <w:b/>
        </w:rPr>
        <w:t xml:space="preserve">Tulos</w:t>
      </w:r>
    </w:p>
    <w:p>
      <w:r>
        <w:t xml:space="preserve">Hän jäi kotiin katsomaan elokuvaa.</w:t>
      </w:r>
    </w:p>
    <w:p>
      <w:r>
        <w:rPr>
          <w:b/>
        </w:rPr>
        <w:t xml:space="preserve">Esimerkki 7.2030</w:t>
      </w:r>
    </w:p>
    <w:p>
      <w:r>
        <w:t xml:space="preserve">Lähtökohta: Eräänä päivänä Bobin koira juoksi ovesta ulos, kun Bob oli lähdössä talosta.  Alkuperäinen konteksti: Bob kutsui koiran nimeä, mutta koira juoksi pois ja katosi.  Alkuperäinen loppuratkaisu: Bob laittoi palkintolappuja ympäri naapurustoa. Bobin naapuri soitti hänelle kolme päivää myöhemmin ja kertoi, että hänen koiransa oli löytynyt. Bobin naapuri palautti koiran ja Bob antoi hänelle 100 dollarin palkkion.  Uusi lopetus: Naapuri löysi koiran seuraavana päivänä. Bob käski häntä pitämään sen. Hän antoi naapurille 100 dollaria vaivannäöstä. </w:t>
      </w:r>
    </w:p>
    <w:p>
      <w:r>
        <w:rPr>
          <w:b/>
        </w:rPr>
        <w:t xml:space="preserve">Tulos</w:t>
      </w:r>
    </w:p>
    <w:p>
      <w:r>
        <w:t xml:space="preserve">Bob ei kuitenkaan pitänyt koirasta, joten hän päästi sen menemään.</w:t>
      </w:r>
    </w:p>
    <w:p>
      <w:r>
        <w:rPr>
          <w:b/>
        </w:rPr>
        <w:t xml:space="preserve">Esimerkki 7.2031</w:t>
      </w:r>
    </w:p>
    <w:p>
      <w:r>
        <w:t xml:space="preserve">Lähtökohta: Minua tervehtii kuistillani joka päivä valkoinen kissa.  Alkuperäinen konteksti: Silitin sitä ja joskus ruokin sitä.  Alkuperäinen loppu: Sitten kissa ei ollut kuistilla muutamaan päivään. Aina kun laitan valot päälle, kuulen kissan ääntelevän. Tarkistin ullakon ja siellä se kissa tosiaan oli.  Uusi lopetus: Sitten kissaa ei näkynyt muutamaan päivään. Aina kun laitan valot päälle, kuulen kissan ääntelevän. Tarkistin ullakon, ja totta tosiaan siellä oli kissa. </w:t>
      </w:r>
    </w:p>
    <w:p>
      <w:r>
        <w:rPr>
          <w:b/>
        </w:rPr>
        <w:t xml:space="preserve">Tulos</w:t>
      </w:r>
    </w:p>
    <w:p>
      <w:r>
        <w:t xml:space="preserve">Päätin ottaa sen käyttöön.</w:t>
      </w:r>
    </w:p>
    <w:p>
      <w:r>
        <w:rPr>
          <w:b/>
        </w:rPr>
        <w:t xml:space="preserve">Esimerkki 7.2032</w:t>
      </w:r>
    </w:p>
    <w:p>
      <w:r>
        <w:t xml:space="preserve">Lähtökohta: Molly leipoi meille kaikille keksejä yhtenä päivänä.  Alustava konteksti: Molly oli leiponut useita kymmeniä keksejä meille kaikille syötäväksi.  Alkuperäinen lopetus: Osa oli suklaakeksejä ja osa sokerikeksejä. Söimme kaikki keksit, jotka Molly oli tehnyt meille. Meistä oli ihanaa syödä hänen keksejään, emmekä malta odottaa, että hän tekee lisää.  Uusi lopetus: Jotkut saivat suklaaleivoksia ja jotkut sokerileipiä. Söimme hänen meille tekemänsä keksit. Rakastimme hänen keksejään, emmekä malta odottaa, että hän tekee lisää. </w:t>
      </w:r>
    </w:p>
    <w:p>
      <w:r>
        <w:rPr>
          <w:b/>
        </w:rPr>
        <w:t xml:space="preserve">Tulos</w:t>
      </w:r>
    </w:p>
    <w:p>
      <w:r>
        <w:t xml:space="preserve">Hän oli tehnyt yhden keksin meille kaikille syötäväksi.</w:t>
      </w:r>
    </w:p>
    <w:p>
      <w:r>
        <w:rPr>
          <w:b/>
        </w:rPr>
        <w:t xml:space="preserve">Esimerkki 7.2033</w:t>
      </w:r>
    </w:p>
    <w:p>
      <w:r>
        <w:t xml:space="preserve">Lähtökohta: Kissa juoksi ovelle ja huusi, että joku avaisi oven.  Alustava konteksti: Se alkoi mennä ovesta ulos ennen kuin huomasi, että satoi.  Alkuperäinen loppu: Se ryntäsi takaisin sisälle ja melkein kaatoi pienen lampun. Se juoksi loppumatkan takimmaiseen makuuhuoneeseen. Omistajat löysivät sen sieltä nukkumasta tunteja sateen loppumisen jälkeen.  Uusi loppu: Se syöksyi ulos ja melkein kaatoi pienen pöydän. Se juoksi loppumatkan pihan takaosaan. Omistajat löysivät sen sieltä nukkumasta tunteja päivän päättymisen jälkeen. </w:t>
      </w:r>
    </w:p>
    <w:p>
      <w:r>
        <w:rPr>
          <w:b/>
        </w:rPr>
        <w:t xml:space="preserve">Tulos</w:t>
      </w:r>
    </w:p>
    <w:p>
      <w:r>
        <w:t xml:space="preserve">Hän meni ulos ja makasi auringossa.</w:t>
      </w:r>
    </w:p>
    <w:p>
      <w:r>
        <w:rPr>
          <w:b/>
        </w:rPr>
        <w:t xml:space="preserve">Esimerkki 7.2034</w:t>
      </w:r>
    </w:p>
    <w:p>
      <w:r>
        <w:t xml:space="preserve">Lähtökohta: Tammikuu oli vähiten suosikkikuukauteni.  Alkuperäinen konteksti: Minulla ei ollut aavistustakaan, miten maksaisin joululaskut.  Alkuperäinen loppuratkaisu: En malttanut odottaa, että kuukausi olisi ohi. Päätin tehdä kovasti töitä koko kuukauden. Kun tammikuun 31. päivä koitti, kaikki laskuni oli maksettu.  Uusi lopetus: En malttanut odottaa, että kuukausi olisi ohi. Päätin leikkiä ahkerasti koko kuukauden. Kun tammikuun 31. päivä koitti, oli taas aika mennä töihin. </w:t>
      </w:r>
    </w:p>
    <w:p>
      <w:r>
        <w:rPr>
          <w:b/>
        </w:rPr>
        <w:t xml:space="preserve">Tulos</w:t>
      </w:r>
    </w:p>
    <w:p>
      <w:r>
        <w:t xml:space="preserve">Minulla ei ollut töitä sen jälkeen, kun olin hyödyntänyt jouluruuhkan.</w:t>
      </w:r>
    </w:p>
    <w:p>
      <w:r>
        <w:rPr>
          <w:b/>
        </w:rPr>
        <w:t xml:space="preserve">Esimerkki 7.2035</w:t>
      </w:r>
    </w:p>
    <w:p>
      <w:r>
        <w:t xml:space="preserve">Lähtökohta: Susan ei yleensä koskaan kulje bussilla, mutta eräänä päivänä hänen autonsa hajosi.  Alustava konteksti: Susan näki bussissa naisen, joka oli ollut hänen viidennen luokan opettajansa.  Alkuperäinen loppuratkaisu: Susan ja tämä henkilö kävivät kiehtovan keskustelun. He vaihtoivat sähköpostiosoitteita ja puhelinnumeroita pitääkseen yhteyttä. Susan miettii, pitäisikö hänen ehkä ajaa bussilla useammin.  Uusi lopetus: Susanilla ja kuljettajalla oli kiehtova keskustelu. He vaihtoivat sähköpostiosoitteita ja puhelinnumeroita pitääkseen yhteyttä. Susan miettii, pitäisikö hänen ehkä ottaa useammin taksi. </w:t>
      </w:r>
    </w:p>
    <w:p>
      <w:r>
        <w:rPr>
          <w:b/>
        </w:rPr>
        <w:t xml:space="preserve">Tulos</w:t>
      </w:r>
    </w:p>
    <w:p>
      <w:r>
        <w:t xml:space="preserve">Hän päätti ottaa taksin, kun bussi oli hajonnut.</w:t>
      </w:r>
    </w:p>
    <w:p>
      <w:r>
        <w:rPr>
          <w:b/>
        </w:rPr>
        <w:t xml:space="preserve">Esimerkki 7.2036</w:t>
      </w:r>
    </w:p>
    <w:p>
      <w:r>
        <w:t xml:space="preserve">Lähtökohta: Francine on aina halunnut oppia soittamaan soitinta.  Alkuperäinen konteksti: Francine päätti, että hän halusi oppia soittamaan oboeta.  Alkuperäinen loppu: Hän harjoitteli ahkerasti soittamisen opettelua. Lopulta Francine kehittyi oboen soittajana. Hän oli niin onnellinen siitä, että oli oppinut soittamaan soitinta.  Uusi loppu: Hän harjoitteli kovasti opettelemalla soittamaan. Lopulta Francine kehittyi oboen soittajana. Hän oli niin onnellinen, että oli oppinut soittamaan soitinta. </w:t>
      </w:r>
    </w:p>
    <w:p>
      <w:r>
        <w:rPr>
          <w:b/>
        </w:rPr>
        <w:t xml:space="preserve">Tulos</w:t>
      </w:r>
    </w:p>
    <w:p>
      <w:r>
        <w:t xml:space="preserve">Hän päätti, että hän halusi oppia soittamaan pianoa.</w:t>
      </w:r>
    </w:p>
    <w:p>
      <w:r>
        <w:rPr>
          <w:b/>
        </w:rPr>
        <w:t xml:space="preserve">Esimerkki 7.2037</w:t>
      </w:r>
    </w:p>
    <w:p>
      <w:r>
        <w:t xml:space="preserve">Lähtökohta: Gregin auton sisäkatto roikkui alaspäin.  Alkuperäinen konteksti: Se haittasi hänen ajamistaan.  Alkuperäinen loppuratkaisu: Hän ei osannut korjata sitä. Hän keksi hyvän idean. Hän nitoi verhon takaisin kattoon.  Uusi lopetus: Hän ei osannut korjata sitä. Joten hän ajatteli, että siitä eroon pääseminen oli hyvä idea. Nyt hänen kattonsa näyttää kauhealta </w:t>
      </w:r>
    </w:p>
    <w:p>
      <w:r>
        <w:rPr>
          <w:b/>
        </w:rPr>
        <w:t xml:space="preserve">Tulos</w:t>
      </w:r>
    </w:p>
    <w:p>
      <w:r>
        <w:t xml:space="preserve">Hän tarttui verhokankaaseen ja repi sen irti.</w:t>
      </w:r>
    </w:p>
    <w:p>
      <w:r>
        <w:rPr>
          <w:b/>
        </w:rPr>
        <w:t xml:space="preserve">Esimerkki 7.2038</w:t>
      </w:r>
    </w:p>
    <w:p>
      <w:r>
        <w:t xml:space="preserve">Lähtökohta: Sain laatikollisen viiniä juhlia varten.  Alustava konteksti: Laatikko päätyi murskaantumaan.  Alkuperäinen loppuratkaisu: Laatikon sisällä oleva pussi oli kuitenkin kunnossa. Joten nyt kaadan itselleni viiniä pussista. Tunnen itseni tyylikkääksi.  Uusi loppu: Laatikon sisällä oleva pussi oli kuitenkin kunnossa. Joten nyt kaadan itselleni viiniä pussista. Tunnen itseni tyylikkääksi. </w:t>
      </w:r>
    </w:p>
    <w:p>
      <w:r>
        <w:rPr>
          <w:b/>
        </w:rPr>
        <w:t xml:space="preserve">Tulos</w:t>
      </w:r>
    </w:p>
    <w:p>
      <w:r>
        <w:t xml:space="preserve">Laatikko katosi.</w:t>
      </w:r>
    </w:p>
    <w:p>
      <w:r>
        <w:rPr>
          <w:b/>
        </w:rPr>
        <w:t xml:space="preserve">Esimerkki 7.2039</w:t>
      </w:r>
    </w:p>
    <w:p>
      <w:r>
        <w:t xml:space="preserve">Lähtökohta: Sam ei löytänyt toista kenkäänsä.  Alkuperäinen konteksti: Hän etsi sitä koko talosta.  Alkuperäinen loppu: Sam päätti kysyä äidiltään, tietäisikö tämä, missä se voisi olla. Äiti muistutti häntä siitä, että he olivat juuri äskettäin ostaneet koiranpennun. Sam löysi koiranpennun, jonka kenkä oli koiranpennun suussa.  Uusi lopetus: Sam päätti kysyä äidiltään, miksi se oli ollut hänen sänkynsä alla. Äiti muistutti häntä siitä, että he olivat juuri äskettäin ostaneet koiranpennun. Sam löysi koiranpennun toinen kenkä pennun suussa. </w:t>
      </w:r>
    </w:p>
    <w:p>
      <w:r>
        <w:rPr>
          <w:b/>
        </w:rPr>
        <w:t xml:space="preserve">Tulos</w:t>
      </w:r>
    </w:p>
    <w:p>
      <w:r>
        <w:t xml:space="preserve">Hän löysi sen sänkynsä alta.</w:t>
      </w:r>
    </w:p>
    <w:p>
      <w:r>
        <w:rPr>
          <w:b/>
        </w:rPr>
        <w:t xml:space="preserve">Esimerkki 7.2040</w:t>
      </w:r>
    </w:p>
    <w:p>
      <w:r>
        <w:t xml:space="preserve">Lähtökohta: Janella oli vaikeuksia koulussa.  Alustava konteksti: Hän juhli liikaa eikä kiinnittänyt kouluun paljon huomiota.  Alkuperäinen loppuratkaisu: Jane päätti lopettaa juhlimisen. Hän yritti parhaansa mukaan pärjätä kokeessa. Hänen arvosanansa tuli takaisin ja se oli F. Uusi loppu: Jane päätti hankkia tukiopettajan ja yritti parhaansa mukaan tehdä kokeen hyvin. Hänen arvosanansa tuli takaisin ja se oli B. </w:t>
      </w:r>
    </w:p>
    <w:p>
      <w:r>
        <w:rPr>
          <w:b/>
        </w:rPr>
        <w:t xml:space="preserve">Tulos</w:t>
      </w:r>
    </w:p>
    <w:p>
      <w:r>
        <w:t xml:space="preserve">Hän käytti aikansa vain opiskeluun, mutta kamppaili silti.</w:t>
      </w:r>
    </w:p>
    <w:p>
      <w:r>
        <w:rPr>
          <w:b/>
        </w:rPr>
        <w:t xml:space="preserve">Esimerkki 7.2041</w:t>
      </w:r>
    </w:p>
    <w:p>
      <w:r>
        <w:t xml:space="preserve">Lähtökohta: Mitchell on läheinen isänsä kanssa.  Alkuperäinen konteksti: Mitchellin isä saa sydänkohtauksen.  Alkuperäinen loppu: Muutaman sairaalassa vietetyn päivän jälkeen hän kuolee. Mitchell järjestää isänsä hautajaiset. Mitchell pitää hautajaisissa liikuttavan muistopuheen isälleen.  Uusi lopetus: Muutaman päivän sairaalassa olon jälkeen.hän kuolee. Mitchell järjestää isänsä hautajaiset. Mitchell pitää hautajaisissa liikuttavan muistopuheen isälleen. </w:t>
      </w:r>
    </w:p>
    <w:p>
      <w:r>
        <w:rPr>
          <w:b/>
        </w:rPr>
        <w:t xml:space="preserve">Tulos</w:t>
      </w:r>
    </w:p>
    <w:p>
      <w:r>
        <w:t xml:space="preserve">Mithcellille sattui vakava työtapaturma.</w:t>
      </w:r>
    </w:p>
    <w:p>
      <w:r>
        <w:rPr>
          <w:b/>
        </w:rPr>
        <w:t xml:space="preserve">Esimerkki 7.2042</w:t>
      </w:r>
    </w:p>
    <w:p>
      <w:r>
        <w:t xml:space="preserve">Lähtökohta: He olivat takapihalla.  Alkuperäinen konteksti: Phillipsin perhe oli juuri ostanut kaukoputken.  Alkuperäinen loppuratkaisu: Se kiehtoi heitä kaikkia. He katsoivat linssin läpi kuuta. Se oli kaunis, ja koko perhe nautti siitä.  Uusi lopetus: Se teki heihin kaikkiin vaikutuksen. Ajoneuvon tasainen ajo ja mukavuus olivat rahan arvoisia. Se oli kaunis ja koko perhe nautti siitä. </w:t>
      </w:r>
    </w:p>
    <w:p>
      <w:r>
        <w:rPr>
          <w:b/>
        </w:rPr>
        <w:t xml:space="preserve">Tulos</w:t>
      </w:r>
    </w:p>
    <w:p>
      <w:r>
        <w:t xml:space="preserve">Phillipsin perhe oli juuri ostanut uuden auton.</w:t>
      </w:r>
    </w:p>
    <w:p>
      <w:r>
        <w:rPr>
          <w:b/>
        </w:rPr>
        <w:t xml:space="preserve">Esimerkki 7.2043</w:t>
      </w:r>
    </w:p>
    <w:p>
      <w:r>
        <w:t xml:space="preserve">Lähtökohta: Tara söi jäätelöä rannalla.  Alustava konteksti: Yhtäkkiä lokki kauhoi jäätelön hänen kädestään.  Alkuperäinen loppu: Tara lähti lokin perään. Hän kompastui rannalla olevaan tukkiin. Taran jalkaan jouduttiin sen jälkeen tikkaamaan.  Uusi loppu: Tara otti lokin kiinni. Hän laittoi sen rannalla olevaan tukkiin. Taran piti soittaa kaupungille sen jälkeen. </w:t>
      </w:r>
    </w:p>
    <w:p>
      <w:r>
        <w:rPr>
          <w:b/>
        </w:rPr>
        <w:t xml:space="preserve">Tulos</w:t>
      </w:r>
    </w:p>
    <w:p>
      <w:r>
        <w:t xml:space="preserve">Yhtäkkiä lokki putosi kuolleena suoraan hänen eteensä.</w:t>
      </w:r>
    </w:p>
    <w:p>
      <w:r>
        <w:rPr>
          <w:b/>
        </w:rPr>
        <w:t xml:space="preserve">Esimerkki 7.2044</w:t>
      </w:r>
    </w:p>
    <w:p>
      <w:r>
        <w:t xml:space="preserve">Lähtökohta: Gina oli vihdoin lopettanut lukion.  Alkuperäinen konteksti: Päiväksi oli jäljellä enää kaksi oppituntia.  Alkuperäinen loppu: Gina lähti viidennelle tunnille. Koulu oli iso ja hän eksyi. Hän myöhästyi tunnilta, mutta opettaja oli ymmärtäväinen ja ystävällinen.  Uusi loppu: Hän lähti matkaan kohti bussia. Koulu oli iso ja hän eksyi. Hän myöhästyi bussista, mutta kuljettaja oli ymmärtäväinen ja ystävällinen. </w:t>
      </w:r>
    </w:p>
    <w:p>
      <w:r>
        <w:rPr>
          <w:b/>
        </w:rPr>
        <w:t xml:space="preserve">Tulos</w:t>
      </w:r>
    </w:p>
    <w:p>
      <w:r>
        <w:t xml:space="preserve">Päiväksi ei ollut enää yhtään oppituntia jäljellä.</w:t>
      </w:r>
    </w:p>
    <w:p>
      <w:r>
        <w:rPr>
          <w:b/>
        </w:rPr>
        <w:t xml:space="preserve">Esimerkki 7.2045</w:t>
      </w:r>
    </w:p>
    <w:p>
      <w:r>
        <w:t xml:space="preserve">Lähtökohta: James lähti äitinsä kanssa omenapoimintaan.  Alustava konteksti: Hän vietti koko iltapäivän poimimalla omenoita.  Alkuperäinen loppu: Hänellä oli päivän päätteeksi valtava korillinen omenoita. James ja hänen äitinsä tekivät myöhemmin samana iltana omenapiirakkaa. Piirakka osoittautui herkulliseksi!  Uusi lopetus: Hänellä oli päivän päätteeksi pieni korillinen omenoita. James ja hänen äitinsä tekivät omenapiirakan, kun hän palasi sairaalasta. Piirakka osoittautui herkulliseksi! </w:t>
      </w:r>
    </w:p>
    <w:p>
      <w:r>
        <w:rPr>
          <w:b/>
        </w:rPr>
        <w:t xml:space="preserve">Tulos</w:t>
      </w:r>
    </w:p>
    <w:p>
      <w:r>
        <w:t xml:space="preserve">Hän vietti koko iltapäivän omenoita poimien, mutta sai kuumuudesta aivohalvauksen.</w:t>
      </w:r>
    </w:p>
    <w:p>
      <w:r>
        <w:rPr>
          <w:b/>
        </w:rPr>
        <w:t xml:space="preserve">Esimerkki 7.2046</w:t>
      </w:r>
    </w:p>
    <w:p>
      <w:r>
        <w:t xml:space="preserve">Lähtökohta: Beth oppi lukemaan ensimmäisellä luokalla.  Alustava konteksti: Hän rakasti lukemista niin paljon, että hänen vanhempansa hankkivat hänelle kirjastokortin.  Alkuperäinen loppu: Beth otti kirjastosta paljon kirjoja ja luki usein. Hän päätti, että hänen suosikkilajinsa oli mysteerit. Beth vakuutti kaikki ystävänsä liittymään mukaansa lukemaan mysteerikirjoja.  Uusi lopetus: Beth joutui ottamaan monia kirjoja kirjastosta ja lukemaan usein. Hän päätti, että hänen vähiten suosikkikirjalajinsa oli mysteeri. Beth sai kaikki ystävänsä vakuuttuneiksi siitä, että he eivät pitäneet mysteerikirjoista. </w:t>
      </w:r>
    </w:p>
    <w:p>
      <w:r>
        <w:rPr>
          <w:b/>
        </w:rPr>
        <w:t xml:space="preserve">Tulos</w:t>
      </w:r>
    </w:p>
    <w:p>
      <w:r>
        <w:t xml:space="preserve">Hän inhosi lukemista, mutta vanhemmat pakottivat hänet lukemaan.</w:t>
      </w:r>
    </w:p>
    <w:p>
      <w:r>
        <w:rPr>
          <w:b/>
        </w:rPr>
        <w:t xml:space="preserve">Esimerkki 7.2047</w:t>
      </w:r>
    </w:p>
    <w:p>
      <w:r>
        <w:t xml:space="preserve">Lähtökohta: Mike katseli talonsa seiniä ja piti niitä tylsinä.  Alkuperäinen konteksti: Hän otti esiin maalia ja alkoi luoda taidetta.  Alkuperäinen loppu: Mike yritti tehdä puun, mutta se ei näyttänyt oikealta. Hän maalasi huonon puun päälle itse luomallaan kuviolla. Luomus peitti koko seinän ja Mike oli tyytyväinen.  Uusi lopetus: Poistettuaan joitakin kuvakehyksiä seinältä hän päätti maalata puun seinälle, mutta se ei näyttänyt oikealta. Hän maalasi huonon puun päälle oman luomuksensa. Luomus peitti koko seinän ja Mike oli tyytyväinen. </w:t>
      </w:r>
    </w:p>
    <w:p>
      <w:r>
        <w:rPr>
          <w:b/>
        </w:rPr>
        <w:t xml:space="preserve">Tulos</w:t>
      </w:r>
    </w:p>
    <w:p>
      <w:r>
        <w:t xml:space="preserve">Hän otti vasaran esiin ja päätti remontoida.</w:t>
      </w:r>
    </w:p>
    <w:p>
      <w:r>
        <w:rPr>
          <w:b/>
        </w:rPr>
        <w:t xml:space="preserve">Esimerkki 7.2048</w:t>
      </w:r>
    </w:p>
    <w:p>
      <w:r>
        <w:t xml:space="preserve">Lähtökohta: Jen tunsi itsensä väsyneeksi herättyään aikaisin hoitamaan asioita.  Alustava konteksti: Jen päätti ottaa päiväunet.  Alkuperäinen loppu: Jen nukahti lähes tunniksi. Herättyään hän tunsi olonsa loistavaksi. Jen oli onnellinen siitä, ettei häntä enää väsyttänyt.  Uusi loppu: Jen nukahti sitten melkein tunniksi. Kun hän heräsi, hän tunsi olonsa loistavaksi. Jen oli onnellinen siitä, ettei häntä enää väsyttänyt. </w:t>
      </w:r>
    </w:p>
    <w:p>
      <w:r>
        <w:rPr>
          <w:b/>
        </w:rPr>
        <w:t xml:space="preserve">Tulos</w:t>
      </w:r>
    </w:p>
    <w:p>
      <w:r>
        <w:t xml:space="preserve">Hän päätti juoda energiajuomaa pysyäkseen hereillä.</w:t>
      </w:r>
    </w:p>
    <w:p>
      <w:r>
        <w:rPr>
          <w:b/>
        </w:rPr>
        <w:t xml:space="preserve">Esimerkki 7.2049</w:t>
      </w:r>
    </w:p>
    <w:p>
      <w:r>
        <w:t xml:space="preserve">Lähtökohta: Kissallamme oli tapana pyytää toista ruokintaa yhdeltätoista aamulla.  Alkuperäinen konteksti: Se napautti minua muistuttaakseen minua ruokkimisesta.  Alkuperäinen lopetus: Kun kuuma sää saapui, kissasta tuli hyvin hidas. Tänään se pyysi ruokaa vasta puoli viideltä. Uskon, että se muuttuu helleaallon jälkeen.  Uusi loppu: Kun kuuma sää saapui, hänestä tuli hyvin hidas. Tänään hän pyysi ruokaa vasta puoli viideltä. Uskon, että hän muuttuu helleaallon jälkeen. </w:t>
      </w:r>
    </w:p>
    <w:p>
      <w:r>
        <w:rPr>
          <w:b/>
        </w:rPr>
        <w:t xml:space="preserve">Tulos</w:t>
      </w:r>
    </w:p>
    <w:p>
      <w:r>
        <w:t xml:space="preserve">Syötin hänet vasta kymmeneltä.</w:t>
      </w:r>
    </w:p>
    <w:p>
      <w:r>
        <w:rPr>
          <w:b/>
        </w:rPr>
        <w:t xml:space="preserve">Esimerkki 7.2050</w:t>
      </w:r>
    </w:p>
    <w:p>
      <w:r>
        <w:t xml:space="preserve">Lähtökohta: Ida ajoi kotiin eräänä kylmänä, sateisena iltana.  Alustava konteksti: Hän näki tytön liftaavan tien vieressä.  Alkuperäinen loppuratkaisu: Ida tiesi, että oli vaarallista pysähtyä tuntemattomien eteen. Mutta omatunto pakotti hänet ottamaan tytön kyytiin. Tyttö oli niin kiitollinen lämpimästä ja kuivasta kyydistä kotiin!  Uusi loppu: Ida tiesi, että oli vaarallista ajaa sateessa. Mutta hänen luottamuksensa sai hänet jatkamaan ajamista. Hän oli niin kiitollinen päästyään turvallisesti lämpimään, kuivaan kotiinsa! </w:t>
      </w:r>
    </w:p>
    <w:p>
      <w:r>
        <w:rPr>
          <w:b/>
        </w:rPr>
        <w:t xml:space="preserve">Tulos</w:t>
      </w:r>
    </w:p>
    <w:p>
      <w:r>
        <w:t xml:space="preserve">Hän ajoi hitaasti, kunnes pääsi ajotielle.</w:t>
      </w:r>
    </w:p>
    <w:p>
      <w:r>
        <w:rPr>
          <w:b/>
        </w:rPr>
        <w:t xml:space="preserve">Esimerkki 7.2051</w:t>
      </w:r>
    </w:p>
    <w:p>
      <w:r>
        <w:t xml:space="preserve">Lähtökohta: Autistinen teini-ikäinen Kira valmistuu ensi vuonna lukiosta.  Alustava konteksti: Hänen vanhempansa olivat huolissaan hänen ylioppilaskuvauksistaan, sillä Kira on hyvin ujo.  Alkuperäinen loppuratkaisu: He tajusivat, että joidenkin erityisen kiinnostavien asioiden tuominen auttaisi. Kira toi mukanaan kaukoputkensa ja tähtikartan, jonka hän halusi sisällyttää valokuviin. Kuvaussessio oli menestys, sillä Kira näyttää kuvissa hyvin onnelliselta.  Uusi lopetus: Hänen vanhempansa päättivät ottaa omat valokuvansa ja lähettää ne koululle. Kira toi mukanaan kaukoputkensa ja tähtikartan, jonka hän halusi sisällyttää kuviin. Istunto oli menestys, sillä Kira näyttää kuvissa hyvin onnelliselta. </w:t>
      </w:r>
    </w:p>
    <w:p>
      <w:r>
        <w:rPr>
          <w:b/>
        </w:rPr>
        <w:t xml:space="preserve">Tulos</w:t>
      </w:r>
    </w:p>
    <w:p>
      <w:r>
        <w:t xml:space="preserve">Hän unohti ottaa seniorikuvia.</w:t>
      </w:r>
    </w:p>
    <w:p>
      <w:r>
        <w:rPr>
          <w:b/>
        </w:rPr>
        <w:t xml:space="preserve">Esimerkki 7.2052</w:t>
      </w:r>
    </w:p>
    <w:p>
      <w:r>
        <w:t xml:space="preserve">Lähtökohta: Olen aina halunnut nostaa yli seitsemänkymmentä kiloa salilla.  Alkuperäinen konteksti: Se on liian vähän.  Alkuperäinen lopputulos: Tein kovasti töitä sen eteen kuukausia. Söin myös terveellistä ruokaa ja lepäsin paljon. Muutamaa kuukautta myöhemmin curling reilusti yli tavoitteeni.  Uusi lopetus: Tein todella kovasti töitä sen eteen kuukausien ajan. Söin myös terveellistä ruokaa ja sain runsaasti lepoa. Muutaman kuukauden kuluttua curlingin reilusti yli tavoitteeni. </w:t>
      </w:r>
    </w:p>
    <w:p>
      <w:r>
        <w:rPr>
          <w:b/>
        </w:rPr>
        <w:t xml:space="preserve">Tulos</w:t>
      </w:r>
    </w:p>
    <w:p>
      <w:r>
        <w:t xml:space="preserve">En voi tällä hetkellä curlata seuraaviin kuukausiin loukkaantumisen vuoksi.</w:t>
      </w:r>
    </w:p>
    <w:p>
      <w:r>
        <w:rPr>
          <w:b/>
        </w:rPr>
        <w:t xml:space="preserve">Esimerkki 7.2053</w:t>
      </w:r>
    </w:p>
    <w:p>
      <w:r>
        <w:t xml:space="preserve">Lähtökohta: Jessica meni katsomaan suosikkibändinsä konserttia.  Alustava konteksti: Hän odotti jonossa saadakseen hyvän paikan.  Alkuperäinen loppuratkaisu: Kun hän pääsi eturiviin, turvamiehet käskivät häntä pysähtymään. Hän oli onnekas voittaja, joka sai backstagepassin. Jessica oli niin innoissaan päästessään tapaamaan bändiä.  Uusi lopetus: Hän oli surullinen huomatessaan, että konsertti oli loppuunmyyty Jessica oli niin järkyttynyt jäädessään pois konsertista. </w:t>
      </w:r>
    </w:p>
    <w:p>
      <w:r>
        <w:rPr>
          <w:b/>
        </w:rPr>
        <w:t xml:space="preserve">Tulos</w:t>
      </w:r>
    </w:p>
    <w:p>
      <w:r>
        <w:t xml:space="preserve">Hän kiirehti jonoon, jotta saisi istua heti.</w:t>
      </w:r>
    </w:p>
    <w:p>
      <w:r>
        <w:rPr>
          <w:b/>
        </w:rPr>
        <w:t xml:space="preserve">Esimerkki 7.2054</w:t>
      </w:r>
    </w:p>
    <w:p>
      <w:r>
        <w:t xml:space="preserve">Lähtökohta: Bobby ja hänen ystävänsä olivat innostuneita kukkulalla sijaitsevasta aavemaalaisesta talosta.  Alkuperäinen konteksti: He usuttivat toisiaan menemään sen lähelle.  Alkuperäinen loppuratkaisu: Bobby sanoi rohkeasti katsovansa ikkunasta. Talossa Bobby näki vanhan miehen syömässä yksin päivällistä. Talo ei ollutkaan pelottava.  Uusi lopetus: Bobby sanoi rohkeasti katsovansa ikkunasta. Talossa Bobby näki vanhan miehen syömässä päivällistä yksin. Talo ei ollutkaan pelottava. </w:t>
      </w:r>
    </w:p>
    <w:p>
      <w:r>
        <w:rPr>
          <w:b/>
        </w:rPr>
        <w:t xml:space="preserve">Tulos</w:t>
      </w:r>
    </w:p>
    <w:p>
      <w:r>
        <w:t xml:space="preserve">He kehottivat toisiaan pysymään erossa siitä.</w:t>
      </w:r>
    </w:p>
    <w:p>
      <w:r>
        <w:rPr>
          <w:b/>
        </w:rPr>
        <w:t xml:space="preserve">Esimerkki 7.2055</w:t>
      </w:r>
    </w:p>
    <w:p>
      <w:r>
        <w:t xml:space="preserve">Lähtökohta: Janelle ajoi kuumille lähteille.  Alkuperäinen konteksti: Hän rakasti istua vuorten keskellä ja levätä kuumassa vedessä.  Alkuperäinen loppuratkaisu: Hän hengitti sisään rikkiä. Kun hänen sormensa olivat kirpeät, hän nousi ulos ja kuivatteli itsensä. Hänen sielulleen oli tehnyt hyvää rentoutua.  Uusi lopetus: Hän tukehtui rikkiin. Kun hänen sormensa olivat luumuiset, ne kutisivat ja ärsyyntyivät. Se oli ollut hänelle stressaavaa. </w:t>
      </w:r>
    </w:p>
    <w:p>
      <w:r>
        <w:rPr>
          <w:b/>
        </w:rPr>
        <w:t xml:space="preserve">Tulos</w:t>
      </w:r>
    </w:p>
    <w:p>
      <w:r>
        <w:t xml:space="preserve">Vaikka se oli monille rentouttavaa, hän ei voinut sietää sitä, miltä se sai hänet tuntemaan.</w:t>
      </w:r>
    </w:p>
    <w:p>
      <w:r>
        <w:rPr>
          <w:b/>
        </w:rPr>
        <w:t xml:space="preserve">Esimerkki 7.2056</w:t>
      </w:r>
    </w:p>
    <w:p>
      <w:r>
        <w:t xml:space="preserve">Lähtökohta: Mimi ei voisi koskaan jättää hiuksiaan rauhaan.  Alkuperäinen konteksti: Kolmekymppiseksi hän oli värjännyt hiuksensa lukemattomia kertoja.  Alkuperäinen loppu: Hiukset olivat oljen muotoiset ja alkoivat pudota. Hän alkoi tehdä peruukkeja vapaa-ajallaan. Hän osoittautui varsin hyväksi siinä, ja ihmiset maksoivat hänen peruukeistaan paljon rahaa.  Uusi loppu: Se oli oljen muotoinen ja alkoi pudota. Hän alkoi käyttää koko ajan hiustenhoitoainetta. Se osoittautui varsin tehokkaaksi, ja hänen hiuksistaan tuli terveemmät. </w:t>
      </w:r>
    </w:p>
    <w:p>
      <w:r>
        <w:rPr>
          <w:b/>
        </w:rPr>
        <w:t xml:space="preserve">Tulos</w:t>
      </w:r>
    </w:p>
    <w:p>
      <w:r>
        <w:t xml:space="preserve">Kun hän oli 16-vuotias, hän värjäsi sitä jo kaikenlaisilla väreillä.</w:t>
      </w:r>
    </w:p>
    <w:p>
      <w:r>
        <w:rPr>
          <w:b/>
        </w:rPr>
        <w:t xml:space="preserve">Esimerkki 7.2057</w:t>
      </w:r>
    </w:p>
    <w:p>
      <w:r>
        <w:t xml:space="preserve">Lähtökohta: Menin asunnon kerhohuoneistoon pelaamaan biljardia kavereideni kanssa.  Alustava konteksti: He olivat kaikki paljon parempia kuin minä.  Alkuperäinen loppu: Tajusin, että minun oli tehtävä kovasti töitä tullakseni yhtä hyväksi kuin he. Niinpä vietin seuraavat pari viikkoa pelaamalla heidän kanssaan paljon. Nyt olemme kaikki yhtä hyviä kuin toisemme!  Uusi lopetus: Tajusin, ettei minun tarvinnut tehdä kovasti töitä voittaakseni heidät. Vietin seuraavat pari viikkoa hakkaamalla heitä paljon. Olen aina parempi kuin he. </w:t>
      </w:r>
    </w:p>
    <w:p>
      <w:r>
        <w:rPr>
          <w:b/>
        </w:rPr>
        <w:t xml:space="preserve">Tulos</w:t>
      </w:r>
    </w:p>
    <w:p>
      <w:r>
        <w:t xml:space="preserve">Olin parempi kuin kaikki..</w:t>
      </w:r>
    </w:p>
    <w:p>
      <w:r>
        <w:rPr>
          <w:b/>
        </w:rPr>
        <w:t xml:space="preserve">Esimerkki 7.2058</w:t>
      </w:r>
    </w:p>
    <w:p>
      <w:r>
        <w:t xml:space="preserve">Lähtökohta: Ashley oli kaunis vaalea tyttö, joka oli uusi koulussa.  Alkuperäinen konteksti: Hänellä oli psoriaasi, ja se arpeutti häntä monin paikoin.  Alkuperäinen loppu: Hän oli yhä upea, ja kaikki lapset rakastivat häntä. Eräänä kesänä hän kutsui minut allasjuhliin. Se oli hauskinta, mitä minulla oli ollut koko kesänä.  Uusi loppu: Hän oli edelleen suloinen ihminen, ja kaikki lapset rakastivat häntä. Eräänä kesänä hän kutsui minut allasjuhliin. Se oli hauskinta, mitä minulla oli koko kesänä. </w:t>
      </w:r>
    </w:p>
    <w:p>
      <w:r>
        <w:rPr>
          <w:b/>
        </w:rPr>
        <w:t xml:space="preserve">Tulos</w:t>
      </w:r>
    </w:p>
    <w:p>
      <w:r>
        <w:t xml:space="preserve">Hänellä oli psoriaasi, ja se arpeutti hänen kasvonsa ja teki hänestä hirvittävän näköisen.</w:t>
      </w:r>
    </w:p>
    <w:p>
      <w:r>
        <w:rPr>
          <w:b/>
        </w:rPr>
        <w:t xml:space="preserve">Esimerkki 7.2059</w:t>
      </w:r>
    </w:p>
    <w:p>
      <w:r>
        <w:t xml:space="preserve">Lähtökohta: Bob kurkisti pöydän vieressä olevaan kaappiin.  Alustava konteksti: Hän näki sen alla vakavia vaurioita.  Alkuperäinen loppuratkaisu: Bob nosti kaapin ylös ja korvasi lattian sen alla. Hän tarkasteli valmista työtään ja oli tyytyväinen. Bobilla oli sen ansiosta vielä enemmän itseluottamusta seuraavaa projektiaan varten.  Uusi lopetus: Bob nosti kaapin ylös ja korjasi sen. Hän tarkasti valmiin työnsä ja oli tyytyväinen. Bobilla oli entistä enemmän itseluottamusta seuraavaan projektiinsa sen ansiosta. </w:t>
      </w:r>
    </w:p>
    <w:p>
      <w:r>
        <w:rPr>
          <w:b/>
        </w:rPr>
        <w:t xml:space="preserve">Tulos</w:t>
      </w:r>
    </w:p>
    <w:p>
      <w:r>
        <w:t xml:space="preserve">Hän näki, että kaapin pohja oli hajoamassa.</w:t>
      </w:r>
    </w:p>
    <w:p>
      <w:r>
        <w:rPr>
          <w:b/>
        </w:rPr>
        <w:t xml:space="preserve">Esimerkki 7.2060</w:t>
      </w:r>
    </w:p>
    <w:p>
      <w:r>
        <w:t xml:space="preserve">Lähtökohta: Mike tykkäsi kävellä puistoon.  Alkuperäinen konteksti: Siellä hän otti kuvia eri eläimistä.  Alkuperäinen loppu: Hän halusi aina ottaa kuvan karhusta, mutta ei koskaan löytänyt sellaista. Eräänä päivänä hän leiriytyi keskelle metsää koko yöksi. Odotettuaan monta tuntia hän sai vihdoin kuvan karhusta!  Uusi lopetus: Hän halusi aina ottaa kuvan Bumelia Thorneista, mutta ei koskaan löytänyt sellaista. Eräänä päivänä hän etsi lehdistössä koko yön. Odotettuaan monta tuntia hän sai vihdoin kuvan Bumelia Thorneista! </w:t>
      </w:r>
    </w:p>
    <w:p>
      <w:r>
        <w:rPr>
          <w:b/>
        </w:rPr>
        <w:t xml:space="preserve">Tulos</w:t>
      </w:r>
    </w:p>
    <w:p>
      <w:r>
        <w:t xml:space="preserve">Siellä hän otti kuvia lehdistä.</w:t>
      </w:r>
    </w:p>
    <w:p>
      <w:r>
        <w:rPr>
          <w:b/>
        </w:rPr>
        <w:t xml:space="preserve">Esimerkki 7.2061</w:t>
      </w:r>
    </w:p>
    <w:p>
      <w:r>
        <w:t xml:space="preserve">Lähtökohta: Ensimmäinen kissanpentuni sai taloni haisemaan pahalle.  Alkuperäinen konteksti: Kun hankin seuraavan kissanpennun, ryhdyin varotoimiin.  Alkuperäinen loppu: Käytin kallista, laadukasta kuiviketta, jonka kauhoin päivittäin. Kastroin sen myös. Nyt kotini tuoksuu kodilta, ei häkiltä.  Uusi loppu: Käytin edullista, mutta laadukasta kuiviketta, jonka kauhoin päivittäin. Kastroin sen myös. Nyt kotini tuoksuu kodilta, ei häkiltä. </w:t>
      </w:r>
    </w:p>
    <w:p>
      <w:r>
        <w:rPr>
          <w:b/>
        </w:rPr>
        <w:t xml:space="preserve">Tulos</w:t>
      </w:r>
    </w:p>
    <w:p>
      <w:r>
        <w:t xml:space="preserve">Kun sain seuraavan kissanpennun, laitoin sanomalehden.</w:t>
      </w:r>
    </w:p>
    <w:p>
      <w:r>
        <w:rPr>
          <w:b/>
        </w:rPr>
        <w:t xml:space="preserve">Esimerkki 7.2062</w:t>
      </w:r>
    </w:p>
    <w:p>
      <w:r>
        <w:t xml:space="preserve">Lähtökohta: Henry ja hänen vaimonsa ostivat tyttärelleen syntymäpäiväksi kaukoputken.  Alustava konteksti: He käyttivät tunnin sen kokoamiseen.  Alkuperäinen loppu: He veivät sen ulos ja yrittivät vielä tunnin ajan saada sen toimimaan. Lopulta he vain käänsivät sen kuuhun ja katsoivat sitä. Henry päätti, että heidän oli luettava käyttöohjeet tällä kertaa.  Uusi loppu: He veivät sen ulos ja yrittivät vielä tunnin ajan saada sitä toimimaan. Lopulta he vain käänsivät sen kuuhun ja katsoivat sitä. Henry päätti, että käyttöoppaasta ei ollut paljon hyötyä tämän kaukoputken kanssa. </w:t>
      </w:r>
    </w:p>
    <w:p>
      <w:r>
        <w:rPr>
          <w:b/>
        </w:rPr>
        <w:t xml:space="preserve">Tulos</w:t>
      </w:r>
    </w:p>
    <w:p>
      <w:r>
        <w:t xml:space="preserve">He katsoivat ohjekirjaa ennen kokoamista.</w:t>
      </w:r>
    </w:p>
    <w:p>
      <w:r>
        <w:rPr>
          <w:b/>
        </w:rPr>
        <w:t xml:space="preserve">Esimerkki 7.2063</w:t>
      </w:r>
    </w:p>
    <w:p>
      <w:r>
        <w:t xml:space="preserve">Lähtökohta: Charles on aina halunnut kokea Halloweenin Queen Maryn laivalla.  Alkuperäinen konteksti: Hän kuuli, että laiva oli todella pelottava Halloweenina.  Alkuperäinen loppu: Lokakuun lopulla Charles meni Queen Marylle yksin. Hän osti lipun laivakierrokselle. Hän erosi ryhmästä ja sai selville, että koko laivassa kummitteli.  Uusi lopetus: Joulukuun lopulla Charles meni Queen Marylle yksin. Hän osti lipun laivakierrokselle. Hän erosi ryhmästä ja sai selville, että koko laivassa kummitteli. </w:t>
      </w:r>
    </w:p>
    <w:p>
      <w:r>
        <w:rPr>
          <w:b/>
        </w:rPr>
        <w:t xml:space="preserve">Tulos</w:t>
      </w:r>
    </w:p>
    <w:p>
      <w:r>
        <w:t xml:space="preserve">Hän kuuli, että laiva oli jouluna todella pelottava.</w:t>
      </w:r>
    </w:p>
    <w:p>
      <w:r>
        <w:rPr>
          <w:b/>
        </w:rPr>
        <w:t xml:space="preserve">Esimerkki 7.2064</w:t>
      </w:r>
    </w:p>
    <w:p>
      <w:r>
        <w:t xml:space="preserve">Lähtökohta: Lapsilla oli lemmikkikilpikonna.  Alkuperäinen konteksti: Se oli vihreä ja sillä oli iso kuori.  Alkuperäinen loppu: He syöttivät sille porkkanoita joka ilta. He pelkäsivät, että se oli yksinäinen. He ostivat toisen kilpikonnan pitämään sille seuraa.  Uusi loppu: Ne yrittivät syöttää sille porkkanoita joka ilta. Ne pelkäsivät, että se oli yksinäinen. He ostivat hiiren pitämään sille seuraa. </w:t>
      </w:r>
    </w:p>
    <w:p>
      <w:r>
        <w:rPr>
          <w:b/>
        </w:rPr>
        <w:t xml:space="preserve">Tulos</w:t>
      </w:r>
    </w:p>
    <w:p>
      <w:r>
        <w:t xml:space="preserve">Se oli lihansyöjä ja söi vain kuolleita hiiriä.</w:t>
      </w:r>
    </w:p>
    <w:p>
      <w:r>
        <w:rPr>
          <w:b/>
        </w:rPr>
        <w:t xml:space="preserve">Esimerkki 7.2065</w:t>
      </w:r>
    </w:p>
    <w:p>
      <w:r>
        <w:t xml:space="preserve">Lähtökohta: Alice ja hänen ystävänsä Dana kävelivät metsässä.  Alustava konteksti: Dana yritti pelotella Alicea tarinoilla ilkeistä susista.  Alkuperäinen loppuratkaisu: Yhtäkkiä liike pusikossa säikäytti heidät molemmat. Jokin lensi puskista kovaa vauhtia! Ääni oli ollut vain joukko villejä kalkkunoita.  Uusi lopetus: He menivät huomenna, eksyivät jälleen, ja yhtäkkiä liike pusikossa säikäytti heidät molemmat. Jokin lensi puskista kovaa vauhtia! Ääni oli ollut vain joukko villejä kalkkunoita. </w:t>
      </w:r>
    </w:p>
    <w:p>
      <w:r>
        <w:rPr>
          <w:b/>
        </w:rPr>
        <w:t xml:space="preserve">Tulos</w:t>
      </w:r>
    </w:p>
    <w:p>
      <w:r>
        <w:t xml:space="preserve">Dana yritti pelotella Alicea, ja he pääsivät nopeasti ulos metsästä.</w:t>
      </w:r>
    </w:p>
    <w:p>
      <w:r>
        <w:rPr>
          <w:b/>
        </w:rPr>
        <w:t xml:space="preserve">Esimerkki 7.2066</w:t>
      </w:r>
    </w:p>
    <w:p>
      <w:r>
        <w:t xml:space="preserve">Lähtökohta: Kävelin tänä aamuna pyykkituvan ohi.  Alustava konteksti: Haistoin kauhean tuoksun, joka tuli pyykkikorista.  Alkuperäinen loppu: Tyhjensin kaikki vaatteet. Kasan pohjalla oli puoliksi syöty juustopala. Pesin korin heti, kun olin saanut kaikki vaatteet ulos.  Uusi loppu: Tyhjensin kaikki vaatteet. Kasan pohjalla oli puoliksi syöty lihapala. Pesin korin heti, kun olin saanut kaikki vaatteet ulos. </w:t>
      </w:r>
    </w:p>
    <w:p>
      <w:r>
        <w:rPr>
          <w:b/>
        </w:rPr>
        <w:t xml:space="preserve">Tulos</w:t>
      </w:r>
    </w:p>
    <w:p>
      <w:r>
        <w:t xml:space="preserve">Haistoin kauhean tuoksun, joka tuli pyykkikorista, mutta pyykkihuoneessa ei ollut juustoa.</w:t>
      </w:r>
    </w:p>
    <w:p>
      <w:r>
        <w:rPr>
          <w:b/>
        </w:rPr>
        <w:t xml:space="preserve">Esimerkki 7.2067</w:t>
      </w:r>
    </w:p>
    <w:p>
      <w:r>
        <w:t xml:space="preserve">Lähtökohta: Leipomo tarjosi uuden hauskan kuppikakkuvalikoiman.  Alkuperäinen konteksti: Se oli täytetty vaahtokarkkikermalla.  Alkuperäinen lopputulos: Ruokailijat pitivät siitä heti maistettuaan. Leipomo alkoi mainostaa sitä ympäri kaupunkia. He eivät voineet pitää sitä varastossa, koska se oli niin suosittu!  Uusi loppu: Ruokailijat vihasivat sitä heti maistettuaan sitä. Leipomo alkoi mainostaa sitä ympäri kaupunkia. He lopettivat toimintansa alle kuukaudessa. </w:t>
      </w:r>
    </w:p>
    <w:p>
      <w:r>
        <w:rPr>
          <w:b/>
        </w:rPr>
        <w:t xml:space="preserve">Tulos</w:t>
      </w:r>
    </w:p>
    <w:p>
      <w:r>
        <w:t xml:space="preserve">Se oli täytetty maapähkinävoilla, joista kukaan ei pitänyt.</w:t>
      </w:r>
    </w:p>
    <w:p>
      <w:r>
        <w:rPr>
          <w:b/>
        </w:rPr>
        <w:t xml:space="preserve">Esimerkki 7.2068</w:t>
      </w:r>
    </w:p>
    <w:p>
      <w:r>
        <w:t xml:space="preserve">Lähtökohta: Arkeologi tutki vanhoja raunioita.  Alustava konteksti: Hänen ryhmänsä löysi vanhan tunnelin ja päätti tutkia sitä.  Alkuperäinen loppuratkaisu: Kun he menivät tunneliin, he löysivät suuren esteen. He ottivat dynamiittia ja räjäyttivät sisäänkäynnin auki. Kun he avasivat seinän, he näkivät, että tunneli oli tyhjä.  Uusi lopetus: Jos he olisivat menneet tunneliin, he olisivat löytäneet suuren esteen. Heidän olisi pitänyt ottaa dynamiittia ja räjäyttää sisäänkäynti auki. Tunneli oli kuitenkin tyhjä. </w:t>
      </w:r>
    </w:p>
    <w:p>
      <w:r>
        <w:rPr>
          <w:b/>
        </w:rPr>
        <w:t xml:space="preserve">Tulos</w:t>
      </w:r>
    </w:p>
    <w:p>
      <w:r>
        <w:t xml:space="preserve">He tiesivät tunnelista, mutta eivät päässeet siihen.</w:t>
      </w:r>
    </w:p>
    <w:p>
      <w:r>
        <w:rPr>
          <w:b/>
        </w:rPr>
        <w:t xml:space="preserve">Esimerkki 7.2069</w:t>
      </w:r>
    </w:p>
    <w:p>
      <w:r>
        <w:t xml:space="preserve">Lähtökohta: Xavier on aina halunnut hevosen.  Alkuperäinen konteksti: Hän sai tietää hevosten huutokaupasta.  Alkuperäinen loppu: Hän näki hevosen, josta hän todella piti. Sillä oli ollut hyvin onneton elämä. Xavier toi sen maatilalleen, ja se oli siellä niin onnellinen!  Uusi loppu: Hän näki väärennetyn hevosen, josta hän todella piti. Sillä oli ollut hyvin tylsä elämä. Xavier toi sen taloonsa ja oli niin onnellinen siitä! </w:t>
      </w:r>
    </w:p>
    <w:p>
      <w:r>
        <w:rPr>
          <w:b/>
        </w:rPr>
        <w:t xml:space="preserve">Tulos</w:t>
      </w:r>
    </w:p>
    <w:p>
      <w:r>
        <w:t xml:space="preserve">Hän meni lelukauppaan ostamaan väärennöksen.</w:t>
      </w:r>
    </w:p>
    <w:p>
      <w:r>
        <w:rPr>
          <w:b/>
        </w:rPr>
        <w:t xml:space="preserve">Esimerkki 7.2070</w:t>
      </w:r>
    </w:p>
    <w:p>
      <w:r>
        <w:t xml:space="preserve">Lähtökohta: Kinsey toivoi, että hänellä olisi enemmän rahaa.  Alkuperäinen konteksti: Hänellä oli työpaikka, mutta siitä ei maksettu paljon.  Alkuperäinen loppu: Hän päätti etsiä toisen työn. Lopulta hän löysi toisen työpaikan ruokakaupasta. Nyt Kinseylla on enemmän rahaa, mutta hän toivoo, että hänellä olisi enemmän aikaa.  Uusi loppu: Hän päätti etsiä sen sijaan toisen työpaikan. Lopulta hän löysi toisen työpaikan ruokakaupasta. Nyt Kinseylla on enemmän rahaa, mutta hän toivoo, että hänellä olisi enemmän aikaa. </w:t>
      </w:r>
    </w:p>
    <w:p>
      <w:r>
        <w:rPr>
          <w:b/>
        </w:rPr>
        <w:t xml:space="preserve">Tulos</w:t>
      </w:r>
    </w:p>
    <w:p>
      <w:r>
        <w:t xml:space="preserve">Hänellä oli työpaikka, mutta hänen piti pyytää palkankorotusta.</w:t>
      </w:r>
    </w:p>
    <w:p>
      <w:r>
        <w:rPr>
          <w:b/>
        </w:rPr>
        <w:t xml:space="preserve">Esimerkki 7.2071</w:t>
      </w:r>
    </w:p>
    <w:p>
      <w:r>
        <w:t xml:space="preserve">Lähtökohta: Lisa löysi suloisen koiranpennun yksin puistosta.  Alustava konteksti: Hän etsi koiranpennun omistajaa, mutta tuloksetta.  Alkuperäinen loppu: Hän toi koiranpennun kotiin ja laittoi sille sängyn. Hän rakastui nopeasti suloiseen koiraan. Se pysyi siitä lähtien hänen luonaan!  Uusi loppu: Omistaja ei enää halunnut pentua, joten hän toi sen kotiin ja teki sille sängyn. Hän rakastui nopeasti suloiseen koiraan. Se pysyi siitä lähtien hänen talossaan! </w:t>
      </w:r>
    </w:p>
    <w:p>
      <w:r>
        <w:rPr>
          <w:b/>
        </w:rPr>
        <w:t xml:space="preserve">Tulos</w:t>
      </w:r>
    </w:p>
    <w:p>
      <w:r>
        <w:t xml:space="preserve">Hän löysi pennun omistajan.</w:t>
      </w:r>
    </w:p>
    <w:p>
      <w:r>
        <w:rPr>
          <w:b/>
        </w:rPr>
        <w:t xml:space="preserve">Esimerkki 7.2072</w:t>
      </w:r>
    </w:p>
    <w:p>
      <w:r>
        <w:t xml:space="preserve">Lähtökohta: Olen aina pelännyt tohtoria.  Alkuperäinen konteksti: Päätin olla menemättä.  Alkuperäinen loppu: Eräänä päivänä sairastuin pahasti. Lääkäri antoi minulle lääkettä, jotta voisin paremmin. Sen jälkeen rakastin lääkäriä aina.  Uusi loppu: Eräänä päivänä sairastuin pahasti. Lääkäri antoi minulle lääkettä, joka auttoi minua voimaan paremmin. Vielä sen jälkeenkin pelkäsin, mutta kävin edelleen aina lääkärissä. </w:t>
      </w:r>
    </w:p>
    <w:p>
      <w:r>
        <w:rPr>
          <w:b/>
        </w:rPr>
        <w:t xml:space="preserve">Tulos</w:t>
      </w:r>
    </w:p>
    <w:p>
      <w:r>
        <w:t xml:space="preserve">Päätin käydä aina lääkärissä.</w:t>
      </w:r>
    </w:p>
    <w:p>
      <w:r>
        <w:rPr>
          <w:b/>
        </w:rPr>
        <w:t xml:space="preserve">Esimerkki 7.2073</w:t>
      </w:r>
    </w:p>
    <w:p>
      <w:r>
        <w:t xml:space="preserve">Lähtökohta: Jackie oli lapsena hyvin urheilullinen.  Alkuperäinen konteksti: Hän tykkäsi juosta pitkiä matkoja.  Alkuperäinen loppu: Vanhetessaan hän juoksi yhä pidempiä matkoja. Jackie alkoi treenata maratonia varten. Jackie suoritti ensimmäisen maratoninsa muutama viikko sitten.  Uusi lopetus: Vanhetessaan hän jatkoi yhä pidempien matkojen kävelemistä. Jackie aloitti harjoittelun maratonia varten. Jackie käveli ensimmäisen maratoninsa muutama viikko sitten. </w:t>
      </w:r>
    </w:p>
    <w:p>
      <w:r>
        <w:rPr>
          <w:b/>
        </w:rPr>
        <w:t xml:space="preserve">Tulos</w:t>
      </w:r>
    </w:p>
    <w:p>
      <w:r>
        <w:t xml:space="preserve">Hän käveli mielellään pitkiä matkoja.</w:t>
      </w:r>
    </w:p>
    <w:p>
      <w:r>
        <w:rPr>
          <w:b/>
        </w:rPr>
        <w:t xml:space="preserve">Esimerkki 7.2074</w:t>
      </w:r>
    </w:p>
    <w:p>
      <w:r>
        <w:t xml:space="preserve">Lähtökohta: Ferdinandilla oli lahjakkuus, jota kukaan ei voinut kiistää.  Alkuperäinen konteksti: Hän oli koko kaupungin paras barista.  Alkuperäinen loppu: Ihmiset jonottivat ja odottivat tuntikausia hänen luomuksiaan. Kaikki halusivat Ferdinandin kosketuksen. Hän oli ylpeä, mutta ahkera ja ponnisteleva.  Uusi loppu: Fanit jonottivat ja odottivat tuntikausia nähdäkseen hänen soittonsa. Kaikki halusivat olla kuin Ferdinand. Hän oli ylpeä, mutta ahkera ja ponnisteleva. </w:t>
      </w:r>
    </w:p>
    <w:p>
      <w:r>
        <w:rPr>
          <w:b/>
        </w:rPr>
        <w:t xml:space="preserve">Tulos</w:t>
      </w:r>
    </w:p>
    <w:p>
      <w:r>
        <w:t xml:space="preserve">Hän oli koko kaupungin paras tennispelaaja.</w:t>
      </w:r>
    </w:p>
    <w:p>
      <w:r>
        <w:rPr>
          <w:b/>
        </w:rPr>
        <w:t xml:space="preserve">Esimerkki 7.2075</w:t>
      </w:r>
    </w:p>
    <w:p>
      <w:r>
        <w:t xml:space="preserve">Lähtökohta: Bert halusi nähdä toimintaelokuvan, mutta Jenny halusi nähdä komedian.  Alkuperäinen konteksti: He riitelivät edestakaisin yrittäen löytää kompromissin.  Alkuperäinen loppuratkaisu: Kun John saapui paikalle, hän sanoi haluavansa nähdä kauhuelokuvan. Bert ja Jenny kieltäytyivät menemästä. John ehdotti sitten, että hän maksaisi popcornit ja limsat, ja he kaikki menivät.  Uusi lopetus: Kun John saapui paikalle, hän sanoi haluavansa nähdä kauhuelokuvan. Bert ja Jenny kieltäytyivät menemästä. John ehdotti sitten, että hän maksaisi popcornit ja limsat, ja he kaikki menivät. </w:t>
      </w:r>
    </w:p>
    <w:p>
      <w:r>
        <w:rPr>
          <w:b/>
        </w:rPr>
        <w:t xml:space="preserve">Tulos</w:t>
      </w:r>
    </w:p>
    <w:p>
      <w:r>
        <w:t xml:space="preserve">He pääsivät kompromissiin.</w:t>
      </w:r>
    </w:p>
    <w:p>
      <w:r>
        <w:rPr>
          <w:b/>
        </w:rPr>
        <w:t xml:space="preserve">Esimerkki 7.2076</w:t>
      </w:r>
    </w:p>
    <w:p>
      <w:r>
        <w:t xml:space="preserve">Lähtökohta: Ophelia on aina halunnut oppia neulomaan.  Alkuperäinen konteksti: Hän päätti kokeilla villapaidan neulomista.  Alkuperäinen loppuratkaisu: Hän teki kovasti töitä ja neuloi joka päivä junassa töihin mennessään. Lopulta hänen villapaitansa oli valmis. Ophelia oli iloinen siitä, että hän oli oppinut neulomaan.  Uusi lopetus: Hän teki kovasti töitä ja neuloi joka päivä junassa töihin. Mutta hänen villapaitansa ei koskaan valmistunut. Ophelia oli toivonut, että hän olisi oppinut neulomaan aikaisemmin. </w:t>
      </w:r>
    </w:p>
    <w:p>
      <w:r>
        <w:rPr>
          <w:b/>
        </w:rPr>
        <w:t xml:space="preserve">Tulos</w:t>
      </w:r>
    </w:p>
    <w:p>
      <w:r>
        <w:t xml:space="preserve">Hän päätti kokeilla villapaidan neulomista, mutta ei koskaan saisi villapaitaa valmiiksi niin kauan kuin hän eläisi.</w:t>
      </w:r>
    </w:p>
    <w:p>
      <w:r>
        <w:rPr>
          <w:b/>
        </w:rPr>
        <w:t xml:space="preserve">Esimerkki 7.2077</w:t>
      </w:r>
    </w:p>
    <w:p>
      <w:r>
        <w:t xml:space="preserve">Lähtökohta: Randy liittyi koulun kerhoon.  Alustava konteksti: Kerhon lapset vaikuttivat hieman oudoilta.  Alkuperäinen loppu: Randy jatkoi kerhossa käymistä viikon ajan. Hän päätti, ettei pitänyt kerhon lapsista. Hän lopetti kerhon.  Uusi lopetus: Hän kävi kerhossa kuukausia. Hän päätti, että hän piti kerhon lapsista. Hän viihtyi kerhossa. </w:t>
      </w:r>
    </w:p>
    <w:p>
      <w:r>
        <w:rPr>
          <w:b/>
        </w:rPr>
        <w:t xml:space="preserve">Tulos</w:t>
      </w:r>
    </w:p>
    <w:p>
      <w:r>
        <w:t xml:space="preserve">Klubin lapset vaikuttivat siisteiltä.</w:t>
      </w:r>
    </w:p>
    <w:p>
      <w:r>
        <w:rPr>
          <w:b/>
        </w:rPr>
        <w:t xml:space="preserve">Esimerkki 7.2078</w:t>
      </w:r>
    </w:p>
    <w:p>
      <w:r>
        <w:t xml:space="preserve">Lähtökohta: Ashley alkoi pelata verkkopeliä.  Alustava konteksti: Hän tapasi muutamia ihmisiä ja piti heidän kanssaan jutustelusta.  Alkuperäinen loppuratkaisu: Hän innostui pelistä ja pelasi monta tuntia. Pian hän oli koukussa. Hänen oli irtisanottava internet-palvelunsa saadakseen elämänsä takaisin.  Uusi loppu: Monet ihmiset imeytyivät peliin ja pelasivat monta tuntia. Pian he jäävät koukkuun. Joskus he joutuvat irtisanomaan internet-palvelunsa saadakseen elämänsä takaisin. </w:t>
      </w:r>
    </w:p>
    <w:p>
      <w:r>
        <w:rPr>
          <w:b/>
        </w:rPr>
        <w:t xml:space="preserve">Tulos</w:t>
      </w:r>
    </w:p>
    <w:p>
      <w:r>
        <w:t xml:space="preserve">Hän vihasi sitä ja lopetti nopeasti.</w:t>
      </w:r>
    </w:p>
    <w:p>
      <w:r>
        <w:rPr>
          <w:b/>
        </w:rPr>
        <w:t xml:space="preserve">Esimerkki 7.2079</w:t>
      </w:r>
    </w:p>
    <w:p>
      <w:r>
        <w:t xml:space="preserve">Lähtökohta: Maya poimi omenan puusta.  Alustava konteksti: Mayalla oli nälkä ja hän halusi välipalaa.  Alkuperäinen lopputulos: Mutta kun hän puraisi sitä, hänen kasvonsa vääntyivät. Hän oli purrut suoraan limaiseen matoon! Maya sylkäisi sen ulos ällöttyneenä.  Uusi loppu: Mutta kun hänen isänsä puri siihen, hänen kasvonsa vääntyivät. Hän oli purrut suoraan limaiseen matoon! Hän sylkäisi sen ällöttyneenä ulos. </w:t>
      </w:r>
    </w:p>
    <w:p>
      <w:r>
        <w:rPr>
          <w:b/>
        </w:rPr>
        <w:t xml:space="preserve">Tulos</w:t>
      </w:r>
    </w:p>
    <w:p>
      <w:r>
        <w:t xml:space="preserve">Hän toi sen kotiin antaakseen sen isälleen.</w:t>
      </w:r>
    </w:p>
    <w:p>
      <w:r>
        <w:rPr>
          <w:b/>
        </w:rPr>
        <w:t xml:space="preserve">Esimerkki 7.2080</w:t>
      </w:r>
    </w:p>
    <w:p>
      <w:r>
        <w:t xml:space="preserve">Lähtökohta: Ethan osallistui pyöräilykilpailuun.  Alustava konteksti: Hän oli ostanut upouuden pyörän kilpailua varten.  Alkuperäinen loppuratkaisu: Hän harjoitteli joka päivä kadullaan naapurustossaan. Kilpailupäivänä hän oli hyvin hermostunut. Hän kaatui pyörällään kilpailun ensimmäisten 100 metrin aikana.  Uusi lopetus: Seuraavana vuonna hän osallistui uudelleen ja harjoitteli joka päivä kadullaan naapurustossaan. Kilpailupäivänä hän oli hyvin hermostunut. Huono tuuri iski jälleen, ja hän kaatui pyörällään kilpailun ensimmäisten 100 metrin aikana. </w:t>
      </w:r>
    </w:p>
    <w:p>
      <w:r>
        <w:rPr>
          <w:b/>
        </w:rPr>
        <w:t xml:space="preserve">Tulos</w:t>
      </w:r>
    </w:p>
    <w:p>
      <w:r>
        <w:t xml:space="preserve">Hän mursi jalkansa eikä voinut lähteä.</w:t>
      </w:r>
    </w:p>
    <w:p>
      <w:r>
        <w:rPr>
          <w:b/>
        </w:rPr>
        <w:t xml:space="preserve">Esimerkki 7.2081</w:t>
      </w:r>
    </w:p>
    <w:p>
      <w:r>
        <w:t xml:space="preserve">Lähtökohta: Luke oli vanhanaikainen karjatilallinen.  Alkuperäinen konteksti: Hän hoiti karjaansa niin kuin hänen isänsä oli opettanut.  Alkuperäinen loppu: Mutta hänen isänsä ei valmistanut häntä tämän illan myrskyyn. Myrsky oli valtava, tornadon kaltainen, ja se suuntasi kohti hänen karjaansa. Luke ratsasti sankarillisesti myrskyyn ja ajoi karjan turvaan.  Uusi loppu: Mutta hänen isänsä ei valmistanut häntä tämän illan myrskyyn. Myrsky oli valtava, tornadoa kantava ja suuntautui hänen hevostensa luo. Luke ratsasti sankarillisesti myrskyyn ja ajoi hevoset turvaan. </w:t>
      </w:r>
    </w:p>
    <w:p>
      <w:r>
        <w:rPr>
          <w:b/>
        </w:rPr>
        <w:t xml:space="preserve">Tulos</w:t>
      </w:r>
    </w:p>
    <w:p>
      <w:r>
        <w:t xml:space="preserve">Hän huolehti hevosistaan niin kuin hänen isänsä oli opettanut.</w:t>
      </w:r>
    </w:p>
    <w:p>
      <w:r>
        <w:rPr>
          <w:b/>
        </w:rPr>
        <w:t xml:space="preserve">Esimerkki 7.2082</w:t>
      </w:r>
    </w:p>
    <w:p>
      <w:r>
        <w:t xml:space="preserve">Lähtökohta: Cathy ilmoitti tyttärensä jalkapalloliigaan.  Alustava konteksti: Cathy rakasti katsella tyttärensä jalkapalloa.  Alkuperäinen loppuratkaisu: Cathyn tytär ei kuitenkaan pitänyt jalkapallon pelaamisesta. Cathyn tytär päätti, ettei hän enää halunnut pelata jalkapalloa. Cathyn sydän murtui siitä, ettei hän näkisi tyttärensä pelaavan jalkapalloa.  Uusi loppu: Cathyn tytär ei kuitenkaan pitänyt jalkapallon pelaamisesta. Cathyn tytär päätti, ettei hän enää halunnut pelata jalkapalloa. Cathyn sydän murtui, koska hänen tyttärellään ei edelleenkään ollut ystäviä. </w:t>
      </w:r>
    </w:p>
    <w:p>
      <w:r>
        <w:rPr>
          <w:b/>
        </w:rPr>
        <w:t xml:space="preserve">Tulos</w:t>
      </w:r>
    </w:p>
    <w:p>
      <w:r>
        <w:t xml:space="preserve">Hän ajatteli, että se auttaisi hänen tytärtään saamaan ystäviä.</w:t>
      </w:r>
    </w:p>
    <w:p>
      <w:r>
        <w:rPr>
          <w:b/>
        </w:rPr>
        <w:t xml:space="preserve">Esimerkki 7.2083</w:t>
      </w:r>
    </w:p>
    <w:p>
      <w:r>
        <w:t xml:space="preserve">Lähtökohta: Naomi huomasi kuistilla nukkuvan kissan viedessään roskia.  Alustava konteksti: Seuraavien päivien aikana Naomi huomasi kissan viettävän siellä enemmän aikaa.  Alkuperäinen loppu: Naomi meni ulos silittämään kissaa. Naomi pystytti kadonneesta kissasta kertovia kylttejä. Kukaan ei vastannut, joten Naomi piti kissan.  Uusi loppu: Naomi meni ulos ja etsi kissaa. Naomi pystytti kadonnut kissa -kylttejä. Joku vastasi, ja Naomi sai kissan takaisin. </w:t>
      </w:r>
    </w:p>
    <w:p>
      <w:r>
        <w:rPr>
          <w:b/>
        </w:rPr>
        <w:t xml:space="preserve">Tulos</w:t>
      </w:r>
    </w:p>
    <w:p>
      <w:r>
        <w:t xml:space="preserve">Seuraavien päivien aikana hän huomasi, ettei kissa ollut palannut.</w:t>
      </w:r>
    </w:p>
    <w:p>
      <w:r>
        <w:rPr>
          <w:b/>
        </w:rPr>
        <w:t xml:space="preserve">Esimerkki 7.2084</w:t>
      </w:r>
    </w:p>
    <w:p>
      <w:r>
        <w:t xml:space="preserve">Lähtökohta: Peters ajoi autollaan ylinopeutta päästäkseen nopeasti kotiin.  Alkuperäinen konteksti: Poliisi näki Petersin ja yritti pysäyttää hänet.  Alkuperäinen loppuratkaisu: Peters kiihdytti nopeuttaan päästäkseen poliisin karkuun. Hän menetti poliisin takaa-ajossa. Herra Peters pääsi kotiin viisi minuuttia etuajassa!  Uusi lopetus: Herra Peters vältti poliisin näkemisen. Hän kadotti poliisin takaa-ajossa. Herra Peters pääsi kotiin viisi minuuttia etuajassa! </w:t>
      </w:r>
    </w:p>
    <w:p>
      <w:r>
        <w:rPr>
          <w:b/>
        </w:rPr>
        <w:t xml:space="preserve">Tulos</w:t>
      </w:r>
    </w:p>
    <w:p>
      <w:r>
        <w:t xml:space="preserve">Kukaan ei nähnyt herra Petersin ajavan ylinopeutta.</w:t>
      </w:r>
    </w:p>
    <w:p>
      <w:r>
        <w:rPr>
          <w:b/>
        </w:rPr>
        <w:t xml:space="preserve">Esimerkki 7.2085</w:t>
      </w:r>
    </w:p>
    <w:p>
      <w:r>
        <w:t xml:space="preserve">Lähtökohta: Vuosia sitten Oprah tarjosi minulle mahdollisuutta omaan ohjelmaan.  Alkuperäinen konteksti: Halusin todella omaa ohjelmaa hänen televisiokanavallaan.  Alkuperäinen loppu: Harjoittelin ja lähetin koe-esiintymisnauhani Oprahin kanavalle. Rukoilin ja odotin kärsivällisesti, että Oprahin väki soittaisi. En saanut ohjelmaa Oprahin kanssa, mutta minulla on nyt ohjelma YouTubessa.  Uusi loppu: Hylkäsin tarjouksen enkä koskaan ajatellut asiaa. Vuosia myöhemmin toivoin, että olisin ottanut hänen tarjouksensa vastaan. Nyt kamppailen saadakseni ohjelman YouTubeen. </w:t>
      </w:r>
    </w:p>
    <w:p>
      <w:r>
        <w:rPr>
          <w:b/>
        </w:rPr>
        <w:t xml:space="preserve">Tulos</w:t>
      </w:r>
    </w:p>
    <w:p>
      <w:r>
        <w:t xml:space="preserve">En halunnut omaa ohjelmaa hänen verkko-tv-asemallaan.</w:t>
      </w:r>
    </w:p>
    <w:p>
      <w:r>
        <w:rPr>
          <w:b/>
        </w:rPr>
        <w:t xml:space="preserve">Esimerkki 7.2086</w:t>
      </w:r>
    </w:p>
    <w:p>
      <w:r>
        <w:t xml:space="preserve">Lähtökohta: Karenista tuli viime vuonna kasvissyöjä, koska hän rakastaa eläimiä.  Alustava konteksti: Hän kiinnostui ensimmäistä kertaa kovasti aterioiden valmistuksesta.  Alkuperäinen lopputulos: Karen nauttii siitä, että hän tekee vaikutuksen vieraisiin lihattomilla luomuksillaan. Eräänä iltana ystävä ilmaisi hämmästyksensä herkullisesta lasagnesta. Tämä ystävä syö nyt kasvisruokavaliota, mikä tekee Karenin onnelliseksi.  Uusi loppu: Karen nauttii siitä, että hän tekee vaikutuksen vieraisiin lihattomilla luomuksillaan. Eräänä iltana eräs ystävä ilmaisi hämmästyksensä herkullisesta pakastetusta lasagnesta. Tämä ystävä syö nyt kasvisruokavaliota, mikä tekee Karenin onnelliseksi. </w:t>
      </w:r>
    </w:p>
    <w:p>
      <w:r>
        <w:rPr>
          <w:b/>
        </w:rPr>
        <w:t xml:space="preserve">Tulos</w:t>
      </w:r>
    </w:p>
    <w:p>
      <w:r>
        <w:t xml:space="preserve">Hän ei ollut koskaan kiinnostunut aterioiden valmistuksesta.</w:t>
      </w:r>
    </w:p>
    <w:p>
      <w:r>
        <w:rPr>
          <w:b/>
        </w:rPr>
        <w:t xml:space="preserve">Esimerkki 7.2087</w:t>
      </w:r>
    </w:p>
    <w:p>
      <w:r>
        <w:t xml:space="preserve">Lähtökohta: Gingerin naapurustossa oli korttelijuhlat.  Alustava konteksti: Ginger halusi todella mennä, mutta hänen vanhempansa eivät halunneet.  Alkuperäinen loppu: Ginger kysyi, voisiko hän mennä yksin, jos hän lupaisi olla kotona pimeään mennessä. Vanhemmat suostuivat, kunhan hän otti kännykän mukaansa. Ginger meni juhliin ja piti hauskaa.  Uusi loppu: Hän kysyi, voisiko hän mennä yksin, jos hän lupaisi olla kotona pimeän tuloon mennessä. Hänen vanhempansa kieltäytyivät. Ginger meni juhliin ja piti silti hauskaa. </w:t>
      </w:r>
    </w:p>
    <w:p>
      <w:r>
        <w:rPr>
          <w:b/>
        </w:rPr>
        <w:t xml:space="preserve">Tulos</w:t>
      </w:r>
    </w:p>
    <w:p>
      <w:r>
        <w:t xml:space="preserve">Hän halusi todella lähteä, ja hänen vanhempansa halusivat lähteä hänen mukaansa.</w:t>
      </w:r>
    </w:p>
    <w:p>
      <w:r>
        <w:rPr>
          <w:b/>
        </w:rPr>
        <w:t xml:space="preserve">Esimerkki 7.2088</w:t>
      </w:r>
    </w:p>
    <w:p>
      <w:r>
        <w:t xml:space="preserve">Lähtökohta: Jamesilla oli ongelmia vanhempiensa kanssa.  Alkuperäinen konteksti: Hän oli saanut jälki-istuntoa kiroilusta tunnilla.  Alkuperäinen loppu: James oli viikon kotiarestissa. Hänen vanhempansa pitivät myös pitkän keskustelun sen jälkeen. James ymmärsi sen jälkeen hallita temperamenttinsa paremmin.  Uusi lopetus: James sai raivokohtauksen jälkeen viikon kotiarestia. Hänen vanhempansa pitivät hänelle sen jälkeen pitkän keskustelun. James ymmärsi sen jälkeen, että on ok olla olematta täydellinen. </w:t>
      </w:r>
    </w:p>
    <w:p>
      <w:r>
        <w:rPr>
          <w:b/>
        </w:rPr>
        <w:t xml:space="preserve">Tulos</w:t>
      </w:r>
    </w:p>
    <w:p>
      <w:r>
        <w:t xml:space="preserve">Hän sai matematiikan kokeesta 99 pistettä ja suuttui.</w:t>
      </w:r>
    </w:p>
    <w:p>
      <w:r>
        <w:rPr>
          <w:b/>
        </w:rPr>
        <w:t xml:space="preserve">Esimerkki 7.2089</w:t>
      </w:r>
    </w:p>
    <w:p>
      <w:r>
        <w:t xml:space="preserve">Lähtökohta: Bob jahtasi sateenkaarta peltojen halki.  Alkuperäinen konteksti: Hän juoksi sen perässä metsien ja purojen yli.  Alkuperäinen loppu: Bob luuli hukanneensa sen lohkareen taakse. Hän löysi sen odottamassa toisella puolella. Kun Bob sukelsi kultaruukkuun, hän heräsi.  Uusi loppu: Bob luuli, ettei hän enää näkisi sitä. Hän löysi sen odottamassa häntä pellon toiselta puolelta. Kun Bob sukelsi kultaruukkuun, hän heräsi. </w:t>
      </w:r>
    </w:p>
    <w:p>
      <w:r>
        <w:rPr>
          <w:b/>
        </w:rPr>
        <w:t xml:space="preserve">Tulos</w:t>
      </w:r>
    </w:p>
    <w:p>
      <w:r>
        <w:t xml:space="preserve">Hän juoksi sen perään, ja se katosi nopeasti.</w:t>
      </w:r>
    </w:p>
    <w:p>
      <w:r>
        <w:rPr>
          <w:b/>
        </w:rPr>
        <w:t xml:space="preserve">Esimerkki 7.2090</w:t>
      </w:r>
    </w:p>
    <w:p>
      <w:r>
        <w:t xml:space="preserve">Lähtökohta: Päätin, että haluan nähdä joka viikko yhden uuden elokuvan.  Alkuperäinen konteksti: Kävin aluksi elokuvissa, mutta liput olivat kalliita!  Alkuperäinen loppu: Yritin vuokrata DVD:n, mutta mitään haluamaani ei ollut saatavilla. Menin kotiin ja löysin sen sijaan elokuvien suoratoistopalvelun. Nyt näen uuden elokuvan joka päivä!  Uusi loppu: Yritin vuokrata DVD:n, mutta mitään haluamaani ei ollut saatavilla. Menin elokuviin ja löysin sen sijaan elokuvan, jonka halusin katsoa. Minulla oli niin hauskaa, että nyt katson uuden elokuvan joka päivä! </w:t>
      </w:r>
    </w:p>
    <w:p>
      <w:r>
        <w:rPr>
          <w:b/>
        </w:rPr>
        <w:t xml:space="preserve">Tulos</w:t>
      </w:r>
    </w:p>
    <w:p>
      <w:r>
        <w:t xml:space="preserve">Kävin elokuvissa ja ostin liput uusimpaan toimintaelokuvaan.</w:t>
      </w:r>
    </w:p>
    <w:p>
      <w:r>
        <w:rPr>
          <w:b/>
        </w:rPr>
        <w:t xml:space="preserve">Esimerkki 7.2091</w:t>
      </w:r>
    </w:p>
    <w:p>
      <w:r>
        <w:t xml:space="preserve">Lähtökohta: Opettajani antoi tehtäväksi esseen verkossa.  Alustava konteksti: Kun viikko kului, minulla oli kiireitä muiden asioiden kanssa.  Alkuperäinen loppu: Sain sähköpostin, jossa pyydettiin hahmotelmaa. Olin täysin unohtanut esseeni. Onneksi pystyin tutkimaan aihetta ja palauttamaan hahmotelman.  Uusi lopetus: Sain sähköpostin, jossa pyydettiin hahmotelmaani. Olin saanut esseeni ja hahmotelmani täysin valmiiksi. Onneksi pystyin palauttamaan hahmotelman. </w:t>
      </w:r>
    </w:p>
    <w:p>
      <w:r>
        <w:rPr>
          <w:b/>
        </w:rPr>
        <w:t xml:space="preserve">Tulos</w:t>
      </w:r>
    </w:p>
    <w:p>
      <w:r>
        <w:t xml:space="preserve">Kun viikko kului, sain esseen valmiiksi.</w:t>
      </w:r>
    </w:p>
    <w:p>
      <w:r>
        <w:rPr>
          <w:b/>
        </w:rPr>
        <w:t xml:space="preserve">Esimerkki 7.2092</w:t>
      </w:r>
    </w:p>
    <w:p>
      <w:r>
        <w:t xml:space="preserve">Lähtökohta: Lawrence rakasti baseballia.  Alkuperäinen konteksti: Hän rakasti pelata sitä yötä päivää.  Alkuperäinen loppuratkaisu: Hän päätti eräänä päivänä kokeilla paikallisen joukkueen pelaamista. Hän saapui puistoon ja laittoi klinikan pystyyn. Hän pääsi joukkueeseen tähtipelaajana.  Uusi lopetus: Hän päätti eräänä päivänä mennä katsomaan ja tukemaan paikallista joukkuettaan. Hän saapui puistoon ja vietti hienon päivän. Hän ihastui joukkueen syöttäjään, sillä hän oli joukkueen tähtipelaaja. </w:t>
      </w:r>
    </w:p>
    <w:p>
      <w:r>
        <w:rPr>
          <w:b/>
        </w:rPr>
        <w:t xml:space="preserve">Tulos</w:t>
      </w:r>
    </w:p>
    <w:p>
      <w:r>
        <w:t xml:space="preserve">Hän rakasti katsella sitä, mutta ei pelata sitä.</w:t>
      </w:r>
    </w:p>
    <w:p>
      <w:r>
        <w:rPr>
          <w:b/>
        </w:rPr>
        <w:t xml:space="preserve">Esimerkki 7.2093</w:t>
      </w:r>
    </w:p>
    <w:p>
      <w:r>
        <w:t xml:space="preserve">Lähtökohta: Norman oli liian lihava ollakseen terve.  Alkuperäinen konteksti: Hän tunsi olonsa niin raskaaksi, että pystyi tuskin nousemaan sängystä aloittaakseen päivänsä.  Alkuperäinen loppuratkaisu: Auttaakseen itseään hän alkoi syödä terveellistä ruokaa ja harrasti paljon liikuntaa. Kokonaisen kuukauden kuluttua hän tunsi hyvän eron. Edistymisestään rohkaistuneena hän jatkoi, kunnes hänestä tuli hoikka.  Uusi lopetus: Auttaakseen itseään hän alkoi syödä terveellistä ruokaa ja liikkua paljon. Koko kuukauden kuluttua hän tunsi vaatimattoman eron. Edistymisestään rohkaistuneena hän jatkoi, kunnes hänestä tuli hoikempi. </w:t>
      </w:r>
    </w:p>
    <w:p>
      <w:r>
        <w:rPr>
          <w:b/>
        </w:rPr>
        <w:t xml:space="preserve">Tulos</w:t>
      </w:r>
    </w:p>
    <w:p>
      <w:r>
        <w:t xml:space="preserve">Hänellä oli kilpirauhasen vajaatoiminta, joka vaikeutti laihduttamista.</w:t>
      </w:r>
    </w:p>
    <w:p>
      <w:r>
        <w:rPr>
          <w:b/>
        </w:rPr>
        <w:t xml:space="preserve">Esimerkki 7.2094</w:t>
      </w:r>
    </w:p>
    <w:p>
      <w:r>
        <w:t xml:space="preserve">Lähtökohta: Siskoni oli paras ystäväni.  Alkuperäinen konteksti: Eräänä päivänä hän sairastui ja veimme hänet sairaalaan.  Alkuperäinen loppu: Selvisi, että hänellä oli diabetes. Hän alkoi pian sen jälkeen ottaa lääkkeitä. Nykyään hän on terve ja vahva.  Uusi loppu: Saimme selville, että hänellä oli myös diabetes. Hän aloitti lääkityksensä pian sen jälkeen. Tänään hän on terve ja vahva. </w:t>
      </w:r>
    </w:p>
    <w:p>
      <w:r>
        <w:rPr>
          <w:b/>
        </w:rPr>
        <w:t xml:space="preserve">Tulos</w:t>
      </w:r>
    </w:p>
    <w:p>
      <w:r>
        <w:t xml:space="preserve">Eräänä päivänä hän kaatui ja mursi niskansa.</w:t>
      </w:r>
    </w:p>
    <w:p>
      <w:r>
        <w:rPr>
          <w:b/>
        </w:rPr>
        <w:t xml:space="preserve">Esimerkki 7.2095</w:t>
      </w:r>
    </w:p>
    <w:p>
      <w:r>
        <w:t xml:space="preserve">Lähtökohta: Muutama päivä sitten menin ostamaan suklaamaitoa.  Alustava konteksti: Ajoin koko matkan kauppaan ostamaan sitä.  Alkuperäinen loppu: Ostin kaupassa ollessani muitakin tarvitsemiani tavaroita. Olin liian keskittynyt ostamaan muita asioita. Unohdin ostaa suklaamaitoa, jota varten olin mennyt kauppaan.  Uusi lopetus: Kun olin kaupassa, näin joitakin muita tarvitsemiani asioita. Olin liian keskittynyt katselemaan muita asioita. Tajusin, että unohdin lompakkoni, enkä voinut ostaa suklaamaitoa, jota olin mennyt kauppaan hakemaan. </w:t>
      </w:r>
    </w:p>
    <w:p>
      <w:r>
        <w:rPr>
          <w:b/>
        </w:rPr>
        <w:t xml:space="preserve">Tulos</w:t>
      </w:r>
    </w:p>
    <w:p>
      <w:r>
        <w:t xml:space="preserve">Tajusin, ettei minulla ole rahaa, joten menin kotiin.</w:t>
      </w:r>
    </w:p>
    <w:p>
      <w:r>
        <w:rPr>
          <w:b/>
        </w:rPr>
        <w:t xml:space="preserve">Esimerkki 7.2096</w:t>
      </w:r>
    </w:p>
    <w:p>
      <w:r>
        <w:t xml:space="preserve">Lähtökohta: Barry oli ajelulla ystävänsä kanssa.  Alustava konteksti: Barry huomasi Yellowstonen kansallispuiston kyltin.  Alkuperäinen loppu: Barry pyysi ystäväänsä pysähtymään, jotta hän voisi käydä puistossa. Barry oli ihmeissään puiston suojelusta ja kauneudesta. Barry oli iloinen siitä, että hän pääsi vihdoin käymään Yellowstonen kansallispuistossa.  Uusi lopetus: Barry pyysi ystäväänsä pysähtymään, jotta hän voisi käydä lounaalla. Barry oli ihastunut hampurilaisiin. Barry oli iloinen siitä, että hän pääsi käymään tässä kuppilassa. </w:t>
      </w:r>
    </w:p>
    <w:p>
      <w:r>
        <w:rPr>
          <w:b/>
        </w:rPr>
        <w:t xml:space="preserve">Tulos</w:t>
      </w:r>
    </w:p>
    <w:p>
      <w:r>
        <w:t xml:space="preserve">Barry huomasi tienvarsikahvilan kyltin.</w:t>
      </w:r>
    </w:p>
    <w:p>
      <w:r>
        <w:rPr>
          <w:b/>
        </w:rPr>
        <w:t xml:space="preserve">Esimerkki 7.2097</w:t>
      </w:r>
    </w:p>
    <w:p>
      <w:r>
        <w:t xml:space="preserve">Lähtökohta: Opiskelijat asettuvat riviin valmistujaislakit päässään.  Alustava konteksti: He astuivat liikuntasaliin, kun Pomp and Circumstance soi.  Alkuperäinen lopetus: He kerääntyivät riviin lavan viereen. Rehtori huusi oppilaiden nimet. Jokainen lapsi sai tutkintotodistuksensa ja puristi rehtorin kättä.  Uusi lopetus: He kokoontuivat jonoon koulun ulkopuolelle. Rehtori lausui oppilaiden nimet. Kukin lapsi otettiin huomioon, kun rehtori kutsui hänen nimensä. </w:t>
      </w:r>
    </w:p>
    <w:p>
      <w:r>
        <w:rPr>
          <w:b/>
        </w:rPr>
        <w:t xml:space="preserve">Tulos</w:t>
      </w:r>
    </w:p>
    <w:p>
      <w:r>
        <w:t xml:space="preserve">Alkoi maanjäristys, joten kaikki oppilaat juoksivat ulos liikuntasalista.</w:t>
      </w:r>
    </w:p>
    <w:p>
      <w:r>
        <w:rPr>
          <w:b/>
        </w:rPr>
        <w:t xml:space="preserve">Esimerkki 7.2098</w:t>
      </w:r>
    </w:p>
    <w:p>
      <w:r>
        <w:t xml:space="preserve">Lähtökohta: Carol on ompelija.  Alustava konteksti: Hän päättää ryhtyä myymään verhoja yksin.  Alkuperäinen loppu: Carol luo verkkosivut verhojen myyntiä varten. Carolin sivubisnes kasvaa. Pian Carol työskentelee vain omalle yritykselleen.  Uusi lopetus: Carol luo verkkosivun verhoja myyvälle yritykselleen. Carolin sivubisnes kasvaa. Pian Carol työskentelee vain omalle yritykselleen. </w:t>
      </w:r>
    </w:p>
    <w:p>
      <w:r>
        <w:rPr>
          <w:b/>
        </w:rPr>
        <w:t xml:space="preserve">Tulos</w:t>
      </w:r>
    </w:p>
    <w:p>
      <w:r>
        <w:t xml:space="preserve">Carolilla meni todella hyvin, kunnes suuri yritys tuli ja alitti hänen hintansa.</w:t>
      </w:r>
    </w:p>
    <w:p>
      <w:r>
        <w:rPr>
          <w:b/>
        </w:rPr>
        <w:t xml:space="preserve">Esimerkki 7.2099</w:t>
      </w:r>
    </w:p>
    <w:p>
      <w:r>
        <w:t xml:space="preserve">Lähtökohta: Maria tuli aamulla kampukselle.  Alustava konteksti: Hän istuutui akateemisen keskuksen eteen.  Alkuperäinen lopetus: Useita ihmisiä käveli ympäriinsä, mukaan lukien outo mies. Mies tuijotti Mariaa muutaman sekunnin ajan. Hän otti naisen käsilaukun ja yritti juosta pois.  Uusi lopetus: Useita ihmisiä käveli ympäriinsä, mukaan lukien outo mies. Mies tuijotti naista muutaman sekunnin ajan. Mies otti tytön käsilaukun ja juoksi pois. </w:t>
      </w:r>
    </w:p>
    <w:p>
      <w:r>
        <w:rPr>
          <w:b/>
        </w:rPr>
        <w:t xml:space="preserve">Tulos</w:t>
      </w:r>
    </w:p>
    <w:p>
      <w:r>
        <w:t xml:space="preserve">Hän asettui istumaan akateemisen keskuksen takaosaan.</w:t>
      </w:r>
    </w:p>
    <w:p>
      <w:r>
        <w:rPr>
          <w:b/>
        </w:rPr>
        <w:t xml:space="preserve">Esimerkki 7.2100</w:t>
      </w:r>
    </w:p>
    <w:p>
      <w:r>
        <w:t xml:space="preserve">Lähtökohta: Runoilija herää joka aamu kamppailemaan uusien ideoiden keksimisestä.  Alkuperäinen konteksti: Runoilija katseli ikkunastaan inspiraatiota etsiessään.  Alkuperäinen loppuratkaisu: Kun runoilija oli viikkoja ollut vailla inspiraatiota, orava kiipesi hänen lähelleen. Runoilija innostui katselemaan, kuinka söpö orava söi tammenterhoja. Hän päätti kirjoittaa runon oravan arjesta.  Uusi lopetus: Viikkojen onneton inspiraation saamisen jälkeen hänen lähelleen kiipesi rotta. Runoilija täyttyi innostuksesta katsellessaan, kuinka rotta pesi pienet kasvonsa. Hän päätti kirjoittaa runon rotan arjesta. </w:t>
      </w:r>
    </w:p>
    <w:p>
      <w:r>
        <w:rPr>
          <w:b/>
        </w:rPr>
        <w:t xml:space="preserve">Tulos</w:t>
      </w:r>
    </w:p>
    <w:p>
      <w:r>
        <w:t xml:space="preserve">Runoilija kuunteli kellarissaan musiikkia saadakseen inspiraatiota.</w:t>
      </w:r>
    </w:p>
    <w:p>
      <w:r>
        <w:rPr>
          <w:b/>
        </w:rPr>
        <w:t xml:space="preserve">Esimerkki 7.2101</w:t>
      </w:r>
    </w:p>
    <w:p>
      <w:r>
        <w:t xml:space="preserve">Lähtökohta: Claylla oli tänään rankka päivä.  Alustava konteksti: Hän sai rengasrikon matkalla töihin, joten hän myöhästyi pahasti.  Alkuperäinen loppu: Töissä hänen piti korjata viisi työtä, jotka muut olivat tehneet väärin. Näitä töitä tehdessään hän rikkoi kolme työkalua! Clay oli onnellinen päästessään kotiin sinä päivänä ja iloinen, että oli perjantai!  Uusi lopetus: Töissä hän sai korjata viisi työtä, jotka muut olivat tehneet väärin. Näitä töitä tehdessään hän korjasi kolme työkalustaan! Clay oli onnellinen päästessään kotiin sinä päivänä ja iloinen, että oli perjantai! </w:t>
      </w:r>
    </w:p>
    <w:p>
      <w:r>
        <w:rPr>
          <w:b/>
        </w:rPr>
        <w:t xml:space="preserve">Tulos</w:t>
      </w:r>
    </w:p>
    <w:p>
      <w:r>
        <w:t xml:space="preserve">Kun hän tuli töihin, Sally toi hänelle donitseja, ja hänen päivänsä muuttui.</w:t>
      </w:r>
    </w:p>
    <w:p>
      <w:r>
        <w:rPr>
          <w:b/>
        </w:rPr>
        <w:t xml:space="preserve">Esimerkki 7.2102</w:t>
      </w:r>
    </w:p>
    <w:p>
      <w:r>
        <w:t xml:space="preserve">Lähtökohta: Yhdysvaltojen luova teollisuus oli suurissa vaikeuksissa.  Alkuperäinen konteksti: Heillä ei ollut rohkeutta edistää uusia ideoita tai rahoittaa hankkeita.  Alkuperäinen lopputulos: Tuloksena oli sarjakuvatarinoiden ja vampyyrielokuvien loputon surkuttelu. Teollisuus yritti rekrytoida luovia kykyjä, mutta ei investoinut. Yksikään taiteilija ei harkinnut alalle tuloa, hyväntekeväisyys ei maksa vuokraa.  Uusi lopetus: Ja tuloksena oli loputon virta tähtivetoisia elokuvia. Teollisuus yritti rekrytoida luovia lahjakkuuksia halvemmalla, koska heillä ei ollut varaa heihin. Yksikään taiteilija ei harkinnut ottavansa vähemmän rahaa, hyväntekeväisyys ei maksa vuokraa. </w:t>
      </w:r>
    </w:p>
    <w:p>
      <w:r>
        <w:rPr>
          <w:b/>
        </w:rPr>
        <w:t xml:space="preserve">Tulos</w:t>
      </w:r>
    </w:p>
    <w:p>
      <w:r>
        <w:t xml:space="preserve">Valittavana oli liian monta hyvää taiteilijaa.</w:t>
      </w:r>
    </w:p>
    <w:p>
      <w:r>
        <w:rPr>
          <w:b/>
        </w:rPr>
        <w:t xml:space="preserve">Esimerkki 7.2103</w:t>
      </w:r>
    </w:p>
    <w:p>
      <w:r>
        <w:t xml:space="preserve">Lähtökohta: Annan piti kirjoittaa essee luokkaan.  Alustava konteksti: Anna sai valita aiheensa itse.  Alkuperäinen loppuratkaisu: Lopulta hän päätti valita merenelävät. Hän kirjoitti Isosta valliriutasta. Hän sai esseestä hyvän arvosanan!  Uusi loppu: Paljon pohdittuaan hän päätti lopulta valita merenelävät. Hän kirjoitti Isosta valliriutasta. Hän sai esseestä hyvän arvosanan! </w:t>
      </w:r>
    </w:p>
    <w:p>
      <w:r>
        <w:rPr>
          <w:b/>
        </w:rPr>
        <w:t xml:space="preserve">Tulos</w:t>
      </w:r>
    </w:p>
    <w:p>
      <w:r>
        <w:t xml:space="preserve">Hän ei osannut päättää aihetta.</w:t>
      </w:r>
    </w:p>
    <w:p>
      <w:r>
        <w:rPr>
          <w:b/>
        </w:rPr>
        <w:t xml:space="preserve">Esimerkki 7.2104</w:t>
      </w:r>
    </w:p>
    <w:p>
      <w:r>
        <w:t xml:space="preserve">Lähtökohta: Robert päätti korjata autonsa ystävänsä Timin isossa autotallissa.  Alkuperäinen konteksti: Hän rikkoi vahingossa yhden Timin kalliista sähkötyökaluista.  Alkuperäinen loppuratkaisu: Tim antoi anteeksi, mutta Robert joutuu silti korvaamaan työkalun. Hän osti Timille illallisen ravintolassa, koska tunsi syyllisyyttä. Se onnistui hyvin, sillä Tim tapasi sinä iltana uuden tyttöystävänsä.  Uusi loppu: Tim oli avulias, ja Robert joutuu silti kiittämään ystäväänsä. Hän osti Timille illallisen ravintolassa, koska tunsi itsensä niin kiitolliseksi. Se onnistui hyvin, koska Tim tapasi sinä iltana uuden tyttöystävänsä. </w:t>
      </w:r>
    </w:p>
    <w:p>
      <w:r>
        <w:rPr>
          <w:b/>
        </w:rPr>
        <w:t xml:space="preserve">Tulos</w:t>
      </w:r>
    </w:p>
    <w:p>
      <w:r>
        <w:t xml:space="preserve">Hän tajusi pian, että se oli hänelle liian suuri tehtävä.</w:t>
      </w:r>
    </w:p>
    <w:p>
      <w:r>
        <w:rPr>
          <w:b/>
        </w:rPr>
        <w:t xml:space="preserve">Esimerkki 7.2105</w:t>
      </w:r>
    </w:p>
    <w:p>
      <w:r>
        <w:t xml:space="preserve">Lähtökohta: Perheeni lähti safarille Afrikkaan.  Alustava konteksti: Näimme virtahepoja.  Alkuperäinen lopetus: Virtahevot olivat hyvin nälkäisiä. Virtahevoset söivät kaiken, mitä ne löysivät. Virtahepoilla ei ollut enää nälkä.  Uusi lopetus: Perhe oli hyvin nälkäinen. Perhe söi kaiken, mitä se löysi. Perheellä ei ollut enää nälkä. </w:t>
      </w:r>
    </w:p>
    <w:p>
      <w:r>
        <w:rPr>
          <w:b/>
        </w:rPr>
        <w:t xml:space="preserve">Tulos</w:t>
      </w:r>
    </w:p>
    <w:p>
      <w:r>
        <w:t xml:space="preserve">Emme nähneet yhtään Leijonakuningas-elokuvan eläintä niin kuin olimme toivoneet.</w:t>
      </w:r>
    </w:p>
    <w:p>
      <w:r>
        <w:rPr>
          <w:b/>
        </w:rPr>
        <w:t xml:space="preserve">Esimerkki 7.2106</w:t>
      </w:r>
    </w:p>
    <w:p>
      <w:r>
        <w:t xml:space="preserve">Lähtökohta: Zach yrittää luoda uusia tapoja.  Alkuperäinen konteksti: Se on hyvin vaikeaa, eikä hän pysty noudattamaan niitä joka päivä.  Alkuperäinen loppuratkaisu: Sen sijaan, että hän tekisi paljon tapoja, hän valitsee yhden. Zach pyrkii tapaansa treenata joka päivä. Siitä on kulunut 50 päivää, ja Zach treenaa edelleen joka päivä!  Uusi lopetus: Eli hän valitsee yhden sen sijaan, että monimutkaistaisi asioita liikaa. Zach kehittää tapaansa treenata joka päivä. Siitä on kulunut 50 päivää, ja Zach treenaa edelleen joka päivä! </w:t>
      </w:r>
    </w:p>
    <w:p>
      <w:r>
        <w:rPr>
          <w:b/>
        </w:rPr>
        <w:t xml:space="preserve">Tulos</w:t>
      </w:r>
    </w:p>
    <w:p>
      <w:r>
        <w:t xml:space="preserve">Se on melko helppoa, ja hän tekee paljon joka päivä.</w:t>
      </w:r>
    </w:p>
    <w:p>
      <w:r>
        <w:rPr>
          <w:b/>
        </w:rPr>
        <w:t xml:space="preserve">Esimerkki 7.2107</w:t>
      </w:r>
    </w:p>
    <w:p>
      <w:r>
        <w:t xml:space="preserve">Lähtökohta: Paras ystäväni meni naimisiin ja muutti Havaijille.  Alkuperäinen konteksti: Vuoden kuluttua päätin lentää katsomaan häntä.  Alkuperäinen loppu: Meillä oli hauskaa ja patikoimme muutamalla vuorella. Hän kertoi minulle vuoren huipulla, että hänestä tulee isä. Juhlimme päiväkausia ja lähdin viikon lopussa kotiin.  Uusi lopetus: Kun lähdimme yhdessä lomalle ja patikoimme muutaman vuoren. Hän sanoi minulle vuoren huipulla haluavansa naimisiin kanssani. Juhlimme päiväkausia ja lähdin kotiin loppuviikosta. </w:t>
      </w:r>
    </w:p>
    <w:p>
      <w:r>
        <w:rPr>
          <w:b/>
        </w:rPr>
        <w:t xml:space="preserve">Tulos</w:t>
      </w:r>
    </w:p>
    <w:p>
      <w:r>
        <w:t xml:space="preserve">Vuoden kuluttua hän tuli takaisin ja sanoi olevansa eronnut.</w:t>
      </w:r>
    </w:p>
    <w:p>
      <w:r>
        <w:rPr>
          <w:b/>
        </w:rPr>
        <w:t xml:space="preserve">Esimerkki 7.2108</w:t>
      </w:r>
    </w:p>
    <w:p>
      <w:r>
        <w:t xml:space="preserve">Lähtökohta: Jeffillä oli vaikeuksia pesäpallopelinsä kanssa.  Alkuperäinen konteksti: Hänellä ei ole ollut viime aikoina paljon onnea.  Alkuperäinen loppuratkaisu: Jeffin oli tullut aika lyödä. Hänen joukkueensa oli kahden juoksun tappiolla ja kolme oli pesällä. Lopulta syöttö tulee Jeffille, ja hän lyö Homerunin!  Uusi loppu: Jeffin oli tullut aika lyödä. Hänen joukkueensa oli 2 juoksua jäljessä ja kolme oli pesällä. Lopulta syöttö tulee Jeffille ja hän lyö ja lyö Homerunin! </w:t>
      </w:r>
    </w:p>
    <w:p>
      <w:r>
        <w:rPr>
          <w:b/>
        </w:rPr>
        <w:t xml:space="preserve">Tulos</w:t>
      </w:r>
    </w:p>
    <w:p>
      <w:r>
        <w:t xml:space="preserve">Hän oli ollut todella onnekas viime aikoina.</w:t>
      </w:r>
    </w:p>
    <w:p>
      <w:r>
        <w:rPr>
          <w:b/>
        </w:rPr>
        <w:t xml:space="preserve">Esimerkki 7.2109</w:t>
      </w:r>
    </w:p>
    <w:p>
      <w:r>
        <w:t xml:space="preserve">Lähtökohta: Anna yritti varastaa kaupasta suklaapatukan.  Alustava konteksti: Mutta johtaja näki hänet.  Alkuperäinen loppu: Hän pysäytti Annan hänen lähtiessään ulos. Pian poliisi saapui paikalle ja läksytti Annaa. Mutta onneksi he päästivät Annan menemään pidättämättä häntä.  Uusi loppu: Asiakas pysäytti Annan matkalla ulos. Pian poliisi saapui paikalle ja läksytti Annaa. Mutta onneksi he päästivät Annan menemään pidättämättä häntä. </w:t>
      </w:r>
    </w:p>
    <w:p>
      <w:r>
        <w:rPr>
          <w:b/>
        </w:rPr>
        <w:t xml:space="preserve">Tulos</w:t>
      </w:r>
    </w:p>
    <w:p>
      <w:r>
        <w:t xml:space="preserve">Johtaja ei nähnyt häntä.</w:t>
      </w:r>
    </w:p>
    <w:p>
      <w:r>
        <w:rPr>
          <w:b/>
        </w:rPr>
        <w:t xml:space="preserve">Esimerkki 7.2110</w:t>
      </w:r>
    </w:p>
    <w:p>
      <w:r>
        <w:t xml:space="preserve">Lähtökohta: Joulu oli aivan nurkan takana.  Alkuperäinen konteksti: Mitch halusi tehdä kaikkensa tänä vuonna.  Alkuperäinen loppuratkaisu: Hän vietti koko viikon asentamalla valoja ympäri taloa. Illalla valot heräsivät eloon. Mitchin talo oli naapuruston puheenaihe.  Uusi loppu: Hän vietti koko sen viikon ilman valoja ympäri taloa. Yöllä pimeys tuli esiin. Naapurusto jätti Mitchin talon huomiotta. </w:t>
      </w:r>
    </w:p>
    <w:p>
      <w:r>
        <w:rPr>
          <w:b/>
        </w:rPr>
        <w:t xml:space="preserve">Tulos</w:t>
      </w:r>
    </w:p>
    <w:p>
      <w:r>
        <w:t xml:space="preserve">Mitch ei halunnut koristella tänä vuonna.</w:t>
      </w:r>
    </w:p>
    <w:p>
      <w:r>
        <w:rPr>
          <w:b/>
        </w:rPr>
        <w:t xml:space="preserve">Esimerkki 7.2111</w:t>
      </w:r>
    </w:p>
    <w:p>
      <w:r>
        <w:t xml:space="preserve">Lähtökohta: Woo ei ollut tyytyväinen siihen, miten pormestari hoiti asioita.  Alkuperäinen konteksti: Hän päätti asettua ehdolle pormestarin virkaan.  Alkuperäinen loppu: Woo kampanjoi rehellisyytensä ja rehellisen ihmisen maineensa perusteella. Hänen vastustajansa ajoi mustamaalauskampanjaa ja teki lapsellisia mainoksia. Woo hävisi vastustajalleen erittäin suurella erolla.  Uusi loppu: Woo pyrki itse pormestariksi ja kampanjoi rehellisyydellään ja maineellaan rehellisenä ihmisenä. Hänen vastustajansa ajoi mustamaalauskampanjaa ja lapsellisia mainoksia. Woo voitti vastustajansa erittäin suurella marginaalilla. </w:t>
      </w:r>
    </w:p>
    <w:p>
      <w:r>
        <w:rPr>
          <w:b/>
        </w:rPr>
        <w:t xml:space="preserve">Tulos</w:t>
      </w:r>
    </w:p>
    <w:p>
      <w:r>
        <w:t xml:space="preserve">Hän päätti, ettei aio äänestää häntä.</w:t>
      </w:r>
    </w:p>
    <w:p>
      <w:r>
        <w:rPr>
          <w:b/>
        </w:rPr>
        <w:t xml:space="preserve">Esimerkki 7.2112</w:t>
      </w:r>
    </w:p>
    <w:p>
      <w:r>
        <w:t xml:space="preserve">Lähtökohta: Greg oli lähdössä mukavalle kävelylle vuorille.  Alkuperäinen konteksti: Hän nautti luonnosta ja kaikesta sen ihanuudesta.  Alkuperäinen loppuratkaisu: Hän päätti kulkea pääpolun sivussa kulkevaa piilotettua polkua pitkin. Hän alkoi hitaasti katsella ympärilleen ja suunnata takaisin pääpolulle. Puskien läpi Greg huomasi puuman ja juoksi takaisin turvaan.  Uusi lopetus: Hän päätti istua piilotetun polun lähellä, joka kulki pääpolun sivua pitkin. Hän alkoi hitaasti katsella ympärilleen ja päätti suunnata takaisin pääpolulle. Puskien läpi Greg huomasi puuman ja juoksi takaisin turvaan. </w:t>
      </w:r>
    </w:p>
    <w:p>
      <w:r>
        <w:rPr>
          <w:b/>
        </w:rPr>
        <w:t xml:space="preserve">Tulos</w:t>
      </w:r>
    </w:p>
    <w:p>
      <w:r>
        <w:t xml:space="preserve">Hän oli liian väsynyt kävelemään ja pysähtyi.</w:t>
      </w:r>
    </w:p>
    <w:p>
      <w:r>
        <w:rPr>
          <w:b/>
        </w:rPr>
        <w:t xml:space="preserve">Esimerkki 7.2113</w:t>
      </w:r>
    </w:p>
    <w:p>
      <w:r>
        <w:t xml:space="preserve">Lähtökohta: Quentin välttää joka vuosi veroilmoituksen tekemistä niin kauan kuin voi.  Alkuperäinen konteksti: Nyt huhtikuun lähestyessä hän tuntee olonsa levottomaksi ja onnettomaksi.  Alkuperäinen loppuratkaisu: Lopulta hän päättää istua alas ja hoitaa veronsa loppuun. Se on vielä tylsempää ja tuskallisempaa kuin hän oli odottanut! Quentin on kuitenkin onnellinen, kun verotus on ohi vuodeksi.  Uusi lopetus: Onnellisena hän päättää istua alas ja saada veronsa valmiiksi. Se on jopa jännittävämpää ja helpottavampaa kuin hän oli odottanut! Quentin on kuitenkin onnellinen, kun verotus on ohi taas yhdeksi vuodeksi. </w:t>
      </w:r>
    </w:p>
    <w:p>
      <w:r>
        <w:rPr>
          <w:b/>
        </w:rPr>
        <w:t xml:space="preserve">Tulos</w:t>
      </w:r>
    </w:p>
    <w:p>
      <w:r>
        <w:t xml:space="preserve">Nyt huhtikuun lähestyessä hän on innoissaan ja valmis jättämään hakemuksen.</w:t>
      </w:r>
    </w:p>
    <w:p>
      <w:r>
        <w:rPr>
          <w:b/>
        </w:rPr>
        <w:t xml:space="preserve">Esimerkki 7.2114</w:t>
      </w:r>
    </w:p>
    <w:p>
      <w:r>
        <w:t xml:space="preserve">Lähtökohta: Ystäväni kutsuivat minut keilaradalle.  Alustava konteksti: Olin hermostunut, koska en ollut keilannut vuosiin.  Alkuperäinen loppuratkaisu: Valitettavasti taitoni olivat huonommat kuin luulin. Heitettyäni kaikki keilat ohi istuin alas masentuneena. Tulin kuitenkin iloiseksi, kun näin, miten huonosti kaikki muut olivat.  Uusi loppu: Onneksi taitoni olivat paremmat kuin luulin. Osuttuani moniin nastoihin. Istuin alas pirteänä. Tulin vielä onnellisemmaksi, kun näin, miten huonoja kaikki muut olivat. </w:t>
      </w:r>
    </w:p>
    <w:p>
      <w:r>
        <w:rPr>
          <w:b/>
        </w:rPr>
        <w:t xml:space="preserve">Tulos</w:t>
      </w:r>
    </w:p>
    <w:p>
      <w:r>
        <w:t xml:space="preserve">Olin innoissani, koska en ollut keilannut vuosiin.</w:t>
      </w:r>
    </w:p>
    <w:p>
      <w:r>
        <w:rPr>
          <w:b/>
        </w:rPr>
        <w:t xml:space="preserve">Esimerkki 7.2115</w:t>
      </w:r>
    </w:p>
    <w:p>
      <w:r>
        <w:t xml:space="preserve">Lähtökohta: Päätin lähteä lenkille ystävieni kanssa.  Alustava konteksti: Valitettavasti olin aina hitain.  Alkuperäinen loppu: Päätin harjoitella ahkerasti joka aamu. Harjoittelin lenkkeilyä kuukauden ajan. Pian olin nopeampi kuin kaikki ystäväni.  Uusi lopetus: Päätin harjoitella hitaampaa juoksua joka aamu. Harjoittelin hölkkää kuukauden ajan. Pian olin samassa jonossa kaikkien ystävieni kanssa. </w:t>
      </w:r>
    </w:p>
    <w:p>
      <w:r>
        <w:rPr>
          <w:b/>
        </w:rPr>
        <w:t xml:space="preserve">Tulos</w:t>
      </w:r>
    </w:p>
    <w:p>
      <w:r>
        <w:t xml:space="preserve">Valitettavasti olen aina nopeampi kuin kaikki ystäväni.</w:t>
      </w:r>
    </w:p>
    <w:p>
      <w:r>
        <w:rPr>
          <w:b/>
        </w:rPr>
        <w:t xml:space="preserve">Esimerkki 7.2116</w:t>
      </w:r>
    </w:p>
    <w:p>
      <w:r>
        <w:t xml:space="preserve">Lähtökohta: Veljenpoikani pelasi Little Leaguessa, kun hän oli 8-vuotias. Alustava konteksti: Hän aloitti syöttäjänä.  Alkuperäinen lopputulos: Eräässä pelissä hän suojasi kotipesää eräässä pelissä. Pelaaja liukui hänen päälleen ja mursi hänen jalkansa. Toipumisensa jälkeen hän lopetti Little Leaguen pelaamisen.  Uusi lopetus: Erään pelin aikana hän suojasi kotipesää. Pelaaja liukui hänen päälleen ja mursi hänen kätensä. Toipumisensa jälkeen hän lopetti nappulaliigan pelaamisen. </w:t>
      </w:r>
    </w:p>
    <w:p>
      <w:r>
        <w:rPr>
          <w:b/>
        </w:rPr>
        <w:t xml:space="preserve">Tulos</w:t>
      </w:r>
    </w:p>
    <w:p>
      <w:r>
        <w:t xml:space="preserve">Hän aloitti syöttäjänä, mutta ei koskaan katkaissut jalkaansa niin kauan kuin hän eli.</w:t>
      </w:r>
    </w:p>
    <w:p>
      <w:r>
        <w:rPr>
          <w:b/>
        </w:rPr>
        <w:t xml:space="preserve">Esimerkki 7.2117</w:t>
      </w:r>
    </w:p>
    <w:p>
      <w:r>
        <w:t xml:space="preserve">Lähtökohta: Barbara oli leiponut yli 40 vuotta.  Alkuperäinen konteksti: Hän rakasti kokeilla kaikenlaisia keksejä.  Alkuperäinen loppuratkaisu: Yksi hänen suosituimmista kekseistään oli "hirviökeksi". Se oli sininen, ja siihen oli sekoitettu monia erilaisia lastuja ja pähkinöitä. Barbara osallistui hirviökeksillä paikalliseen kilpailuun ja voitti sen.  Uusi loppu: Yksi hänen suosituimmista kekseistään oli "pitsikeksi". Se oli sininen, ja siihen oli sekoitettu monia erilaisia lastuja ja pähkinöitä. Barbara osallistui pitsikeksillä paikalliseen kilpailuun ja voitti sen. </w:t>
      </w:r>
    </w:p>
    <w:p>
      <w:r>
        <w:rPr>
          <w:b/>
        </w:rPr>
        <w:t xml:space="preserve">Tulos</w:t>
      </w:r>
    </w:p>
    <w:p>
      <w:r>
        <w:t xml:space="preserve">Hän oli herkkä leipuri ja inhosi hirviökeksien kaltaisia asioita.</w:t>
      </w:r>
    </w:p>
    <w:p>
      <w:r>
        <w:rPr>
          <w:b/>
        </w:rPr>
        <w:t xml:space="preserve">Esimerkki 7.2118</w:t>
      </w:r>
    </w:p>
    <w:p>
      <w:r>
        <w:t xml:space="preserve">Lähtökohta: Quentin on aina rakastanut erilaisten juustojen syömistä.  Alkuperäinen konteksti: Hän päättää osallistua ystävänsä järjestämiin juustonmaistelujuhliin.  Alkuperäinen loppu: Juhlissa hän maistaa monia juustoja, myös haisevaa juustoa. Vaikka hän ei ollut koskaan ennen maistanut haisevaa juustoa, hän nautti siitä. Quentin oli iloinen, että oli osallistunut juustonmaistelujuhliin.  Uusi loppu: Hän tuo juhliin monia juustoja, myös haisevaa juustoa. Vaikka hän ei ollut koskaan aiemmin maistanut haisevaa juustoa, hän nautti siitä. Quentin oli iloinen, että oli osallistunut juustonmaistelujuhliin. </w:t>
      </w:r>
    </w:p>
    <w:p>
      <w:r>
        <w:rPr>
          <w:b/>
        </w:rPr>
        <w:t xml:space="preserve">Tulos</w:t>
      </w:r>
    </w:p>
    <w:p>
      <w:r>
        <w:t xml:space="preserve">Hän päätti mennä kauppaan ostamaan niitä.</w:t>
      </w:r>
    </w:p>
    <w:p>
      <w:r>
        <w:rPr>
          <w:b/>
        </w:rPr>
        <w:t xml:space="preserve">Esimerkki 7.2119</w:t>
      </w:r>
    </w:p>
    <w:p>
      <w:r>
        <w:t xml:space="preserve">Lähtökohta: Gus meni tiskille hakemaan uutta tehtävää.  Alustava konteksti: Vastaanottovirkailija kertoi hänelle, ettei niitä enää ollut.  Alkuperäinen loppu: Hän oli ollut niin tehokas, että oli tehnyt ne kaikki! Gus oli katkeransuloinen siitä, ettei hänellä ollut enää työtä eikä vapaa-aikaa. Hän päätti ottaa levottomat iltapäiväunet.  Uusi lopetus: Gus joutui hallitsemaan aikaansa. Hän oli lopulta niin hukkua. Hän päätti ottaa levottomat iltapäiväunet. </w:t>
      </w:r>
    </w:p>
    <w:p>
      <w:r>
        <w:rPr>
          <w:b/>
        </w:rPr>
        <w:t xml:space="preserve">Tulos</w:t>
      </w:r>
    </w:p>
    <w:p>
      <w:r>
        <w:t xml:space="preserve">Vastaanottovirkailija kertoi, että niitä oli vielä paljon jäljellä.</w:t>
      </w:r>
    </w:p>
    <w:p>
      <w:r>
        <w:rPr>
          <w:b/>
        </w:rPr>
        <w:t xml:space="preserve">Esimerkki 7.2120</w:t>
      </w:r>
    </w:p>
    <w:p>
      <w:r>
        <w:t xml:space="preserve">Lähtökohta: Kouluryhmä matkusti Intiaan.  Alustava konteksti: He söivät eksoottisia ruokia.  Alkuperäinen lopputulos: He matkustivat ja katselivat nähtävyyksiä. Se oli hyvin erilainen kuin heidän kotikaupunkinsa. Oli mukavaa oppia toisesta kulttuurista.  Uusi loppu: He matkustivat ympäriinsä ja katselivat nähtävyyksiä. Se oli hyvin samanlainen kuin heidän kotikaupunkinsa. Oli silti mukavaa oppia toisesta kulttuurista. </w:t>
      </w:r>
    </w:p>
    <w:p>
      <w:r>
        <w:rPr>
          <w:b/>
        </w:rPr>
        <w:t xml:space="preserve">Tulos</w:t>
      </w:r>
    </w:p>
    <w:p>
      <w:r>
        <w:t xml:space="preserve">He olivat hämmästyneitä siitä, miten paljon se muistutti heitä heidän kotikaupungistaan.</w:t>
      </w:r>
    </w:p>
    <w:p>
      <w:r>
        <w:rPr>
          <w:b/>
        </w:rPr>
        <w:t xml:space="preserve">Esimerkki 7.2121</w:t>
      </w:r>
    </w:p>
    <w:p>
      <w:r>
        <w:t xml:space="preserve">Lähtökohta: Fred tarvitsee uuden tuolin olohuoneeseensa.  Alustava konteksti: Hän ostaa joitakin välineitä tuolin valmistamiseksi.  Alkuperäinen loppuratkaisu: Fred työskentelee pitkään ja ahkerasti autotallissaan tuolin valmistamiseksi. Lopulta hänen tuolinsa on valmis. Fred on tyytyväinen ja onnellinen olohuoneen tuoliinsa.  Uusi loppu: Toipumisensa jälkeen Fred työskentelee pitkään ja ahkerasti autotallissaan tuolin valmistamiseksi. Lopulta hänen tuolinsa on valmis. Fred on tyytyväinen ja onnellinen olohuoneen tuoliinsa. </w:t>
      </w:r>
    </w:p>
    <w:p>
      <w:r>
        <w:rPr>
          <w:b/>
        </w:rPr>
        <w:t xml:space="preserve">Tulos</w:t>
      </w:r>
    </w:p>
    <w:p>
      <w:r>
        <w:t xml:space="preserve">Hän ostaa välineitä tuolin tekemistä varten, mutta rikkoo kätensä ennen tuolin valmistamista.</w:t>
      </w:r>
    </w:p>
    <w:p>
      <w:r>
        <w:rPr>
          <w:b/>
        </w:rPr>
        <w:t xml:space="preserve">Esimerkki 7.2122</w:t>
      </w:r>
    </w:p>
    <w:p>
      <w:r>
        <w:t xml:space="preserve">Lähtökohta: Jill oli tulossa töistä kotiin.  Alkuperäinen konteksti: Hänen piti vain hakea muutama asia.  Alkuperäinen loppuratkaisu: Hän käveli huoltoasemalle. Osti pussillisen sipsejä ja lottokupongin. Myöhemmin samana iltana hän ei voinut uskoa, että hän oli voittanut kaiken!  Uusi loppu: Hän pysähtyi huoltoasemalle. Hän heitti vanhat sipsipussit pois ja meni sisään ostamaan lottokupongin. Myöhemmin samana iltana hän ei voinut uskoa, että hän oli voittanut kaiken! </w:t>
      </w:r>
    </w:p>
    <w:p>
      <w:r>
        <w:rPr>
          <w:b/>
        </w:rPr>
        <w:t xml:space="preserve">Tulos</w:t>
      </w:r>
    </w:p>
    <w:p>
      <w:r>
        <w:t xml:space="preserve">Hänen oli vain poistettava muutama asia.</w:t>
      </w:r>
    </w:p>
    <w:p>
      <w:r>
        <w:rPr>
          <w:b/>
        </w:rPr>
        <w:t xml:space="preserve">Esimerkki 7.2123</w:t>
      </w:r>
    </w:p>
    <w:p>
      <w:r>
        <w:t xml:space="preserve">Lähtökohta: Cathy ei ole koskaan aikaisemmin harrastanut lumilautailua.  Alustava konteksti: Cathy päätti ottaa lumilautailutunteja.  Alkuperäinen loppuratkaisu: Cathy löysi ohjaajan ja otti ensimmäisen oppituntinsa. Ensimmäisen oppitunnin jälkeen Cathy tiesi, että lumilautailu ei ollut häntä varten. Cathy oli iloinen, että hän sai tilaisuuden kokeilla lumilautailua.  Uusi loppu: Cathy löysi ohjaajan ja otti ensimmäisen oppitunnin. Ensimmäisen oppitunnin jälkeen Cathy tiesi, että hiihto ei ollut häntä varten. Cathy oli surullinen, ettei hän saanut tilaisuutta kokeilla lumilautailua. </w:t>
      </w:r>
    </w:p>
    <w:p>
      <w:r>
        <w:rPr>
          <w:b/>
        </w:rPr>
        <w:t xml:space="preserve">Tulos</w:t>
      </w:r>
    </w:p>
    <w:p>
      <w:r>
        <w:t xml:space="preserve">Cathy päätti ottaa hiihtotunteja.</w:t>
      </w:r>
    </w:p>
    <w:p>
      <w:r>
        <w:rPr>
          <w:b/>
        </w:rPr>
        <w:t xml:space="preserve">Esimerkki 7.2124</w:t>
      </w:r>
    </w:p>
    <w:p>
      <w:r>
        <w:t xml:space="preserve">Lähtökohta: Tiffany rakasti perhosia.  Alkuperäinen konteksti: Sen vuoksi hänen isovanhempansa ostivat hänelle perhosverkon.  Alkuperäinen loppu: Tiffany metsästi ja pyydysti perhosia ja laittoi ne purkkiin. Pettyneenä hän löysi perhoset myöhemmin kuolleina. Tiffany rikkoi perhosverkkonsa kahtia.  Uusi loppu: Hän ei ymmärtänyt miksi, joten hän metsästi ja pyydysti perhosia pannakseen ne purkkiin. Pettyneenä hän löysi perhoset kuolleina myöhemmin. Tiffany ymmärsi nyt miksi ja rikkoi perhosverkkonsa kahtia. </w:t>
      </w:r>
    </w:p>
    <w:p>
      <w:r>
        <w:rPr>
          <w:b/>
        </w:rPr>
        <w:t xml:space="preserve">Tulos</w:t>
      </w:r>
    </w:p>
    <w:p>
      <w:r>
        <w:t xml:space="preserve">Hänen isovanhempansa sanoivat, että jos hän joskus löytäisi sellaisen, hän ei saisi koskaan ottaa sitä kiinni.</w:t>
      </w:r>
    </w:p>
    <w:p>
      <w:r>
        <w:rPr>
          <w:b/>
        </w:rPr>
        <w:t xml:space="preserve">Esimerkki 7.2125</w:t>
      </w:r>
    </w:p>
    <w:p>
      <w:r>
        <w:t xml:space="preserve">Lähtökohta: Kävin Bostonin latinalaiskoulua vuonna 1965.  Alustava konteksti: Opettajilla oli tenttikouluperinne.  Alkuperäinen lopetus: Katsoit vasemmalle ja oikealle. Sinulle kerrottiin, että vain yksi kolmesta valmistuisi. Kaikki kolme ryhmääni valmistuivat, onneksi.  Uusi lopetus: Katsottiin, että oppilaat työnnetään läpi. Teille kerrottiin, että vain ne, joilla oli vähintään C, valmistuisivat. Kaikki kolme ryhmästäni valmistuivat, onneksi. </w:t>
      </w:r>
    </w:p>
    <w:p>
      <w:r>
        <w:rPr>
          <w:b/>
        </w:rPr>
        <w:t xml:space="preserve">Tulos</w:t>
      </w:r>
    </w:p>
    <w:p>
      <w:r>
        <w:t xml:space="preserve">Opettajat tekivät joka vuosi jotakin erilaista varmistaakseen korkean valmistumisasteen.</w:t>
      </w:r>
    </w:p>
    <w:p>
      <w:r>
        <w:rPr>
          <w:b/>
        </w:rPr>
        <w:t xml:space="preserve">Esimerkki 7.2126</w:t>
      </w:r>
    </w:p>
    <w:p>
      <w:r>
        <w:t xml:space="preserve">Lähtökohta: Eräs leipuri teki upean hääkakun.  Alkuperäinen konteksti: Siinä oli neljä kerrosta.  Alkuperäinen loppuratkaisu: Kakun päällä oli tuoreita kukkia. Morsian oli innoissaan nähdessään sen. Hän itki pelkän kauniin kakun näkemisestä.  Uusi lopetus: Kakun päällä ei ollut kukkia. Morsian oli innoissaan nähdessään sen. Hän itki pelkän kauniin kakun näkemisestä. </w:t>
      </w:r>
    </w:p>
    <w:p>
      <w:r>
        <w:rPr>
          <w:b/>
        </w:rPr>
        <w:t xml:space="preserve">Tulos</w:t>
      </w:r>
    </w:p>
    <w:p>
      <w:r>
        <w:t xml:space="preserve">Siinä oli yksinkertainen taso.</w:t>
      </w:r>
    </w:p>
    <w:p>
      <w:r>
        <w:rPr>
          <w:b/>
        </w:rPr>
        <w:t xml:space="preserve">Esimerkki 7.2127</w:t>
      </w:r>
    </w:p>
    <w:p>
      <w:r>
        <w:t xml:space="preserve">Lähtökohta: Jim istuu joka ilta tietokoneensa ääressä ja tuijottaa tyhjää asiakirjaa.  Alustava konteksti: Tänä yönä hän ei nuku ennen kuin hänen ensimmäinen lukunsa on valmis.  Alkuperäinen loppu: Jim työskenteli tuntikausia, mutta sai valmiiksi vain kappaleen. Lopulta hän muisti vaimonsa ja sen, miten he tapasivat. Seuraavien kahden tunnin aikana hän kirjoitti enemmän kuin kuukausiin.  Uusi lopetus: Jim työskenteli tuntikausia ja oli niin onnellinen, että sai kirjoituksen valmiiksi. Sitten hän muisti vaimonsa ja sen, miten he tapasivat. Seuraavan tunnin aikana hän lisäsi muiston asiakirjaansa. </w:t>
      </w:r>
    </w:p>
    <w:p>
      <w:r>
        <w:rPr>
          <w:b/>
        </w:rPr>
        <w:t xml:space="preserve">Tulos</w:t>
      </w:r>
    </w:p>
    <w:p>
      <w:r>
        <w:t xml:space="preserve">Tänä iltana hän sai asiakirjan kokonaan valmiiksi.</w:t>
      </w:r>
    </w:p>
    <w:p>
      <w:r>
        <w:rPr>
          <w:b/>
        </w:rPr>
        <w:t xml:space="preserve">Esimerkki 7.2128</w:t>
      </w:r>
    </w:p>
    <w:p>
      <w:r>
        <w:t xml:space="preserve">Lähtökohta: Törmäsin tänään Sallyyn ja hänen nelivuotiaaseen Joeyhin.  Alustava konteksti: Joey oli menossa piirtämään jalkakäytävälle.  Alkuperäinen loppuratkaisu: Sally kysyi minulta, haluaisinko lähteä heidän mukaansa. Koska olin eläkkeellä, suostuin mielelläni. Istuin ja katselin Joeyn piirtämistä ja nautin ystävällisyydestä.  Uusi loppu: Sally kysyi minulta, haluaisinko lähteä heidän mukaansa. Koska olin eläkkeellä, suostuin mielelläni. Shoppailin Joeyn ja Sallyn kanssa ja nautin ystävällisyydestä. </w:t>
      </w:r>
    </w:p>
    <w:p>
      <w:r>
        <w:rPr>
          <w:b/>
        </w:rPr>
        <w:t xml:space="preserve">Tulos</w:t>
      </w:r>
    </w:p>
    <w:p>
      <w:r>
        <w:t xml:space="preserve">He olivat ostoksilla ostoskeskuksessa.</w:t>
      </w:r>
    </w:p>
    <w:p>
      <w:r>
        <w:rPr>
          <w:b/>
        </w:rPr>
        <w:t xml:space="preserve">Esimerkki 7.2129</w:t>
      </w:r>
    </w:p>
    <w:p>
      <w:r>
        <w:t xml:space="preserve">Lähtökohta: Kun olin nuori, vanhempani välittivät paljon arvosanoistani.  Alkuperäinen konteksti: He pakottivat minut aina opiskelemaan ahkerasti ja tekemään koulutehtäviä.  Alkuperäinen loppu: Minulla ei koskaan ollut paljon aikaa leikkiä, koska tein aina töitä. Olen iloinen, että tein kaiken sen työn, koska se auttoi minua saamaan hyviä arvosanoja. Kaikki se kova työ todella kannatti.  Uusi lopetus: Minulla ei koskaan ollut paljon aikaa pelata, koska käytin aina enemmän aikaa töihin. Olen iloinen, että tein kaiken sen työn, koska se auttoi minua saamaan hyviä arvosanoja. Kaikki se kova työ todella kannatti. </w:t>
      </w:r>
    </w:p>
    <w:p>
      <w:r>
        <w:rPr>
          <w:b/>
        </w:rPr>
        <w:t xml:space="preserve">Tulos</w:t>
      </w:r>
    </w:p>
    <w:p>
      <w:r>
        <w:t xml:space="preserve">He pakottivat minut aina opiskelemaan ennen kuin pääsin leikkimään.</w:t>
      </w:r>
    </w:p>
    <w:p>
      <w:r>
        <w:rPr>
          <w:b/>
        </w:rPr>
        <w:t xml:space="preserve">Esimerkki 7.2130</w:t>
      </w:r>
    </w:p>
    <w:p>
      <w:r>
        <w:t xml:space="preserve">Lähtökohta: Albert oli sulkeutunut, joka ei pitänyt ihmisistä.  Alkuperäinen konteksti: Eräänä päivänä pieni tyttö ylitti hänen nurmikkonsa, ja Albert huusi tälle.  Alkuperäinen loppu: Tyttö ei pelännyt ja lähestyi Albertia kauniin punaisen ruusun kanssa. Hän otti ruusun vastaan hiljaa ja nyökkäsi. Nyt hän pitää aina siitä, kun pieni tyttö ylittää hänen nurmikkonsa.  Uusi loppu: Tyttö juoksi Albertin perään mukavan punaisen ruusun kanssa. Albert otti ruusun vastaan hiljaa ja nyökkäsi. Nyt hän pitää aina siitä, kun pieni tyttö ylittää hänen nurmikkonsa. </w:t>
      </w:r>
    </w:p>
    <w:p>
      <w:r>
        <w:rPr>
          <w:b/>
        </w:rPr>
        <w:t xml:space="preserve">Tulos</w:t>
      </w:r>
    </w:p>
    <w:p>
      <w:r>
        <w:t xml:space="preserve">Eräänä päivänä pieni tyttö ylitti hänen nurmikkonsa, ja hän pakeni häntä.</w:t>
      </w:r>
    </w:p>
    <w:p>
      <w:r>
        <w:rPr>
          <w:b/>
        </w:rPr>
        <w:t xml:space="preserve">Esimerkki 7.2131</w:t>
      </w:r>
    </w:p>
    <w:p>
      <w:r>
        <w:t xml:space="preserve">Lähtökohta: Lane opiskeli ulkomailla Lontoossa, kun Beyoncen liput tulivat myyntiin.  Alkuperäinen konteksti: Konsertti järjestettiin päivää ennen hänen paluutaan Yhdysvaltoihin.  Alkuperäinen loppuratkaisu: Lane sai siirrettyä lentonsa niin, että se laskeutui konserttipäivänä. Hänen lentonsa laskeutui 3 tuntia ennen keikkaa. Vaikka hänellä oli jetlag, hän ei koskaan unohda Beyoncen esitystä!  Uusi loppu: Hän pystyi siirtämään lentonsa laskeutumaan konserttia edeltävänä päivänä. Hänen lentonsa oli myöhässä ja laskeutui maahan 3 tuntia ennen keikkaa. Vaikka hänellä oli jetlag, hän ei koskaan unohda Beyoncen esitystä! </w:t>
      </w:r>
    </w:p>
    <w:p>
      <w:r>
        <w:rPr>
          <w:b/>
        </w:rPr>
        <w:t xml:space="preserve">Tulos</w:t>
      </w:r>
    </w:p>
    <w:p>
      <w:r>
        <w:t xml:space="preserve">Konsertti järjestettiin sinä päivänä, kun hän palasi Yhdysvaltoihin.</w:t>
      </w:r>
    </w:p>
    <w:p>
      <w:r>
        <w:rPr>
          <w:b/>
        </w:rPr>
        <w:t xml:space="preserve">Esimerkki 7.2132</w:t>
      </w:r>
    </w:p>
    <w:p>
      <w:r>
        <w:t xml:space="preserve">Lähtökohta: Otin eilen pullon jääkahvia ulos.  Alustava konteksti: Pakkasin sen olkalaukkuun kirjan kanssa.  Alkuperäinen lopputulos: Istuin penkillä, luin ja join. Suljin pullon uudelleen luettuani tunnin ajan. En sulkenut pulloa tiiviisti, ja kirja kastui.  Uusi lopetus: Istuin penkillä ja luin lehteä. Alkoi sataa, kun olin lukenut tunnin. Lehti kastui läpimäräksi. </w:t>
      </w:r>
    </w:p>
    <w:p>
      <w:r>
        <w:rPr>
          <w:b/>
        </w:rPr>
        <w:t xml:space="preserve">Tulos</w:t>
      </w:r>
    </w:p>
    <w:p>
      <w:r>
        <w:t xml:space="preserve">Join jääkahvin ja heitin pullon pois.</w:t>
      </w:r>
    </w:p>
    <w:p>
      <w:r>
        <w:rPr>
          <w:b/>
        </w:rPr>
        <w:t xml:space="preserve">Esimerkki 7.2133</w:t>
      </w:r>
    </w:p>
    <w:p>
      <w:r>
        <w:t xml:space="preserve">Lähtökohta: Rosemary oli kerjännyt äidiltään lemmikkiä.  Alkuperäinen konteksti: Rosemary ei kuitenkaan tiennyt, minkä lemmikin hän halusi.  Alkuperäinen loppu: Rosemary katseli eläinkaupassa koiria, kissoja, lintuja ja kaloja. Rosemary oli juuri lähdössä, kun eräs eläin kiinnitti hänen huomionsa. See sai selville, että se oli hamsteri, ja hän päätyi nimeämään sen Speedyksi.  Uusi loppu: Rosemary meni edelleen eläinkauppaan katsomaan koiria, kissoja, lintuja ja kaloja. Rosemary oli lähdössä, kun eläin kiinnitti hänen huomionsa. See sai selville, että se oli hamsteri, ja hän toivoi, että olisi voinut adoptoida sen ja nimetä sen Speedyksi. </w:t>
      </w:r>
    </w:p>
    <w:p>
      <w:r>
        <w:rPr>
          <w:b/>
        </w:rPr>
        <w:t xml:space="preserve">Tulos</w:t>
      </w:r>
    </w:p>
    <w:p>
      <w:r>
        <w:t xml:space="preserve">Hän tiesi, ettei hänen äitinsä antaisi hänelle sellaista.</w:t>
      </w:r>
    </w:p>
    <w:p>
      <w:r>
        <w:rPr>
          <w:b/>
        </w:rPr>
        <w:t xml:space="preserve">Esimerkki 7.2134</w:t>
      </w:r>
    </w:p>
    <w:p>
      <w:r>
        <w:t xml:space="preserve">Lähtökohta: Lukion pesäpallojoukkue johti pohjoista piiriä.  Alkuperäinen konteksti: Heidän oli voitettava vielä yksi peli päästäkseen osavaltioon.  Alkuperäinen loppuratkaisu: He voittivat ottelunsa. Osavaltiossa he olivat johdossa yhdeksännessä vuoroparissa. Joukkue voitti osavaltion pudotuspelit.  Uusi loppu: He olivat todella yrittäneet kovasti. Osavaltiossa he olivat mukana 9. vuoroparissa. Joukkue voitti osavaltion pudotuspelit! </w:t>
      </w:r>
    </w:p>
    <w:p>
      <w:r>
        <w:rPr>
          <w:b/>
        </w:rPr>
        <w:t xml:space="preserve">Tulos</w:t>
      </w:r>
    </w:p>
    <w:p>
      <w:r>
        <w:t xml:space="preserve">Joukkue hävisi pelin.</w:t>
      </w:r>
    </w:p>
    <w:p>
      <w:r>
        <w:rPr>
          <w:b/>
        </w:rPr>
        <w:t xml:space="preserve">Esimerkki 7.2135</w:t>
      </w:r>
    </w:p>
    <w:p>
      <w:r>
        <w:t xml:space="preserve">Lähtökohta: Angelina halusi lopettaa rahankäytön paikallisessa kahvilassa.  Alkuperäinen konteksti: Niinpä hän harkitsi todella hyvän kahvipannun hankkimista.  Alkuperäinen loppuratkaisu: Hän meni sitten paikalliseen kahvilaansa ostamaan heidän kahvimerkkinsä. Seuraavana aamuna hän keitti kokonaisen pannullisen kahvia. Nyt hän keittää kotitekoista kahvia ja säästää paljon rahaa.  Uusi lopetus: Hän meni paikalliseen kauppaan ja osti heidän merkkinsä teetä. Seuraavana aamuna hän keitti vedenkeittimen täyteen teetä. Nyt hän valmistaa kotitekoista teetä ja säästää paljon rahaa. </w:t>
      </w:r>
    </w:p>
    <w:p>
      <w:r>
        <w:rPr>
          <w:b/>
        </w:rPr>
        <w:t xml:space="preserve">Tulos</w:t>
      </w:r>
    </w:p>
    <w:p>
      <w:r>
        <w:t xml:space="preserve">Hän alkoi juoda teetä.</w:t>
      </w:r>
    </w:p>
    <w:p>
      <w:r>
        <w:rPr>
          <w:b/>
        </w:rPr>
        <w:t xml:space="preserve">Esimerkki 7.2136</w:t>
      </w:r>
    </w:p>
    <w:p>
      <w:r>
        <w:t xml:space="preserve">Lähtökohta: Jake halusi olla kuuluisa räppäri.  Alkuperäinen konteksti: Hän nauhoitti itseään räppäämässä kellarissaan.  Alkuperäinen loppu: Hän jakoi levyjään yhteisönsä ihmisille. Ihmiset pitivät hänen musiikistaan. Jake sai levytyssopimuksen levy-yhtiön kanssa, kun kuuluisa tuottaja kuuli häntä.  Uusi loppu: Hän jakoi levyjään yhteisönsä ihmisille. Ihmiset pitivät hänen musiikistaan. Kuuluisa tuottaja kuuli häntä, mutta Jake ei saanut levytyssopimusta levy-yhtiöltä, koska hänestä oli tullut mykkä. </w:t>
      </w:r>
    </w:p>
    <w:p>
      <w:r>
        <w:rPr>
          <w:b/>
        </w:rPr>
        <w:t xml:space="preserve">Tulos</w:t>
      </w:r>
    </w:p>
    <w:p>
      <w:r>
        <w:t xml:space="preserve">Hän nauhoitti itseään räppäämässä kellarissaan, mutta mykistyi siitä.</w:t>
      </w:r>
    </w:p>
    <w:p>
      <w:r>
        <w:rPr>
          <w:b/>
        </w:rPr>
        <w:t xml:space="preserve">Esimerkki 7.2137</w:t>
      </w:r>
    </w:p>
    <w:p>
      <w:r>
        <w:t xml:space="preserve">Lähtökohta: Mike kadotti eilen lempigolfpallonsa.  Alustava konteksti: Mike ja John menevät tänään takaisin golfkentälle etsimään sitä.  Alkuperäinen loppuratkaisu: He etsivät metsästä, mistä se oli kadonnut. Tuntikausien etsimisen jälkeen he eivät löytäneet sitä. He menivät klubitaloon hakemaan vettä ja näkivät golfpallon!  Uusi lopetus: Mike etsi yksin metsästä, jossa se oli lähtenyt ulos. Tuntikausien etsimisen jälkeen hän ei löytänyt sitä. Hän meni klubitaloon hakemaan vettä ja näki golfpallon! </w:t>
      </w:r>
    </w:p>
    <w:p>
      <w:r>
        <w:rPr>
          <w:b/>
        </w:rPr>
        <w:t xml:space="preserve">Tulos</w:t>
      </w:r>
    </w:p>
    <w:p>
      <w:r>
        <w:t xml:space="preserve">Mike halusi etsiä sitä, mutta John sanoi, että olisi typerää tuhlata aikaa siihen, ja lähti kotiin.</w:t>
      </w:r>
    </w:p>
    <w:p>
      <w:r>
        <w:rPr>
          <w:b/>
        </w:rPr>
        <w:t xml:space="preserve">Esimerkki 7.2138</w:t>
      </w:r>
    </w:p>
    <w:p>
      <w:r>
        <w:t xml:space="preserve">Lähtökohta: Vanha ystävä tuli käymään luonani muutama päivä sitten.  Alustava konteksti: En ollut nähnyt häntä yli vuoteen.  Alkuperäinen loppu: Kun hän kävi luonani, hän kertoi, että hänellä on minulle lahja. Lahja, jonka hän oli tuonut minulle, oli herkullinen juustohampurilainen. Minulla oli hauskaa syödä se ystäväni kanssa.  Uusi loppu: Kun hän tuli käymään, hän kertoi, että hänellä oli minulle lahja. Lahja, jonka hän oli tuonut minulle, oli herkullinen kakku jälkiruoaksi. Minulla oli hauskaa syödä sitä ystäväni kanssa. </w:t>
      </w:r>
    </w:p>
    <w:p>
      <w:r>
        <w:rPr>
          <w:b/>
        </w:rPr>
        <w:t xml:space="preserve">Tulos</w:t>
      </w:r>
    </w:p>
    <w:p>
      <w:r>
        <w:t xml:space="preserve">En ollut nähnyt häntä vähään aikaan, ja päätimme grillata lohta.</w:t>
      </w:r>
    </w:p>
    <w:p>
      <w:r>
        <w:rPr>
          <w:b/>
        </w:rPr>
        <w:t xml:space="preserve">Esimerkki 7.2139</w:t>
      </w:r>
    </w:p>
    <w:p>
      <w:r>
        <w:t xml:space="preserve">Lähtökohta: John oli huonolla alueella, kun hän löysi sairaan koiran.  Alkuperäinen konteksti: Hän yritti lohduttaa koiraa, mutta koira ei luottanut häneen.  Alkuperäinen loppuratkaisu: Tästä huolimatta hän otti koiran kotiin. John ruokki koiraa, ulkoilutti koiraa ja rakasti koiraa. Muutaman päivän kuluttua koira alkoi luottaa Johniin.  Uusi lopetus: Tästä huolimatta koira seurasi häntä kotiin. Johannes ruokki koiraa, ulkoilutti koiraa ja rakasti koiraa. Muutaman päivän kuluttua koira alkoi rakastaa myös Johnia. </w:t>
      </w:r>
    </w:p>
    <w:p>
      <w:r>
        <w:rPr>
          <w:b/>
        </w:rPr>
        <w:t xml:space="preserve">Tulos</w:t>
      </w:r>
    </w:p>
    <w:p>
      <w:r>
        <w:t xml:space="preserve">Hän yritti hylätä koiran.</w:t>
      </w:r>
    </w:p>
    <w:p>
      <w:r>
        <w:rPr>
          <w:b/>
        </w:rPr>
        <w:t xml:space="preserve">Esimerkki 7.2140</w:t>
      </w:r>
    </w:p>
    <w:p>
      <w:r>
        <w:t xml:space="preserve">Lähtökohta: Meillä oli kuntotesti, jossa meidän piti juosta 5 km.  Alustava konteksti: Tunsin itseni uupuneeksi, kun olin juossut vain puolet.  Alkuperäinen lopetus: Ystäväni, joka oli hyvä juoksija, oli jo juossut loppuun. Hän juoksi takaisin luokseni kannustamaan minua. Hänen kannustuksellaan sain lopulta juoksuni päätökseen.  Uusi loppu: Ystäväni, joka oli myös hyvä juoksija, oli myös saanut juoksunsa päätökseen. Hän juoksi luokseni maaliin, ja päätimme kannustaa ystävääni, joka ei ole vielä maalissa. Kannustuksemme ansiosta ystävämme sai lopulta juoksunsa päätökseen. </w:t>
      </w:r>
    </w:p>
    <w:p>
      <w:r>
        <w:rPr>
          <w:b/>
        </w:rPr>
        <w:t xml:space="preserve">Tulos</w:t>
      </w:r>
    </w:p>
    <w:p>
      <w:r>
        <w:t xml:space="preserve">Pääsin maaliin ennätysajassa.</w:t>
      </w:r>
    </w:p>
    <w:p>
      <w:r>
        <w:rPr>
          <w:b/>
        </w:rPr>
        <w:t xml:space="preserve">Esimerkki 7.2141</w:t>
      </w:r>
    </w:p>
    <w:p>
      <w:r>
        <w:t xml:space="preserve">Lähtökohta: Tim ja Lucy ovat seurustelleet kuusi kuukautta.  Alustava konteksti: Eräänä päivänä Tim vei Lucyn puistoon.  Alkuperäinen loppu: Tim vei Timin kävelylle järven ympäri. Kun he pääsivät huvimajan luo, mies polvistui. Mies kosi tyttöä, ja tyttö suostui.  Uusi loppu: Mies vei tytön kävelylle järven ympäri. Kun he pääsivät huvimajalle, mies sanoi: "Meidän täytyy puhua". Mies erosi naisesta, ja nainen oli murtunut. </w:t>
      </w:r>
    </w:p>
    <w:p>
      <w:r>
        <w:rPr>
          <w:b/>
        </w:rPr>
        <w:t xml:space="preserve">Tulos</w:t>
      </w:r>
    </w:p>
    <w:p>
      <w:r>
        <w:t xml:space="preserve">Eräänä päivänä Tim vei hänet puistoon erottaakseen hänet.</w:t>
      </w:r>
    </w:p>
    <w:p>
      <w:r>
        <w:rPr>
          <w:b/>
        </w:rPr>
        <w:t xml:space="preserve">Esimerkki 7.2142</w:t>
      </w:r>
    </w:p>
    <w:p>
      <w:r>
        <w:t xml:space="preserve">Lähtökohta: Tyler rakasti juoksemista ja teki kovasti töitä.  Alkuperäinen konteksti: Hän juoksi koulun jälkeen.  Alkuperäinen loppuratkaisu: Hän juoksi viikonloppuisin. Hän osallistui kilpailuun. Tyler voitti kilpailun!  Uusi lopetus: Hän juoksi ennen viikonloppuisin. Hän osallistui kerran kilpailuun. Tyler kaipasi juoksemista. </w:t>
      </w:r>
    </w:p>
    <w:p>
      <w:r>
        <w:rPr>
          <w:b/>
        </w:rPr>
        <w:t xml:space="preserve">Tulos</w:t>
      </w:r>
    </w:p>
    <w:p>
      <w:r>
        <w:t xml:space="preserve">Hän jäi auton alle juostessaan ja on halvaantunut.</w:t>
      </w:r>
    </w:p>
    <w:p>
      <w:r>
        <w:rPr>
          <w:b/>
        </w:rPr>
        <w:t xml:space="preserve">Esimerkki 7.2143</w:t>
      </w:r>
    </w:p>
    <w:p>
      <w:r>
        <w:t xml:space="preserve">Lähtökohta: Walter oli huolissaan, koska hänen koiransa käyttäytyi aggressiivisesti.  Alustava konteksti: Koira alkoi hiljattain napsia muille koirille ja jopa ihmisille.  Alkuperäinen loppuratkaisu: Walter konsultoi eläinlääkäriä. Eläinlääkäri havaitsi, että koira kärsi kirpputartunnasta. Jonkinlainen lääkitys poisti kirput ja myös koiran pahan mielen.  Uusi loppu: Walter neuvotteli eläinlääkärinsä kanssa. Eläinlääkäri totesi, että koira kärsi kirpputartunnasta. Jokin lääke poisti kirput ja koiran pahan mielen myös. </w:t>
      </w:r>
    </w:p>
    <w:p>
      <w:r>
        <w:rPr>
          <w:b/>
        </w:rPr>
        <w:t xml:space="preserve">Tulos</w:t>
      </w:r>
    </w:p>
    <w:p>
      <w:r>
        <w:t xml:space="preserve">Koira on viime aikoina alkanut olla välittämättä muista koirista ja jopa ihmisistä.</w:t>
      </w:r>
    </w:p>
    <w:p>
      <w:r>
        <w:rPr>
          <w:b/>
        </w:rPr>
        <w:t xml:space="preserve">Esimerkki 7.2144</w:t>
      </w:r>
    </w:p>
    <w:p>
      <w:r>
        <w:t xml:space="preserve">Lähtökohta: David ajoi kovaa valtatietä pitkin.  Alkuperäinen konteksti: Hänen uusi urheiluautonsa oli yksi nopeimmista maanteillä.  Alkuperäinen loppuratkaisu: David kuuli moottorin äänen. Hän joutui paniikkiin ja pysähtyi huolestuneena. Hän avasi konepellin ja huomasi moottorista tulevan valkoista savua.  Uusi loppu: David kuuli konepelliltä äänen. Hän meni paniikkiin ja pysähtyi huolestuneena. Hän avasi konepellin ja huomasi lehden juuttuneen ritilään. </w:t>
      </w:r>
    </w:p>
    <w:p>
      <w:r>
        <w:rPr>
          <w:b/>
        </w:rPr>
        <w:t xml:space="preserve">Tulos</w:t>
      </w:r>
    </w:p>
    <w:p>
      <w:r>
        <w:t xml:space="preserve">Hänen uusi urheiluautonsa oli yksi nopeimmista tiellä, mutta moottorista ei sinä päivänä tullut valkoista savua.</w:t>
      </w:r>
    </w:p>
    <w:p>
      <w:r>
        <w:rPr>
          <w:b/>
        </w:rPr>
        <w:t xml:space="preserve">Esimerkki 7.2145</w:t>
      </w:r>
    </w:p>
    <w:p>
      <w:r>
        <w:t xml:space="preserve">Lähtökohta: Seisoin siinä isoisäni vieressä.  Alustava konteksti: Hän oli juuri saanut massiivisen sydänkohtauksen.  Alkuperäinen loppu: Hän oli kotona kuollakseen mukavasti. Pidin häntä kädestä, kun ajattelin tätä kaikkea. Kuiskasin hyvästit pyyhkiessäni kyyneleitä silmistäni.  Uusi loppu: Hän oli kotona. Pidin häntä kädestä. Kuiskasin hänelle, että olin iloinen, että hän oli siellä. </w:t>
      </w:r>
    </w:p>
    <w:p>
      <w:r>
        <w:rPr>
          <w:b/>
        </w:rPr>
        <w:t xml:space="preserve">Tulos</w:t>
      </w:r>
    </w:p>
    <w:p>
      <w:r>
        <w:t xml:space="preserve">Hän oli edelleen huippukunnossa ja täysin terve.</w:t>
      </w:r>
    </w:p>
    <w:p>
      <w:r>
        <w:rPr>
          <w:b/>
        </w:rPr>
        <w:t xml:space="preserve">Esimerkki 7.2146</w:t>
      </w:r>
    </w:p>
    <w:p>
      <w:r>
        <w:t xml:space="preserve">Lähtökohta: Stan oli yksinäinen ja halusi ystävän.  Alkuperäinen konteksti: Hän päätti mennä nettiin katsomaan, löytäisikö hän sellaisen.  Alkuperäinen loppu: Astuttuaan sisään muutamaan keskustelupalstaan hän löysi vihdoin jonkun, josta piti. Hänen nimensä oli Mary ja hän vaikutti erittäin mukavalta, kun he tapasivat. He todella pitivät toisistaan ja päätyivät seurustelemaan.  Uusi loppu: Juteltuaan muutaman ihmisen kanssa hän löysi vihdoin jonkun, josta piti. Hänen nimensä oli Mary ja hän vaikutti erittäin mukavalta. He todella pitivät toisistaan ja päätyivät seurustelemaan. </w:t>
      </w:r>
    </w:p>
    <w:p>
      <w:r>
        <w:rPr>
          <w:b/>
        </w:rPr>
        <w:t xml:space="preserve">Tulos</w:t>
      </w:r>
    </w:p>
    <w:p>
      <w:r>
        <w:t xml:space="preserve">Hän päätti mennä kirjastoon katsomaan, löytäisikö hän sellaisen.</w:t>
      </w:r>
    </w:p>
    <w:p>
      <w:r>
        <w:rPr>
          <w:b/>
        </w:rPr>
        <w:t xml:space="preserve">Esimerkki 7.2147</w:t>
      </w:r>
    </w:p>
    <w:p>
      <w:r>
        <w:t xml:space="preserve">Lähtökohta: John käveli yliopistonsa kampuksella.  Alustava konteksti: Hän huomasi joen.  Alkuperäinen loppuratkaisu: Hän näki ihmisiä melomassa siinä. Hän näki rakennuksen, jossa oli kajakkeja. Hän vuokrasi sieltä kajakin ja kulki joella.  Uusi lopetus: Hän näki ihmisten hikoilevan paljon kävellessään kampuksella. Hän näki rakennuksen, jossa oli jäähdytysasemia. Hän osti kylmän vesipullon ja jatkoi kävelyä. </w:t>
      </w:r>
    </w:p>
    <w:p>
      <w:r>
        <w:rPr>
          <w:b/>
        </w:rPr>
        <w:t xml:space="preserve">Tulos</w:t>
      </w:r>
    </w:p>
    <w:p>
      <w:r>
        <w:t xml:space="preserve">Hänen korkeakoulunsa oli autiomaassa.</w:t>
      </w:r>
    </w:p>
    <w:p>
      <w:r>
        <w:rPr>
          <w:b/>
        </w:rPr>
        <w:t xml:space="preserve">Esimerkki 7.2148</w:t>
      </w:r>
    </w:p>
    <w:p>
      <w:r>
        <w:t xml:space="preserve">Lähtökohta: Terry oli innoissaan päästessään katsomaan tv-ohjelmaa suorana lähetyksenä.  Alkuperäinen konteksti: Hänen miehensä ei kertonut, mikä ohjelma.  Alkuperäinen loppu: Kun he pääsivät The Price Is Right -ohjelman kuvauspaikalle, Terry melkein pyörtyi. Mikä parasta, hänet kutsuttiin paikalle. Hän oli vielä onnellisempi ajaessaan kotiin uudella autollaan.  Uusi loppu: Kun he saapuivat The Price Is Right -ohjelman kuvauspaikalle, hän oli hyvin rauhallinen. Vielä parempi, että hänet kutsuttiin paikalle. Hän oli vielä onnellisempi ajaessaan kotiin uudella autollaan. </w:t>
      </w:r>
    </w:p>
    <w:p>
      <w:r>
        <w:rPr>
          <w:b/>
        </w:rPr>
        <w:t xml:space="preserve">Tulos</w:t>
      </w:r>
    </w:p>
    <w:p>
      <w:r>
        <w:t xml:space="preserve">Hän tiesi tarkalleen, missä ne olivat, koska hän oli käynyt siellä viisi kertaa.</w:t>
      </w:r>
    </w:p>
    <w:p>
      <w:r>
        <w:rPr>
          <w:b/>
        </w:rPr>
        <w:t xml:space="preserve">Esimerkki 7.2149</w:t>
      </w:r>
    </w:p>
    <w:p>
      <w:r>
        <w:t xml:space="preserve">Lähtökohta: Connorilla oli eräänä päivänä niin tylsää.  Alkuperäinen konteksti: Hän näki mainoslehtisen piirikunnan messuille.  Alkuperäinen loppuratkaisu: Hän kysyi äidiltään, voisiko hän viedä hänet. Hänen äitinsä vei hänet piirikunnan messuille. Connor ratsasti huvipuistoissa ja rakasti piirikuntamessuja.  Uusi loppu: Hänen äitinsä kysyi, haluaisiko hän mennä. Hän kieltäytyi sanomalla, kuinka tylsää se oli. Connor jäi paitsi hyvästä ajasta. </w:t>
      </w:r>
    </w:p>
    <w:p>
      <w:r>
        <w:rPr>
          <w:b/>
        </w:rPr>
        <w:t xml:space="preserve">Tulos</w:t>
      </w:r>
    </w:p>
    <w:p>
      <w:r>
        <w:t xml:space="preserve">Ainakaan hän ei ollut niin tylsistynyt, että olisi harkinnut piirikuntamessuja.</w:t>
      </w:r>
    </w:p>
    <w:p>
      <w:r>
        <w:rPr>
          <w:b/>
        </w:rPr>
        <w:t xml:space="preserve">Esimerkki 7.2150</w:t>
      </w:r>
    </w:p>
    <w:p>
      <w:r>
        <w:t xml:space="preserve">Lähtökohta: Josh halusi keksijäksi.  Alkuperäinen konteksti: Hänellä ei ollut tarvittavia taitoja.  Alkuperäinen loppuratkaisu: Hän päätti suorittaa tekstiilitekniikan tutkinnon. Josh valmistui ja työskenteli ahkerasti keksinnön luomiseksi. Lopulta hän keksi uuden venymiskestävän kankaan.  Uusi lopetus: Hän päätti suorittaa tekstiilitekniikan tutkinnon Josh valmistui ja työskenteli ahkerasti ja teki vielä enemmän keksintöjä. Yksi niistä oli uusi venytystä kestävä kangas. </w:t>
      </w:r>
    </w:p>
    <w:p>
      <w:r>
        <w:rPr>
          <w:b/>
        </w:rPr>
        <w:t xml:space="preserve">Tulos</w:t>
      </w:r>
    </w:p>
    <w:p>
      <w:r>
        <w:t xml:space="preserve">Hän oli jo keksinyt monia asioita.</w:t>
      </w:r>
    </w:p>
    <w:p>
      <w:r>
        <w:rPr>
          <w:b/>
        </w:rPr>
        <w:t xml:space="preserve">Esimerkki 7.2151</w:t>
      </w:r>
    </w:p>
    <w:p>
      <w:r>
        <w:t xml:space="preserve">Lähtökohta: Jääkaappini näytti hieman tyhjältä.  Alkuperäinen konteksti: Tein ostoslistan tarvitsemistani tavaroista.  Alkuperäinen lopputulos: Ajoin kauppaan ja tein ostokset. Maksoin ja ajoin kotiin. Kun pääsin kotiin, tunsin oloni paremmaksi, koska sain täydennettyä jääkaappiani.  Uusi lopetus: Ajoin ravintolaan ja tilasin aterian. Maksoin ja ajoin kotiin. Kun pääsin kotiin, oloni oli parempi, koska olin tyytyväinen. </w:t>
      </w:r>
    </w:p>
    <w:p>
      <w:r>
        <w:rPr>
          <w:b/>
        </w:rPr>
        <w:t xml:space="preserve">Tulos</w:t>
      </w:r>
    </w:p>
    <w:p>
      <w:r>
        <w:t xml:space="preserve">Päätin jättää sen tyhjäksi ja syödä ulkona.</w:t>
      </w:r>
    </w:p>
    <w:p>
      <w:r>
        <w:rPr>
          <w:b/>
        </w:rPr>
        <w:t xml:space="preserve">Esimerkki 7.2152</w:t>
      </w:r>
    </w:p>
    <w:p>
      <w:r>
        <w:t xml:space="preserve">Lähtökohta: Oli Carlin ensimmäinen päivä yläasteella.  Alustava konteksti: Hän sai jokaisen oppitunnin jälkeen yhä enemmän ja enemmän kirjoja kannettavakseen.  Alkuperäinen loppu: Hän laittoi joitakin reppuunsa. Mutta kun hän nousi ylös, hän kaatui taaksepäin. Carl vihasi yläastetta.  Uusi lopetus: Hän laittoi kansiot reppuunsa. Kun hän nousi ylös, hän kaatui taaksepäin. Carl ei ollut varma, pitikö hän yläasteesta. </w:t>
      </w:r>
    </w:p>
    <w:p>
      <w:r>
        <w:rPr>
          <w:b/>
        </w:rPr>
        <w:t xml:space="preserve">Tulos</w:t>
      </w:r>
    </w:p>
    <w:p>
      <w:r>
        <w:t xml:space="preserve">Yllättäen yksikään opettaja ei antanut hänelle kirjoja.</w:t>
      </w:r>
    </w:p>
    <w:p>
      <w:r>
        <w:rPr>
          <w:b/>
        </w:rPr>
        <w:t xml:space="preserve">Esimerkki 7.2153</w:t>
      </w:r>
    </w:p>
    <w:p>
      <w:r>
        <w:t xml:space="preserve">Lähtökohta: Terveys ja lääketiede kiehtovat Aprilia.  Alkuperäinen konteksti: Hän päätti ryhtyä lääkäriksi.  Alkuperäinen loppu: Hän opiskeli ahkerasti yliopistossa ja lääketieteellisessä. April valmistui lääketieteellisen tiedekunnan luokan parhaaksi. April työskentelee nyt sairaalassa lääkärinä.  Uusi loppu: April opiskeli edelleen ahkerasti yliopistossa ja lääketieteellisessä. April valmistui lääketieteellisen tiedekunnan parhaaksi. April työskentelee nyt sairaalassa lääkärinä. </w:t>
      </w:r>
    </w:p>
    <w:p>
      <w:r>
        <w:rPr>
          <w:b/>
        </w:rPr>
        <w:t xml:space="preserve">Tulos</w:t>
      </w:r>
    </w:p>
    <w:p>
      <w:r>
        <w:t xml:space="preserve">Hänestä lääkäriksi ryhtyminen olisi kuitenkin liian vaikeaa.</w:t>
      </w:r>
    </w:p>
    <w:p>
      <w:r>
        <w:rPr>
          <w:b/>
        </w:rPr>
        <w:t xml:space="preserve">Esimerkki 7.2154</w:t>
      </w:r>
    </w:p>
    <w:p>
      <w:r>
        <w:t xml:space="preserve">Lähtökohta: Kayla ja Zaiden viettivät yön setänsä luona.  Alustava konteksti: He yrittivät saada hänet viemään heidät puistoon.  Alkuperäinen loppu: Hän ei pitänyt sitä hyvänä ideana. Ulkona oli kylmä, ja Kayla ja Zaiden päättivät lähteä kotiin.  Uusi lopetus: He tiesivät, että hänestä se olisi huono idea, jos hän saisi tietää. Ulkona oli kylmä. Kayla ja Zaiden päättivät mennä kotiin. </w:t>
      </w:r>
    </w:p>
    <w:p>
      <w:r>
        <w:rPr>
          <w:b/>
        </w:rPr>
        <w:t xml:space="preserve">Tulos</w:t>
      </w:r>
    </w:p>
    <w:p>
      <w:r>
        <w:t xml:space="preserve">He livahtivat ulos talosta ja menivät puistoon.</w:t>
      </w:r>
    </w:p>
    <w:p>
      <w:r>
        <w:rPr>
          <w:b/>
        </w:rPr>
        <w:t xml:space="preserve">Esimerkki 7.2155</w:t>
      </w:r>
    </w:p>
    <w:p>
      <w:r>
        <w:t xml:space="preserve">Lähtökohta: Beth rakastaa kalastusta vapaa-ajallaan.  Alkuperäinen konteksti: Hän on tänään lähtenyt kalastamaan poikansa kanssa suuren saaliin toivossa.  Alkuperäinen loppuratkaisu: Beth ja hänen poikansa heittävät siimansa ja odottavat pitkään. Juuri kun Beth päättää vetää siimansa takaisin, hänen poikansa saa saaliin! Kelattuaan siiman Beth ja hänen poikansa näkevät, että he olivat saaneet valtavan kalan!  Uusi loppu: Sekä Beth että hänen tyttärensä heittävät siimansa ja odottavat pitkään. Juuri kun Beth päättää vetää siimansa takaisin, hänen tyttärensä saa haukan! Kelattuaan siiman sisään Beth ja hänen tyttärensä näkivät saaneensa valtavan kalan! </w:t>
      </w:r>
    </w:p>
    <w:p>
      <w:r>
        <w:rPr>
          <w:b/>
        </w:rPr>
        <w:t xml:space="preserve">Tulos</w:t>
      </w:r>
    </w:p>
    <w:p>
      <w:r>
        <w:t xml:space="preserve">Tänään hän on lähtenyt kalastamaan tyttärensä kanssa suuren saaliin toivossa.</w:t>
      </w:r>
    </w:p>
    <w:p>
      <w:r>
        <w:rPr>
          <w:b/>
        </w:rPr>
        <w:t xml:space="preserve">Esimerkki 7.2156</w:t>
      </w:r>
    </w:p>
    <w:p>
      <w:r>
        <w:t xml:space="preserve">Lähtökohta: Vaimoni puhelin oli täynnä valokuvia.  Alkuperäinen konteksti: Tila iCloudissa loppui kesken.  Alkuperäinen lopputulos: Emme halunneet käyttää rahaa lisätallennustilaan. Poikani pystyi varmuuskopioimaan kaikki valokuvat työpöydälleni. Vaimoni poistaa nyt ei-toivottuja kuvia puhelimestaan.  Uusi lopetus: Emme halunneet käyttää rahaa lisätallennustilaan. Poikani pystyi varmuuskopioimaan kaikki valokuvat pilvipalveluun. Vaimoni poistaa nyt ei-toivottuja valokuvia puhelimestaan. </w:t>
      </w:r>
    </w:p>
    <w:p>
      <w:r>
        <w:rPr>
          <w:b/>
        </w:rPr>
        <w:t xml:space="preserve">Tulos</w:t>
      </w:r>
    </w:p>
    <w:p>
      <w:r>
        <w:t xml:space="preserve">Meillä oli kuitenkin runsaasti tilaa iCloudissa.</w:t>
      </w:r>
    </w:p>
    <w:p>
      <w:r>
        <w:rPr>
          <w:b/>
        </w:rPr>
        <w:t xml:space="preserve">Esimerkki 7.2157</w:t>
      </w:r>
    </w:p>
    <w:p>
      <w:r>
        <w:t xml:space="preserve">Lähtökohta: Sparkle sai liikaa hylkäyksiä OCMP 75:stä osumasta mturkissa.  Alkuperäinen konteksti: Hän päätti sen sijaan kirjoittaa novelleja.  Alkuperäinen loppu: Hän kirjoitti yhden niin nopeasti kuin pystyi. Hän tarkisti ajastinta, ja kymmenen minuuttia oli kulunut. Sparkles päätti lopettaa puhumisen ja katsoa sen sijaan televisiota.  Uusi loppu: Hän kirjoitti sähköpostia pyynnön esittäjälle niin nopeasti kuin pystyi. Hän tarkisti sähköpostinsa, kun kymmenen minuuttia oli kulunut. Pyynnön esittäjä ei lähettänyt sähköpostia takaisin, joten Sparkle päätti lopettaa työskentelyn ja katsoa sen sijaan televisiota. </w:t>
      </w:r>
    </w:p>
    <w:p>
      <w:r>
        <w:rPr>
          <w:b/>
        </w:rPr>
        <w:t xml:space="preserve">Tulos</w:t>
      </w:r>
    </w:p>
    <w:p>
      <w:r>
        <w:t xml:space="preserve">Hänen tilinsä kiellettiin, eikä hän voinut työskennellä minkään parissa.</w:t>
      </w:r>
    </w:p>
    <w:p>
      <w:r>
        <w:rPr>
          <w:b/>
        </w:rPr>
        <w:t xml:space="preserve">Esimerkki 7.2158</w:t>
      </w:r>
    </w:p>
    <w:p>
      <w:r>
        <w:t xml:space="preserve">Lähtökohta: Hän kaatoi lasillisen viiniä.  Alustava konteksti: Hän sammutti valot.  Alkuperäinen loppu: Kun hän oli kaatanut kaksi lasillista viiniä, hän nyökkäsi päätään. Nainen ymmärsi sen merkiksi laittaa radio päälle, minkä hän tekikin. Mies ojensi hänelle yhden viinilasillisen.  Uusi lopetus: Aamulla mies kaatoi kaksi lasillista viiniä ja nyökkäsi päätään. Hänen vaimonsa piti sitä merkkinä siitä, että hän laittoi radion päälle, ja niin hän tekikin. Mies ojensi vaimolle yhden viinilasin. </w:t>
      </w:r>
    </w:p>
    <w:p>
      <w:r>
        <w:rPr>
          <w:b/>
        </w:rPr>
        <w:t xml:space="preserve">Tulos</w:t>
      </w:r>
    </w:p>
    <w:p>
      <w:r>
        <w:t xml:space="preserve">Hän sammutti valot ja meni nukkumaan.</w:t>
      </w:r>
    </w:p>
    <w:p>
      <w:r>
        <w:rPr>
          <w:b/>
        </w:rPr>
        <w:t xml:space="preserve">Esimerkki 7.2159</w:t>
      </w:r>
    </w:p>
    <w:p>
      <w:r>
        <w:t xml:space="preserve">Lähtökohta: James halusi ostaa uuden talon.  Alkuperäinen konteksti: Hän palkkasi kiinteistönvälittäjän auttamaan häntä.  Alkuperäinen loppuratkaisu: Kiinteistönvälittäjä näytti hänelle paljon erilaisia taloja. James rajasi valintansa kahteen taloon. Hän osti yksitasoisen talon, koska ei pitänyt portaista.  Uusi lopetus: Kiinteistönvälittäjä näytti Jamesille paljon eri taloja. James rajasi valintansa kahteen taloon. Hän osti kolmikerroksisen bungalowin, koska hän rakastaa portaita. </w:t>
      </w:r>
    </w:p>
    <w:p>
      <w:r>
        <w:rPr>
          <w:b/>
        </w:rPr>
        <w:t xml:space="preserve">Tulos</w:t>
      </w:r>
    </w:p>
    <w:p>
      <w:r>
        <w:t xml:space="preserve">Hän palkkasi kiinteistönvälittäjän, joka auttoi häntä ostamaan kolmikerroksisen bungalowin.</w:t>
      </w:r>
    </w:p>
    <w:p>
      <w:r>
        <w:rPr>
          <w:b/>
        </w:rPr>
        <w:t xml:space="preserve">Esimerkki 7.2160</w:t>
      </w:r>
    </w:p>
    <w:p>
      <w:r>
        <w:t xml:space="preserve">Lähtökohta: Lisa teki chiliä poikaystävälleen.  Alkuperäinen konteksti: Hän söi ensin salaatin, joten mies alkoi syödä chiliä ennen häntä.  Alkuperäinen loppu: Mies hyppäsi ylös ensimmäisen suupalan jälkeen hakemaan lasin vettä. Lisa maistoi chiliä. Hän oli laittanut 3 ruokalusikallista tulista kastiketta 3 teelusikallisen sijaan.  Uusi loppu: Hän sekoitti chilin juodakseen heitti pillin ja hyppäsi ylös ensimmäisen kulauksen jälkeen hakemaan lasillisen vettä. Lisa maistoi chiliä. Hän oli laittanut 3 ruokalusikallista tulista kastiketta 3 teelusikallisen sijaan. </w:t>
      </w:r>
    </w:p>
    <w:p>
      <w:r>
        <w:rPr>
          <w:b/>
        </w:rPr>
        <w:t xml:space="preserve">Tulos</w:t>
      </w:r>
    </w:p>
    <w:p>
      <w:r>
        <w:t xml:space="preserve">Hän ei voinut syödä sitä, koska hänen leukansa oli murtunut.</w:t>
      </w:r>
    </w:p>
    <w:p>
      <w:r>
        <w:rPr>
          <w:b/>
        </w:rPr>
        <w:t xml:space="preserve">Esimerkki 7.2161</w:t>
      </w:r>
    </w:p>
    <w:p>
      <w:r>
        <w:t xml:space="preserve">Lähtökohta: Nielsillä oli aamulla tiedekoe.  Alustava konteksti: Hän valvoi myöhään pelaamalla videopelejä.  Alkuperäinen loppuratkaisu: Niels unohti opiskella koetta varten! Hän yritti parhaansa, mutta turhaan. Niels reputti kokeensa.  Uusi loppu: Hän unohti nukkua ennen koetta. Hän yritti parhaansa, mutta oli hyvin väsynyt. Neils reputti kokeensa. </w:t>
      </w:r>
    </w:p>
    <w:p>
      <w:r>
        <w:rPr>
          <w:b/>
        </w:rPr>
        <w:t xml:space="preserve">Tulos</w:t>
      </w:r>
    </w:p>
    <w:p>
      <w:r>
        <w:t xml:space="preserve">Hän valvoi koko yön opiskellen.</w:t>
      </w:r>
    </w:p>
    <w:p>
      <w:r>
        <w:rPr>
          <w:b/>
        </w:rPr>
        <w:t xml:space="preserve">Esimerkki 7.2162</w:t>
      </w:r>
    </w:p>
    <w:p>
      <w:r>
        <w:t xml:space="preserve">Lähtökohta: Jake ja Dan näkivät televisiossa Power Wheels -mainoksen.  Alustava konteksti: He olivat Jaken kotona.  Alkuperäinen loppu: Jake juoksi ja kysyi äidiltään, saisiko hän yhden. Äiti nauroi ja sanoi harkitsevansa asiaa. Dan päätti kysyä äidiltään heti kotiin päästyään.  Uusi lopetus: Jake juoksi ja kysyi äidiltään, saisiko hän toisen. Hänen äitinsä nauroi ja sanoi harkitsevansa asiaa. Dan päätti kysyä isältään heti kotiin päästyään. </w:t>
      </w:r>
    </w:p>
    <w:p>
      <w:r>
        <w:rPr>
          <w:b/>
        </w:rPr>
        <w:t xml:space="preserve">Tulos</w:t>
      </w:r>
    </w:p>
    <w:p>
      <w:r>
        <w:t xml:space="preserve">Jakella oli jo yksi.</w:t>
      </w:r>
    </w:p>
    <w:p>
      <w:r>
        <w:rPr>
          <w:b/>
        </w:rPr>
        <w:t xml:space="preserve">Esimerkki 7.2163</w:t>
      </w:r>
    </w:p>
    <w:p>
      <w:r>
        <w:t xml:space="preserve">Lähtökohta: Buster myöhästyi aamulla bussista.  Alustava konteksti: Hän käveli kouluun.  Alkuperäinen lopputulos: Hän pääsi kouluun tunnin myöhässä. Koulun rehtori kertoi hänen äidilleen. Hänen äitinsä antoi Busterille kahden viikon kotiarestia.  Uusi loppu: Hän tuli seuraavana päivänä kouluun tunnin myöhässä. Koulun rehtori kertoi hänen äidilleen. Hänen äitinsä antoi Busterille kahden viikon kotiarestia. </w:t>
      </w:r>
    </w:p>
    <w:p>
      <w:r>
        <w:rPr>
          <w:b/>
        </w:rPr>
        <w:t xml:space="preserve">Tulos</w:t>
      </w:r>
    </w:p>
    <w:p>
      <w:r>
        <w:t xml:space="preserve">Hän jätti koulun kokonaan väliin.</w:t>
      </w:r>
    </w:p>
    <w:p>
      <w:r>
        <w:rPr>
          <w:b/>
        </w:rPr>
        <w:t xml:space="preserve">Esimerkki 7.2164</w:t>
      </w:r>
    </w:p>
    <w:p>
      <w:r>
        <w:t xml:space="preserve">Lähtökohta: Billyllä oli lapsena suosikkinalle.  Alkuperäinen konteksti: Vuosien mittaan hän kadotti sen ja jopa unohti sen.  Alkuperäinen loppu: Kun hänen äitinsä kuoli, hän meni äidin kotiin siivoamaan sitä. Hän löysi ullakolta laatikon, jossa oli hänen vanha nallekarhunsa. Hän vei sen kotiin antaakseen sen tyttärelleen.  Uusi loppu: Kun hänen äitinsä kuoli, hän meni äitinsä taloon siivoamaan sitä. Hän löysi ullakolta laatikon, jossa oli hänen vanha nallekarhunsa. Hän toivoi voivansa viedä sen kotiin antaakseen sen tyttärelleen. </w:t>
      </w:r>
    </w:p>
    <w:p>
      <w:r>
        <w:rPr>
          <w:b/>
        </w:rPr>
        <w:t xml:space="preserve">Tulos</w:t>
      </w:r>
    </w:p>
    <w:p>
      <w:r>
        <w:t xml:space="preserve">Hän heitti sen pois, kun hänen ystävänsä pilkkasivat sitä sen takia.</w:t>
      </w:r>
    </w:p>
    <w:p>
      <w:r>
        <w:rPr>
          <w:b/>
        </w:rPr>
        <w:t xml:space="preserve">Esimerkki 7.2165</w:t>
      </w:r>
    </w:p>
    <w:p>
      <w:r>
        <w:t xml:space="preserve">Lähtökohta: Nuorempana he lähtivät lomalle Vermontiin.  Alkuperäinen konteksti: He vierailivat paikallisilla vaahterasiirappitiloilla.  Alkuperäinen loppu: He pysähtyivät katsomaan, miten juustoa valmistetaan. Mutta heidän suosikkikohtansa oli pysähtyä Ben and Jerry's -juustolassa. He pääsivät kiertämään tuotantolaitosta ja saivat lopuksi näytteitä.  Uusi lopetus: Kotimatkalla he pysähtyivät katsomaan, miten juustoa valmistetaan. Mutta heidän suosikkikohtansa oli pysähtyminen Ben and Jerry'sissä. He pääsivät kiertämään laitosta ja saivat lopuksi näytteitä. </w:t>
      </w:r>
    </w:p>
    <w:p>
      <w:r>
        <w:rPr>
          <w:b/>
        </w:rPr>
        <w:t xml:space="preserve">Tulos</w:t>
      </w:r>
    </w:p>
    <w:p>
      <w:r>
        <w:t xml:space="preserve">He pysyivät hytissään koko ajan.</w:t>
      </w:r>
    </w:p>
    <w:p>
      <w:r>
        <w:rPr>
          <w:b/>
        </w:rPr>
        <w:t xml:space="preserve">Esimerkki 7.2166</w:t>
      </w:r>
    </w:p>
    <w:p>
      <w:r>
        <w:t xml:space="preserve">Lähtökohta: Päätin, että haluan soittaa kosketinsoittimia.  Alkuperäinen konteksti: Kokeilin muutamia nuotteja.  Alkuperäinen lopetus: Kuulostin kamalalta. Otin tunteja kokonaisen vuoden ajan. Sen jälkeen pystyin soittamaan kokonaisia kappaleita moitteettomasti.  Uusi loppu: Kuulostin kamalalta rummuissa. Kävin oppitunneilla kokonaisen vuoden. Sen jälkeen pystyin soittamaan kokonaisia kappaleita moitteettomasti. </w:t>
      </w:r>
    </w:p>
    <w:p>
      <w:r>
        <w:rPr>
          <w:b/>
        </w:rPr>
        <w:t xml:space="preserve">Tulos</w:t>
      </w:r>
    </w:p>
    <w:p>
      <w:r>
        <w:t xml:space="preserve">Huomasin olevani todella hyvä siinä, mutta kyllästyin ja halusin soittaa rumpuja.</w:t>
      </w:r>
    </w:p>
    <w:p>
      <w:r>
        <w:rPr>
          <w:b/>
        </w:rPr>
        <w:t xml:space="preserve">Esimerkki 7.2167</w:t>
      </w:r>
    </w:p>
    <w:p>
      <w:r>
        <w:t xml:space="preserve">Lähtökohta: Eräänä päivänä näimme joitakin teinejä trampoliinilla.  Alustava konteksti: Menimme kysymään, mitä he tekivät.  Alkuperäinen lopputulos: Sanoimme heille, että antaisimme heidän mielellämme hypätä, jos he olisivat pyytäneet. He vastasivat asenteella eivätkä halunneet päästä pois. Hyppäsimme heidän kanssaan ja yritimme joka tapauksessa osoittaa ystävällisyyttä.  Uusi lopetus: Kerroimme heille, ettemme mielellämme antaisi heidän hypätä, vaikka he olisivat pyytäneet. He vastasivat asenteella eivätkä halunneet päästä pois. Hyppäsimme heidän kanssaan ja yritimme kuitenkin osoittaa jääräpäisyyttä. </w:t>
      </w:r>
    </w:p>
    <w:p>
      <w:r>
        <w:rPr>
          <w:b/>
        </w:rPr>
        <w:t xml:space="preserve">Tulos</w:t>
      </w:r>
    </w:p>
    <w:p>
      <w:r>
        <w:t xml:space="preserve">Emme kutsuneet heitä ja pyysimme heitä poistumaan.</w:t>
      </w:r>
    </w:p>
    <w:p>
      <w:r>
        <w:rPr>
          <w:b/>
        </w:rPr>
        <w:t xml:space="preserve">Esimerkki 7.2168</w:t>
      </w:r>
    </w:p>
    <w:p>
      <w:r>
        <w:t xml:space="preserve">Lähtökohta: Regina oli kova vegaani.  Alkuperäinen konteksti: Hän oli eläinten oikeuksien aktivisti ja kieltäytyi syömästä lihaa.  Alkuperäinen loppuratkaisu: Hän meni ravintolaan ja tilasi vegaanihampurilaisen. Kun hän haukkasi hampurilaisen, hän piti sitä parhaimman makuisena hampurilaisena ikinä. Tarjoilija oli tuonut hänelle naudanlihapurilaisen, Regina ei ole enää vegaani.  Uusi loppu: Hän meni ravintolaan ja tilasi naudanlihapurilaisen. Kun hän haukkasi puraisun, hänestä se oli parhaimman makuinen hampurilainen ikinä. Tarjoilija oli tuonut hänelle vegaanihampurilaisen, Regina on edelleen vegaani. </w:t>
      </w:r>
    </w:p>
    <w:p>
      <w:r>
        <w:rPr>
          <w:b/>
        </w:rPr>
        <w:t xml:space="preserve">Tulos</w:t>
      </w:r>
    </w:p>
    <w:p>
      <w:r>
        <w:t xml:space="preserve">Hän alkoi himoita lihaa.</w:t>
      </w:r>
    </w:p>
    <w:p>
      <w:r>
        <w:rPr>
          <w:b/>
        </w:rPr>
        <w:t xml:space="preserve">Esimerkki 7.2169</w:t>
      </w:r>
    </w:p>
    <w:p>
      <w:r>
        <w:t xml:space="preserve">Lähtökohta: Taivas oli pimeä ja pilvinen.  Alustava konteksti: Se alkoi sataa.  Alkuperäinen lopetus: Tom juoksi puun alle suojaan. Salama iski puuhun. Tom oli onnekas ollessaan hengissä.  Uusi loppu: Tom juoksi kohti puun alle, koska hän ajatteli tarvitsevansa pian suojaa. Salama ei iskenyt. Tom oli onnekas, ettei satanut. </w:t>
      </w:r>
    </w:p>
    <w:p>
      <w:r>
        <w:rPr>
          <w:b/>
        </w:rPr>
        <w:t xml:space="preserve">Tulos</w:t>
      </w:r>
    </w:p>
    <w:p>
      <w:r>
        <w:t xml:space="preserve">Sade ei koskaan alkanut.</w:t>
      </w:r>
    </w:p>
    <w:p>
      <w:r>
        <w:rPr>
          <w:b/>
        </w:rPr>
        <w:t xml:space="preserve">Esimerkki 7.2170</w:t>
      </w:r>
    </w:p>
    <w:p>
      <w:r>
        <w:t xml:space="preserve">Lähtökohta: Sarah oli matematiikan tunnilla.  Alustava konteksti: Hän tunsi itsensä yhtäkkiä hyvin sairaaksi.  Alkuperäinen loppuratkaisu: Hän alkoi oksentaa hallitsemattomasti tunnilla. Hän juoksi nolona ulos luokasta. Sarah otti loppupäivän vapaata, koska oli sairas.  Uusi lopetus: Hän alkoi yhtäkkiä oksentaa hallitsemattomasti luokassa. Hän juoksi nolona ulos luokkahuoneestaan. nolona. Sarah otti loppupäivän vapaata, koska oli sairas. </w:t>
      </w:r>
    </w:p>
    <w:p>
      <w:r>
        <w:rPr>
          <w:b/>
        </w:rPr>
        <w:t xml:space="preserve">Tulos</w:t>
      </w:r>
    </w:p>
    <w:p>
      <w:r>
        <w:t xml:space="preserve">Hän tunsi olonsa loistavaksi.</w:t>
      </w:r>
    </w:p>
    <w:p>
      <w:r>
        <w:rPr>
          <w:b/>
        </w:rPr>
        <w:t xml:space="preserve">Esimerkki 7.2171</w:t>
      </w:r>
    </w:p>
    <w:p>
      <w:r>
        <w:t xml:space="preserve">Lähtökohta: Heidi työskenteli ostoskeskuksen vaatekaupassa.  Alkuperäinen konteksti: Hän oli töissä yleensä hyvin hapannaamainen, erityisesti auttaessaan asiakkaita.  Alkuperäinen loppuratkaisu: Eräänä päivänä Heidin piti auttaa nuorta naista ostosten kanssa. Nainen oli erittäin mukava huolimatta siitä, miten Heidi kohteli häntä. Heidi yllättyi ja tajusi, että hänen piti olla töissä ystävällisempi.  Uusi loppu: Eräänä päivänä Heidin piti auttaa nuorta naista ostosten kanssa. Nainen oli hyvin mukava, koska Heidi kohteli häntä. Heidi oli iloinen ja ylpeä siitä, että hän oli aina mukava töissä. </w:t>
      </w:r>
    </w:p>
    <w:p>
      <w:r>
        <w:rPr>
          <w:b/>
        </w:rPr>
        <w:t xml:space="preserve">Tulos</w:t>
      </w:r>
    </w:p>
    <w:p>
      <w:r>
        <w:t xml:space="preserve">Heidi oli aina hyvin ystävällinen auttaessaan asiakkaita.</w:t>
      </w:r>
    </w:p>
    <w:p>
      <w:r>
        <w:rPr>
          <w:b/>
        </w:rPr>
        <w:t xml:space="preserve">Esimerkki 7.2172</w:t>
      </w:r>
    </w:p>
    <w:p>
      <w:r>
        <w:t xml:space="preserve">Lähtökohta: Bob oli järjestämässä juhlia.  Alkuperäinen konteksti: Hän teki paljon ruokaa.  Alkuperäinen lopetus: Hän ei kuitenkaan löytänyt sipsejä. Hän etsi kaikkialta. Lopulta hän löysi ne pureskeltuna koiran lautaselta.  Uusi lopetus: Hän ei kuitenkaan löytänyt sipsejä. Hän etsi kaikkialta. Lopulta hän löysi ne jääkaapin takaa. </w:t>
      </w:r>
    </w:p>
    <w:p>
      <w:r>
        <w:rPr>
          <w:b/>
        </w:rPr>
        <w:t xml:space="preserve">Tulos</w:t>
      </w:r>
    </w:p>
    <w:p>
      <w:r>
        <w:t xml:space="preserve">Hän teki paljon ruokaa, mutta halusi aina koiran.</w:t>
      </w:r>
    </w:p>
    <w:p>
      <w:r>
        <w:rPr>
          <w:b/>
        </w:rPr>
        <w:t xml:space="preserve">Esimerkki 7.2173</w:t>
      </w:r>
    </w:p>
    <w:p>
      <w:r>
        <w:t xml:space="preserve">Lähtökohta: Siskontyttöni seitsemänvuotiaalla pojalla on vihaongelmia.  Alkuperäinen konteksti: Hän saa usein raivokohtauksia.  Alkuperäinen loppuratkaisu: Eräänä päivänä hän piirsi kuvan ollessaan perhejuhlissa täällä. Se oli piirros surullisesta lapsesta, jolla oli veitsi kädessään. Kehotimme veljentytärtämme hakemaan apua, mutta hän sanoi, ettei se ollut mitään.  Uusi lopetus: Eräänä päivänä hän piirsi kuvan ollessaan terapiaistunnossa. Se oli piirros surullisesta lapsesta, jolla oli veitsi kädessään. Kehotimme sisarentytärtämme hakemaan apua, mutta hän sanoi, että mies sai jo apua. </w:t>
      </w:r>
    </w:p>
    <w:p>
      <w:r>
        <w:rPr>
          <w:b/>
        </w:rPr>
        <w:t xml:space="preserve">Tulos</w:t>
      </w:r>
    </w:p>
    <w:p>
      <w:r>
        <w:t xml:space="preserve">Hän saa usein raivokohtauksia terapiaistunnossaan.</w:t>
      </w:r>
    </w:p>
    <w:p>
      <w:r>
        <w:rPr>
          <w:b/>
        </w:rPr>
        <w:t xml:space="preserve">Esimerkki 7.2174</w:t>
      </w:r>
    </w:p>
    <w:p>
      <w:r>
        <w:t xml:space="preserve">Lähtökohta: Isoäiti tuli hakemaan minut tänään.  Alustava konteksti: Hän vei minut leikkimään kanssaan.  Alkuperäinen loppu: Kävimme puistossa ja rullaluistelimme myös. Mummon kanssa ajan viettäminen on lempipuuhaani. En malta odottaa, että näen mummin taas ensi viikolla!  Uusi lopetus: Matkalla menimme puistoon ja rullaluistelemaankin. Ajan viettäminen mummin kanssa oli lempipuuhaani. En malta odottaa, että pääsen taas pois tältä psykiatriselta osastolta! </w:t>
      </w:r>
    </w:p>
    <w:p>
      <w:r>
        <w:rPr>
          <w:b/>
        </w:rPr>
        <w:t xml:space="preserve">Tulos</w:t>
      </w:r>
    </w:p>
    <w:p>
      <w:r>
        <w:t xml:space="preserve">Hän oli viemässä minua psykiatriselle osastolle.</w:t>
      </w:r>
    </w:p>
    <w:p>
      <w:r>
        <w:rPr>
          <w:b/>
        </w:rPr>
        <w:t xml:space="preserve">Esimerkki 7.2175</w:t>
      </w:r>
    </w:p>
    <w:p>
      <w:r>
        <w:t xml:space="preserve">Lähtökohta: Chadin piti hankkia itsevarastointiyksikkö tavaroitaan varten.  Alkuperäinen konteksti: Hän soitti Mary's Magazine Storageen tarkistaakseen hinnat.  Alkuperäinen lopputulos: Tammy soitti Chadille takaisin ja sanoi, että hänellä oli enää yksi yksikkö jäljellä. Hän kertoi myös, että Tammy oli keskeyttänyt hänen päivällisensä. Chad päätti etsiä muualta itsesäilytysyksikköä.  Uusi lopetus: Hän kertoi myös, että Chad voisi saada sen kotiinsa illalliselle mennessä. Chad päätti olla etsimättä muualta itsesäilytysyksikköä. </w:t>
      </w:r>
    </w:p>
    <w:p>
      <w:r>
        <w:rPr>
          <w:b/>
        </w:rPr>
        <w:t xml:space="preserve">Tulos</w:t>
      </w:r>
    </w:p>
    <w:p>
      <w:r>
        <w:t xml:space="preserve">Hän kävi paikallisessa kaupassa ja näki kaapin myynnissä!.</w:t>
      </w:r>
    </w:p>
    <w:p>
      <w:r>
        <w:rPr>
          <w:b/>
        </w:rPr>
        <w:t xml:space="preserve">Esimerkki 7.2176</w:t>
      </w:r>
    </w:p>
    <w:p>
      <w:r>
        <w:t xml:space="preserve">Lähtökohta: Toby halusi suklaapatukan, joka maksoi yhden dollarin.  Alkuperäinen konteksti: Tobylla oli taskussaan vain viisikymmentä senttiä.  Alkuperäinen loppuratkaisu: Tobyn ystävällä Daleilla oli myös viisikymmentä senttiä. Dale antoi Tobylle rahat suklaapatukan ostamiseen. Toby ja Dale jakoivat suklaapatukan ja söivät sen yhdessä.  Uusi lopetus: Tobyn ystävällä Dale oli dollari. Dale antoi Tobylle rahat suklaapatukan ostamiseen. Toby ja Dale jakoivat suklaapatukan ja söivät sen yhdessä. </w:t>
      </w:r>
    </w:p>
    <w:p>
      <w:r>
        <w:rPr>
          <w:b/>
        </w:rPr>
        <w:t xml:space="preserve">Tulos</w:t>
      </w:r>
    </w:p>
    <w:p>
      <w:r>
        <w:t xml:space="preserve">Hänellä ei ole rahaa taskussaan.</w:t>
      </w:r>
    </w:p>
    <w:p>
      <w:r>
        <w:rPr>
          <w:b/>
        </w:rPr>
        <w:t xml:space="preserve">Esimerkki 7.2177</w:t>
      </w:r>
    </w:p>
    <w:p>
      <w:r>
        <w:t xml:space="preserve">Lähtökohta: Gio rakasti lisärahan ansaitsemista.  Alkuperäinen konteksti: Hän työskenteli koko päivän suurelle yritykselle.  Alkuperäinen loppu: Iltaisin Gio työskenteli oman yrityksensä parissa. Eräänä iltana hänen yrityksensä sai suuren asiakkaan. Nyt Gio voi lopettaa päivätyönsä!  Uusi loppu: Väsyneenä tekemään jonkun muun rikkaaksi Gio alkoi iltaisin työskennellä oman yrityksensä parissa. Eräänä iltana hänen yrityksensä sai valtavan asiakkaan. Nyt Gio voi lopettaa päivätyönsä! </w:t>
      </w:r>
    </w:p>
    <w:p>
      <w:r>
        <w:rPr>
          <w:b/>
        </w:rPr>
        <w:t xml:space="preserve">Tulos</w:t>
      </w:r>
    </w:p>
    <w:p>
      <w:r>
        <w:t xml:space="preserve">Hän työskenteli päivät pitkät suuryrityksessä, mutta ei omistanut yritystä.</w:t>
      </w:r>
    </w:p>
    <w:p>
      <w:r>
        <w:rPr>
          <w:b/>
        </w:rPr>
        <w:t xml:space="preserve">Esimerkki 7.2178</w:t>
      </w:r>
    </w:p>
    <w:p>
      <w:r>
        <w:t xml:space="preserve">Lähtökohta: Tom on aina halunnut tuomariksi.  Alkuperäinen konteksti: Hän teki kovasti töitä monta vuotta.  Alkuperäinen loppuratkaisu: Lopulta hänestä tuli tuomari. Se tuntui hyvältä. Tom oli onnellinen siitä, että hänestä tuli tuomari.  Uusi lopetus: Sitten hänestä tuli vihdoin hoitovirhetuomari. Se tuntui hyvältä. Tom oli onnellinen siitä, että hänestä tuli tuomari. </w:t>
      </w:r>
    </w:p>
    <w:p>
      <w:r>
        <w:rPr>
          <w:b/>
        </w:rPr>
        <w:t xml:space="preserve">Tulos</w:t>
      </w:r>
    </w:p>
    <w:p>
      <w:r>
        <w:t xml:space="preserve">Hän työskenteli lääkärinä useita vuosia.</w:t>
      </w:r>
    </w:p>
    <w:p>
      <w:r>
        <w:rPr>
          <w:b/>
        </w:rPr>
        <w:t xml:space="preserve">Esimerkki 7.2179</w:t>
      </w:r>
    </w:p>
    <w:p>
      <w:r>
        <w:t xml:space="preserve">Lähtökohta: Minulla on valtava Disney-laukku, jonka ostin viisi vuotta sitten.  Alkuperäinen konteksti: Olen käyttänyt sitä siitä lähtien, kun ostin sen, eikä se ole edes haalistunut.  Alkuperäinen loppu: Säilytän sitä kaapissani, kun en käytä sitä sinä päivänä. Haluan uuden, mutta rakastan tätä liian paljon. Säilytän laukun antaakseni sen joskus tyttärelleni.  Uusi loppu: Säilytän sitä kaapissani, kun en käytä sitä sinä päivänä. Haluan uuden, mutta rakastan tätä liian paljon. Säilytän laukun antaakseni sen jonain päivänä tyttärelleni. </w:t>
      </w:r>
    </w:p>
    <w:p>
      <w:r>
        <w:rPr>
          <w:b/>
        </w:rPr>
        <w:t xml:space="preserve">Tulos</w:t>
      </w:r>
    </w:p>
    <w:p>
      <w:r>
        <w:t xml:space="preserve">Olen käyttänyt sitä siitä lähtien, kun ostin sen, ja se on jo aika kulunut.</w:t>
      </w:r>
    </w:p>
    <w:p>
      <w:r>
        <w:rPr>
          <w:b/>
        </w:rPr>
        <w:t xml:space="preserve">Esimerkki 7.2180</w:t>
      </w:r>
    </w:p>
    <w:p>
      <w:r>
        <w:t xml:space="preserve">Lähtökohta: Luna jäi usein viikonloppuisin ulos ulkonaliikkumiskiellon jälkeen.  Alkuperäinen konteksti: Lunan äiti varoitti häntä, että häntä rangaistaan, jos hän tekee niin uudelleen.  Alkuperäinen loppu: Seuraavana viikonloppuna Luna jäi ulos erittäin myöhään katsomaan elokuvaa. Kun hän lopulta palasi kotiin, hänen äitinsä odotti olohuoneessa. Lunan äiti otti Lunan autonavaimet ja poisti hänen kännykkänsä käytöstä.  Uusi lopetus: Seuraavana viikonloppuna Luna viipyi erittäin myöhään elokuvissa. Kun hän lopulta meni kotiin, hänen äitinsä odotti olohuoneessa. Lunan äiti kertoi antavansa Lunalle palkkion, jos hän tekisi sen uudestaan. </w:t>
      </w:r>
    </w:p>
    <w:p>
      <w:r>
        <w:rPr>
          <w:b/>
        </w:rPr>
        <w:t xml:space="preserve">Tulos</w:t>
      </w:r>
    </w:p>
    <w:p>
      <w:r>
        <w:t xml:space="preserve">Lunan äiti sanoi, että hänet palkitaan, jos hän tekee sen uudelleen.</w:t>
      </w:r>
    </w:p>
    <w:p>
      <w:r>
        <w:rPr>
          <w:b/>
        </w:rPr>
        <w:t xml:space="preserve">Esimerkki 7.2181</w:t>
      </w:r>
    </w:p>
    <w:p>
      <w:r>
        <w:t xml:space="preserve">Lähtökohta: Jude oli aina iso kaveri, jolla oli isot lihakset.  Alkuperäinen konteksti: Hän toivoi, ettei näyttäisi niin pelottavalta ja päätti opetella tanssimaan.  Alkuperäinen loppu: Se oli aluksi hankalaa, mutta hän sinnitteli. Kun oli tanssikonsertin aika, hän kutsui ystävänsä. He olivat hyvin liikuttuneita nähdessään, että hän oli pohjimmiltaan herkkä kaveri.  Uusi loppu: Se oli aluksi kiusallista, mutta hän sinnitteli. Kun oli konsertin aika, hän kutsui ystävänsä. He olivat hyvin liikuttuneita nähdessään, että hän oli herkkä kaveri. </w:t>
      </w:r>
    </w:p>
    <w:p>
      <w:r>
        <w:rPr>
          <w:b/>
        </w:rPr>
        <w:t xml:space="preserve">Tulos</w:t>
      </w:r>
    </w:p>
    <w:p>
      <w:r>
        <w:t xml:space="preserve">Hän toivoi, ettei hän näyttäisi niin pelottavalta, ja päätti opetella laulamaan.</w:t>
      </w:r>
    </w:p>
    <w:p>
      <w:r>
        <w:rPr>
          <w:b/>
        </w:rPr>
        <w:t xml:space="preserve">Esimerkki 7.2182</w:t>
      </w:r>
    </w:p>
    <w:p>
      <w:r>
        <w:t xml:space="preserve">Lähtökohta: Tristan halusi tehdä voileivän.  Alkuperäinen konteksti: Hänellä ei valitettavasti ollut käytettävää leipää.  Alkuperäinen loppu: Tristanin oli lähdettävä supermarkettiin hakemaan leipää. Onneksi heillä oli Tristanin haluamaa leipää, joten hän osti sen. Kotiin päästyään Tristan pystyi vihdoin tekemään voileipänsä.  Uusi lopetus: Tristan oli käynyt supermarketissa aiemmin päivällä hakemassa ruisleipää. Kun hän näki, että kaupassa oli sitä, hän osti sen. Kun hän oli saanut kaiken ulos, Tristan meni suoraan eteenpäin ja teki voileipänsä. </w:t>
      </w:r>
    </w:p>
    <w:p>
      <w:r>
        <w:rPr>
          <w:b/>
        </w:rPr>
        <w:t xml:space="preserve">Tulos</w:t>
      </w:r>
    </w:p>
    <w:p>
      <w:r>
        <w:t xml:space="preserve">Hän käytti ruisleipää, kalkkunaa ja juustoa.</w:t>
      </w:r>
    </w:p>
    <w:p>
      <w:r>
        <w:rPr>
          <w:b/>
        </w:rPr>
        <w:t xml:space="preserve">Esimerkki 7.2183</w:t>
      </w:r>
    </w:p>
    <w:p>
      <w:r>
        <w:t xml:space="preserve">Lähtökohta: Jimillä oli tunnin päästä tunti.  Alustava konteksti: Hän oli hyvin väsynyt juoksusta.  Alkuperäinen loppu: Jim päätti jättää tunnin väliin ja ottaa päiväunet. Oli koepäivä. Jim reputti luokkansa.  Uusi loppu: Väsyneenä Jim päätti lintsata tunnilta ja ottaa päiväunet. Oli koepäivä. Jim reputti luokkansa. </w:t>
      </w:r>
    </w:p>
    <w:p>
      <w:r>
        <w:rPr>
          <w:b/>
        </w:rPr>
        <w:t xml:space="preserve">Tulos</w:t>
      </w:r>
    </w:p>
    <w:p>
      <w:r>
        <w:t xml:space="preserve">Hän valvoi koko yön.</w:t>
      </w:r>
    </w:p>
    <w:p>
      <w:r>
        <w:rPr>
          <w:b/>
        </w:rPr>
        <w:t xml:space="preserve">Esimerkki 7.2184</w:t>
      </w:r>
    </w:p>
    <w:p>
      <w:r>
        <w:t xml:space="preserve">Lähtökohta: Tom ja Keira olivat olleet yhdessä jo vuosia.  Alkuperäinen konteksti: Heillä oli riitoja, mutta viime aikoina he olivat riidelleet.  Alkuperäinen loppu: Eräänä iltana ravintolassa Tom suuttui ja heitti pullaa Keiran päälle. Keira raivostui ja heitti Tomia ranskalaisilla ja juomallaan. Nyt he olivat täydessä ruokataistelussa ja heitä pyydettiin nopeasti poistumaan.  Uusi loppu: Eräänä iltana ravintolassa Tom kuitenkin suuttui ja heitti pullaa Keiran päälle. Keira raivostui ja heitti Tomia ranskalaisilla ja juomalla. Nyt he olivat täydessä ruokataistelussa ja heitä pyydettiin nopeasti lähtemään. </w:t>
      </w:r>
    </w:p>
    <w:p>
      <w:r>
        <w:rPr>
          <w:b/>
        </w:rPr>
        <w:t xml:space="preserve">Tulos</w:t>
      </w:r>
    </w:p>
    <w:p>
      <w:r>
        <w:t xml:space="preserve">Heillä oli riitoja, mutta viime aikoina he olivat riidelleet, mutta he eivät koskaan heittele toisiaan ruoalla.</w:t>
      </w:r>
    </w:p>
    <w:p>
      <w:r>
        <w:rPr>
          <w:b/>
        </w:rPr>
        <w:t xml:space="preserve">Esimerkki 7.2185</w:t>
      </w:r>
    </w:p>
    <w:p>
      <w:r>
        <w:t xml:space="preserve">Lähtökohta: Koira haukkui ulko-ovella.  Alkuperäinen konteksti: James ihmetteli, seisoiko joku oven ulkopuolella.  Alkuperäinen loppuratkaisu: Hän hiipi ikkunan luo ja katsoi. Kuisti oli tyhjä. Koira vain tykkäsi haukkua tyhjää.  Uusi lopetus: James hiipi ikkunalle ja katsoi. Kuisti oli tyhjä. Koira vain tykkäsi haukkua tyhjää. </w:t>
      </w:r>
    </w:p>
    <w:p>
      <w:r>
        <w:rPr>
          <w:b/>
        </w:rPr>
        <w:t xml:space="preserve">Tulos</w:t>
      </w:r>
    </w:p>
    <w:p>
      <w:r>
        <w:t xml:space="preserve">Mies seisoi kuistilla ja juoksi pakoon, kun hän näki hänet.</w:t>
      </w:r>
    </w:p>
    <w:p>
      <w:r>
        <w:rPr>
          <w:b/>
        </w:rPr>
        <w:t xml:space="preserve">Esimerkki 7.2186</w:t>
      </w:r>
    </w:p>
    <w:p>
      <w:r>
        <w:t xml:space="preserve">Lähtökohta: Ed unelmoi laulajan urasta.  Alkuperäinen konteksti: Ed pakkasi tavaransa ja muutti Los Angelesiin.  Alkuperäinen loppu: Ed teki kovasti töitä tullakseen hyväksi laulajaksi. Lopulta hän pääsi työskentelemään joidenkin ihmisten kanssa demon parissa. Levy-yhtiö kuuli hänen demonsa ja päätti tehdä sopimuksen hänen kanssaan.  Uusi lopetus: Hän tajusi, ettei siellä ollut ketään muuta. Ed muutti takaisin Hollywoodiin. Hänestä tuli suuri tähti. </w:t>
      </w:r>
    </w:p>
    <w:p>
      <w:r>
        <w:rPr>
          <w:b/>
        </w:rPr>
        <w:t xml:space="preserve">Tulos</w:t>
      </w:r>
    </w:p>
    <w:p>
      <w:r>
        <w:t xml:space="preserve">Niinpä Ed pakkasi tavaransa ja muutti Etelämantereelle.</w:t>
      </w:r>
    </w:p>
    <w:p>
      <w:r>
        <w:rPr>
          <w:b/>
        </w:rPr>
        <w:t xml:space="preserve">Esimerkki 7.2187</w:t>
      </w:r>
    </w:p>
    <w:p>
      <w:r>
        <w:t xml:space="preserve">Lähtökohta: Michael ja minä tuijotimme toisiamme.  Alustava konteksti: Se oli taistelu, joka kesti kolmekymmentäneljä sekuntia.  Alkuperäinen loppu: En lopulta pystynyt pidättelemään sitä ja räpäytin silmiäni ensin. Michael voittaa minut aina, mutta olen kilpailuhenkinen. Harjoittelen tuijottamalla peiliin, jotta voin voittaa Michaelin.  Uusi loppu: Michael ei ollut pystynyt pitämään sitä ja räpäytti silmiään ensin. Mikael voittaa minut yleensä aina, mutta olen kilpailuhenkinen, ja tällä kertaa voitin. Harjoittelen tuijottamalla peiliin, jotta voin taas voittaa Michaelin. </w:t>
      </w:r>
    </w:p>
    <w:p>
      <w:r>
        <w:rPr>
          <w:b/>
        </w:rPr>
        <w:t xml:space="preserve">Tulos</w:t>
      </w:r>
    </w:p>
    <w:p>
      <w:r>
        <w:t xml:space="preserve">Minä voitin!</w:t>
      </w:r>
    </w:p>
    <w:p>
      <w:r>
        <w:rPr>
          <w:b/>
        </w:rPr>
        <w:t xml:space="preserve">Esimerkki 7.2188</w:t>
      </w:r>
    </w:p>
    <w:p>
      <w:r>
        <w:t xml:space="preserve">Lähtökohta: Cara harjoitteli kovasti, koska hänellä oli pian cheer-kilpailu.  Alustava konteksti: Kilpailua edeltävänä päivänä hän kaatui koulussa.  Alkuperäinen loppu: Caralla oli kovat kivut, joten hän meni toimistoon. Hänen isänsä vei hänet lääkäriin ja hänen jalkansa oli murtunut. Cara ei pystynyt kannustamaan ja oli hyvin surullinen.  Uusi lopetus: Hän johti kilpailua, kunnes tunsi kipua. Hänen isänsä vei hänet lääkäriin ja siellä sanottiin, että hänen jalkansa oli murtunut. Cara oli surullinen, että se olisi hänen viimeinen kilpailunsa. </w:t>
      </w:r>
    </w:p>
    <w:p>
      <w:r>
        <w:rPr>
          <w:b/>
        </w:rPr>
        <w:t xml:space="preserve">Tulos</w:t>
      </w:r>
    </w:p>
    <w:p>
      <w:r>
        <w:t xml:space="preserve">Hän pärjäsi hienosti kilpailussa.</w:t>
      </w:r>
    </w:p>
    <w:p>
      <w:r>
        <w:rPr>
          <w:b/>
        </w:rPr>
        <w:t xml:space="preserve">Esimerkki 7.2189</w:t>
      </w:r>
    </w:p>
    <w:p>
      <w:r>
        <w:t xml:space="preserve">Lähtökohta: Kävimme tänään mieheni kanssa supermarketissa ostamassa elintarvikkeita.  Alustava konteksti: Käytimme viikoittaista kiertokirjettä selvittääksemme, mitkä tuotteet olivat myynnissä.  Alkuperäinen lopputulos: Ostimme selleriä, salaattia, raejuustoa ja kananmunia. Itsekassoilla oli lyhimmät jonot. Maksoimme ostoksemme ja lähdimme matkaan.  Uusi lopetus: Löysimme kuitenkin torin ja ostimme selleriä, salaattia, raejuustoa ja kananmunia. Siellä oli lyhyet jonot. Maksoimme ruokaostoksemme ja jatkoimme matkaa. </w:t>
      </w:r>
    </w:p>
    <w:p>
      <w:r>
        <w:rPr>
          <w:b/>
        </w:rPr>
        <w:t xml:space="preserve">Tulos</w:t>
      </w:r>
    </w:p>
    <w:p>
      <w:r>
        <w:t xml:space="preserve">Emme tajunneet, että oli pyhäpäivä ja kauppa oli suljettu.</w:t>
      </w:r>
    </w:p>
    <w:p>
      <w:r>
        <w:rPr>
          <w:b/>
        </w:rPr>
        <w:t xml:space="preserve">Esimerkki 7.2190</w:t>
      </w:r>
    </w:p>
    <w:p>
      <w:r>
        <w:t xml:space="preserve">Lähtökohta: Ystäväni Jess lähetti minulle kuvia Denveristä.  Alustava konteksti: Hän oli vierailulla NH:sta ja oli Union Stationilla.  Alkuperäinen lopputulos: Hän tiesi, että rakastan junia, ja lähetti minulle kuvia. Kiitin häntä kovasti ja kysyin, miten hänellä menee. Hän sanoi, että hän viihtyi Denverissä.  Uusi lopetus: Hän tiesi, että rakastan ostoskeskuksia, ja lähetti minulle kuvia. Kiitin häntä kovasti ja kysyin, miten hänellä menee. Hän sanoi rakastavansa olla Denverissä. </w:t>
      </w:r>
    </w:p>
    <w:p>
      <w:r>
        <w:rPr>
          <w:b/>
        </w:rPr>
        <w:t xml:space="preserve">Tulos</w:t>
      </w:r>
    </w:p>
    <w:p>
      <w:r>
        <w:t xml:space="preserve">Hän oli vierailulla NH:stä ja oli ostoskeskuksessa.</w:t>
      </w:r>
    </w:p>
    <w:p>
      <w:r>
        <w:rPr>
          <w:b/>
        </w:rPr>
        <w:t xml:space="preserve">Esimerkki 7.2191</w:t>
      </w:r>
    </w:p>
    <w:p>
      <w:r>
        <w:t xml:space="preserve">Lähtökohta: Betty halusi kiivetä lumen peittämälle vuorelle.  Alkuperäinen konteksti: Hän päätti, että se olisi vaikeaa, mutta se olisi sen arvoista.  Alkuperäinen loppuratkaisu: Betty harjoitteli kovasti tulevaa päivää varten. Hän tunsi olonsa epämotivoituneeksi kiivetessään suurta vuorta. Kun Betty vihdoin pääsi huipulle, hän oli hurmioitunut.  Uusi lopetus: Betty luki kirjaansa välittämättä tulevasta päivästä. Hän ei ollut motivoitunut eikä yrittänyt kiivetä isolle vuorelle. Kun Betty kuuli jonkun saavuttaneen huipun, hän tunsi katumusta. </w:t>
      </w:r>
    </w:p>
    <w:p>
      <w:r>
        <w:rPr>
          <w:b/>
        </w:rPr>
        <w:t xml:space="preserve">Tulos</w:t>
      </w:r>
    </w:p>
    <w:p>
      <w:r>
        <w:t xml:space="preserve">Hän päätti, että se olisi vaikeaa, joten hän jäi sisälle lukemaan kirjaa.</w:t>
      </w:r>
    </w:p>
    <w:p>
      <w:r>
        <w:rPr>
          <w:b/>
        </w:rPr>
        <w:t xml:space="preserve">Esimerkki 7.2192</w:t>
      </w:r>
    </w:p>
    <w:p>
      <w:r>
        <w:t xml:space="preserve">Lähtökohta: Gary ulkoilutti koiraansa jalkakäytävällä.  Alustava konteksti: Koira onnistui rikkomaan hihnan ja juoksi pois.  Alkuperäinen lopputulos: Se juoksi kohti ruuhkaista katua, jossa oli liikennettä. Mies törmäsi koiran kylkeen ajaessaan. Koska hän tunsi vain pienen kolahduksen, hän ei vaivautunut pysähtymään.  Uusi lopetus: Gary joutui taistelemaan pitääkseen koiransa. Hän päätyi ostamaan vahvemman hihnan. Garyllä ei ollut enää ongelmia. </w:t>
      </w:r>
    </w:p>
    <w:p>
      <w:r>
        <w:rPr>
          <w:b/>
        </w:rPr>
        <w:t xml:space="preserve">Tulos</w:t>
      </w:r>
    </w:p>
    <w:p>
      <w:r>
        <w:t xml:space="preserve">Koira ei pystynyt rikkomaan hihnaa ja juoksemaan karkuun.</w:t>
      </w:r>
    </w:p>
    <w:p>
      <w:r>
        <w:rPr>
          <w:b/>
        </w:rPr>
        <w:t xml:space="preserve">Esimerkki 7.2193</w:t>
      </w:r>
    </w:p>
    <w:p>
      <w:r>
        <w:t xml:space="preserve">Lähtökohta: poltin ennen omia cd-levyjäni äänityslaitteilla.  Alkuperäinen konteksti: Etsin verkosta musiikkia, jonka halusin lisätä cd:lle.  Alkuperäinen lopputulos: Lisäsin kappaleet tietokoneella luotuun luetteloon. Painoin äänitysnappia. Musiikki-cd:n tekeminen kesti viisi minuuttia.  Uusi lopetus: Lisäsin kappaleet tietokoneella luotuun luetteloon. Painoin äänitysnappia. Musiikki-cd:n tekeminen kesti viisi päivää. </w:t>
      </w:r>
    </w:p>
    <w:p>
      <w:r>
        <w:rPr>
          <w:b/>
        </w:rPr>
        <w:t xml:space="preserve">Tulos</w:t>
      </w:r>
    </w:p>
    <w:p>
      <w:r>
        <w:t xml:space="preserve">En ollut teknisesti taitava, joten yhden CD-levyn tekeminen kesti päiviä.</w:t>
      </w:r>
    </w:p>
    <w:p>
      <w:r>
        <w:rPr>
          <w:b/>
        </w:rPr>
        <w:t xml:space="preserve">Esimerkki 7.2194</w:t>
      </w:r>
    </w:p>
    <w:p>
      <w:r>
        <w:t xml:space="preserve">Lähtökohta: Hannah riiteli äitinsä kanssa kotiarestista.  Alkuperäinen konteksti: Tappelussa oli kova sananvaihto.  Alkuperäinen loppuratkaisu: Äiti loukkaantui. Hän päätti kuitenkin laittaa Hannahille ruokaa sinä päivänä. Hannah tunsi olonsa pahaksi ja pyysi anteeksi riitaa.  Uusi lopetus: Hänen äitinsä loukkaantui. Hän päätti kuitenkin silti laittaa Hannahille ruokaa joka päivä. Hannah tunsi lopulta pahaa oloa ja pyysi anteeksi riitaa. </w:t>
      </w:r>
    </w:p>
    <w:p>
      <w:r>
        <w:rPr>
          <w:b/>
        </w:rPr>
        <w:t xml:space="preserve">Tulos</w:t>
      </w:r>
    </w:p>
    <w:p>
      <w:r>
        <w:t xml:space="preserve">He eivät puhuneet viikkoihin.</w:t>
      </w:r>
    </w:p>
    <w:p>
      <w:r>
        <w:rPr>
          <w:b/>
        </w:rPr>
        <w:t xml:space="preserve">Esimerkki 7.2195</w:t>
      </w:r>
    </w:p>
    <w:p>
      <w:r>
        <w:t xml:space="preserve">Lähtökohta: Eräänä päivänä Jerry on matkalla äitinsä luokse.  Alustava konteksti: Hän alkaa kuulla moottorin tikitystä.  Alkuperäinen loppu: Hän pysähtyy ja vilkaisee. Hänen moottorinsa on melkein tulessa. Hän soittaa äidilleen ja kertoo myöhästyvänsä illalliselta.  Uusi loppu: Hän pysähtyy, koska kuulee ääntä, ja vilkaisee. Hänen moottorinsa oli melkein tulessa. Hän soittaa äidilleen ja kertoo myöhästyvänsä päivälliseltä. </w:t>
      </w:r>
    </w:p>
    <w:p>
      <w:r>
        <w:rPr>
          <w:b/>
        </w:rPr>
        <w:t xml:space="preserve">Tulos</w:t>
      </w:r>
    </w:p>
    <w:p>
      <w:r>
        <w:t xml:space="preserve">Hän alkaa korjata moottoria.</w:t>
      </w:r>
    </w:p>
    <w:p>
      <w:r>
        <w:rPr>
          <w:b/>
        </w:rPr>
        <w:t xml:space="preserve">Esimerkki 7.2196</w:t>
      </w:r>
    </w:p>
    <w:p>
      <w:r>
        <w:t xml:space="preserve">Lähtökohta: Johnny halusi voittaa valtavan suklaapupun.  Alkuperäinen konteksti: Mutta hänen oli kerättävä eniten munia munajahdissa.  Alkuperäinen loppuratkaisu: Hänen strategiansa oli juosta muiden lasten ohi. Siten hän olisi ollut yksin alueella keräämässä munia. Hänen strategiansa toimi niin hyvin, että hän sai kaksitoista munaa enemmän kuin kukaan muu.  Uusi loppu: Hänen strategiansa oli varastaa ystäviensä arpaliput. Siten hänellä oli enemmän mahdollisuuksia voittaa. Hänen strategiansa ei toiminut, sillä joku muu voitti suklaapupun. </w:t>
      </w:r>
    </w:p>
    <w:p>
      <w:r>
        <w:rPr>
          <w:b/>
        </w:rPr>
        <w:t xml:space="preserve">Tulos</w:t>
      </w:r>
    </w:p>
    <w:p>
      <w:r>
        <w:t xml:space="preserve">Arvonta oli reilu riippumatta siitä, kuka keräsi eniten munia munajahdissa.</w:t>
      </w:r>
    </w:p>
    <w:p>
      <w:r>
        <w:rPr>
          <w:b/>
        </w:rPr>
        <w:t xml:space="preserve">Esimerkki 7.2197</w:t>
      </w:r>
    </w:p>
    <w:p>
      <w:r>
        <w:t xml:space="preserve">Lähtökohta: Barry on aina halunnut soittaa viulua.  Alkuperäinen konteksti: Barryllä oli ystävä, joka oli valmis opettamaan häntä soittamaan viulua.  Alkuperäinen loppu: Yhden oppitunnin jälkeen Barry tajusi, että viulunsoitto on vaikeaa. Barry otti vielä kaksi oppituntia ennen kuin päätti lopettaa. Barry tajusi, ettei hänestä ollut viulunsoittajaksi.  Uusi lopetus: Yhden oppitunnin jälkeen Barry tajusi, että viulua on vaikea soittaa. Barry, piti vielä kaksi oppituntia ennen kuin hän päätti harjoitella enemmän. Barry tajusi, että hänestä oli tehty viulunsoittaja. </w:t>
      </w:r>
    </w:p>
    <w:p>
      <w:r>
        <w:rPr>
          <w:b/>
        </w:rPr>
        <w:t xml:space="preserve">Tulos</w:t>
      </w:r>
    </w:p>
    <w:p>
      <w:r>
        <w:t xml:space="preserve">Hän otti oppitunteja ja huomasi olevansa erittäin hyvä siinä.</w:t>
      </w:r>
    </w:p>
    <w:p>
      <w:r>
        <w:rPr>
          <w:b/>
        </w:rPr>
        <w:t xml:space="preserve">Esimerkki 7.2198</w:t>
      </w:r>
    </w:p>
    <w:p>
      <w:r>
        <w:t xml:space="preserve">Lähtökohta: Otin vihkisormukseni pois puhdistaakseni sen.  Alkuperäinen konteksti: Pudotin sen vahingossa maahan.  Alkuperäinen loppu: Se vieri nurkkaan. Etsin ja löysin sormuksen. Laitoin sen takaisin sormeeni.  Uusi lopetus: Se vieri pois ulottumattomiin. Etsin syömäpuikoilla ja löysin sormuksen. Laitoin sen takaisin sormeeni. </w:t>
      </w:r>
    </w:p>
    <w:p>
      <w:r>
        <w:rPr>
          <w:b/>
        </w:rPr>
        <w:t xml:space="preserve">Tulos</w:t>
      </w:r>
    </w:p>
    <w:p>
      <w:r>
        <w:t xml:space="preserve">Pudotin sen vahingossa jäteastiaan.</w:t>
      </w:r>
    </w:p>
    <w:p>
      <w:r>
        <w:rPr>
          <w:b/>
        </w:rPr>
        <w:t xml:space="preserve">Esimerkki 7.2199</w:t>
      </w:r>
    </w:p>
    <w:p>
      <w:r>
        <w:t xml:space="preserve">Lähtökohta: Kate teki chat-hittejä muiden työntekijöiden kanssa Mturkissa.  Alkuperäinen konteksti: Hän oli aluksi huolissaan.  Alkuperäinen loppuratkaisu: Hän pelkäsi, että toinen henkilö ei olisi reilu. Kolmen osuman jälkeen hän tajusi pitävänsä heistä. Hän oli iloinen huomatessaan, että ne olivat sittenkin hyviä osumia.  Uusi loppu: Hän pelkäsi, ettei hänen tietokoneensa käynnistyisi uudelleen. Kolmen tunnin vianetsinnän jälkeen hän tajusi, ettei virtaa ollut kytketty. Hän oli iloinen huomatessaan, että oli hiljainen päivä ja että hyviä osumia ei kuitenkaan ollut paljon. </w:t>
      </w:r>
    </w:p>
    <w:p>
      <w:r>
        <w:rPr>
          <w:b/>
        </w:rPr>
        <w:t xml:space="preserve">Tulos</w:t>
      </w:r>
    </w:p>
    <w:p>
      <w:r>
        <w:t xml:space="preserve">Sitten hänen tietokoneessaan ilmeni vika, eikä hän voinut osallistua.</w:t>
      </w:r>
    </w:p>
    <w:p>
      <w:r>
        <w:rPr>
          <w:b/>
        </w:rPr>
        <w:t xml:space="preserve">Esimerkki 7.2200</w:t>
      </w:r>
    </w:p>
    <w:p>
      <w:r>
        <w:t xml:space="preserve">Lähtökohta: Don oli lentäjä.  Alkuperäinen konteksti: Hän rakasti lentää koneellaan.  Alkuperäinen loppu: Hänellä ei kuitenkaan ollut varaa maksaa sen maksuja. Hän päätti antaa ihmisille lentotunteja rahaa vastaan. Se oli paras tapa nauttia ulkoilmasta.  Uusi lopetus: Hänellä ei kuitenkaan ollut varaa maksaa asuntolainansa maksuja. Hän päätti antaa ihmisille lentotunteja rahasta. sivutoimisesti. Se oli paras tapa hallita elämäänsä. </w:t>
      </w:r>
    </w:p>
    <w:p>
      <w:r>
        <w:rPr>
          <w:b/>
        </w:rPr>
        <w:t xml:space="preserve">Tulos</w:t>
      </w:r>
    </w:p>
    <w:p>
      <w:r>
        <w:t xml:space="preserve">Hän lensi kaupallisen lentoyhtiön palveluksessa.</w:t>
      </w:r>
    </w:p>
    <w:p>
      <w:r>
        <w:rPr>
          <w:b/>
        </w:rPr>
        <w:t xml:space="preserve">Esimerkki 7.2201</w:t>
      </w:r>
    </w:p>
    <w:p>
      <w:r>
        <w:t xml:space="preserve">Lähtökohta: Nousin hissillä kolmanteen kerrokseen lounastauon jälkeen.  Alustava konteksti: Painoin nappia, mutta ovi ei sulkeutunut.  Alkuperäinen loppuratkaisu: Tajusin nopeasti, että hissi ei toiminut kunnolla. Minun täytyi kävellä kolme kerrosta portaita ylös palatakseni töihin. Kun pääsin huipulle, tunsin, että voisin kuolla!  Uusi lopetus: Tajusin nopeasti, että hissi ei toiminut kunnolla. Jouduin olemaan siellä yli kolme tuntia, ennen kuin pääsin takaisin töihin. Kun vihdoin pääsin ulos, tunsin, että voisin kuolla! </w:t>
      </w:r>
    </w:p>
    <w:p>
      <w:r>
        <w:rPr>
          <w:b/>
        </w:rPr>
        <w:t xml:space="preserve">Tulos</w:t>
      </w:r>
    </w:p>
    <w:p>
      <w:r>
        <w:t xml:space="preserve">Painoin nappia, mutta ovi ja se sulkeutui.</w:t>
      </w:r>
    </w:p>
    <w:p>
      <w:r>
        <w:rPr>
          <w:b/>
        </w:rPr>
        <w:t xml:space="preserve">Esimerkki 7.2202</w:t>
      </w:r>
    </w:p>
    <w:p>
      <w:r>
        <w:t xml:space="preserve">Lähtökohta: Mike oli päättänyt olla velkaantumatta pahasti opiskellessaan yliopistossa.  Alkuperäinen konteksti: Hän lykkäsi korkeakouluihin hakeutumista kolmella vuodella.  Alkuperäinen loppuratkaisu: Noina vuosina hän asui vanhempiensa luona ja työskenteli täysipäiväisesti. Hän aloitti kandidaatin tutkinnon 21-vuotiaana eikä tarvinnut lainaa. Mike onnistui pysymään velattomana opiskeluaikanaan.  Uusi lopetus: Noina vuosina hän asui vanhempiensa luona ja työskenteli täysipäiväisesti. Hän aloitti kandidaatin tutkinnon 21-vuotiaana eikä tarvinnut lainaa. Mike ei onnistunut pysymään velattomana opiskeluaikanaan. </w:t>
      </w:r>
    </w:p>
    <w:p>
      <w:r>
        <w:rPr>
          <w:b/>
        </w:rPr>
        <w:t xml:space="preserve">Tulos</w:t>
      </w:r>
    </w:p>
    <w:p>
      <w:r>
        <w:t xml:space="preserve">Lainoja kuitenkin kertyi.</w:t>
      </w:r>
    </w:p>
    <w:p>
      <w:r>
        <w:rPr>
          <w:b/>
        </w:rPr>
        <w:t xml:space="preserve">Esimerkki 7.2203</w:t>
      </w:r>
    </w:p>
    <w:p>
      <w:r>
        <w:t xml:space="preserve">Lähtökohta: Sara halusi syödä sushia.  Alkuperäinen konteksti: Niinpä hän osti raakaa lohta.  Alkuperäinen loppuratkaisu: Mutta sitä ei ollut aiemmin pakastettu. Pakkauksessa luki, että sen pitäisi olla hyvin kypsennettyä. Mutta Sara jätti varoituksen huomiotta.  Uusi lopetus: Se oli aiemmin pakastettu. Pakkauksessa sanottiin, että sen pitäisi olla hyvin kypsennetty. Sara laittoi sen mikroaaltouuniin. </w:t>
      </w:r>
    </w:p>
    <w:p>
      <w:r>
        <w:rPr>
          <w:b/>
        </w:rPr>
        <w:t xml:space="preserve">Tulos</w:t>
      </w:r>
    </w:p>
    <w:p>
      <w:r>
        <w:t xml:space="preserve">Mutta muutti mielensä ja osti hampurilaisen.</w:t>
      </w:r>
    </w:p>
    <w:p>
      <w:r>
        <w:rPr>
          <w:b/>
        </w:rPr>
        <w:t xml:space="preserve">Esimerkki 7.2204</w:t>
      </w:r>
    </w:p>
    <w:p>
      <w:r>
        <w:t xml:space="preserve">Lähtökohta: Perhe meni kauppaan.  Alkuperäinen konteksti: Lapset valitsivat lempiruokansa.  Alkuperäinen loppuratkaisu: Lapset olivat innoissaan. Isän kortti hylättiin. Lapsilla oli nälkä sinä iltana.  Uusi loppu: Lapset olivat innoissaan. Heillä ei ollut ongelmia kassalla. Lapset nukkuivat täydet vatsat. </w:t>
      </w:r>
    </w:p>
    <w:p>
      <w:r>
        <w:rPr>
          <w:b/>
        </w:rPr>
        <w:t xml:space="preserve">Tulos</w:t>
      </w:r>
    </w:p>
    <w:p>
      <w:r>
        <w:t xml:space="preserve">Lapset maksoivat tavaransa viikkorahoillaan.</w:t>
      </w:r>
    </w:p>
    <w:p>
      <w:r>
        <w:rPr>
          <w:b/>
        </w:rPr>
        <w:t xml:space="preserve">Esimerkki 7.2205</w:t>
      </w:r>
    </w:p>
    <w:p>
      <w:r>
        <w:t xml:space="preserve">Edellytys: Samuel pysäköi autonsa keskustaan.  Alkuperäinen konteksti: Hän ei laittanut rahaa mittariin.  Alkuperäinen lopetus: Kun hän palasi autolleen, hänellä oli sakko. Hän postitti maksun tuomioistuimeen liian myöhään. Tuomioistuin lisäsi sakkomaksuun viisikymmentä dollaria.  Uusi lopetus: Kun hän palasi autolleen, hänellä oli sakko. Hän taisteli sakkoa vastaan oikeudessa. Hän voitti asian oikeudessa. </w:t>
      </w:r>
    </w:p>
    <w:p>
      <w:r>
        <w:rPr>
          <w:b/>
        </w:rPr>
        <w:t xml:space="preserve">Tulos</w:t>
      </w:r>
    </w:p>
    <w:p>
      <w:r>
        <w:t xml:space="preserve">Hän laittoi rahaa mittariin ja palasi autolleen etuajassa.</w:t>
      </w:r>
    </w:p>
    <w:p>
      <w:r>
        <w:rPr>
          <w:b/>
        </w:rPr>
        <w:t xml:space="preserve">Esimerkki 7.2206</w:t>
      </w:r>
    </w:p>
    <w:p>
      <w:r>
        <w:t xml:space="preserve">Lähtökohta: Pat oli kutsumassa appivanhempiaan kiitospäivän illalliselle.  Alustava konteksti: He olivat asumuserossa, ja Pat oli kuullut, etteivät he tulleet toimeen keskenään.  Alkuperäinen loppuratkaisu: Hän tiesi, että molempien läsnäolo tekisi hänen vaimonsa onnelliseksi. Muutamassa minuutissa kalkkuna heitettiin ulos ikkunasta. Pat tajusi nopeasti, miksi he eivät koskaan viettäneet lomia samassa paikassa.  Uusi loppu: Hän tiesi, että heidän molempien läsnäolo tekisi hänen vaimonsa onnelliseksi. Muutamassa minuutissa kalkkuna heitettiin ulos ikkunasta. Pat muisti nopeasti, miksi he eivät koskaan viettäneet lomaa samassa paikassa. </w:t>
      </w:r>
    </w:p>
    <w:p>
      <w:r>
        <w:rPr>
          <w:b/>
        </w:rPr>
        <w:t xml:space="preserve">Tulos</w:t>
      </w:r>
    </w:p>
    <w:p>
      <w:r>
        <w:t xml:space="preserve">He arvostelivat aina hänen ruoanlaittoaan eivätkä pitäneet häntä tarpeeksi hyvänä Karenille.</w:t>
      </w:r>
    </w:p>
    <w:p>
      <w:r>
        <w:rPr>
          <w:b/>
        </w:rPr>
        <w:t xml:space="preserve">Esimerkki 7.2207</w:t>
      </w:r>
    </w:p>
    <w:p>
      <w:r>
        <w:t xml:space="preserve">Lähtökohta: Michael päätti ryhtyä tietokoneteknikoksi.  Alkuperäinen konteksti: Hän laittoi lehti-ilmoituksen kerätäkseen asiakkaita.  Alkuperäinen lopputulos: Viikon kuluessa kolme asiakasta oli soittanut ja sopinut tapaamisia. Michael tuhosi kahden asiakkaansa kannettavan tietokoneen. Hän joutui lopulta ostamaan molemmille uuden järjestelmän.  Uusi lopetus: Viikon sisällä kolme asiakasta oli soittanut ja pyytänyt tapaamisia. Michael tuhosi kaksi asiakkaansa kannettavaa tietokonetta. Hän joutui lopulta ostamaan molemmille uuden järjestelmän. </w:t>
      </w:r>
    </w:p>
    <w:p>
      <w:r>
        <w:rPr>
          <w:b/>
        </w:rPr>
        <w:t xml:space="preserve">Tulos</w:t>
      </w:r>
    </w:p>
    <w:p>
      <w:r>
        <w:t xml:space="preserve">Hänen tyttöystävänsä laittoi lehti-ilmoituksen kerätäkseen asiakkaita.</w:t>
      </w:r>
    </w:p>
    <w:p>
      <w:r>
        <w:rPr>
          <w:b/>
        </w:rPr>
        <w:t xml:space="preserve">Esimerkki 7.2208</w:t>
      </w:r>
    </w:p>
    <w:p>
      <w:r>
        <w:t xml:space="preserve">Lähtökohta: Marcylla oli kiire valmistautua tänä aamuna, joten hänellä oli kiire.  Alustava konteksti: Hän heräsi myöhään ja hyppäsi nopeasti suihkuun.  Alkuperäinen loppuratkaisu: Hän ei ollut laittanut kylmää vettä päälle, joten hän paloi kuumasta vedestä. Hänen oli mentävä sairaalaan hoitamaan palovammojaan. Nyt häneltä jää viikko töitä väliin, koska hänellä oli kiire.  Uusi loppu: Hänellä ei kuitenkaan ollut kylmää vettä, ja hän olisi palanut kuumasta vedestä. Hänen oli mentävä sairaalaan päästäkseen töihin. Nyt hän haisee töissä, koska hänellä oli kiire. </w:t>
      </w:r>
    </w:p>
    <w:p>
      <w:r>
        <w:rPr>
          <w:b/>
        </w:rPr>
        <w:t xml:space="preserve">Tulos</w:t>
      </w:r>
    </w:p>
    <w:p>
      <w:r>
        <w:t xml:space="preserve">Hän heräsi myöhään ja jätti suihkun kokonaan väliin.</w:t>
      </w:r>
    </w:p>
    <w:p>
      <w:r>
        <w:rPr>
          <w:b/>
        </w:rPr>
        <w:t xml:space="preserve">Esimerkki 7.2209</w:t>
      </w:r>
    </w:p>
    <w:p>
      <w:r>
        <w:t xml:space="preserve">Lähtökohta: Lizin vanhemmat ovat eronneet.  Alustava konteksti: Liz halusi asua äitinsä kanssa.  Alkuperäinen loppuratkaisu: Hänen äitinsä pyysi täyttä huoltajuutta. Tuomari hyväksyi pyynnön. Liz ja hänen äitinsä elävät onnellisesti yhdessä.  Uusi loppu: Hänen isänsä pyysi täyttä huoltajuutta. Tuomari hyväksyi pyynnön. Liz ja hänen isänsä elävät yhdessä onnellisina. </w:t>
      </w:r>
    </w:p>
    <w:p>
      <w:r>
        <w:rPr>
          <w:b/>
        </w:rPr>
        <w:t xml:space="preserve">Tulos</w:t>
      </w:r>
    </w:p>
    <w:p>
      <w:r>
        <w:t xml:space="preserve">Hän vihasi äitiään.</w:t>
      </w:r>
    </w:p>
    <w:p>
      <w:r>
        <w:rPr>
          <w:b/>
        </w:rPr>
        <w:t xml:space="preserve">Esimerkki 7.2210</w:t>
      </w:r>
    </w:p>
    <w:p>
      <w:r>
        <w:t xml:space="preserve">Lähtökohta: Jim aikoi lyödä vetoa.  Alkuperäinen konteksti: Hän aikoi lyödä ison vedon.  Alkuperäinen loppu: Hän päätti, että hänen oli otettava haaste vastaan. Hän löi kaikki rahansa vetoa tästä kilpailusta. Kisapäivä koittaa ja Jim voittaa kaiken!  Uusi lopetus: Tällä kertaa hän päätti, että hänen oli otettava haaste vastaan ja voitettava. Hän panosti kaikki rahansa tähän kilpailuun. Kisan päivä koittaa, ja Jim voittaa ensimmäistä kertaa! </w:t>
      </w:r>
    </w:p>
    <w:p>
      <w:r>
        <w:rPr>
          <w:b/>
        </w:rPr>
        <w:t xml:space="preserve">Tulos</w:t>
      </w:r>
    </w:p>
    <w:p>
      <w:r>
        <w:t xml:space="preserve">Hän aikoi tehdä siitä suuren, mutta häviää aina.</w:t>
      </w:r>
    </w:p>
    <w:p>
      <w:r>
        <w:rPr>
          <w:b/>
        </w:rPr>
        <w:t xml:space="preserve">Esimerkki 7.2211</w:t>
      </w:r>
    </w:p>
    <w:p>
      <w:r>
        <w:t xml:space="preserve">Lähtökohta: David halusi todella tehdä vaikutuksen seuralaiseensa.  Alkuperäinen konteksti: Niinpä hän osti paljon CD-levyjä, joiden hän arveli pitävän naisesta.  Alkuperäinen loppu: Hänen seurustelukumppaninsa kuunteli musiikkia ja leikki laukullaan. David kysyi, mitä laukussa oli. Hänen seurustelukumppaninsa näytti hänelle CD-levyjä, hän oli hermostunut ja toi niitäkin!  Uusi lopetus: Hänen seurustelukumppaninsa söi ruokaa ja leikki puhelimellaan. David kysyi, mikä puhelimessa oli niin tärkeää. Hänen seurustelukumppaninsa näytti hänelle Tinderiä, hän oli hermostunut ja etsi uusia treffejä! </w:t>
      </w:r>
    </w:p>
    <w:p>
      <w:r>
        <w:rPr>
          <w:b/>
        </w:rPr>
        <w:t xml:space="preserve">Tulos</w:t>
      </w:r>
    </w:p>
    <w:p>
      <w:r>
        <w:t xml:space="preserve">Hän vei tytön kaupungin hienoimpaan ravintolaan.</w:t>
      </w:r>
    </w:p>
    <w:p>
      <w:r>
        <w:rPr>
          <w:b/>
        </w:rPr>
        <w:t xml:space="preserve">Esimerkki 7.2212</w:t>
      </w:r>
    </w:p>
    <w:p>
      <w:r>
        <w:t xml:space="preserve">Lähtökohta: Bobin talosta oli melkein loppunut ruoka.  Alkuperäinen konteksti: Hän ei halunnut ostaa lisää, koska oli pian muuttamassa.  Alkuperäinen loppuratkaisu: Bob penkoi ruokakomeroa ja jääkaappia etsiäkseen jotain syötävää. Hän yhdisti ramen-nuudeleita ja hot dogin ja toivoi parasta. Kävi ilmi, että Bob todella nautti soseutetusta ateriastaan.  Uusi lopetus: Bob penkoi ruokakomeronsa ja jääkaappinsa etsien jotain syötävää. Hän yhdisti ramen-nuudeleita ja hot dogin ja toivoi parasta. Kävi ilmi, että Bob todella nautti soseutetusta ateriastaan. </w:t>
      </w:r>
    </w:p>
    <w:p>
      <w:r>
        <w:rPr>
          <w:b/>
        </w:rPr>
        <w:t xml:space="preserve">Tulos</w:t>
      </w:r>
    </w:p>
    <w:p>
      <w:r>
        <w:t xml:space="preserve">Hän halusi ostaa lisää, mutta oli pian muuttamassa.</w:t>
      </w:r>
    </w:p>
    <w:p>
      <w:r>
        <w:rPr>
          <w:b/>
        </w:rPr>
        <w:t xml:space="preserve">Esimerkki 7.2213</w:t>
      </w:r>
    </w:p>
    <w:p>
      <w:r>
        <w:t xml:space="preserve">Lähtökohta: Molemmat nyrkkeilijät olivat valmiita.  Alkuperäinen konteksti: Tänään oli suuri ottelu.  Alkuperäinen loppu: He odottivat kulmissaan. Kello soi. He marssivat toisiaan kohti, ottelu oli alkanut.  Uusi lopetus: He olivat kulmissaan odottamassa. Kello soi. He marssivat toisiaan kohti, ottelu oli alkanut. </w:t>
      </w:r>
    </w:p>
    <w:p>
      <w:r>
        <w:rPr>
          <w:b/>
        </w:rPr>
        <w:t xml:space="preserve">Tulos</w:t>
      </w:r>
    </w:p>
    <w:p>
      <w:r>
        <w:t xml:space="preserve">Tänään oli suuren ottelun jälkeinen lehdistötilaisuus.</w:t>
      </w:r>
    </w:p>
    <w:p>
      <w:r>
        <w:rPr>
          <w:b/>
        </w:rPr>
        <w:t xml:space="preserve">Esimerkki 7.2214</w:t>
      </w:r>
    </w:p>
    <w:p>
      <w:r>
        <w:t xml:space="preserve">Lähtökohta: Päätin käydä suihkussa ennen läksyjen tekemistä.  Alustava konteksti: Kun olin kylpemässä, äitini astui kylpyhuoneeseen.  Alkuperäinen loppu: Hän tiesi, että olin kylpemässä, mutta päätti silti käyttää vessaa. Kun hän huuhteli vessan, vedenpaine laski. En nauttinut loppukylvystä, koska vesi oli kylmää.  Uusi loppu: Hän tiesi, että olin suihkussa, mutta päätti silti käyttää vessaa. Kun hän huuhteli vessan, veden lämpötila laski. En nauttinut suihkun loppuosasta, koska vesi oli kylmää. </w:t>
      </w:r>
    </w:p>
    <w:p>
      <w:r>
        <w:rPr>
          <w:b/>
        </w:rPr>
        <w:t xml:space="preserve">Tulos</w:t>
      </w:r>
    </w:p>
    <w:p>
      <w:r>
        <w:t xml:space="preserve">Kun olin lähdössä, äitini astui kylpyhuoneeseen.</w:t>
      </w:r>
    </w:p>
    <w:p>
      <w:r>
        <w:rPr>
          <w:b/>
        </w:rPr>
        <w:t xml:space="preserve">Esimerkki 7.2215</w:t>
      </w:r>
    </w:p>
    <w:p>
      <w:r>
        <w:t xml:space="preserve">Lähtökohta: Tammy oli innoissaan nähdessään auringonpimennyksen luokkansa kanssa.  Alustava konteksti: Hänen opettajansa antoi kaikille lasit.  Alkuperäinen loppuratkaisu: He saivat ohjeet olla tuijottamatta suoraan. Tammy oli liian innoissaan ja teki sen silti. Hän sokeutui.  Uusi loppu: Heille annettiin ohjeet olla tuijottamatta suoraan. Tammy sai erikoislasit, joten hän aloitti silti. Hän pystyi nauttimaan auringonpimennyksestä. </w:t>
      </w:r>
    </w:p>
    <w:p>
      <w:r>
        <w:rPr>
          <w:b/>
        </w:rPr>
        <w:t xml:space="preserve">Tulos</w:t>
      </w:r>
    </w:p>
    <w:p>
      <w:r>
        <w:t xml:space="preserve">Tammy käytti erikoislasejaan pimennyksen katsomiseen.</w:t>
      </w:r>
    </w:p>
    <w:p>
      <w:r>
        <w:rPr>
          <w:b/>
        </w:rPr>
        <w:t xml:space="preserve">Esimerkki 7.2216</w:t>
      </w:r>
    </w:p>
    <w:p>
      <w:r>
        <w:t xml:space="preserve">Lähtökohta: Ben osti uuden talon.  Alkuperäinen konteksti: Hän muutti tyttöystävänsä ja koiransa kanssa.  Alkuperäinen loppu: Koska paikka oli koiralle vieras, se oli hermostunut. Kun Ben vapautti koiran hihnasta, se juoksi ympäriinsä. Ben joutui heittämään sen suihkuun, koska se virtsasi lattialle.  Uusi lopetus: Ben oli nähnyt koiran juoksevan kylppäriin ja se oli virtsannut lattialle. Kun Ben oli allekirjoittanut vuokrasopimuksen, hän näki heidän lapsensa juoksentelevan ympäriinsä. Ben oli nähnyt hänen juoksevan kylpyhuoneeseen ja virtsanneen lattialle. </w:t>
      </w:r>
    </w:p>
    <w:p>
      <w:r>
        <w:rPr>
          <w:b/>
        </w:rPr>
        <w:t xml:space="preserve">Tulos</w:t>
      </w:r>
    </w:p>
    <w:p>
      <w:r>
        <w:t xml:space="preserve">Hän vuokrasi sen sen jälkeen.</w:t>
      </w:r>
    </w:p>
    <w:p>
      <w:r>
        <w:rPr>
          <w:b/>
        </w:rPr>
        <w:t xml:space="preserve">Esimerkki 7.2217</w:t>
      </w:r>
    </w:p>
    <w:p>
      <w:r>
        <w:t xml:space="preserve">Lähtökohta: Ken unohti käydä eilen kylvyssä eikä vaihtanut vaatteitaan.  Alustava konteksti: Koska hän odotti äitiään, hän seisoi ulkona sohvalla.  Alkuperäinen loppu: Heti kun hän tuli ulos, hän huomasi eilen yllämme olleen paidan. Hän kysyi, miksi minulla on samat vaatteet päällä ja kävinkö kylvyssä. Vaikka yritin valehdella, hän ei uskonut minua.  Uusi loppu: Heti kun hän tuli ulos, hän huomasi eilen käyttämämme paidan. Hän kysyi, miksi hänellä oli samat vaatteet päällä ja oliko hän käynyt kylvyssä. Vaikka mies yritti valehdella, nainen ei uskonut häntä. </w:t>
      </w:r>
    </w:p>
    <w:p>
      <w:r>
        <w:rPr>
          <w:b/>
        </w:rPr>
        <w:t xml:space="preserve">Tulos</w:t>
      </w:r>
    </w:p>
    <w:p>
      <w:r>
        <w:t xml:space="preserve">Koska hän odotti äitiään, hän peitti likaisen t-paitansa.</w:t>
      </w:r>
    </w:p>
    <w:p>
      <w:r>
        <w:rPr>
          <w:b/>
        </w:rPr>
        <w:t xml:space="preserve">Esimerkki 7.2218</w:t>
      </w:r>
    </w:p>
    <w:p>
      <w:r>
        <w:t xml:space="preserve">Lähtökohta: Laura oli aina halunnut oppia tekemään riisiä.  Alustava konteksti: Hän rakasti riisin syömistä ravintoloissa, mutta ei osannut tehdä sitä kotona.  Alkuperäinen loppuratkaisu: Hän osti riisinkeittimen ja yritti valmistaa sitä. Riisistä tuli joka erän myötä parempaa. Laura oli onnellinen siitä, että hän vihdoin osasi keittää riisiä.  Uusi loppu: Hänen ystävänsä lahjoitti hänelle riisinkeittimen, ja hän yritti valmistaa sitä. Riisi valmistui joka erän jälkeen paremmin. Laura oli onnellinen siitä, että hän vihdoin osasi keittää riisiä. </w:t>
      </w:r>
    </w:p>
    <w:p>
      <w:r>
        <w:rPr>
          <w:b/>
        </w:rPr>
        <w:t xml:space="preserve">Tulos</w:t>
      </w:r>
    </w:p>
    <w:p>
      <w:r>
        <w:t xml:space="preserve">Hän söi mielellään riisiä ravintoloissa, mutta hänellä ei ollut varaa riisinkeittimeen.</w:t>
      </w:r>
    </w:p>
    <w:p>
      <w:r>
        <w:rPr>
          <w:b/>
        </w:rPr>
        <w:t xml:space="preserve">Esimerkki 7.2219</w:t>
      </w:r>
    </w:p>
    <w:p>
      <w:r>
        <w:t xml:space="preserve">Lähtökohta: Randy oli hiljattain eronnut vaimostaan.  Alustava konteksti: Hän tunsi itsensä hyvin yksinäiseksi ja surulliseksi koko ajan.  Alkuperäinen loppu: Randy harkitsi yrittävänsä sovitella asioita entisen vaimonsa Veran kanssa. Sen sijaan hän päätti hankkia koiranpennun. Päätös teki hänet onnelliseksi, eikä hän enää ollut surullinen.  Uusi loppu: Hän ei koskaan harkinnut yrittävänsä sopia asioita entisen vaimonsa Veran kanssa. Sen sijaan hän päätti hankkia koiranpennun. Hänen päätöksensä teki hänet entistä onnellisemmaksi, ja hän tunsi itsensä täydelliseksi ja tyytyväiseksi. </w:t>
      </w:r>
    </w:p>
    <w:p>
      <w:r>
        <w:rPr>
          <w:b/>
        </w:rPr>
        <w:t xml:space="preserve">Tulos</w:t>
      </w:r>
    </w:p>
    <w:p>
      <w:r>
        <w:t xml:space="preserve">Hän tunsi itsensä hyvin vapaaksi ja onnelliseksi koko ajan.</w:t>
      </w:r>
    </w:p>
    <w:p>
      <w:r>
        <w:rPr>
          <w:b/>
        </w:rPr>
        <w:t xml:space="preserve">Esimerkki 7.2220</w:t>
      </w:r>
    </w:p>
    <w:p>
      <w:r>
        <w:t xml:space="preserve">Lähtökohta: Helenin isovanhemmat olivat tulossa vierailulle.  Alustava konteksti: He saapuivat aamulla ja viettivät päivän jutellen.  Alkuperäinen loppuratkaisu: Seuraavana päivänä he lähtivät ulos ja nauttivat maisemista. Illalla he valmistivat valtavan illallisen. Seuraavana aamuna he lähtivät.  Uusi lopetus: Seuraavana päivänä he menivät ulos ja lapioivat lunta. Sinä iltana he tekivät valtavan illallisen. Seuraavana aamuna he söivät aamiaiseksi päivällisen jämät. </w:t>
      </w:r>
    </w:p>
    <w:p>
      <w:r>
        <w:rPr>
          <w:b/>
        </w:rPr>
        <w:t xml:space="preserve">Tulos</w:t>
      </w:r>
    </w:p>
    <w:p>
      <w:r>
        <w:t xml:space="preserve">Isovanhempien suunnitelmat peruuntuivat valtavan lumimyrskyn vuoksi.</w:t>
      </w:r>
    </w:p>
    <w:p>
      <w:r>
        <w:rPr>
          <w:b/>
        </w:rPr>
        <w:t xml:space="preserve">Esimerkki 7.2221</w:t>
      </w:r>
    </w:p>
    <w:p>
      <w:r>
        <w:t xml:space="preserve">Lähtökohta: Tom oli hyvin paha, ilkeä mies.  Alkuperäinen konteksti: Hän piti viattomien lasten kiduttamisesta ja tappamisesta.  Alkuperäinen loppu: Tomin oli vaikea hemmotella harrastustaan tiettyyn sovellukseen asti. Hän loi väärennetyn Pokemon Go -sivuston houkutellakseen lapset luokseen. Tom voi nyt helposti harrastaa harrastustaan.  Uusi loppu: Tomin oli vaikea olla aina uhri elokuvissa. Hän loi ystävällisen lapsisovelluksen, joka oli turvallinen lapsille. Tom voi nyt helposti erottaa pahat hahmonsa todellisesta itsestään. </w:t>
      </w:r>
    </w:p>
    <w:p>
      <w:r>
        <w:rPr>
          <w:b/>
        </w:rPr>
        <w:t xml:space="preserve">Tulos</w:t>
      </w:r>
    </w:p>
    <w:p>
      <w:r>
        <w:t xml:space="preserve">Hän oli hahmo, jota kostajat kiduttivat ja tappoivat pimeässä elokuvassa.</w:t>
      </w:r>
    </w:p>
    <w:p>
      <w:r>
        <w:rPr>
          <w:b/>
        </w:rPr>
        <w:t xml:space="preserve">Esimerkki 7.2222</w:t>
      </w:r>
    </w:p>
    <w:p>
      <w:r>
        <w:t xml:space="preserve">Lähtökohta: Olin lomalla Chicagossa.  Alkuperäinen konteksti: Olin todella innoissani kokeillessani siellä herkullista pizzaa.  Alkuperäinen lopputulos: Matkan ensimmäisenä päivänä menin kuuluisaan pizzaravintolaan. Pizza oli parasta pizzaa, mitä olin koskaan syönyt missään. Joka päivä lomallani söin samassa pizzeriassa.  Uusi lopetus: Matkan ensimmäisenä päivänä menin kuuluisaan pizzaravintolaan. Pizza oli paras vegaanipizza, jota olin koskaan syönyt missään. Joka päivä lomallani söin samassa pizzeriassa. </w:t>
      </w:r>
    </w:p>
    <w:p>
      <w:r>
        <w:rPr>
          <w:b/>
        </w:rPr>
        <w:t xml:space="preserve">Tulos</w:t>
      </w:r>
    </w:p>
    <w:p>
      <w:r>
        <w:t xml:space="preserve">Olin innoissani kokeillessani herkullista vegaaniruokaa siellä.</w:t>
      </w:r>
    </w:p>
    <w:p>
      <w:r>
        <w:rPr>
          <w:b/>
        </w:rPr>
        <w:t xml:space="preserve">Esimerkki 7.2223</w:t>
      </w:r>
    </w:p>
    <w:p>
      <w:r>
        <w:t xml:space="preserve">Lähtökohta: Lincoln new tänään olisi ratkaiseva.  Alkuperäinen konteksti: Kaikki hänen suunnittelunsa ja työnsä oli kiinni avajaispäivästä.  Alkuperäinen loppuratkaisu: Kaikki oli valmista ja palvelimet olivat valmiina. Ovet avattiin ja ihmiset tulvivat sisään. Ravintola menestyi sinä päivänä uskomattomasti, ja Lincoln oli ylpeä.  Uusi lopetus: Hän sanoi kyllä, ja häissä kaikki oli valmiina ja tarjoilijat olivat valmiina. Ovet avattiin ja ihmiset tulvivat sisään. Tarjoilijat pärjäsivät sinä päivänä loistavasti, ja Lincoln oli vaikuttunut. </w:t>
      </w:r>
    </w:p>
    <w:p>
      <w:r>
        <w:rPr>
          <w:b/>
        </w:rPr>
        <w:t xml:space="preserve">Tulos</w:t>
      </w:r>
    </w:p>
    <w:p>
      <w:r>
        <w:t xml:space="preserve">Hän oli vihdoin kosimassa tyttöystäväänsä viiden vuoden ajan.</w:t>
      </w:r>
    </w:p>
    <w:p>
      <w:r>
        <w:rPr>
          <w:b/>
        </w:rPr>
        <w:t xml:space="preserve">Esimerkki 7.2224</w:t>
      </w:r>
    </w:p>
    <w:p>
      <w:r>
        <w:t xml:space="preserve">Lähtökohta: Cindy päätti huijata ystäväänsä Jimiä.  Alustava konteksti: Hän kutsui Jimin Halloween-juhliin samana iltana.  Alkuperäinen loppuratkaisu: Hän päätti pukeutua supersankariksi hassuun asuun. Hän saapui paikalle myöhässä, ja hänen virnistyksekseen kenelläkään ei ollut pukua! Cindy käveli hänen luokseen osoittaen ja nauraen häntä päin naamaa.  Uusi loppu: Hän päätti pukeutua konserttiin kokonaan mustiin vaatteisiin. Hän saapui myöhässä, ja hänen yllätyksekseen kaikki muut olivat pukeutuneet kirkkaisiin väreihin. Cindy käveli hänen luokseen osoittaen ja nauraen häntä päin naamaa. </w:t>
      </w:r>
    </w:p>
    <w:p>
      <w:r>
        <w:rPr>
          <w:b/>
        </w:rPr>
        <w:t xml:space="preserve">Tulos</w:t>
      </w:r>
    </w:p>
    <w:p>
      <w:r>
        <w:t xml:space="preserve">Hän kutsui miehen konserttiin sinä iltana.</w:t>
      </w:r>
    </w:p>
    <w:p>
      <w:r>
        <w:rPr>
          <w:b/>
        </w:rPr>
        <w:t xml:space="preserve">Esimerkki 7.2225</w:t>
      </w:r>
    </w:p>
    <w:p>
      <w:r>
        <w:t xml:space="preserve">Lähtökohta: Pikkupoika ei tiennyt, mikä hänen pitäisi olla Halloweenina.  Alkuperäinen konteksti: Hän löysi pukukaupasta hyvin pelottavan puvun.  Alkuperäinen loppuratkaisu: Se oli peikko, jolla oli isot vihreät korvat. Hän käytti sitä asua ylpeänä. Hän voitti ensimmäisen palkinnon pukukilpailussa.  Uusi loppu: Hän päätti tehdä puvun itse ja teki peikon, jolla oli isot vihreät korvat. Hän käytti sitä pukua ylpeänä. Hän voitti ensimmäisen palkinnon pukukilpailussa. </w:t>
      </w:r>
    </w:p>
    <w:p>
      <w:r>
        <w:rPr>
          <w:b/>
        </w:rPr>
        <w:t xml:space="preserve">Tulos</w:t>
      </w:r>
    </w:p>
    <w:p>
      <w:r>
        <w:t xml:space="preserve">Hän ei löytänyt pukukaupasta pukua, joten hän lähti pois.</w:t>
      </w:r>
    </w:p>
    <w:p>
      <w:r>
        <w:rPr>
          <w:b/>
        </w:rPr>
        <w:t xml:space="preserve">Esimerkki 7.2226</w:t>
      </w:r>
    </w:p>
    <w:p>
      <w:r>
        <w:t xml:space="preserve">Lähtökohta: Martha rakasti historian opettamista.  Alkuperäinen konteksti: Hän teki parhaansa pitääkseen lasten huomion.  Alkuperäinen loppuratkaisu: Hän kertoi luokalleen, että menneisyyden lapset olivat hyvin samanlaisia kuin he. Pompeijin nuoret pelasivat Lattia on laavaa -leikkiä. Martha selitti, että heille oli vain paljon enemmän huutoa.  Uusi lopetus: Hän kertoi luokalleen, että menneisyyden lapset olivat hyvin samanlaisia kuin he. Pompejin nuoret pelasivat Lattia on laavaa -leikkiä. Martha ei selittänyt, että Pompeji oli Italiassa. </w:t>
      </w:r>
    </w:p>
    <w:p>
      <w:r>
        <w:rPr>
          <w:b/>
        </w:rPr>
        <w:t xml:space="preserve">Tulos</w:t>
      </w:r>
    </w:p>
    <w:p>
      <w:r>
        <w:t xml:space="preserve">Hän ei ollut hyvä opettaja, ja usein hän hämmensi oppilaita.</w:t>
      </w:r>
    </w:p>
    <w:p>
      <w:r>
        <w:rPr>
          <w:b/>
        </w:rPr>
        <w:t xml:space="preserve">Esimerkki 7.2227</w:t>
      </w:r>
    </w:p>
    <w:p>
      <w:r>
        <w:t xml:space="preserve">Lähtökohta: Tasha ei ollut kovin hyvä kokki.  Alkuperäinen konteksti: Aina kun hän yritti laittaa ruokaa, jokin meni pieleen.  Alkuperäinen loppu: Tasha yritti kokata spagettia ystävilleen. Spagettikastike oli hyvin juoksevaa ja ällöttävää. Tasha ja hänen ystävänsä päättivät sen sijaan mennä ravintolaan.  Uusi loppu: Tasha yritti keittää spagettia vain itselleen. Spagettikastike oli hyvin juoksevaa ja ällöttävää. Tasha päätti mennä sen sijaan ravintolaan. </w:t>
      </w:r>
    </w:p>
    <w:p>
      <w:r>
        <w:rPr>
          <w:b/>
        </w:rPr>
        <w:t xml:space="preserve">Tulos</w:t>
      </w:r>
    </w:p>
    <w:p>
      <w:r>
        <w:t xml:space="preserve">Hän ei siis koskaan yrittänyt tehdä ruokaa kenellekään.</w:t>
      </w:r>
    </w:p>
    <w:p>
      <w:r>
        <w:rPr>
          <w:b/>
        </w:rPr>
        <w:t xml:space="preserve">Esimerkki 7.2228</w:t>
      </w:r>
    </w:p>
    <w:p>
      <w:r>
        <w:t xml:space="preserve">Lähtökohta: Susan oli erittäin hyvä leipomaan.  Alkuperäinen konteksti: Hän teki mitä ihanimpia piirakoita, keksejä ja kakkuja.  Alkuperäinen loppuratkaisu: Tänään hän leipoi pekaanipähkinäpiirakkaa. Pekaanipiirakka oli yksi Susanin suosikeista. Se tuli uunista täydellisesti ja oli herkullista.  Uusi lopetus: Tänään hän leipoi kuppikakkuja. Kuppikakut olivat yksi Susanin suosikeista. Ne tulivat uunista täydellisesti ja olivat herkullisia. </w:t>
      </w:r>
    </w:p>
    <w:p>
      <w:r>
        <w:rPr>
          <w:b/>
        </w:rPr>
        <w:t xml:space="preserve">Tulos</w:t>
      </w:r>
    </w:p>
    <w:p>
      <w:r>
        <w:t xml:space="preserve">Hän haluaa tehdä vain kuuluisia kuppikakkujaan.</w:t>
      </w:r>
    </w:p>
    <w:p>
      <w:r>
        <w:rPr>
          <w:b/>
        </w:rPr>
        <w:t xml:space="preserve">Esimerkki 7.2229</w:t>
      </w:r>
    </w:p>
    <w:p>
      <w:r>
        <w:t xml:space="preserve">Lähtökohta: Anna oli lähdössä kouluun.  Alustava konteksti: Mutta sitten hän kiirehti takaisin sisälle.  Alkuperäinen loppu: Anna oli unohtanut ruokkia kalansa! Hän antoi niille nopeasti hiutaleita. Sitten hän lähti kouluun.  Uusi loppu: Hän oli unohtanut läksynsä! Hän juoksi nopeasti kotiin. Sitten hän lähti kouluun. </w:t>
      </w:r>
    </w:p>
    <w:p>
      <w:r>
        <w:rPr>
          <w:b/>
        </w:rPr>
        <w:t xml:space="preserve">Tulos</w:t>
      </w:r>
    </w:p>
    <w:p>
      <w:r>
        <w:t xml:space="preserve">Ennen lähtöään hän ruokki kalansa.</w:t>
      </w:r>
    </w:p>
    <w:p>
      <w:r>
        <w:rPr>
          <w:b/>
        </w:rPr>
        <w:t xml:space="preserve">Esimerkki 7.2230</w:t>
      </w:r>
    </w:p>
    <w:p>
      <w:r>
        <w:t xml:space="preserve">Lähtökohta: Roxanne muutti Havaijille päästäkseen pois osavaltioista, joissa on tornadoja.  Alkuperäinen konteksti: Roxanne joutuu nyt kohtaamaan hurrikaanit, jotka suuntaavat Havaijille.  Alkuperäinen loppu: Roxanne pelkää lähes yhtä paljon kuin tornadoja. Ystävien avulla hän valmistautuu hurrikaaniin. Ensimmäinen hurrikaani on alkanut iskeä saarelle, ja hän on valmistautunut.  Uusi lopetus: Hän on kauhuissaan melkein yhtä paljon kuin tornadoista. Ystäviensä avulla hän pakkaa tavaransa ja muuttaa kauas tulivuoresta. Ensimmäinen tulivuorenpurkaus alkoi iskeä saarelle, mutta onneksi Roxanne oli jo toisella saarella. </w:t>
      </w:r>
    </w:p>
    <w:p>
      <w:r>
        <w:rPr>
          <w:b/>
        </w:rPr>
        <w:t xml:space="preserve">Tulos</w:t>
      </w:r>
    </w:p>
    <w:p>
      <w:r>
        <w:t xml:space="preserve">Nyt hän kohtaa tulivuoria Havaijilla.</w:t>
      </w:r>
    </w:p>
    <w:p>
      <w:r>
        <w:rPr>
          <w:b/>
        </w:rPr>
        <w:t xml:space="preserve">Esimerkki 7.2231</w:t>
      </w:r>
    </w:p>
    <w:p>
      <w:r>
        <w:t xml:space="preserve">Lähtökohta: Tarvitsin lisärahaa, joten etsin töitä internetistä.  Alkuperäinen konteksti: Huomasin, että voisin tienata rahaa tekemällä kyselytutkimuksia internetissä.  Alkuperäinen lopputulos: Rekisteröidyin sivustolle nimeltä Tell Me What You Think. Suoritin ja palautin tänään kymmenen kyselyä. Sivusto maksoi kolme dollaria ja viisikymmentä senttiä.  Uusi lopetus: Hain ja sain työpaikan. Suoritin yhden talon ensimmäisenä päivänä. Työstä maksettiin minulle 100 dollaria per talo. </w:t>
      </w:r>
    </w:p>
    <w:p>
      <w:r>
        <w:rPr>
          <w:b/>
        </w:rPr>
        <w:t xml:space="preserve">Tulos</w:t>
      </w:r>
    </w:p>
    <w:p>
      <w:r>
        <w:t xml:space="preserve">Näin ilmoituksen talojen maalaustyöstä.</w:t>
      </w:r>
    </w:p>
    <w:p>
      <w:r>
        <w:rPr>
          <w:b/>
        </w:rPr>
        <w:t xml:space="preserve">Esimerkki 7.2232</w:t>
      </w:r>
    </w:p>
    <w:p>
      <w:r>
        <w:t xml:space="preserve">Lähtökohta: Tom oli näyttelijä.  Alkuperäinen konteksti: Hänen piti tehdä kärrynpyörä yhdessä elokuvan kohtauksessa.  Alkuperäinen loppu: Ohjaaja ei pitänyt Tomin tekemästä kärrynpyörästä. Tomin piti tehdä kärrynpyörää koko päivän, kunnes ohjaaja oli tyytyväinen. Tom lähti kotiin selkäkivun kanssa.  Uusi loppu: Ohjaaja ei pitänyt stunttimiehen tekemästä kärrynpyörästä. Tomin piti tehdä kärrynpyöriä koko päivän, kunnes ohjaaja oli tyytyväinen. Tom lähti kotiin selkäkivun kanssa. </w:t>
      </w:r>
    </w:p>
    <w:p>
      <w:r>
        <w:rPr>
          <w:b/>
        </w:rPr>
        <w:t xml:space="preserve">Tulos</w:t>
      </w:r>
    </w:p>
    <w:p>
      <w:r>
        <w:t xml:space="preserve">Hän ei tekisi elokuvassaan mitään stuntteja.</w:t>
      </w:r>
    </w:p>
    <w:p>
      <w:r>
        <w:rPr>
          <w:b/>
        </w:rPr>
        <w:t xml:space="preserve">Esimerkki 7.2233</w:t>
      </w:r>
    </w:p>
    <w:p>
      <w:r>
        <w:t xml:space="preserve">Lähtökohta: Se oli Danin ensimmäinen työpäivä.  Alustava konteksti: Hän oli halunnut poliisiksi koko ikänsä.  Alkuperäinen loppu: Hänen toinen puhelunsa oli aseistettu epäilty, joka pakeni poliisia. He olivat lähellä ja päättivät ajaa rikollista takaa. Lopulta Dan sai hänet kiinni ja pidätti hänet.  Uusi loppu: Hänen toisena päivänään hän joutui käsittelemään luokassa juoksentelevaa kuritonta poikaa. Hän suuttui ja päätti jahdata ja ottaa pojan kiinni. Lopulta Dan sai pojan kiinni ja lähetti hänet jälki-istuntoon. </w:t>
      </w:r>
    </w:p>
    <w:p>
      <w:r>
        <w:rPr>
          <w:b/>
        </w:rPr>
        <w:t xml:space="preserve">Tulos</w:t>
      </w:r>
    </w:p>
    <w:p>
      <w:r>
        <w:t xml:space="preserve">Hän oli halunnut opettajaksi koko ikänsä.</w:t>
      </w:r>
    </w:p>
    <w:p>
      <w:r>
        <w:rPr>
          <w:b/>
        </w:rPr>
        <w:t xml:space="preserve">Esimerkki 7.2234</w:t>
      </w:r>
    </w:p>
    <w:p>
      <w:r>
        <w:t xml:space="preserve">Lähtökohta: Sam toivoi, että jouluksi tulisi lunta, mutta oli niin lämmintä!  Alkuperäinen konteksti: Joulukuun puolivälissä oli jo viisikymmentä astetta lämmintä.  Alkuperäinen loppu: Päivät lyhenivät, mutta eivät kylmenneet. Jouluaattona hän meni onnettomana nukkumaan odottaen lämmintä joulua. Mutta kun hän heräsi aamulla, maa oli lumen peitossa!  Uusi lopetus: Päivät lyhenivät, mutta eivät kylmenneet. Uudenvuodenaattona hän meni onnettomana nukkumaan odottaen lämmintä tammikuuta. Mutta kun hän heräsi aamulla, maa oli lumen peitossa! </w:t>
      </w:r>
    </w:p>
    <w:p>
      <w:r>
        <w:rPr>
          <w:b/>
        </w:rPr>
        <w:t xml:space="preserve">Tulos</w:t>
      </w:r>
    </w:p>
    <w:p>
      <w:r>
        <w:t xml:space="preserve">Joulu tuli, ja sekin oli kuuma.</w:t>
      </w:r>
    </w:p>
    <w:p>
      <w:r>
        <w:rPr>
          <w:b/>
        </w:rPr>
        <w:t xml:space="preserve">Esimerkki 7.2235</w:t>
      </w:r>
    </w:p>
    <w:p>
      <w:r>
        <w:t xml:space="preserve">Lähtökohta: John oli lapsesta asti halunnut päästä Harvardin oikeustieteelliseen kouluun.  Alkuperäinen konteksti: Kun hän oli suorittanut perustutkintonsa, hän haki innokkaasti.  Alkuperäinen loppuratkaisu: Useita viikkoja kului ilman vastausta, ja John lannistui. Kun vastaus vihdoin saapui, Jon repi sen kuumeisesti auki. Hän virnisti korvasta korvaan lukiessaan virallisen hyväksymiskirjeen.  Uusi lopetus: Useita vuosia kului ilman välikohtauksia, ja John otti enemmän kursseja kuin haki. Kun vastaus vihdoin saapui, Jon repi sen kuumeisesti auki. Hän virnisti korvasta korvaan lukiessaan virallisen hyväksymiskirjeen. </w:t>
      </w:r>
    </w:p>
    <w:p>
      <w:r>
        <w:rPr>
          <w:b/>
        </w:rPr>
        <w:t xml:space="preserve">Tulos</w:t>
      </w:r>
    </w:p>
    <w:p>
      <w:r>
        <w:t xml:space="preserve">Hän ei koskaan hakenut, koska hänen mielestään hänen arvosanansa eivät olleet tarpeeksi hyvät.</w:t>
      </w:r>
    </w:p>
    <w:p>
      <w:r>
        <w:rPr>
          <w:b/>
        </w:rPr>
        <w:t xml:space="preserve">Esimerkki 7.2236</w:t>
      </w:r>
    </w:p>
    <w:p>
      <w:r>
        <w:t xml:space="preserve">Lähtökohta: Bill työskenteli vankilassa.  Alkuperäinen konteksti: Hänen työnsä oli ylläpitää vankilan muureja.  Alkuperäinen loppuratkaisu: Hän jätti vahingossa aukon auki ja vanki pääsi ulos. Hän sai virheensä vuoksi potkut. Bill päätti, että työ ei ollut enää kuitenkaan hänelle.  Uusi loppu: Hän jätti vahingossa reiän auki ja vanki pääsi ulos. Hän sai potkut virheensä vuoksi. Bill päätti, että työ ei ollut enää häntä varten. </w:t>
      </w:r>
    </w:p>
    <w:p>
      <w:r>
        <w:rPr>
          <w:b/>
        </w:rPr>
        <w:t xml:space="preserve">Tulos</w:t>
      </w:r>
    </w:p>
    <w:p>
      <w:r>
        <w:t xml:space="preserve">Hänen tehtävänsä oli romuttaa vankilan muureja.</w:t>
      </w:r>
    </w:p>
    <w:p>
      <w:r>
        <w:rPr>
          <w:b/>
        </w:rPr>
        <w:t xml:space="preserve">Esimerkki 7.2237</w:t>
      </w:r>
    </w:p>
    <w:p>
      <w:r>
        <w:t xml:space="preserve">Lähtökohta: Chung oli turhautunut jokapäiväiseen elämäänsä.  Alkuperäinen konteksti: Hän tunsi työskentelevänsä sieluttomassa työssä kasvottomassa yrityksessä.  Alkuperäinen loppuratkaisu: Eräänä päivänä hän päätti, että hän oli saanut tarpeekseen. Hän pakkasi laukkunsa, lastasi autonsa ja lähti ajamaan länteen. Löysipä hän mitä tahansa, hän oli varma, että hän olisi onnellisempi kuin ennen.  Uusi loppu: Eräänä päivänä hän päätti, että hän oli saanut tarpeekseen. Hän pakkasi laukkunsa, lastasi autonsa ja lähti ajamaan länteen. Löysipä hän mitä tahansa, hän oli varma, että hän olisi onnellisempi kuin ennen. </w:t>
      </w:r>
    </w:p>
    <w:p>
      <w:r>
        <w:rPr>
          <w:b/>
        </w:rPr>
        <w:t xml:space="preserve">Tulos</w:t>
      </w:r>
    </w:p>
    <w:p>
      <w:r>
        <w:t xml:space="preserve">Hänestä tuntui, ettei hänellä ollut mitään tarkoitusta elämässään, koska hän oli työtön.</w:t>
      </w:r>
    </w:p>
    <w:p>
      <w:r>
        <w:rPr>
          <w:b/>
        </w:rPr>
        <w:t xml:space="preserve">Esimerkki 7.2238</w:t>
      </w:r>
    </w:p>
    <w:p>
      <w:r>
        <w:t xml:space="preserve">Lähtökohta: Ana pudotti iPodinsa vessanpönttöön.  Alustava konteksti: Hän kaivoi sen heti esiin.  Alkuperäinen loppuratkaisu: Sitten hän laittoi sen riisikulhoon. Hän antoi sen olla siellä yön yli. Onneksi se toimi taas aamulla!  Uusi lopetus: Hän oli yrittänyt laittaa sen riisikulhoon. Hän oli antanut sen olla yön yli. Valitettavasti se ei ollut toiminut taas aamulla! Niinpä hänen oli tilattava toinen netistä. </w:t>
      </w:r>
    </w:p>
    <w:p>
      <w:r>
        <w:rPr>
          <w:b/>
        </w:rPr>
        <w:t xml:space="preserve">Tulos</w:t>
      </w:r>
    </w:p>
    <w:p>
      <w:r>
        <w:t xml:space="preserve">Hän päätti tilata toisen netistä.</w:t>
      </w:r>
    </w:p>
    <w:p>
      <w:r>
        <w:rPr>
          <w:b/>
        </w:rPr>
        <w:t xml:space="preserve">Esimerkki 7.2239</w:t>
      </w:r>
    </w:p>
    <w:p>
      <w:r>
        <w:t xml:space="preserve">Lähtökohta: Hän oli niin kaunis lavalla.  Alkuperäinen konteksti: Tanssija liikkui niin sulavasti.  Alkuperäinen lopetus: Hän tanssi lavan toiselta puolelta toiselle. Yleisö oli lumoutunut. Kun se oli ohi, he taputtivat taukoamatta.  Uusi lopetus: Hän tanssi lavan toiselta puolelta toiselle. Yleisö oli järkyttynyt. Hänet buuattiin pois lavalta. </w:t>
      </w:r>
    </w:p>
    <w:p>
      <w:r>
        <w:rPr>
          <w:b/>
        </w:rPr>
        <w:t xml:space="preserve">Tulos</w:t>
      </w:r>
    </w:p>
    <w:p>
      <w:r>
        <w:t xml:space="preserve">Hän ei kuitenkaan ollut hyvä tanssija.</w:t>
      </w:r>
    </w:p>
    <w:p>
      <w:r>
        <w:rPr>
          <w:b/>
        </w:rPr>
        <w:t xml:space="preserve">Esimerkki 7.2240</w:t>
      </w:r>
    </w:p>
    <w:p>
      <w:r>
        <w:t xml:space="preserve">Lähtökohta: Tom ja Luke pelasivat koripalloa takapihallaan.  Alustava konteksti: Tom heitti pallon vahingossa makuuhuoneensa ikkunaan.  Alkuperäinen loppuratkaisu: Tomin vanhemmat asensivat uuden ikkunan. Mutta kun Luke halusi taas pelata koripalloa, Tom oli liian peloissaan. Niinpä Luke ja Tom päätyivät puistoon pelaamaan.  Uusi lopetus: Tomin vanhemmat asensivat uuden ikkunan. Mutta kun Luke halusi pelata koripalloa, hän alkoi pelätä, että hän rikkoisi uuden ikkunan. Niinpä Luke ja Tom menivät lopulta puistoon leikkimään. </w:t>
      </w:r>
    </w:p>
    <w:p>
      <w:r>
        <w:rPr>
          <w:b/>
        </w:rPr>
        <w:t xml:space="preserve">Tulos</w:t>
      </w:r>
    </w:p>
    <w:p>
      <w:r>
        <w:t xml:space="preserve">Peli oli tapahtumarikas.</w:t>
      </w:r>
    </w:p>
    <w:p>
      <w:r>
        <w:rPr>
          <w:b/>
        </w:rPr>
        <w:t xml:space="preserve">Esimerkki 7.2241</w:t>
      </w:r>
    </w:p>
    <w:p>
      <w:r>
        <w:t xml:space="preserve">Lähtökohta: Jordan huomasi, että hänen housunsa olivat liian tiukat.  Alustava konteksti: Hän oli lihonut paljon viime vuosina.  Alkuperäinen loppuratkaisu: Jordan päätti ostaa uudet, isommat housut. Ne sopivat hänelle täydellisesti. Jordan oli onnellinen siitä, että hänen housunsa eivät enää olleet liian tiukat.  Uusi loppu: Jordan päätti ostaa uudet housut. Ne sopivat hänelle täydellisesti. Jordan oli iloinen siitä, että hänen housunsa eivät enää olleet liian tiukat. </w:t>
      </w:r>
    </w:p>
    <w:p>
      <w:r>
        <w:rPr>
          <w:b/>
        </w:rPr>
        <w:t xml:space="preserve">Tulos</w:t>
      </w:r>
    </w:p>
    <w:p>
      <w:r>
        <w:t xml:space="preserve">Hän ei ollut lihonut lainkaan viime vuosina.</w:t>
      </w:r>
    </w:p>
    <w:p>
      <w:r>
        <w:rPr>
          <w:b/>
        </w:rPr>
        <w:t xml:space="preserve">Esimerkki 7.2242</w:t>
      </w:r>
    </w:p>
    <w:p>
      <w:r>
        <w:t xml:space="preserve">Lähtökohta: Tim heräsi aikaisin ja halusi syödä aamiaista.  Alkuperäinen konteksti: Hän tarttui muropakettiin ja kaatoi sitä kulhoon.  Alkuperäinen loppuratkaisu: Hän meni jääkaapille ja kaatoi maitoa murojen päälle. Hän puraisi murojaan ja sylki ne ulos. Maito oli pilaantunut, joten hän söi sen sijaan myslipatukan.  Uusi loppu: Hän meni jääkaapille ja laittoi jogurttia hedelmiensä päälle. Hän puraisi hedelmää ja sylki sen ulos. Jogurtti oli pilaantunut, joten hän söi sen sijaan myslipatukan. </w:t>
      </w:r>
    </w:p>
    <w:p>
      <w:r>
        <w:rPr>
          <w:b/>
        </w:rPr>
        <w:t xml:space="preserve">Tulos</w:t>
      </w:r>
    </w:p>
    <w:p>
      <w:r>
        <w:t xml:space="preserve">Hän tarttui hedelmäkulhoon ja paloitteli sen.</w:t>
      </w:r>
    </w:p>
    <w:p>
      <w:r>
        <w:rPr>
          <w:b/>
        </w:rPr>
        <w:t xml:space="preserve">Esimerkki 7.2243</w:t>
      </w:r>
    </w:p>
    <w:p>
      <w:r>
        <w:t xml:space="preserve">Lähtökohta: Kolen uusi tyttöystävä on japanilainen.  Alustava konteksti: Ensimmäisillä treffeillä tytön vanhemmat kutsuvat Kolen illalliselle.  Alkuperäinen loppu: Kole ei ole koskaan syönyt japanilaista ruokaa. Hänen tyttöystävänsä näyttää hänelle, miten syömäpuikkoja käytetään. Sushi on Kolen uusi lempiruoka.  Uusi loppu: Kole ei ole koskaan syönyt pizzaa. Hänen tyttöystävänsä näyttää hänelle, miten pizzaleikkuria käytetään. Pizza on Kolen uusi lempiruoka. </w:t>
      </w:r>
    </w:p>
    <w:p>
      <w:r>
        <w:rPr>
          <w:b/>
        </w:rPr>
        <w:t xml:space="preserve">Tulos</w:t>
      </w:r>
    </w:p>
    <w:p>
      <w:r>
        <w:t xml:space="preserve">He syövät pizzaa ensitreffeillään.</w:t>
      </w:r>
    </w:p>
    <w:p>
      <w:r>
        <w:rPr>
          <w:b/>
        </w:rPr>
        <w:t xml:space="preserve">Esimerkki 7.2244</w:t>
      </w:r>
    </w:p>
    <w:p>
      <w:r>
        <w:t xml:space="preserve">Lähtökohta: Laitoin grillin päälle tehdäkseni kalkkunaburgereita.  Alkuperäinen konteksti: Kalkkunanliha haisi hieman oudolta.  Alkuperäinen lopputulos: Kypsensin hampurilaiset joka tapauksessa. Veljeni söi ne ensin, hän oli ihan kunnossa. Maistoin niitä ja olin kolme päivää kipeä.  Uusi loppu: Kypsensin patit. Veljeni söi ne ensin, ja ne olivat hänen mielestään hyviä. Minä maistoin niitä ja tulin jotenkin kipeäksi kolmeksi päiväksi. </w:t>
      </w:r>
    </w:p>
    <w:p>
      <w:r>
        <w:rPr>
          <w:b/>
        </w:rPr>
        <w:t xml:space="preserve">Tulos</w:t>
      </w:r>
    </w:p>
    <w:p>
      <w:r>
        <w:t xml:space="preserve">Minulla oli tuoreinta kalkkunanlihaa.</w:t>
      </w:r>
    </w:p>
    <w:p>
      <w:r>
        <w:rPr>
          <w:b/>
        </w:rPr>
        <w:t xml:space="preserve">Esimerkki 7.2245</w:t>
      </w:r>
    </w:p>
    <w:p>
      <w:r>
        <w:t xml:space="preserve">Lähtökohta: Äiti heräsi ja huomasi, että hänen taaperonsa oli jo hereillä.  Alkuperäinen konteksti: Hän oli tehnyt valtavan sotkun!  Alkuperäinen loppuratkaisu: Leluja oli kaikkialla. Hän oli sotkenut maapähkinävoita seinällekin. Äiti huokaisi ja alkoi siivota.  Uusi loppu: Kaikki hänen lelunsa oli laitettu siististi pois. Hän oli siivonnut jälkensä, kun oli lopettanut leikkimisen. Äiti oli iloinen, että hänen lapsensa oli niin hyvin käyttäytyvä. </w:t>
      </w:r>
    </w:p>
    <w:p>
      <w:r>
        <w:rPr>
          <w:b/>
        </w:rPr>
        <w:t xml:space="preserve">Tulos</w:t>
      </w:r>
    </w:p>
    <w:p>
      <w:r>
        <w:t xml:space="preserve">Hän oli katsonut hiljaa elokuvaa ja käyttäytynyt hyvin.</w:t>
      </w:r>
    </w:p>
    <w:p>
      <w:r>
        <w:rPr>
          <w:b/>
        </w:rPr>
        <w:t xml:space="preserve">Esimerkki 7.2246</w:t>
      </w:r>
    </w:p>
    <w:p>
      <w:r>
        <w:t xml:space="preserve">Lähtökohta: Jerry kysyi isältään, voivatko he puhua.  Alustava konteksti: Jerry tunnusti olevansa homoseksuaali.  Alkuperäinen loppu: Hänen isänsä sai oudon ilmeen kasvoilleen ja läimäytti häntä. Jerry putosi tuoliltaan. Hänen isänsä ei sanonut mitään ja päätti kävellä pois.  Uusi lopetus: Jerryn isällä oli ylpeä ilme kasvoillaan ja hän halasi Jerryä. Jerry oli niin yllättynyt isänsä halauksesta, että hän melkein putosi tuoliltaan. Hänen isänsä onnitteli häntä ja päätti palkita hänet. </w:t>
      </w:r>
    </w:p>
    <w:p>
      <w:r>
        <w:rPr>
          <w:b/>
        </w:rPr>
        <w:t xml:space="preserve">Tulos</w:t>
      </w:r>
    </w:p>
    <w:p>
      <w:r>
        <w:t xml:space="preserve">Jerry sanoi, että hän aikoi liittyä jalkapallojoukkueeseen, mikä teki hänen isänsä hyvin ylpeäksi.</w:t>
      </w:r>
    </w:p>
    <w:p>
      <w:r>
        <w:rPr>
          <w:b/>
        </w:rPr>
        <w:t xml:space="preserve">Esimerkki 7.2247</w:t>
      </w:r>
    </w:p>
    <w:p>
      <w:r>
        <w:t xml:space="preserve">Lähtökohta: Jenna ja Mark olivat innoissaan viedessään poikansa Bartin rannalle.  Alkuperäinen konteksti: Mark toi mukanaan perheensä perintökappaleen bocce-pallopelin.  Alkuperäinen loppuratkaisu: Mark selitti säännöt Bartille ja näytti, miten pelata. He pelasivat tuntikausia ja pitivät taukoja uidakseen meressä. Päivän päätteeksi Bart oli ylpeä siitä, että oli voittanut boccian.  Uusi lopetus: Uimisen sijaan Mark selitti Bartille säännöt ja näytti, miten pelataan. He pelasivat tuntikausia ja pitivät taukoja uidakseen meressä. Päivän päätteeksi Bart oli ylpeä siitä, että oli voittanut boccian. </w:t>
      </w:r>
    </w:p>
    <w:p>
      <w:r>
        <w:rPr>
          <w:b/>
        </w:rPr>
        <w:t xml:space="preserve">Tulos</w:t>
      </w:r>
    </w:p>
    <w:p>
      <w:r>
        <w:t xml:space="preserve">Bart pääsi karkuun ja melkein hukkui veteen.</w:t>
      </w:r>
    </w:p>
    <w:p>
      <w:r>
        <w:rPr>
          <w:b/>
        </w:rPr>
        <w:t xml:space="preserve">Esimerkki 7.2248</w:t>
      </w:r>
    </w:p>
    <w:p>
      <w:r>
        <w:t xml:space="preserve">Lähtökohta: Menin eilen ystäväni luokse pelaamaan Scrabblea.  Alustava konteksti: Olemme olleet Scrabble-kavereita jo monta vuotta.  Alkuperäinen loppu: Pelasimme kolme peliä, ja kilpailu oli kovaa. Ystäväni voitti kaksi peliä, ja minä olin hyvin pettynyt. Onneksi ystäväni teki persikkapiirakan ja tarjosi sitä lohdutukseksi!  Uusi loppu: Kysyin, mistä peleistä kaikki olivat kiinnostuneita. Minut jätettiin vain huomiotta. Tarvitsen uusia ystäviä. </w:t>
      </w:r>
    </w:p>
    <w:p>
      <w:r>
        <w:rPr>
          <w:b/>
        </w:rPr>
        <w:t xml:space="preserve">Tulos</w:t>
      </w:r>
    </w:p>
    <w:p>
      <w:r>
        <w:t xml:space="preserve">Mutta kukaan ei halunnut pelata Scrabblea kanssani.</w:t>
      </w:r>
    </w:p>
    <w:p>
      <w:r>
        <w:rPr>
          <w:b/>
        </w:rPr>
        <w:t xml:space="preserve">Esimerkki 7.2249</w:t>
      </w:r>
    </w:p>
    <w:p>
      <w:r>
        <w:t xml:space="preserve">Lähtökohta: Mehiläinen laskeutui Marthan nenään.  Alustava konteksti: Martha pelästyi, mutta pysyi paikallaan.  Alkuperäinen loppuratkaisu: Mehiläinen istui siinä jonkin aikaa kuin Martha olisi kukka. Martha ei puhaltanut sanaakaan. Lopulta mehiläinen lensi pois ja Martha huokaisi helpotuksesta.  Uusi loppu: Mehiläinen istui siinä jonkin aikaa kuin Martha olisi kukka. Martha ei uskaltanut liikkua. Lopulta mehiläinen lensi pois ja Martha huokaisi helpotuksesta. </w:t>
      </w:r>
    </w:p>
    <w:p>
      <w:r>
        <w:rPr>
          <w:b/>
        </w:rPr>
        <w:t xml:space="preserve">Tulos</w:t>
      </w:r>
    </w:p>
    <w:p>
      <w:r>
        <w:t xml:space="preserve">Martha oli peloissaan , mutta pysyi hetken paikoillaan, mutta ei sanonut sanaakaan.</w:t>
      </w:r>
    </w:p>
    <w:p>
      <w:r>
        <w:rPr>
          <w:b/>
        </w:rPr>
        <w:t xml:space="preserve">Esimerkki 7.2250</w:t>
      </w:r>
    </w:p>
    <w:p>
      <w:r>
        <w:t xml:space="preserve">Lähtökohta: Val-niminen tyttö kiusasi Janen tytärtä Alia.  Alustava konteksti: Koulu ei halunnut tehdä mitään sen estämiseksi.  Alkuperäinen loppuratkaisu: Jane päätti puhua kiusaajan äidille. Kun hän puhui Valin äidin kanssa, tämä vaikutti välinpitämättömältä. Jane päätti ilmoittaa Alin taistelulajeihin suojellakseen itseään.  Uusi lopetus: Ennen kuin Val erotettiin, Jane päätti puhua kiusaajan äidin kanssa. Kun hän puhui Valin äidin kanssa, tämä vaikutti välinpitämättömältä. Jane oli yllättynyt siitä, että Valin äiti ei välittänyt. </w:t>
      </w:r>
    </w:p>
    <w:p>
      <w:r>
        <w:rPr>
          <w:b/>
        </w:rPr>
        <w:t xml:space="preserve">Tulos</w:t>
      </w:r>
    </w:p>
    <w:p>
      <w:r>
        <w:t xml:space="preserve">Koulu erotti Valin, ja kiusaaminen loppui.</w:t>
      </w:r>
    </w:p>
    <w:p>
      <w:r>
        <w:rPr>
          <w:b/>
        </w:rPr>
        <w:t xml:space="preserve">Esimerkki 7.2251</w:t>
      </w:r>
    </w:p>
    <w:p>
      <w:r>
        <w:t xml:space="preserve">Lähtökohta: Conleyt olivat aina varautuneet luonnonkatastrofiin.  Alkuperäinen konteksti: Kun he saivat tietää, että tulossa oli valtava lumimyrsky, he eivät joutuneet paniikkiin.  Alkuperäinen loppuratkaisu: Heillä oli kaikille viidelle ihmiselle kuukausia kestävät annokset. Myrsky tuli ja vangitsi heidät taloonsa lähes kolmeksi viikoksi. Kun lumi suli, he tajusivat olevansa kaupungin ainoat eloonjääneet.  Uusi loppu: Heillä oli kuitenkin kaikille viidelle ihmiselle tarpeeksi annoksia kuukausiksi. Myrsky tuli ja vangitsi heidät taloonsa lähes kolmeksi viikoksi. Kun lumi suli, he tajusivat olevansa kaupungin ainoat eloonjääneet. </w:t>
      </w:r>
    </w:p>
    <w:p>
      <w:r>
        <w:rPr>
          <w:b/>
        </w:rPr>
        <w:t xml:space="preserve">Tulos</w:t>
      </w:r>
    </w:p>
    <w:p>
      <w:r>
        <w:t xml:space="preserve">Mutta kun myrskytulva iski, he unohtivat ottaa ensiapupakkauksen mukaansa.</w:t>
      </w:r>
    </w:p>
    <w:p>
      <w:r>
        <w:rPr>
          <w:b/>
        </w:rPr>
        <w:t xml:space="preserve">Esimerkki 7.2252</w:t>
      </w:r>
    </w:p>
    <w:p>
      <w:r>
        <w:t xml:space="preserve">Lähtökohta: Pacolla oli hauskaa.  Alkuperäinen konteksti: Pian hänen äitinsä sanoi, että oli aika mennä nukkumaan.  Alkuperäinen loppu: Hän ei halunnut mennä vielä nukkumaan. Hänen äitinsä puki hänet pyjamaan ja pani hänet makuulle. Heti kun hän tunsi lämpimän sängyn, hän nukahti nopeasti.  Uusi loppu: Hän ei halunnut mennä vielä syömään. Hänen äitinsä sai hänet tuoliin ja laittoi ruoan hänen eteensä. Heti kun hän haistoi lämpimän ruoan, hänellä oli yhtäkkiä kova nälkä. </w:t>
      </w:r>
    </w:p>
    <w:p>
      <w:r>
        <w:rPr>
          <w:b/>
        </w:rPr>
        <w:t xml:space="preserve">Tulos</w:t>
      </w:r>
    </w:p>
    <w:p>
      <w:r>
        <w:t xml:space="preserve">Pian hänen äitinsä kertoi, että oli lounaan aika.</w:t>
      </w:r>
    </w:p>
    <w:p>
      <w:r>
        <w:rPr>
          <w:b/>
        </w:rPr>
        <w:t xml:space="preserve">Esimerkki 7.2253</w:t>
      </w:r>
    </w:p>
    <w:p>
      <w:r>
        <w:t xml:space="preserve">Lähtökohta: Sanomalehden ensimmäisellä sivulla kerrottiin toisen kaupan sulkemisesta.  Alustava konteksti: Jan oli surullinen huomatessaan, että kyseessä oli yksi hänen suosikkikirjakaupoistaan.  Alkuperäinen loppuratkaisu: Hän päätti, että hänen oli käytävä siellä vielä kerran ennen sen sulkemista. Hän vietti sinä päivänä tunteja hyllyjä selaillen. Kun hän käveli ulos viimeisen kerran, hän oli hyvin surullinen.  Uusi loppu: Hän päätti, ettei hänen tarvinnut käydä siellä enää kerran ennen kuin se suljettiin. Hän vältti kauppaa kokonaan sinä päivänä. Kun hän käveli ohi viimeisen kerran, hän tunsi olonsa hyvin helpottuneeksi. </w:t>
      </w:r>
    </w:p>
    <w:p>
      <w:r>
        <w:rPr>
          <w:b/>
        </w:rPr>
        <w:t xml:space="preserve">Tulos</w:t>
      </w:r>
    </w:p>
    <w:p>
      <w:r>
        <w:t xml:space="preserve">Jan oli yllättynyt, että se oli yksi hänen inhoamistaan kirjakaupoista.</w:t>
      </w:r>
    </w:p>
    <w:p>
      <w:r>
        <w:rPr>
          <w:b/>
        </w:rPr>
        <w:t xml:space="preserve">Esimerkki 7.2254</w:t>
      </w:r>
    </w:p>
    <w:p>
      <w:r>
        <w:t xml:space="preserve">Lähtökohta: George lähti espanjan kurssille oppiakseen jotain uutta.  Alustava konteksti: Opettaja kutsui häntä espanjalaisella nimellä.  Alkuperäinen loppu: George ei tiennyt, kenelle hän puhui. Hän oli hyvin hämmentynyt tunnista ja lähti aikaisin pois. Hän meni Taco Belliin ja imi siellä kieltä.  Uusi lopetus: George ei tiennyt, kenelle hän puhui. Hän oli hyvin hämmentynyt tunnista ja lähti aikaisin. Hän meni Taco Kingiin ja imi siellä kieltä. </w:t>
      </w:r>
    </w:p>
    <w:p>
      <w:r>
        <w:rPr>
          <w:b/>
        </w:rPr>
        <w:t xml:space="preserve">Tulos</w:t>
      </w:r>
    </w:p>
    <w:p>
      <w:r>
        <w:t xml:space="preserve">Opettaja kutsui häntä hänen espanjalaisella nimellään, mutta ei käynyt Taco Bellissä niin kauan kuin hän eli.</w:t>
      </w:r>
    </w:p>
    <w:p>
      <w:r>
        <w:rPr>
          <w:b/>
        </w:rPr>
        <w:t xml:space="preserve">Esimerkki 7.2255</w:t>
      </w:r>
    </w:p>
    <w:p>
      <w:r>
        <w:t xml:space="preserve">Lähtökohta: Vicky käpertyi nurkkaan ja vapisi rajusti.  Alustava konteksti: Hän tunsi, että kaikki katsoivat häntä.  Alkuperäinen loppu: Vicky avasi silmänsä vilkaistaakseen nopeasti ja sulki ne nopeasti uudelleen. He katselivat häntä yhä. Puun oksat eivät näyttäneet merkkejä siitä, että niiden jatkuva katse olisi loppunut.  Uusi lopetus: Vicky avasi silmänsä pikaisesti ja sulki ne taas nopeasti. Ne katselivat yhä häntä. Puun oksat eivät näyttäneet merkkejä siitä, että ne olisivat lopettaneet jatkuvan katseensa. </w:t>
      </w:r>
    </w:p>
    <w:p>
      <w:r>
        <w:rPr>
          <w:b/>
        </w:rPr>
        <w:t xml:space="preserve">Tulos</w:t>
      </w:r>
    </w:p>
    <w:p>
      <w:r>
        <w:t xml:space="preserve">Kukaan ei ollut huoneessa hänen kanssaan.</w:t>
      </w:r>
    </w:p>
    <w:p>
      <w:r>
        <w:rPr>
          <w:b/>
        </w:rPr>
        <w:t xml:space="preserve">Esimerkki 7.2256</w:t>
      </w:r>
    </w:p>
    <w:p>
      <w:r>
        <w:t xml:space="preserve">Lähtökohta: Maria meni sisälle ja laittoi noutoruokansa keittiön pöydälle.  Alustava konteksti: Marian poikaystävä näki Marian noutopöydän ja kysyi, mitä Maria osti.  Alkuperäinen lopputulos: Maria sanoi menneensä uuteen nepalilaiseen ravintolaan ja hakeneensa momoa. Marian poikaystävä kysyi häneltä, mitä momo on. Maria kertoi, että ne ovat kuin kiinalaisia nyyttejä, mutta hieman erilaisia.  Uusi lopetus: Maria sanoi menneensä uuteen nepalilaiseen ravintolaan ja saaneensa momoja. Marian poikaystävä kysyi häneltä, mitä momot ovat. Maria ei ollut varma. </w:t>
      </w:r>
    </w:p>
    <w:p>
      <w:r>
        <w:rPr>
          <w:b/>
        </w:rPr>
        <w:t xml:space="preserve">Tulos</w:t>
      </w:r>
    </w:p>
    <w:p>
      <w:r>
        <w:t xml:space="preserve">Marian äiti näki Marian noutopöydän ja kysyi, mitä hän osti.</w:t>
      </w:r>
    </w:p>
    <w:p>
      <w:r>
        <w:rPr>
          <w:b/>
        </w:rPr>
        <w:t xml:space="preserve">Esimerkki 7.2257</w:t>
      </w:r>
    </w:p>
    <w:p>
      <w:r>
        <w:t xml:space="preserve">Lähtökohta: Jessa haukotteli äänekkäästi toivoen, että Marnie tajuaisi vihjeen.  Alkuperäinen konteksti: Marnie jatkoi tietysti lukemista.  Alkuperäinen loppu: Jessa venytteli tuolissaan, vanha lepotuoli vinkui äänekkäästi. Marnie kohotti kulmiaan, muttei sanonut mitään. Jessa sammutti röyhkeästi valon ennen kuin juoksi huoneeseensa.  Uusi lopetus: Jessa venytteli tuolissaan varoen vinkumasta vanhaa lepotuolia. Marnie liikkui unissaan, mutta ei herännyt. Jessa nousi tuolista ja juoksi huoneeseensa. </w:t>
      </w:r>
    </w:p>
    <w:p>
      <w:r>
        <w:rPr>
          <w:b/>
        </w:rPr>
        <w:t xml:space="preserve">Tulos</w:t>
      </w:r>
    </w:p>
    <w:p>
      <w:r>
        <w:t xml:space="preserve">Marnie tietenkin sammutti valot ja nukahti.</w:t>
      </w:r>
    </w:p>
    <w:p>
      <w:r>
        <w:rPr>
          <w:b/>
        </w:rPr>
        <w:t xml:space="preserve">Esimerkki 7.2258</w:t>
      </w:r>
    </w:p>
    <w:p>
      <w:r>
        <w:t xml:space="preserve">Lähtökohta: Jake meni baariin.  Alustava konteksti: Jake näki kauniin tytön ja halusi tulla tunnistetuksi.  Alkuperäinen loppuratkaisu: Tämän seurauksena hän teki karaokea, kun baarin lava oli tyhjä. Jake kysyi tytöltä, pitikö tämä siitä, miten hän lauloi. Tyttö tykkäsi siitä ja niinpä Jake pyysi tyttöä treffeille, joihin tyttö suostui.  Uusi lopetus: He kävivät tupakalla vaihtaessaan kuulumisia. Jake kysyi tytöltä, miten hänellä oli mennyt. Tyttö sanoi, että hänellä oli mennyt hyvin ja pyysi Jakea treffeille. </w:t>
      </w:r>
    </w:p>
    <w:p>
      <w:r>
        <w:rPr>
          <w:b/>
        </w:rPr>
        <w:t xml:space="preserve">Tulos</w:t>
      </w:r>
    </w:p>
    <w:p>
      <w:r>
        <w:t xml:space="preserve">Hän näki vanhan luokkatoverinsa ja meni ulos.</w:t>
      </w:r>
    </w:p>
    <w:p>
      <w:r>
        <w:rPr>
          <w:b/>
        </w:rPr>
        <w:t xml:space="preserve">Esimerkki 7.2259</w:t>
      </w:r>
    </w:p>
    <w:p>
      <w:r>
        <w:t xml:space="preserve">Lähtökohta: Poltin ennen askin savukkeita päivässä.  Alkuperäinen konteksti: Olin yrittänyt monta kertaa lopettaa tupakoinnin.  Alkuperäinen lopputulos: Lopulta onnistuin lopettamaan tupakoinnin siirtymällä sähkösavukkeisiin. Sitten luin, että sähkösavukkeet ovat myös haitallisia terveydelleni. Nyt yritän lopettaa sähkösavukkeiden käytön.  Uusi lopetus: Teknisesti ottaen pystyin lopettamaan tupakoinnin siirtymällä sähkösavukkeisiin. Sitten luin, että sähkösavukkeet ovat haitallisia myös minun terveydelleni. Nyt yritän lopettaa sähkösavukkeiden käytön. </w:t>
      </w:r>
    </w:p>
    <w:p>
      <w:r>
        <w:rPr>
          <w:b/>
        </w:rPr>
        <w:t xml:space="preserve">Tulos</w:t>
      </w:r>
    </w:p>
    <w:p>
      <w:r>
        <w:t xml:space="preserve">Olin onnistuneesti lopettanut tupakoinnin.</w:t>
      </w:r>
    </w:p>
    <w:p>
      <w:r>
        <w:rPr>
          <w:b/>
        </w:rPr>
        <w:t xml:space="preserve">Esimerkki 7.2260</w:t>
      </w:r>
    </w:p>
    <w:p>
      <w:r>
        <w:t xml:space="preserve">Lähtökohta: Mies meni liiketilaisuuteen.  Alkuperäinen konteksti: Hän seurusteli ja seurusteli koko päivän.  Alkuperäinen loppu: Hän jakoi käyntikortteja kaikille tapaamilleen henkilöille. Kotiin päästyään hän oli kuitenkin häpeissään. Hänen housunlahkeensa oli auki ja paitansa väärin napitettu.  Uusi loppu: Hän jakoi käyntikortteja kaikille tapaamilleen ihmisille. Kotiin päästyään hän oli kuitenkin häpeissään. Hänen housunsa oli auki. </w:t>
      </w:r>
    </w:p>
    <w:p>
      <w:r>
        <w:rPr>
          <w:b/>
        </w:rPr>
        <w:t xml:space="preserve">Tulos</w:t>
      </w:r>
    </w:p>
    <w:p>
      <w:r>
        <w:t xml:space="preserve">Hän seurusteli ja seurusteli koko päivän, mutta hänen paitansa ei ollut koskaan napitettuna.</w:t>
      </w:r>
    </w:p>
    <w:p>
      <w:r>
        <w:rPr>
          <w:b/>
        </w:rPr>
        <w:t xml:space="preserve">Esimerkki 7.2261</w:t>
      </w:r>
    </w:p>
    <w:p>
      <w:r>
        <w:t xml:space="preserve">Lähtökohta: Tomilla ja Maryllä oli yhteinen auto.  Alustava konteksti: Tom ajoi eräänä päivänä autolla asioille.  Alkuperäinen loppu: Mary tarvitsi autoa mennäkseen kouluun, mutta auto ei ollut käytettävissä. Mary oli vihainen Tomille. Tom osti itselleen auton.  Uusi lopetus: Mary tarvitsi autoa mennäkseen kouluun, ja auto oli saatavilla. Mary oli tyytyväinen Tomiin. Tom osti itselleen uuden kypärän. </w:t>
      </w:r>
    </w:p>
    <w:p>
      <w:r>
        <w:rPr>
          <w:b/>
        </w:rPr>
        <w:t xml:space="preserve">Tulos</w:t>
      </w:r>
    </w:p>
    <w:p>
      <w:r>
        <w:t xml:space="preserve">Eräänä päivänä Tom ajaa pyörällä asioille.</w:t>
      </w:r>
    </w:p>
    <w:p>
      <w:r>
        <w:rPr>
          <w:b/>
        </w:rPr>
        <w:t xml:space="preserve">Esimerkki 7.2262</w:t>
      </w:r>
    </w:p>
    <w:p>
      <w:r>
        <w:t xml:space="preserve">Lähtökohta: Jim oli bussissa reppunsa kanssa.  Alustava konteksti: Kun oli maksun aika, hän alkoi kaivaa laukkuaan.  Alkuperäinen loppuratkaisu: Hän tunsi sisällään jotain märkää ja tahmeaa. Hän tajusi, että hänen kokaiininsa oli varmaan valunut. Hänen oli vietävä pussi kotiin ja pestävä se heti.  Uusi lopetus: Hän tunsi sisällä jotain jauhemaista ja raapivaa. Hän tajusi, että hänen hiekkataiteensa oli varmaan vuotanut. Hänen oli vietävä pussi kotiin ja tyhjennettävä se heti. </w:t>
      </w:r>
    </w:p>
    <w:p>
      <w:r>
        <w:rPr>
          <w:b/>
        </w:rPr>
        <w:t xml:space="preserve">Tulos</w:t>
      </w:r>
    </w:p>
    <w:p>
      <w:r>
        <w:t xml:space="preserve">Kun oli maksun aika, hän alkoi kaivaa laukkuaan ja huomasi, että se oli kuiva.</w:t>
      </w:r>
    </w:p>
    <w:p>
      <w:r>
        <w:rPr>
          <w:b/>
        </w:rPr>
        <w:t xml:space="preserve">Esimerkki 7.2263</w:t>
      </w:r>
    </w:p>
    <w:p>
      <w:r>
        <w:t xml:space="preserve">Lähtökohta: John tykkäsi pelata kolikkopelejä Las Vegasissa.  Alkuperäinen konteksti: Tänään hän toivoi saavansa jättipotin.  Alkuperäinen loppu: Hän pelasi suosikkikoneellaan koko päivän, mutta ei voittanut. Lopulta hänen piti hakea jotain syötävää, ja hän käveli pois. Kun hän käänsi selkänsä, hän kuuli kelloja ja hurraa-huutoja, eikä koskaan kääntynyt takaisin.  Uusi lopetus: Hän pelasi lempikoneellaan koko päivän ja voitti. Lopulta hänen piti hakea jotain syötävää, ja hän käveli pois. Selkä kääntyneenä hän kuuli kelloja ja hurraa-huutoja, eikä koskaan kääntynyt takaisin. </w:t>
      </w:r>
    </w:p>
    <w:p>
      <w:r>
        <w:rPr>
          <w:b/>
        </w:rPr>
        <w:t xml:space="preserve">Tulos</w:t>
      </w:r>
    </w:p>
    <w:p>
      <w:r>
        <w:t xml:space="preserve">Tänään hän voitti jättipotin suosikkikoneellaan.</w:t>
      </w:r>
    </w:p>
    <w:p>
      <w:r>
        <w:rPr>
          <w:b/>
        </w:rPr>
        <w:t xml:space="preserve">Esimerkki 7.2264</w:t>
      </w:r>
    </w:p>
    <w:p>
      <w:r>
        <w:t xml:space="preserve">Lähtökohta: Frank on aina rakastanut katsoa komediaelokuvia kotona töiden jälkeen.  Alkuperäinen konteksti: Eräänä päivänä hän päätti katsoa sen sijaan pelottavan elokuvan.  Alkuperäinen loppu: Se oli hänen mielestään kauhistuttava. Frankilla oli vaikeuksia nukahtaa sinä yönä. Hän päätti katsoa siitä lähtien vain komedioita.  Uusi loppu: Hän piti sitä tylsänä. Frank nukahti helposti sinä iltana. päätti, ettei hän enää katsoisi romanttisia elokuvia siitä illasta lähtien. </w:t>
      </w:r>
    </w:p>
    <w:p>
      <w:r>
        <w:rPr>
          <w:b/>
        </w:rPr>
        <w:t xml:space="preserve">Tulos</w:t>
      </w:r>
    </w:p>
    <w:p>
      <w:r>
        <w:t xml:space="preserve">Eräänä päivänä hän päätti katsoa sen sijaan romanttisen elokuvan.</w:t>
      </w:r>
    </w:p>
    <w:p>
      <w:r>
        <w:rPr>
          <w:b/>
        </w:rPr>
        <w:t xml:space="preserve">Esimerkki 7.2265</w:t>
      </w:r>
    </w:p>
    <w:p>
      <w:r>
        <w:t xml:space="preserve">Lähtökohta: Kylpyhuoneeni on alkanut haista oudolle.  Alkuperäinen konteksti: Olen etsinyt hajua kaikkialta.  Alkuperäinen lopputulos: Tänään olin päättänyt löytää hajun. Lopulta sain selville, että koirani hautasi luunsa pyykkikoriin. Se ei saa enää mennä kylpyhuoneeseen.  Uusi loppu: Tänään en edes yrittänyt löytää hajua. Lopulta sain selville, että koirani hautasi luunsa pyykkikoriin. Se ei saa enää mennä kylpyhuoneeseen. </w:t>
      </w:r>
    </w:p>
    <w:p>
      <w:r>
        <w:rPr>
          <w:b/>
        </w:rPr>
        <w:t xml:space="preserve">Tulos</w:t>
      </w:r>
    </w:p>
    <w:p>
      <w:r>
        <w:t xml:space="preserve">En välittänyt siitä, mistä haju tuli.</w:t>
      </w:r>
    </w:p>
    <w:p>
      <w:r>
        <w:rPr>
          <w:b/>
        </w:rPr>
        <w:t xml:space="preserve">Esimerkki 7.2266</w:t>
      </w:r>
    </w:p>
    <w:p>
      <w:r>
        <w:t xml:space="preserve">Lähtökohta: Eräs ryhmä meistä matkusti eräänä kesänä Portugaliin.  Alkuperäinen konteksti: Menin ravintolaan ja kysyin toiselta, mitä minun pitäisi ottaa.  Alkuperäinen loppu: Hän ehdotti sianlihaa, joten tilasin sitä. Koska en tunnistanut, mitä lautasellani oli, kysyin tarjoilijalta. Ymmärtääkseni lautasellani oli kaikki sian elimet.  Uusi lopetus: Hän ehdotti McRibiä, joten tilasin sen. Koska en tunnistanut, mitä lautasellani oli, kysyin tarjoilijalta. Mitä sain selville, se oli tehty luuttomasta sianlihan aineksesta. </w:t>
      </w:r>
    </w:p>
    <w:p>
      <w:r>
        <w:rPr>
          <w:b/>
        </w:rPr>
        <w:t xml:space="preserve">Tulos</w:t>
      </w:r>
    </w:p>
    <w:p>
      <w:r>
        <w:t xml:space="preserve">Menin Mcdonaldsiin ja kysyin toiselta, mitä minun pitäisi saada.</w:t>
      </w:r>
    </w:p>
    <w:p>
      <w:r>
        <w:rPr>
          <w:b/>
        </w:rPr>
        <w:t xml:space="preserve">Esimerkki 7.2267</w:t>
      </w:r>
    </w:p>
    <w:p>
      <w:r>
        <w:t xml:space="preserve">Lähtökohta: Missy halusi vaihtaa hiustensa värin.  Alkuperäinen konteksti: Hän ei ollut varma, mihin väriin hänen pitäisi vaihtaa.  Alkuperäinen loppu: Missy katsoi lehdistä paljon kuvia hiuksista. Hän päätti kokeilla elinvoimaista violettia väriainetta. Missy ihastui väriin ja uuteen ulkonäköönsä!  Uusi loppu: Missy katseli paljon kuvia hiuksista lehdistä. Hän päätti kokeilla elinvoimaista violettia väriainetta. Missy piti väristä ja uudesta lookistaan! </w:t>
      </w:r>
    </w:p>
    <w:p>
      <w:r>
        <w:rPr>
          <w:b/>
        </w:rPr>
        <w:t xml:space="preserve">Tulos</w:t>
      </w:r>
    </w:p>
    <w:p>
      <w:r>
        <w:t xml:space="preserve">Hän päätti värjätä hiuksensa punaisiksi.</w:t>
      </w:r>
    </w:p>
    <w:p>
      <w:r>
        <w:rPr>
          <w:b/>
        </w:rPr>
        <w:t xml:space="preserve">Esimerkki 7.2268</w:t>
      </w:r>
    </w:p>
    <w:p>
      <w:r>
        <w:t xml:space="preserve">Oletus: Edgar tarvitsi viisi senttiä lisää ostaakseen purkkapaketin.  Alkuperäinen konteksti: Hän etsi sohvatyynyjen ja sänkyjen alta.  Alkuperäinen loppu: Hän tarkisti jopa kaikkien perheenjäsenten taskut. Juuri kun hän oli jo luovuttanut, hän huomasi jalkakäytävällä viiden sentin kolikon. Edgar lähti iloisena kauppaan hakemaan purkkaa.  Uusi lopetus: Hän tarkisti sohvan ja kaikkien perheenjäsenten taskut. Juuri kun hän oli luovuttanut, hän huomasi jalkakäytävällä toisen tarvitsemansa kolikon. Edgar meni iloisena kauppaan hakemaan purkkapakettinsa. </w:t>
      </w:r>
    </w:p>
    <w:p>
      <w:r>
        <w:rPr>
          <w:b/>
        </w:rPr>
        <w:t xml:space="preserve">Tulos</w:t>
      </w:r>
    </w:p>
    <w:p>
      <w:r>
        <w:t xml:space="preserve">Hänellä oli viisi senttiä tässä taskussa.</w:t>
      </w:r>
    </w:p>
    <w:p>
      <w:r>
        <w:rPr>
          <w:b/>
        </w:rPr>
        <w:t xml:space="preserve">Esimerkki 7.2269</w:t>
      </w:r>
    </w:p>
    <w:p>
      <w:r>
        <w:t xml:space="preserve">Lähtökohta: Janicella ei ollut hyvä päivä.  Alustava konteksti: Hän kaatoi kahvia uuden puseronsa päälle.  Alkuperäinen loppuratkaisu: Sitten hän sai pysäköintisakon odottaessaan liikennevirastossa. Kotimatkalla hän joutui onnettomuuteen. Janice napsahti lopulta, kun hänen miehensä ei siivonnut kotia!  Uusi lopetus: Sitten hän sai jäljen mattoonsa. Matkalla keittiöön hän liukastui. Janice napsahti lopulta, koska hänen miehensä ei ollut siivonnut taloa! </w:t>
      </w:r>
    </w:p>
    <w:p>
      <w:r>
        <w:rPr>
          <w:b/>
        </w:rPr>
        <w:t xml:space="preserve">Tulos</w:t>
      </w:r>
    </w:p>
    <w:p>
      <w:r>
        <w:t xml:space="preserve">Hän lähti kotiin kaadettuaan kahvia uudelle puserolleen.</w:t>
      </w:r>
    </w:p>
    <w:p>
      <w:r>
        <w:rPr>
          <w:b/>
        </w:rPr>
        <w:t xml:space="preserve">Esimerkki 7.2270</w:t>
      </w:r>
    </w:p>
    <w:p>
      <w:r>
        <w:t xml:space="preserve">Lähtökohta: Sain kenttäbiologian harjoittelupaikan.  Alustava konteksti: Meidän piti tutkia rantarapuja.  Alkuperäinen loppu: Luulin, että olisin rannalla koko ajan. Sen sijaan vietin suurimman osan ajastani tietokoneen ääressä. Kävi ilmi, että tiede on enimmäkseen matematiikkaa ja taulukkolaskentaa!  Uusi loppu: Luulin olevani rannalla koko ajan. Sen sijaan vietin suurimman osan ajastani tietokoneen ääressä. Tiede on tylsää. </w:t>
      </w:r>
    </w:p>
    <w:p>
      <w:r>
        <w:rPr>
          <w:b/>
        </w:rPr>
        <w:t xml:space="preserve">Tulos</w:t>
      </w:r>
    </w:p>
    <w:p>
      <w:r>
        <w:t xml:space="preserve">Menin nukkumaan opiskelun sijaan.</w:t>
      </w:r>
    </w:p>
    <w:p>
      <w:r>
        <w:rPr>
          <w:b/>
        </w:rPr>
        <w:t xml:space="preserve">Esimerkki 7.2271</w:t>
      </w:r>
    </w:p>
    <w:p>
      <w:r>
        <w:t xml:space="preserve">Lähtökohta: Linda rakasti kapusiiniapinoita.  Alkuperäinen konteksti: Vuosien säästämisen jälkeen hän pystyi ostamaan ikioman apinan!  Alkuperäinen loppu: Apina oli kuitenkin hyvin ärhäkkä ja tuhosi Lindan talon. Linda yritti kurittaa apinaa, mutta se ei suostunut käyttäytymään. Linda vei apinan eläintarhaan, jotta sitä hoidettaisiin kunnolla.  Uusi lopetus: Toi kuitenkin apinan joka tapauksessa, se oli hyvin kiukkuinen ja tuhosi Lindan talon. Linda yritti kurittaa apinaa, mutta se ei käyttäytynyt. Linda vei sen eläintarhaan, jotta siitä voitaisiin huolehtia kunnolla. </w:t>
      </w:r>
    </w:p>
    <w:p>
      <w:r>
        <w:rPr>
          <w:b/>
        </w:rPr>
        <w:t xml:space="preserve">Tulos</w:t>
      </w:r>
    </w:p>
    <w:p>
      <w:r>
        <w:t xml:space="preserve">Mutta hänen äitinsä ei antanut hänen ostaa sellaista.</w:t>
      </w:r>
    </w:p>
    <w:p>
      <w:r>
        <w:rPr>
          <w:b/>
        </w:rPr>
        <w:t xml:space="preserve">Esimerkki 7.2272</w:t>
      </w:r>
    </w:p>
    <w:p>
      <w:r>
        <w:t xml:space="preserve">Lähtökohta: Pete-klovni oli niin iloinen pelle.  Alkuperäinen konteksti: Hän rakasti tuoda hymyjä rodeon väelle.  Alkuperäinen loppuratkaisu: Eräänä päivänä hänen pomonsa kutsuu hänet toimistoonsa. Hän kertoo Petelle, että hänen on päästettävä hänet menemään. Pete oli nyt hyvin masentunut ja surullinen klovni.  Uusi loppu: Eräänä päivänä hänen pomonsa kutsuu hänet toimistoonsa. Hän kertoo Peten joutuvan päästämään hänet menemään. Pete oli hyvin masentunut ja surullinen klovni. </w:t>
      </w:r>
    </w:p>
    <w:p>
      <w:r>
        <w:rPr>
          <w:b/>
        </w:rPr>
        <w:t xml:space="preserve">Tulos</w:t>
      </w:r>
    </w:p>
    <w:p>
      <w:r>
        <w:t xml:space="preserve">Mutta ihmisenä hän oli hyvin surullinen ja juopunut koko ajan.</w:t>
      </w:r>
    </w:p>
    <w:p>
      <w:r>
        <w:rPr>
          <w:b/>
        </w:rPr>
        <w:t xml:space="preserve">Esimerkki 7.2273</w:t>
      </w:r>
    </w:p>
    <w:p>
      <w:r>
        <w:t xml:space="preserve">Lähtökohta: Glenda kutsuttiin kylpyläjuhliin.  Alustava konteksti: Hän saapui paikalle ja oli yllättynyt nähdessään, että hänelle tehtiin botoxia.  Alkuperäinen loppuratkaisu: Glenda tunsi olonsa epämukavaksi ja lähti. Seuraavalla viikolla hän näki kaikki juhlien osanottajat. Heidän kasvonsa olivat jähmettyneet ja oudon näköiset.  Uusi lopetus: Hän tunsi olonsa mukavaksi ja kokeili sitä. Seuraavalla viikolla hän näki kaikki juhlien osanottajat. Heidän kasvonsa näyttivät hyviltä ja normaaleilta. </w:t>
      </w:r>
    </w:p>
    <w:p>
      <w:r>
        <w:rPr>
          <w:b/>
        </w:rPr>
        <w:t xml:space="preserve">Tulos</w:t>
      </w:r>
    </w:p>
    <w:p>
      <w:r>
        <w:t xml:space="preserve">Hän saapui paikalle ja oli yllättynyt nähdessään, että Botoxia tehdään, eikä kukaan koskaan ajattele, että se näytti oudolta.</w:t>
      </w:r>
    </w:p>
    <w:p>
      <w:r>
        <w:rPr>
          <w:b/>
        </w:rPr>
        <w:t xml:space="preserve">Esimerkki 7.2274</w:t>
      </w:r>
    </w:p>
    <w:p>
      <w:r>
        <w:t xml:space="preserve">Lähtökohta: Sallyn unelma oli päästä Hollywoodiin.  Alkuperäinen konteksti: Hän säästi kaikki rahansa ja matkusti Kaliforniaan.  Alkuperäinen loppu: Sally alkoi käydä näyttelijäkursseilla ja ansaitsi tunnustusta. Ennen pitkää hänelle tarjottiin pientä roolia elokuvassa. Elokuva oli menestys, ja Sally oli matkalla tähteyteen.  Uusi loppu: Hän halusi aloittaa näyttelijäkurssit ja ansaita tunnustusta. Ennen pitkää hänelle tarjottiin pientä roolia elokuvassa. Elokuva oli menestys, ja Sally oli matkalla tähteyteen. </w:t>
      </w:r>
    </w:p>
    <w:p>
      <w:r>
        <w:rPr>
          <w:b/>
        </w:rPr>
        <w:t xml:space="preserve">Tulos</w:t>
      </w:r>
    </w:p>
    <w:p>
      <w:r>
        <w:t xml:space="preserve">Hänellä ei ollut rahaa maksaa näyttelijäkursseja tai matkustaa Kaliforniaan.</w:t>
      </w:r>
    </w:p>
    <w:p>
      <w:r>
        <w:rPr>
          <w:b/>
        </w:rPr>
        <w:t xml:space="preserve">Esimerkki 7.2275</w:t>
      </w:r>
    </w:p>
    <w:p>
      <w:r>
        <w:t xml:space="preserve">Lähtökohta: Olimme isovanhempieni kanssa menossa kävelylle.  Alustava konteksti: Kävelimme mäntyjen läheisyydessä ja käännyimme kulmaan.  Alkuperäinen loppu: Yhtäkkiä edessämme oli valtava hirvi. Se oli niin lähellä, että pelästyimme, mutta he käskivät minun olla juoksematta. Me kaikki seisoimme paikallamme ja pian hirvi käveli pois vahingoittumatta.  Uusi lopetus: Yhtäkkiä aivan edessämme oli valtava alligaattori. Se oli niin lähellä, että se pelästytti meidät, mutta he käskivät minun olla juoksematta. Pysyimme kaikki paikoillamme, ja pian alligaattori käveli pois vahingoittumatta. </w:t>
      </w:r>
    </w:p>
    <w:p>
      <w:r>
        <w:rPr>
          <w:b/>
        </w:rPr>
        <w:t xml:space="preserve">Tulos</w:t>
      </w:r>
    </w:p>
    <w:p>
      <w:r>
        <w:t xml:space="preserve">Kävelimme lähellä rantaa ja käännyimme kohti vettä.</w:t>
      </w:r>
    </w:p>
    <w:p>
      <w:r>
        <w:rPr>
          <w:b/>
        </w:rPr>
        <w:t xml:space="preserve">Esimerkki 7.2276</w:t>
      </w:r>
    </w:p>
    <w:p>
      <w:r>
        <w:t xml:space="preserve">Lähtökohta: Juoksimme serkkujeni kanssa makuuhuoneeseen, kun kuulimme ryömimisen ääniä.  Alkuperäinen konteksti: Äänet jatkuivat useita minuutteja.  Alkuperäinen loppu: Minusta tuli kärsimätön ja aloin kävellä olohuoneeseen. Huomasin, että äänet tulivat liskosta. Perheeni ei enää pelännyt ja poistui huoneesta.  Uusi lopetus: Keräsin rohkeutta ja aloin kävellä olohuoneeseen tutkimaan asiaa. Sain selville, että äänet tulivat liskosta. Perheeni ei enää pelännyt ja lähti ulos huoneesta. </w:t>
      </w:r>
    </w:p>
    <w:p>
      <w:r>
        <w:rPr>
          <w:b/>
        </w:rPr>
        <w:t xml:space="preserve">Tulos</w:t>
      </w:r>
    </w:p>
    <w:p>
      <w:r>
        <w:t xml:space="preserve">Äänet jatkuivat vain muutaman sekunnin ajan.</w:t>
      </w:r>
    </w:p>
    <w:p>
      <w:r>
        <w:rPr>
          <w:b/>
        </w:rPr>
        <w:t xml:space="preserve">Esimerkki 7.2277</w:t>
      </w:r>
    </w:p>
    <w:p>
      <w:r>
        <w:t xml:space="preserve">Lähtökohta: Selena lähti messuille viettämään hauskaa päivää auringossa.  Alkuperäinen konteksti: Hän kokeili muutamia laitteita, mutta halusi todella kokeilla uutta vuoristorataa.  Alkuperäinen loppuratkaisu: Siellä oli pitkä jono, ja hän odotti tunnin. Kun hänen aikansa koitti, hän istuutui odottaen. Ajelu kesti kolmekymmentä sekuntia, mutta lopussa hän oli innoissaan.  Uusi lopetus: Jono oli pitkä, ja hän olisi voinut odottaa tunnin. Kun vuoristorata tuli, hän istuutui odottaen. Ajelu kesti kolmekymmentä sekuntia, mutta lopussa hän oli innoissaan. </w:t>
      </w:r>
    </w:p>
    <w:p>
      <w:r>
        <w:rPr>
          <w:b/>
        </w:rPr>
        <w:t xml:space="preserve">Tulos</w:t>
      </w:r>
    </w:p>
    <w:p>
      <w:r>
        <w:t xml:space="preserve">Hänellä oli kulkulupa, jonka avulla hän pääsi uuden vuoristoradan jonoon.</w:t>
      </w:r>
    </w:p>
    <w:p>
      <w:r>
        <w:rPr>
          <w:b/>
        </w:rPr>
        <w:t xml:space="preserve">Esimerkki 7.2278</w:t>
      </w:r>
    </w:p>
    <w:p>
      <w:r>
        <w:t xml:space="preserve">Lähtökohta: Orson oli loistava baseball-pelaaja.  Alkuperäinen konteksti: Hän oli pelannut yli kaksikymmentä vuotta.  Alkuperäinen loppuratkaisu: Hän huomasi, että hänen kehonsa antoi yhä enemmän periksi. Hän mietti, pysyisikö hän enää ajan hermolla. Orson päätti jäädä eläkkeelle.  Uusi lopetus: Hän huomasi kehonsa kasvavan yhä enemmän. Hän ihmetteli, pysyisikö hän kasvuvauhdissa mukana. Orson päätti syödä vähemmän. </w:t>
      </w:r>
    </w:p>
    <w:p>
      <w:r>
        <w:rPr>
          <w:b/>
        </w:rPr>
        <w:t xml:space="preserve">Tulos</w:t>
      </w:r>
    </w:p>
    <w:p>
      <w:r>
        <w:t xml:space="preserve">Hän oli vasta kaksikymmenvuotias.</w:t>
      </w:r>
    </w:p>
    <w:p>
      <w:r>
        <w:rPr>
          <w:b/>
        </w:rPr>
        <w:t xml:space="preserve">Esimerkki 7.2279</w:t>
      </w:r>
    </w:p>
    <w:p>
      <w:r>
        <w:t xml:space="preserve">Lähtökohta: Suihkun jälkeen Maria halusi jotain päällepantavaa.  Alkuperäinen konteksti: Maria etsi vaatteita kaapistaan.  Alkuperäinen loppu: Maria valitsi söpön aurinkomekon, jossa oli kukkia. Maria puki aurinkomekon päälleen ja katsoi peiliin. Maria päätti, että aurinkomekko näytti hyvältä hänen päällään.  Uusi lopetus: Maria valitsi söpön takin, jossa oli kukkia. Maria puki takin päälleen ja katsoi peiliin. Maria päätti, että takki näytti hyvältä hänen päällään. </w:t>
      </w:r>
    </w:p>
    <w:p>
      <w:r>
        <w:rPr>
          <w:b/>
        </w:rPr>
        <w:t xml:space="preserve">Tulos</w:t>
      </w:r>
    </w:p>
    <w:p>
      <w:r>
        <w:t xml:space="preserve">Hän etsi kaapistaan lämpimiä vaatteita.</w:t>
      </w:r>
    </w:p>
    <w:p>
      <w:r>
        <w:rPr>
          <w:b/>
        </w:rPr>
        <w:t xml:space="preserve">Esimerkki 7.2280</w:t>
      </w:r>
    </w:p>
    <w:p>
      <w:r>
        <w:t xml:space="preserve">Lähtökohta: Dave on homo.  Alustava konteksti: Hän halusi vihdoinkin tulla julkisuuteen.  Alkuperäinen loppu: Hän kertoi ensin vanhemmilleen. He hyväksyivät sen. Hän oli hyvin onnellinen.  Uusi loppu: Hän kertoi ensimmäisenä vanhemmilleen. He hyväksyivät sen. Hän oli hyvin onnellinen. </w:t>
      </w:r>
    </w:p>
    <w:p>
      <w:r>
        <w:rPr>
          <w:b/>
        </w:rPr>
        <w:t xml:space="preserve">Tulos</w:t>
      </w:r>
    </w:p>
    <w:p>
      <w:r>
        <w:t xml:space="preserve">Hän halusi vihdoin tulla ulos, mutta ei koskaan sanonut tätä tosiasiaa ikuisesti.</w:t>
      </w:r>
    </w:p>
    <w:p>
      <w:r>
        <w:rPr>
          <w:b/>
        </w:rPr>
        <w:t xml:space="preserve">Esimerkki 7.2281</w:t>
      </w:r>
    </w:p>
    <w:p>
      <w:r>
        <w:t xml:space="preserve">Lähtökohta: Anita halusi leipoa kakun.  Alustava konteksti: Hän etsi kaapista aineksia.  Alkuperäinen lopputulos: Hän tarvitsi kaakaojauhetta, mutta ei löytänyt sitä. Anita muisti, että hänellä oli suklaapatukoita. Hän sulatti suklaan ja sekoitti sen kakkutaikinaan.  Uusi lopetus: Hän tarvitsi vaniljaa, mutta ei löytänyt sitä. Anita päätti lainata vaniljaa naapuriltaan. Hän kaatoi vaniljaa ja sekoitti sen kakkutaikinaan. </w:t>
      </w:r>
    </w:p>
    <w:p>
      <w:r>
        <w:rPr>
          <w:b/>
        </w:rPr>
        <w:t xml:space="preserve">Tulos</w:t>
      </w:r>
    </w:p>
    <w:p>
      <w:r>
        <w:t xml:space="preserve">Hän kaivoi keittiötarvikkeistaan kaakaojauhetta, jauhoja, sokeria, munia ja maitoa.</w:t>
      </w:r>
    </w:p>
    <w:p>
      <w:r>
        <w:rPr>
          <w:b/>
        </w:rPr>
        <w:t xml:space="preserve">Esimerkki 7.2282</w:t>
      </w:r>
    </w:p>
    <w:p>
      <w:r>
        <w:t xml:space="preserve">Lähtökohta: Maria oli hyvin itsetietoinen.  Alkuperäinen konteksti: Hän oli aina varovainen itsestään ottamiensa kuvien suhteen.  Alkuperäinen loppuratkaisu: Eräänä päivänä joku sai kuvan, jossa hän kaatoi juomaa. Se päätyi sosiaaliseen mediaan. Nyt Mary oli nolona kaikkialla, minne hän meni.  Uusi lopetus: Eräänä päivänä joku melkein sai kuvan siitä, kuinka hän kaatoi juomaa. Häntä tuskin ohitettiin kuvassa. Mary oli iloinen, että hän vältti kuvan. </w:t>
      </w:r>
    </w:p>
    <w:p>
      <w:r>
        <w:rPr>
          <w:b/>
        </w:rPr>
        <w:t xml:space="preserve">Tulos</w:t>
      </w:r>
    </w:p>
    <w:p>
      <w:r>
        <w:t xml:space="preserve">Hän ei koskaan antanut kenenkään ottaa itsestään kuvia.</w:t>
      </w:r>
    </w:p>
    <w:p>
      <w:r>
        <w:rPr>
          <w:b/>
        </w:rPr>
        <w:t xml:space="preserve">Esimerkki 7.2283</w:t>
      </w:r>
    </w:p>
    <w:p>
      <w:r>
        <w:t xml:space="preserve">Lähtökohta: Cam pelasi syksyllä joka lauantaiaamu lippujalkapalloa.  Alkuperäinen konteksti: Hänen vanhat jalkapallotossunsa olivat liian pienet, joten hän meni ostamaan uudet.  Alkuperäinen loppuratkaisu: Hän päätti etsiä paikallisesta lähetyskaupasta. Siellä hän sovitti useita eri merkkejä. Hän osti parin Niken kenkiä tulevaa kautta varten.  Uusi lopetus: Hän päätti etsiä muutamasta verkkokaupasta. Hän katseli useita eri merkkejä. Hän osti parin Nike-tossuja tulevaa kautta varten. </w:t>
      </w:r>
    </w:p>
    <w:p>
      <w:r>
        <w:rPr>
          <w:b/>
        </w:rPr>
        <w:t xml:space="preserve">Tulos</w:t>
      </w:r>
    </w:p>
    <w:p>
      <w:r>
        <w:t xml:space="preserve">Hänen vanhat jalkapallotossunsa olivat liian pienet, joten hän etsi netistä uudet.</w:t>
      </w:r>
    </w:p>
    <w:p>
      <w:r>
        <w:rPr>
          <w:b/>
        </w:rPr>
        <w:t xml:space="preserve">Esimerkki 7.2284</w:t>
      </w:r>
    </w:p>
    <w:p>
      <w:r>
        <w:t xml:space="preserve">Lähtökohta: Rebecca rakasti koiria.  Alkuperäinen konteksti: Hän päätti adoptoida koiran valmistuttuaan yliopistosta.  Alkuperäinen loppuratkaisu: Hän meni koiratarhaan ja löysi punaisen koiran. Hän osti sille sen lempiherkkuja ja leluja. Kotiin tultuaan hän antoi koiralle nimen Banks.  Uusi loppu: Hän meni puistoon ja tarjosi punaisen koiransa. Hän myi sille sen lempiherkkuja ja leluja. Kotiin päästyään hän laittoi rahat pankkiin. </w:t>
      </w:r>
    </w:p>
    <w:p>
      <w:r>
        <w:rPr>
          <w:b/>
        </w:rPr>
        <w:t xml:space="preserve">Tulos</w:t>
      </w:r>
    </w:p>
    <w:p>
      <w:r>
        <w:t xml:space="preserve">Hän päätti myydä koiran valmistuttuaan yliopistosta.</w:t>
      </w:r>
    </w:p>
    <w:p>
      <w:r>
        <w:rPr>
          <w:b/>
        </w:rPr>
        <w:t xml:space="preserve">Esimerkki 7.2285</w:t>
      </w:r>
    </w:p>
    <w:p>
      <w:r>
        <w:t xml:space="preserve">Lähtökohta: Fred päätti, että hänen pitäisi pitää yhteyttä tätiinsä.  Alkuperäinen konteksti: Hän päätti lähettää tälle kirjeen.  Alkuperäinen loppu: Fred kirjoitti tädille kirjeen siitä, kuinka paljon hän kaipasi häntä. Kun hän oli valmis, hän lähetti kirjeen postitse. Fred oli onnellinen saadessaan olla yhteydessä tätiinsä.  Uusi lopetus: Fred kertoi tädille, kuinka paljon hänellä oli ikävä häntä. Kun he olivat lopettaneet, hän tunsi itsensä tyytyväiseksi. Fred oli onnellinen saadessaan olla yhteydessä tätiinsä. </w:t>
      </w:r>
    </w:p>
    <w:p>
      <w:r>
        <w:rPr>
          <w:b/>
        </w:rPr>
        <w:t xml:space="preserve">Tulos</w:t>
      </w:r>
    </w:p>
    <w:p>
      <w:r>
        <w:t xml:space="preserve">Hän soitti tytölle ja he juttelivat.</w:t>
      </w:r>
    </w:p>
    <w:p>
      <w:r>
        <w:rPr>
          <w:b/>
        </w:rPr>
        <w:t xml:space="preserve">Esimerkki 7.2286</w:t>
      </w:r>
    </w:p>
    <w:p>
      <w:r>
        <w:t xml:space="preserve">Lähtökohta: Bob osti käytetyn klassisen Corvetten.  Alkuperäinen konteksti: Kun hän ajoi sitä kotiin, moottori alkoi ylikuumentua.  Alkuperäinen loppuratkaisu: Hän pysäytti auton ja avasi konepellin. Hän tarkisti jäähdyttimen ja huomasi, että jäähdytysneste oli vähissä. Hän lisäsi vettä jäähdyttimeen takakontissa olevasta säiliöstä.  Uusi lopetus: Hän pysäytti auton ja soitti hinaajan. Hän tarkisti jäähdyttimen ja huomasi, että jäähdytysneste oli myös vähissä. Hän lisäsi jäähdyttimeen vettä takakontissa olevasta säiliöstä. </w:t>
      </w:r>
    </w:p>
    <w:p>
      <w:r>
        <w:rPr>
          <w:b/>
        </w:rPr>
        <w:t xml:space="preserve">Tulos</w:t>
      </w:r>
    </w:p>
    <w:p>
      <w:r>
        <w:t xml:space="preserve">Kun hän oli ajamassa sitä kotiin, autosta loppui bensa.</w:t>
      </w:r>
    </w:p>
    <w:p>
      <w:r>
        <w:rPr>
          <w:b/>
        </w:rPr>
        <w:t xml:space="preserve">Esimerkki 7.2287</w:t>
      </w:r>
    </w:p>
    <w:p>
      <w:r>
        <w:t xml:space="preserve">Lähtökohta: Gus yritti soittaa puhelun, mutta hänelle kerrottiin, ettei hänellä ollut enää minuutteja.  Alkuperäinen konteksti: Hän luuli maksavansa rajattomasta liittymästä.  Alkuperäinen loppu: Gusin palveluntarjoaja kertoi, ettei hänellä ollut verkkovierailua puhelimessaan. Hän maksoi lisämaksun saadakseen sen käyttöönsä. Gus pystyi soittamaan tärkeän puhelunsa.  Uusi lopetus: Gusin palveluntarjoaja kertoi, ettei hänellä ollut verkkovierailua puhelimessaan. Hän kieltäytyi ottamasta sitä käyttöön. Gus pystyi sen sijaan käyttämään kolikkopuhelinta. </w:t>
      </w:r>
    </w:p>
    <w:p>
      <w:r>
        <w:rPr>
          <w:b/>
        </w:rPr>
        <w:t xml:space="preserve">Tulos</w:t>
      </w:r>
    </w:p>
    <w:p>
      <w:r>
        <w:t xml:space="preserve">Hänen ei kuitenkaan tarvinnut enää käyttää puhelintaan.</w:t>
      </w:r>
    </w:p>
    <w:p>
      <w:r>
        <w:rPr>
          <w:b/>
        </w:rPr>
        <w:t xml:space="preserve">Esimerkki 7.2288</w:t>
      </w:r>
    </w:p>
    <w:p>
      <w:r>
        <w:t xml:space="preserve">Lähtökohta: Hoitajani antoi minulle morfiinia, jotta leikkaukseni aiheuttama kipu helpottuisi.  Alkuperäinen konteksti: Koska lääke oli vahva, nukahdin välittömästi.  Alkuperäinen loppu: Viimeisten tuntien aikana muistan vain useita unia. Kun heräsin, oli keskellä yötä. Minun oli noustava ylös päästäkseni vessaan.  Uusi loppu: Viime tuntien aikana tunsin sietämätöntä kipua. Lopulta nukahdin, mutta kun heräsin, oli keskellä yötä. Sattui niin pahasti, että minun oli noustava ylös käydäkseni vessassa. </w:t>
      </w:r>
    </w:p>
    <w:p>
      <w:r>
        <w:rPr>
          <w:b/>
        </w:rPr>
        <w:t xml:space="preserve">Tulos</w:t>
      </w:r>
    </w:p>
    <w:p>
      <w:r>
        <w:t xml:space="preserve">Koska lääke oli mieto, tunnen silti kivun.</w:t>
      </w:r>
    </w:p>
    <w:p>
      <w:r>
        <w:rPr>
          <w:b/>
        </w:rPr>
        <w:t xml:space="preserve">Esimerkki 7.2289</w:t>
      </w:r>
    </w:p>
    <w:p>
      <w:r>
        <w:t xml:space="preserve">Lähtökohta: Nancy oli innokas näyttämään kykynsä kilpailussa.  Alkuperäinen konteksti: Kun hänen oli aika astua lavalle, hän jähmettyi.  Alkuperäinen loppuratkaisu: Nancy ei ollut koskaan ennen kokenut lavakammoa! Hän seisoi jähmettyneenä, kunnes musiikki loppui. Häntä nolotti niin paljon, että hän juoksi kotiin ja itki.  Uusi loppu: Hän ei kuitenkaan ollut kokenut lavakammoa ennen kuin nyt! Hän seisoi jähmettyneenä, kunnes musiikki loppui. Häntä nolotti niin paljon, että hän juoksi kotiin ja itki. </w:t>
      </w:r>
    </w:p>
    <w:p>
      <w:r>
        <w:rPr>
          <w:b/>
        </w:rPr>
        <w:t xml:space="preserve">Tulos</w:t>
      </w:r>
    </w:p>
    <w:p>
      <w:r>
        <w:t xml:space="preserve">Kun hänen oli aika astua lavalle, hän aloitti.</w:t>
      </w:r>
    </w:p>
    <w:p>
      <w:r>
        <w:rPr>
          <w:b/>
        </w:rPr>
        <w:t xml:space="preserve">Esimerkki 7.2290</w:t>
      </w:r>
    </w:p>
    <w:p>
      <w:r>
        <w:t xml:space="preserve">Lähtökohta: Joe lähti talosta pyöräretkelle.  Alustava konteksti: Alkoi sataa.  Alkuperäinen loppu: Joe oli unohtanut takkinsa. Hän pysähtyi ystävänsä luokse lainaamaan takkia. Hänen ystävänsä liittyi hänen mukaansa pyöräilyyn.  Uusi loppu: Joe oli unohtanut aurinkolasit Hän pysähtyi ystävänsä talolle lainaamaan aurinkolasit. Hänen ystävänsä liittyi hänen mukaansa pyöräretkelle. </w:t>
      </w:r>
    </w:p>
    <w:p>
      <w:r>
        <w:rPr>
          <w:b/>
        </w:rPr>
        <w:t xml:space="preserve">Tulos</w:t>
      </w:r>
    </w:p>
    <w:p>
      <w:r>
        <w:t xml:space="preserve">Ulkona oli aurinkoista.</w:t>
      </w:r>
    </w:p>
    <w:p>
      <w:r>
        <w:rPr>
          <w:b/>
        </w:rPr>
        <w:t xml:space="preserve">Esimerkki 7.2291</w:t>
      </w:r>
    </w:p>
    <w:p>
      <w:r>
        <w:t xml:space="preserve">Lähtökohta: Glenin ystävät kutsuivat hänet rannalle juhliin.  Alustava konteksti: Vaikka Glen tiesi, ettei osaa uida, hän kuitenkin hyväksyi tarjouksen.  Alkuperäinen loppu: Juhlapäivänä hän tuli paikalle uimahousut mukanaan. Diana kysyi, haluavatko kaikki lähteä uimaan. Glen päätyi hukkumaan, ja hengenpelastaja joutui pelastamaan hänet.  Uusi loppu: Diana kysyi, haluaisivatko kaikki lähteä uimaan Glenillä oli lopulta hauskaa. </w:t>
      </w:r>
    </w:p>
    <w:p>
      <w:r>
        <w:rPr>
          <w:b/>
        </w:rPr>
        <w:t xml:space="preserve">Tulos</w:t>
      </w:r>
    </w:p>
    <w:p>
      <w:r>
        <w:t xml:space="preserve">Koska hän osaa uida, hän hyväksyi tarjouksen.</w:t>
      </w:r>
    </w:p>
    <w:p>
      <w:r>
        <w:rPr>
          <w:b/>
        </w:rPr>
        <w:t xml:space="preserve">Esimerkki 7.2292</w:t>
      </w:r>
    </w:p>
    <w:p>
      <w:r>
        <w:t xml:space="preserve">Lähtökohta: Mary oli hoitanut vauvaa yöllä viimeisen viikon ajan.  Alustava konteksti: Hän tarvitsi miestään hoitamaan yhden yön, jotta hän voisi nukkua.  Alkuperäinen loppuratkaisu: Hänen miehensä valitti, ettei se ollut niin vaikeaa. Niinpä hän suostui tekemään sen todistaakseen asian. Mary virnisti miehensä uupuneille kasvoille seuraavana aamuna.  Uusi loppu: Hänen miehensä valitti, ettei se ollut niin vaikeaa. Niinpä hän suostui tekemään sen Maryn ystävien sijasta todistaakseen asiansa. Mary virnisti miehensä uupuneille kasvoille seuraavana aamuna. </w:t>
      </w:r>
    </w:p>
    <w:p>
      <w:r>
        <w:rPr>
          <w:b/>
        </w:rPr>
        <w:t xml:space="preserve">Tulos</w:t>
      </w:r>
    </w:p>
    <w:p>
      <w:r>
        <w:t xml:space="preserve">Hän tarvitsi ystäviään yöksi, jotta hän voisi nukkua.</w:t>
      </w:r>
    </w:p>
    <w:p>
      <w:r>
        <w:rPr>
          <w:b/>
        </w:rPr>
        <w:t xml:space="preserve">Esimerkki 7.2293</w:t>
      </w:r>
    </w:p>
    <w:p>
      <w:r>
        <w:t xml:space="preserve">Lähtökohta: Debralla oli hauskaa kasinolla.  Alkuperäinen konteksti: Hän pelasi kolikkopelejä.  Alkuperäinen loppuratkaisu: Tylsistynyt ja jutteli ystävänsä kanssa. Hän veti vipua alas. Jackpot-voittaja! Hän oli voittanut kaiken.  Uusi loppu: Hän katseli ja jutteli ystävänsä kanssa. Hänen ystävänsä veti vipua alas. Jackpot voitti! Hän oli voittanut kaiken. </w:t>
      </w:r>
    </w:p>
    <w:p>
      <w:r>
        <w:rPr>
          <w:b/>
        </w:rPr>
        <w:t xml:space="preserve">Tulos</w:t>
      </w:r>
    </w:p>
    <w:p>
      <w:r>
        <w:t xml:space="preserve">Hän ei leikkinyt.</w:t>
      </w:r>
    </w:p>
    <w:p>
      <w:r>
        <w:rPr>
          <w:b/>
        </w:rPr>
        <w:t xml:space="preserve">Esimerkki 7.2294</w:t>
      </w:r>
    </w:p>
    <w:p>
      <w:r>
        <w:t xml:space="preserve">Lähtökohta: Halie toimii vapaaehtoisena sijaislasten kanssa viikonloppuisin.  Alustava konteksti: Hän koki työn erittäin antoisaksi.  Alkuperäinen lopputulos: Hän päätti palata kouluun suorittamaan toista tutkintoa. Hän valmistui sosiaalityön maisteriksi. Nyt hän työskentelee sijaishuollon sosiaalityöntekijänä Teksasin osavaltiossa.  Uusi loppu: Hän päätti palata kouluun suorittamaan toista tutkintoa. Hän valmistui historian maisteriksi. Nyt hän työskentelee yliopistossa ja opettaa Teksasin osavaltion historiaa käsittelevää kurssia. </w:t>
      </w:r>
    </w:p>
    <w:p>
      <w:r>
        <w:rPr>
          <w:b/>
        </w:rPr>
        <w:t xml:space="preserve">Tulos</w:t>
      </w:r>
    </w:p>
    <w:p>
      <w:r>
        <w:t xml:space="preserve">Hänen mielestään työ oli liian sydäntä särkevää jatkuakseen.</w:t>
      </w:r>
    </w:p>
    <w:p>
      <w:r>
        <w:rPr>
          <w:b/>
        </w:rPr>
        <w:t xml:space="preserve">Esimerkki 7.2295</w:t>
      </w:r>
    </w:p>
    <w:p>
      <w:r>
        <w:t xml:space="preserve">Lähtökohta: Samin koira Rex karkasi heidän pihaltaan.  Alkuperäinen konteksti: Sam oli järkyttynyt.  Alkuperäinen loppuratkaisu: Hän lähti kutsumaan Rexiä. Sitten hän näki Rexin juoksevan kadulle! Sam oli niin helpottunut, että melkein itki!  Uusi loppu: Hänellä oli kiire silittää Rexiä. Sitten hän näki toisen koiran nimeltä Rex juoksevan kadulle! Sam oli niin hämmentynyt, että melkein itki! </w:t>
      </w:r>
    </w:p>
    <w:p>
      <w:r>
        <w:rPr>
          <w:b/>
        </w:rPr>
        <w:t xml:space="preserve">Tulos</w:t>
      </w:r>
    </w:p>
    <w:p>
      <w:r>
        <w:t xml:space="preserve">Sam oli hyvin iloinen, että koira palasi.</w:t>
      </w:r>
    </w:p>
    <w:p>
      <w:r>
        <w:rPr>
          <w:b/>
        </w:rPr>
        <w:t xml:space="preserve">Esimerkki 7.2296</w:t>
      </w:r>
    </w:p>
    <w:p>
      <w:r>
        <w:t xml:space="preserve">Lähtökohta: Dave oli innoissaan yllättääkseen isänsä tämän syntymäpäivänä.  Alkuperäinen konteksti: Hän hankki isälleen liput kalastusretkelle.  Alkuperäinen loppuratkaisu: Kalastusretki oli jotain, mitä hänen isänsä oli aina halunnut tehdä. He lähtivät seuraavana päivänä ja viettivät monta tuntia kalassa. Heillä oli hauskaa ja molemmat olivat varsin tyytyväisiä.  Uusi loppu: Jalkapallopeli oli jotain, mitä hänen isänsä oli aina halunnut tehdä. He lähtivät seuraavana päivänä ja viettivät monta tuntia katsellen peliä. Heillä oli hauskaa ja he olivat molemmat melko onnellisia. </w:t>
      </w:r>
    </w:p>
    <w:p>
      <w:r>
        <w:rPr>
          <w:b/>
        </w:rPr>
        <w:t xml:space="preserve">Tulos</w:t>
      </w:r>
    </w:p>
    <w:p>
      <w:r>
        <w:t xml:space="preserve">Hän hankki isälleen liput jalkapallo-otteluun.</w:t>
      </w:r>
    </w:p>
    <w:p>
      <w:r>
        <w:rPr>
          <w:b/>
        </w:rPr>
        <w:t xml:space="preserve">Esimerkki 7.2297</w:t>
      </w:r>
    </w:p>
    <w:p>
      <w:r>
        <w:t xml:space="preserve">Lähtökohta: Oli perjantai, ja lähdin kävelemään töihin.  Alustava konteksti: Kun lähestyin sisäänkäyntiä, näin kahdenkymmenen dollarin setelin maassa.  Alkuperäinen lopetus: Pysähdyin poimimaan sen, mutta mietin, olisiko niitä voinut olla enemmänkin. Tarkistin läheiseltä kadulta, ja löysin toisenkin kaksikymppisen! Tyytyväisenä menin töihin, 40 dollaria rikkaampana kuin ennen lähtöä.  Uusi lopetus: Pysähdyin noutamaan sen, mutta mietin, olisiko täällä lisää. Tarkistin läheiseltä kadulta, ja löysin lisää rahaa, tällä kertaa kaksikymmentä! Tyytyväisenä menin töihin 30 dollaria rikkaampana kuin ennen lähtöä. </w:t>
      </w:r>
    </w:p>
    <w:p>
      <w:r>
        <w:rPr>
          <w:b/>
        </w:rPr>
        <w:t xml:space="preserve">Tulos</w:t>
      </w:r>
    </w:p>
    <w:p>
      <w:r>
        <w:t xml:space="preserve">Kun lähestyin sisäänkäyntiä, näin 10 dollarin setelin maassa.</w:t>
      </w:r>
    </w:p>
    <w:p>
      <w:r>
        <w:rPr>
          <w:b/>
        </w:rPr>
        <w:t xml:space="preserve">Esimerkki 7.2298</w:t>
      </w:r>
    </w:p>
    <w:p>
      <w:r>
        <w:t xml:space="preserve">Lähtökohta: Serkkuni ja minä kävimme tyynysotaa.  Alkuperäinen konteksti: Valitsin ison tyynyn, koska ajattelin voivani lyödä sillä kovemmin.  Alkuperäinen loppu: Valitettavasti en pystynyt edes nostamaan isoa tyynyä. Sillä välin serkkuni löi minua pienellä tyynyllä. Koko ajan pystyin vain raahaamaan isoa tyynyä perässäni.  Uusi loppu: Valitettavasti pieni tyyny tuskin vaikutti. Samaan aikaan serkkuni löi minua isolla tyynyllä. Pystyin vain lyömään häntä kevyesti pienellä tyynyllä. </w:t>
      </w:r>
    </w:p>
    <w:p>
      <w:r>
        <w:rPr>
          <w:b/>
        </w:rPr>
        <w:t xml:space="preserve">Tulos</w:t>
      </w:r>
    </w:p>
    <w:p>
      <w:r>
        <w:t xml:space="preserve">Valitsin pienen tyynyn, koska ajattelin osuvani sillä nopeammin.</w:t>
      </w:r>
    </w:p>
    <w:p>
      <w:r>
        <w:rPr>
          <w:b/>
        </w:rPr>
        <w:t xml:space="preserve">Esimerkki 7.2299</w:t>
      </w:r>
    </w:p>
    <w:p>
      <w:r>
        <w:t xml:space="preserve">Lähtökohta: Janet meni paikalliseen pizzeriaan.  Alustava konteksti: Koska hän oli ensimmäistä kertaa siellä, hän tilasi tavallisen pizzan.  Alkuperäinen lopputulos: Tarjoilija laittoi pizzalle sieniä ja pepperonia. Kun Janet alkoi syödä sitä, hän oksensi sen välittömästi. Kun tarjoilija tuli paikalle, hän huomasi, että pepperoni oli raakaa.  Uusi loppu: Tarjoilija laittoi siihen pekonia ja pepperonia. Kun Janet alkoi syödä sitä, hän oksensi sen välittömästi. Kun tarjoilija tuli, hän huomasi, että pepperoni oli raakaa. </w:t>
      </w:r>
    </w:p>
    <w:p>
      <w:r>
        <w:rPr>
          <w:b/>
        </w:rPr>
        <w:t xml:space="preserve">Tulos</w:t>
      </w:r>
    </w:p>
    <w:p>
      <w:r>
        <w:t xml:space="preserve">Koska hän oli ensimmäistä kertaa siellä, hän tilasi calzonea.</w:t>
      </w:r>
    </w:p>
    <w:p>
      <w:r>
        <w:rPr>
          <w:b/>
        </w:rPr>
        <w:t xml:space="preserve">Esimerkki 7.2300</w:t>
      </w:r>
    </w:p>
    <w:p>
      <w:r>
        <w:t xml:space="preserve">Lähtökohta: Ostimme kämppikseni kanssa uuden futonin olohuoneeseemme.  Alkuperäinen konteksti: Futon tuli valtavassa laatikossa.  Alkuperäinen loppu: Laitoimme laatikon kadun reunakivelle noudettavaksi roskapäivänä. Suureksi harmiksemme roskakuskit jättivät laatikon jalkakäytävälle. Meidän oli vietävä laatikko itse kaatopaikalle.  Uusi loppu: Laitoimme muovin kierrätysastiaan noudettavaksi roskapäivänä. Suureksi harmiksemme roskamiehet jättivät muovin reunakivelle Meidän oli vietävä muovi itse kierrätyskeskukseen. </w:t>
      </w:r>
    </w:p>
    <w:p>
      <w:r>
        <w:rPr>
          <w:b/>
        </w:rPr>
        <w:t xml:space="preserve">Tulos</w:t>
      </w:r>
    </w:p>
    <w:p>
      <w:r>
        <w:t xml:space="preserve">Futon tuli muoviin käärittynä.</w:t>
      </w:r>
    </w:p>
    <w:p>
      <w:r>
        <w:rPr>
          <w:b/>
        </w:rPr>
        <w:t xml:space="preserve">Esimerkki 7.2301</w:t>
      </w:r>
    </w:p>
    <w:p>
      <w:r>
        <w:t xml:space="preserve">Lähtökohta: Susie mursi nilkkansa ja meni ortopedille.  Alustava konteksti: Lääkäri antoi Susielle vaihtoehtoja nilkan uuden kipsin väriksi.  Alkuperäinen loppuratkaisu: Susie valitsi vaaleanpunaisen, jotta se sopisi hänen asuunsa. Lääkäri käytti erikoissahaa vanhan kipsin irrottamiseen. Sitten lääkäri laittoi uuden vaaleanpunaisen kipsin Susien nilkkaan.  Uusi lopetus: Susie valitsi vaaleanpunaisen, jotta se sopisi hänen asuunsa. Lääkäri käytti erikoissahaa vanhan kipsin poistamiseen. Sitten lääkäri laittoi uuden sinisen kipsin Susien nilkkaan. </w:t>
      </w:r>
    </w:p>
    <w:p>
      <w:r>
        <w:rPr>
          <w:b/>
        </w:rPr>
        <w:t xml:space="preserve">Tulos</w:t>
      </w:r>
    </w:p>
    <w:p>
      <w:r>
        <w:t xml:space="preserve">Lääkäri antoi hänelle vaihtoehtoja nilkkansa uuden kipsin väriksi, ja hän valitsi sinisen.</w:t>
      </w:r>
    </w:p>
    <w:p>
      <w:r>
        <w:rPr>
          <w:b/>
        </w:rPr>
        <w:t xml:space="preserve">Esimerkki 7.2302</w:t>
      </w:r>
    </w:p>
    <w:p>
      <w:r>
        <w:t xml:space="preserve">Lähtökohta: Sam meni taco-ravintolaan syömään tacoja.  Alustava konteksti: Kun hän meni sinne, hänen lempikastikkeensa oli loppu.  Alkuperäinen loppu: Hän kysyi, oliko heillä takapihalla kastiketta. He sanoivat, että kaikki oli loppu. Sam päätti ottaa burriton sen sijaan.  Uusi lopetus: Hän katsoi, oliko niitä heittänyt ulos. He olivat heittäneet ne kaikki ulos. Sam päätti sukeltaa sen sijaan roskikseen. </w:t>
      </w:r>
    </w:p>
    <w:p>
      <w:r>
        <w:rPr>
          <w:b/>
        </w:rPr>
        <w:t xml:space="preserve">Tulos</w:t>
      </w:r>
    </w:p>
    <w:p>
      <w:r>
        <w:t xml:space="preserve">Kun hän meni sinne, ne olivat kiinni.</w:t>
      </w:r>
    </w:p>
    <w:p>
      <w:r>
        <w:rPr>
          <w:b/>
        </w:rPr>
        <w:t xml:space="preserve">Esimerkki 7.2303</w:t>
      </w:r>
    </w:p>
    <w:p>
      <w:r>
        <w:t xml:space="preserve">Lähtökohta: Stan käytti sinistä pipoaan ulkona.  Alkuperäinen konteksti: Hänen ystävänsä otti pipon pois hänen päästään.  Alkuperäinen loppuratkaisu: Stan jahtasi ystäväänsä pellon läpi. Ystävä pääsi Stanilta karkuun. Seuraavana päivänä hänen ystävänsä tuli käymään Stanin hattu päässään.  Uusi loppu: Stan tajusi varastaneensa hänen varahattunsa ja ajoi ystäväänsä takaa pellon läpi. Hänen ystävänsä pääsi karkuun Stanilta. Seuraavana päivänä hänen ystävänsä tuli käymään taas Stanin hattu päässään. </w:t>
      </w:r>
    </w:p>
    <w:p>
      <w:r>
        <w:rPr>
          <w:b/>
        </w:rPr>
        <w:t xml:space="preserve">Tulos</w:t>
      </w:r>
    </w:p>
    <w:p>
      <w:r>
        <w:t xml:space="preserve">Hänen ystävällään oli sama pipo päässä.</w:t>
      </w:r>
    </w:p>
    <w:p>
      <w:r>
        <w:rPr>
          <w:b/>
        </w:rPr>
        <w:t xml:space="preserve">Esimerkki 7.2304</w:t>
      </w:r>
    </w:p>
    <w:p>
      <w:r>
        <w:t xml:space="preserve">Lähtökohta: Seth oli aina halunnut mennä naimisiin.  Alkuperäinen konteksti: Hän pelkäsi kuitenkin, ettei koskaan rakastuisi.  Alkuperäinen loppuratkaisu: Lopulta hän tapasi mukavan naisen, josta hän piti kovasti. He päättivät mennä naimisiin. Seth oli onnellinen siitä, että hän vihdoin meni naimisiin.  Uusi loppu: Lopulta hän tapasi mukavan miehen, josta hän piti kovasti. He päättivät mennä naimisiin. Seth oli onnellinen siitä, että hän oli vihdoin menossa naimisiin. </w:t>
      </w:r>
    </w:p>
    <w:p>
      <w:r>
        <w:rPr>
          <w:b/>
        </w:rPr>
        <w:t xml:space="preserve">Tulos</w:t>
      </w:r>
    </w:p>
    <w:p>
      <w:r>
        <w:t xml:space="preserve">Seth oli kuitenkin homo.</w:t>
      </w:r>
    </w:p>
    <w:p>
      <w:r>
        <w:rPr>
          <w:b/>
        </w:rPr>
        <w:t xml:space="preserve">Esimerkki 7.2305</w:t>
      </w:r>
    </w:p>
    <w:p>
      <w:r>
        <w:t xml:space="preserve">Lähtökohta: Felix opetti luonnontieteitä paikallisessa lukiossa.  Alustava konteksti: Monet hänen oppilaistaan pitivät häntä opettajaksi melko hölmönä.  Alkuperäinen loppu: Felix järjesti kerran luokassa kokeen, johon liittyi pieni räjähdys. Oppilaat olivat vaikuttuneita, mutta koulu suuttui Felixille. Hän ei saanut potkuja, mutta Felix sai pomoltaan ankaran varoituksen.  Uusi loppu: Felix teki kerran luokassa kokeen, johon liittyi pieni räjähdys. Oppilaat olivat vaikuttuneita, mutta koulu suuttui Felixille. Vetoomus epäonnistui, eikä Felix saanut potkuja, mutta hänen pomonsa antoi Felixille ankaran varoituksen. </w:t>
      </w:r>
    </w:p>
    <w:p>
      <w:r>
        <w:rPr>
          <w:b/>
        </w:rPr>
        <w:t xml:space="preserve">Tulos</w:t>
      </w:r>
    </w:p>
    <w:p>
      <w:r>
        <w:t xml:space="preserve">Monet hänen kollegoistaan pitivät häntä liian vaarallisena ja vaativat hänen erottamistaan.</w:t>
      </w:r>
    </w:p>
    <w:p>
      <w:r>
        <w:rPr>
          <w:b/>
        </w:rPr>
        <w:t xml:space="preserve">Esimerkki 7.2306</w:t>
      </w:r>
    </w:p>
    <w:p>
      <w:r>
        <w:t xml:space="preserve">Lähtökohta: Maria pelkäsi vettä.  Alkuperäinen konteksti: Mary ja hänen ystävänsä leikkivät lammen lähellä.  Alkuperäinen loppuratkaisu: Marian ystävä putosi veteen. Mary veti ystävänsä vedestä. Marysta tuli seuraavana vuonna hengenpelastaja.  Uusi lopetus: Maryn ystävä halusi mennä ulos leikkimään lammen lähelle. Mary veti ystävänsä takaisin sisälle. Mary ei koskaan päässyt yli vesipelostaan. </w:t>
      </w:r>
    </w:p>
    <w:p>
      <w:r>
        <w:rPr>
          <w:b/>
        </w:rPr>
        <w:t xml:space="preserve">Tulos</w:t>
      </w:r>
    </w:p>
    <w:p>
      <w:r>
        <w:t xml:space="preserve">Mary ja hänen ystävänsä päättivät leikkiä sisällä.</w:t>
      </w:r>
    </w:p>
    <w:p>
      <w:r>
        <w:rPr>
          <w:b/>
        </w:rPr>
        <w:t xml:space="preserve">Esimerkki 7.2307</w:t>
      </w:r>
    </w:p>
    <w:p>
      <w:r>
        <w:t xml:space="preserve">Lähtökohta: Larry istui kuistilla.  Alkuperäinen konteksti: Hän huusi ystävälleen, kun tämä ajoi ohi.  Alkuperäinen loppu: Ystävä istui kuistilla Larryn kanssa. Larryn ystävä kertoi hänelle hienon tarinan. Tarina innoitti Larryn leikkaamaan nurmikon.  Uusi lopetus: Ystävä pysähtyi salaperäisesti ja istui kuistille Larryn kanssa. Larryn ystävä kertoi hänelle hienon tarinan. Tarina innoitti Larryn leikkaamaan nurmikon. </w:t>
      </w:r>
    </w:p>
    <w:p>
      <w:r>
        <w:rPr>
          <w:b/>
        </w:rPr>
        <w:t xml:space="preserve">Tulos</w:t>
      </w:r>
    </w:p>
    <w:p>
      <w:r>
        <w:t xml:space="preserve">Hän kuiskasi ystävälleen ajaessaan ohi.</w:t>
      </w:r>
    </w:p>
    <w:p>
      <w:r>
        <w:rPr>
          <w:b/>
        </w:rPr>
        <w:t xml:space="preserve">Esimerkki 7.2308</w:t>
      </w:r>
    </w:p>
    <w:p>
      <w:r>
        <w:t xml:space="preserve">Lähtökohta: Pikku Jimmy odotti joulua koko vuoden.  Alkuperäinen konteksti: Hän unelmoi siitä aamusta, jolloin joulupukki tulisi.  Alkuperäinen loppu: Vuoden kuukaudet venyivät ja venyivät. Vihdoinkin oli jouluaatto! Pikku Jimmy heräsi joulupäivänä jännitykseen ja iloon!  Uusi lopetus: Vuoden kuukaudet venyivät ja venyivät, ja Jimmy oli tuhma. Vihdoin oli jouluaatto! Pikku-Jimmy heräsi joulupäivänä suruun ja katumukseen. </w:t>
      </w:r>
    </w:p>
    <w:p>
      <w:r>
        <w:rPr>
          <w:b/>
        </w:rPr>
        <w:t xml:space="preserve">Tulos</w:t>
      </w:r>
    </w:p>
    <w:p>
      <w:r>
        <w:t xml:space="preserve">Hän tiesi olleensa liian tuhma saadakseen lahjoja.</w:t>
      </w:r>
    </w:p>
    <w:p>
      <w:r>
        <w:rPr>
          <w:b/>
        </w:rPr>
        <w:t xml:space="preserve">Esimerkki 7.2309</w:t>
      </w:r>
    </w:p>
    <w:p>
      <w:r>
        <w:t xml:space="preserve">Lähtökohta: Ethanin talon lähelle avattiin uusi ravintola nimeltä The Burger Joint.  Alkuperäinen konteksti: Ethan päätti käydä siellä lounaalla eräänä lauantaina.  Alkuperäinen loppuratkaisu: Ethanin tarjoilija oli erittäin ystävällinen ja hinnat olivat kohtuulliset. Ethan otti tuplajuustohampurilaisen, sipulirenkaita ja pirtelön. Ethan oli erittäin tyytyväinen, tämä oli paras ateria, jonka hän oli syönyt pitkään aikaan!  Uusi loppu: Ethanin tarjoilija oli erittäin ystävällinen ja hinnat olivat kohtuulliset. Ethan söi tuplajuustohampurilaisen, sipulirenkaat ja maitopirtelön. Ethan oli hyvin tyytymätön, tämä oli huonoin ateria, jonka hän oli saanut pitkään aikaan! </w:t>
      </w:r>
    </w:p>
    <w:p>
      <w:r>
        <w:rPr>
          <w:b/>
        </w:rPr>
        <w:t xml:space="preserve">Tulos</w:t>
      </w:r>
    </w:p>
    <w:p>
      <w:r>
        <w:t xml:space="preserve">Ethan kävi tarkistamassa sen ja oli erittäin tyytymätön ruokaan.</w:t>
      </w:r>
    </w:p>
    <w:p>
      <w:r>
        <w:rPr>
          <w:b/>
        </w:rPr>
        <w:t xml:space="preserve">Esimerkki 7.2310</w:t>
      </w:r>
    </w:p>
    <w:p>
      <w:r>
        <w:t xml:space="preserve">Lähtökohta: Beckyn opettaja sanoi, että luokka voi kirjoittaa mistä tahansa.  Alustava konteksti: Becky kirjoitti kauniin tarinan tytöstä, joka rakasti rumaa poikaa.  Alkuperäinen loppuratkaisu: Opettaja luki tarinan luokalle ja pyyhki kyyneleet pois. Poika, jota Becky ihaili, räkäisi tarinaa. Becky lymyili pulpetissaan ja toivoi pysyvänsä nimettömänä.  Uusi lopetus: Opettaja luki tarinan luokalle. Beckyn ihailema poika räkäisi tarinalle. Becky lymyili pulpetissaan ja toivoi pysyvänsä nimettömänä. </w:t>
      </w:r>
    </w:p>
    <w:p>
      <w:r>
        <w:rPr>
          <w:b/>
        </w:rPr>
        <w:t xml:space="preserve">Tulos</w:t>
      </w:r>
    </w:p>
    <w:p>
      <w:r>
        <w:t xml:space="preserve">Becky kirjoitti tarinan aamiaisen tekemisestä.</w:t>
      </w:r>
    </w:p>
    <w:p>
      <w:r>
        <w:rPr>
          <w:b/>
        </w:rPr>
        <w:t xml:space="preserve">Esimerkki 7.2311</w:t>
      </w:r>
    </w:p>
    <w:p>
      <w:r>
        <w:t xml:space="preserve">Lähtökohta: Jessica oli järkyttynyt.  Alkuperäinen konteksti: Hän oli julkisella paikalla.  Alkuperäinen loppuratkaisu: Jessica yritti pidätellä kyyneleitään. Hän ei pystynyt pidättelemään niitä. Hän alkoi itkeä julkisella paikalla.  Uusi lopetus: Hän yritti pidätellä kyyneleitään. Hän ei pystynyt pidättelemään niitä. Hän alkoi itkeä makuuhuoneessaan. </w:t>
      </w:r>
    </w:p>
    <w:p>
      <w:r>
        <w:rPr>
          <w:b/>
        </w:rPr>
        <w:t xml:space="preserve">Tulos</w:t>
      </w:r>
    </w:p>
    <w:p>
      <w:r>
        <w:t xml:space="preserve">Hän oli makuuhuoneessaan.</w:t>
      </w:r>
    </w:p>
    <w:p>
      <w:r>
        <w:rPr>
          <w:b/>
        </w:rPr>
        <w:t xml:space="preserve">Esimerkki 7.2312</w:t>
      </w:r>
    </w:p>
    <w:p>
      <w:r>
        <w:t xml:space="preserve">Lähtökohta: Vaimoni ja minä istuimme rakennuksen penkillä.  Alkuperäinen konteksti: Puhuimme siitä, että rakennuksessa oli ennen limsa-automaatti.  Alkuperäinen loppuratkaisu: Näin lähistöllä teinikeskuksen ja mietin, oliko heillä automaatti. Vaimoni käveli keskukseen katsomaan ympärilleen. Valitettavasti hän ei löytänyt limsa-automaattia.  Uusi loppu: Näin lähistöllä teinikeskuksen ja mietin, olisiko heilläkin automaatti. Vaimoni käveli keskukseen katsomaan ympärilleen. Valitettavasti hän ei löytänyt limsa-automaattia. </w:t>
      </w:r>
    </w:p>
    <w:p>
      <w:r>
        <w:rPr>
          <w:b/>
        </w:rPr>
        <w:t xml:space="preserve">Tulos</w:t>
      </w:r>
    </w:p>
    <w:p>
      <w:r>
        <w:t xml:space="preserve">Puhuimme siitä, miten hienoa oli, että siellä oli niin paljon limsa-automaatteja.</w:t>
      </w:r>
    </w:p>
    <w:p>
      <w:r>
        <w:rPr>
          <w:b/>
        </w:rPr>
        <w:t xml:space="preserve">Esimerkki 7.2313</w:t>
      </w:r>
    </w:p>
    <w:p>
      <w:r>
        <w:t xml:space="preserve">Lähtökohta: Ashley odotti innokkaasti postia.  Alustava konteksti: Hän tarkisti postilaatikon tunnin välein.  Alkuperäinen loppuratkaisu: Vihdoin se saapui. Hän repi kirjeen auki innokkaana. Hän oli päässyt yliopistoon!  Uusi lopetus: Maanantaina se saapui. Hän repi kirjeen auki innokkaana. Hän oli päässyt yliopistoon! </w:t>
      </w:r>
    </w:p>
    <w:p>
      <w:r>
        <w:rPr>
          <w:b/>
        </w:rPr>
        <w:t xml:space="preserve">Tulos</w:t>
      </w:r>
    </w:p>
    <w:p>
      <w:r>
        <w:t xml:space="preserve">Sitten hän tajusi, että oli sunnuntai!</w:t>
      </w:r>
    </w:p>
    <w:p>
      <w:r>
        <w:rPr>
          <w:b/>
        </w:rPr>
        <w:t xml:space="preserve">Esimerkki 7.2314</w:t>
      </w:r>
    </w:p>
    <w:p>
      <w:r>
        <w:t xml:space="preserve">Lähtökohta: Gary istui penkillä kuten viimeiset 30 peliä.  Alkuperäinen konteksti: Hän tiesi, ettei ollut kovin hyvä.  Alkuperäinen lopputulos: Kovaäänistä rysähdystä seurasi väkijoukon kerättyjen henkäysten hiljaisuus. Hän katsoi ylös ja näki, että alivoimapelaaja oli saanut lyönnin. Valmentaja laittoi Garyn vihdoin peliin.  Uusi lopetus: `Kovaäänistä rysähdystä seurasi yleisön hyssyttely. Hän katsoi alas ja näki, että penkki oli murtunut hänen allaan Valmentaja potkaisi Garyn vihdoin ulos kaukalosta. </w:t>
      </w:r>
    </w:p>
    <w:p>
      <w:r>
        <w:rPr>
          <w:b/>
        </w:rPr>
        <w:t xml:space="preserve">Tulos</w:t>
      </w:r>
    </w:p>
    <w:p>
      <w:r>
        <w:t xml:space="preserve">Hän tiesi, ettei hän ollut edes pelaajaluettelossa.</w:t>
      </w:r>
    </w:p>
    <w:p>
      <w:r>
        <w:rPr>
          <w:b/>
        </w:rPr>
        <w:t xml:space="preserve">Esimerkki 7.2315</w:t>
      </w:r>
    </w:p>
    <w:p>
      <w:r>
        <w:t xml:space="preserve">Lähtökohta: Nick oli väsynyt ennen töitä, joten hän keitti kahvia.  Alustava konteksti: Hän kaatoi kahvinsa ja lisäsi sitten kermaa.  Alkuperäinen loppu: Nick tajusi, että hän lisäsi vahingossa appelsiinimehua kerman sijasta! Hänen kahvinsa oli pilalla, joten hän heitti sen lavuaariin. Hän nauroi virheelleen ja keitti uuden pannullisen kahvia.  Uusi lopetus: Nick tajusi, että hän lisäsi vahingossa väärää kahvia kerman sijasta! Hänen kahvinsa oli pilalla, joten hän heitti sen lavuaariin. Hän nauroi virheelleen ja keitti uuden pannullisen kahvia. </w:t>
      </w:r>
    </w:p>
    <w:p>
      <w:r>
        <w:rPr>
          <w:b/>
        </w:rPr>
        <w:t xml:space="preserve">Tulos</w:t>
      </w:r>
    </w:p>
    <w:p>
      <w:r>
        <w:t xml:space="preserve">Hän kaatoi kahvinsa ja lisäsi sitten kermaa, ja se oli ehdottomasti kahvia.</w:t>
      </w:r>
    </w:p>
    <w:p>
      <w:r>
        <w:rPr>
          <w:b/>
        </w:rPr>
        <w:t xml:space="preserve">Esimerkki 7.2316</w:t>
      </w:r>
    </w:p>
    <w:p>
      <w:r>
        <w:t xml:space="preserve">Lähtökohta: Rouva Molly oli Elan lempibarbie-nukke.  Alkuperäinen konteksti: Ela rakasti rouva Mollya niin paljon, ettei hän koskaan päästänyt siitä irti.  Alkuperäinen loppuratkaisu: Eräänä päivänä Ela juoksi rouva Mollyn kanssa, kompastui ja mursi kätensä. Elan äidillä ei ollut mitään, millä korjata rouva Molly, joten hän osti liimaa. Ela halasi äitiään, kun rouva Molly oli korjattu, koska hän oli niin onnellinen.  Uusi loppu: Eräänä päivänä Ela juoksi rouva Mollyn kanssa ja kompastui. Hänen äidillään ei ollut mitään, millä korjata Elan jalassa oleva haava. Ela halasi äitiään myöhemmin, kun hänen olonsa parani. </w:t>
      </w:r>
    </w:p>
    <w:p>
      <w:r>
        <w:rPr>
          <w:b/>
        </w:rPr>
        <w:t xml:space="preserve">Tulos</w:t>
      </w:r>
    </w:p>
    <w:p>
      <w:r>
        <w:t xml:space="preserve">Ela rakasti rouva Mollya niin paljon, ettei hän koskaan päästänyt sitä irti eikä rikkonut nukkea.</w:t>
      </w:r>
    </w:p>
    <w:p>
      <w:r>
        <w:rPr>
          <w:b/>
        </w:rPr>
        <w:t xml:space="preserve">Esimerkki 7.2317</w:t>
      </w:r>
    </w:p>
    <w:p>
      <w:r>
        <w:t xml:space="preserve">Lähtökohta: Shannonin uusi elokuva oli tulossa teattereihin.  Alustava konteksti: Hän kutsui perheensä katsomaan sitä kanssaan.  Alkuperäinen loppuratkaisu: He katsoivat sen. Kun se oli ohi, kaikki taputtivat. Se oli hieno elokuva.  Uusi loppu: Yksin hän katsoi sen. Kun se oli ohi, hän taputti. Se oli hieno elokuva. </w:t>
      </w:r>
    </w:p>
    <w:p>
      <w:r>
        <w:rPr>
          <w:b/>
        </w:rPr>
        <w:t xml:space="preserve">Tulos</w:t>
      </w:r>
    </w:p>
    <w:p>
      <w:r>
        <w:t xml:space="preserve">Hän kutsui perheensä katsomaan sitä kanssaan, mutta perhe kieltäytyi.</w:t>
      </w:r>
    </w:p>
    <w:p>
      <w:r>
        <w:rPr>
          <w:b/>
        </w:rPr>
        <w:t xml:space="preserve">Esimerkki 7.2318</w:t>
      </w:r>
    </w:p>
    <w:p>
      <w:r>
        <w:t xml:space="preserve">Lähtökohta: Ali on uusi koulussa.  Alustava konteksti: Kaikki lapset pilkkaavat häntä, koska hän käyttää hijabia.  Alkuperäinen loppuratkaisu: Eräänä päivänä leikkikentällä muut lapset ottavat hijabin pois Alista. Lucy puolustaa häntä ja saa hijabin takaisin. Lucy ja Ali ystävystyvät sinä päivänä.  Uusi loppu: Eräänä päivänä leikkikentällä muut lapset ottavat togan pois. Lucy puolustaa häntä ja saa toogan takaisin. Lucy ja Ali ystävystyvät sinä päivänä. </w:t>
      </w:r>
    </w:p>
    <w:p>
      <w:r>
        <w:rPr>
          <w:b/>
        </w:rPr>
        <w:t xml:space="preserve">Tulos</w:t>
      </w:r>
    </w:p>
    <w:p>
      <w:r>
        <w:t xml:space="preserve">Kaikki lapset pilkkaavat häntä, koska hänellä on tooga.</w:t>
      </w:r>
    </w:p>
    <w:p>
      <w:r>
        <w:rPr>
          <w:b/>
        </w:rPr>
        <w:t xml:space="preserve">Esimerkki 7.2319</w:t>
      </w:r>
    </w:p>
    <w:p>
      <w:r>
        <w:t xml:space="preserve">Lähtökohta: Pierre on aina halunnut olla rikas.  Alkuperäinen konteksti: Hänen minimipalkkatyönsä eivät riittäneet.  Alkuperäinen loppu: Niinpä hän päätti ryhtyä yrittäjäksi ja myydä hienoja tavaroita. Kahden vuoden kuluttua hänestä tuli miljonääri. Hänen unelmansa toteutuivat, ja hän oli vihdoin rikas.  Uusi loppu: Hänen ei tarvinnut koskaan ryhtyä yrittäjäksi ja myydä hienoja tavaroita. Kaiken tämän jälkeen hänestä tuli miljonääri. Hänen unelmansa toteutuivat ja hän oli vihdoin rikas. </w:t>
      </w:r>
    </w:p>
    <w:p>
      <w:r>
        <w:rPr>
          <w:b/>
        </w:rPr>
        <w:t xml:space="preserve">Tulos</w:t>
      </w:r>
    </w:p>
    <w:p>
      <w:r>
        <w:t xml:space="preserve">Hän sai tietää, että hänen vaimonsa oli omaisuuden perijä isänsä kuoltua.</w:t>
      </w:r>
    </w:p>
    <w:p>
      <w:r>
        <w:rPr>
          <w:b/>
        </w:rPr>
        <w:t xml:space="preserve">Esimerkki 7.2320</w:t>
      </w:r>
    </w:p>
    <w:p>
      <w:r>
        <w:t xml:space="preserve">Lähtökohta: Eräänä päivänä vuonna 1973 törmäsin muutamaan skientologiin.  Alkuperäinen konteksti: Heidän keskuksensa sijaitsi lähellä collegeani.  Alkuperäinen loppu: He kutsuivat minut keskukseen. Kun pääsin lähelle aulaa, menin paniikkiin ja lähdin pois. En ole koskaan puhunut kenenkään skientologin kanssa sen jälkeen.  Uusi lopetus: He kutsuivat minut keskukseen. Kun pääsin lähelle aulaa, tunsin itseni tervetulleeksi ja astuin sisään. Sen jälkeen olen puhunut monien skientologien kanssa. </w:t>
      </w:r>
    </w:p>
    <w:p>
      <w:r>
        <w:rPr>
          <w:b/>
        </w:rPr>
        <w:t xml:space="preserve">Tulos</w:t>
      </w:r>
    </w:p>
    <w:p>
      <w:r>
        <w:t xml:space="preserve">Keskustelimme yhteisestä uskonnostamme.</w:t>
      </w:r>
    </w:p>
    <w:p>
      <w:r>
        <w:rPr>
          <w:b/>
        </w:rPr>
        <w:t xml:space="preserve">Esimerkki 7.2321</w:t>
      </w:r>
    </w:p>
    <w:p>
      <w:r>
        <w:t xml:space="preserve">Lähtökohta: Cathy imuroi mattoa kotonaan.  Alustava konteksti: Yhtäkkiä imuri piti kovaa ääntä ja pysähtyi sitten.  Alkuperäinen loppu: Cathy tajusi, että imuri oli lakannut toimimasta. Cathy päätti ostaa uuden imurin internetistä. Tutkittuaan asiaa Cathy oli iloinen voidessaan ostaa imurin, josta hän piti.  Uusi lopetus: Cathy tajusi, että imuri oli käyttänyt liikaa virtaa. Cathy päätti ostaa uuden imurin internetistä. Tutkittuaan asiaa Cathy oli iloinen voidessaan ostaa imurin, josta hän piti. </w:t>
      </w:r>
    </w:p>
    <w:p>
      <w:r>
        <w:rPr>
          <w:b/>
        </w:rPr>
        <w:t xml:space="preserve">Tulos</w:t>
      </w:r>
    </w:p>
    <w:p>
      <w:r>
        <w:t xml:space="preserve">Yhtäkkiä imuri alkoi imeä kovempaa.</w:t>
      </w:r>
    </w:p>
    <w:p>
      <w:r>
        <w:rPr>
          <w:b/>
        </w:rPr>
        <w:t xml:space="preserve">Esimerkki 7.2322</w:t>
      </w:r>
    </w:p>
    <w:p>
      <w:r>
        <w:t xml:space="preserve">Lähtökohta: Jane päätti lähteä matkalle Karibialle.  Alkuperäinen konteksti: Matkan aikana Janea puri hyttynen.  Alkuperäinen loppuratkaisu: Jane alkoi voida huonosti saatuaan pureman. Jane meni sairaalaan palattuaan kotiin. Janella todettiin zikavirus.  Uusi lopetus: Jane alkoi voida huonosti palattuaan kotiin. Jane meni sairaalaan palattuaan kotiin. Janella todettiin lupus. </w:t>
      </w:r>
    </w:p>
    <w:p>
      <w:r>
        <w:rPr>
          <w:b/>
        </w:rPr>
        <w:t xml:space="preserve">Tulos</w:t>
      </w:r>
    </w:p>
    <w:p>
      <w:r>
        <w:t xml:space="preserve">Häntä ei purrut yksikään hyttynen.</w:t>
      </w:r>
    </w:p>
    <w:p>
      <w:r>
        <w:rPr>
          <w:b/>
        </w:rPr>
        <w:t xml:space="preserve">Esimerkki 7.2323</w:t>
      </w:r>
    </w:p>
    <w:p>
      <w:r>
        <w:t xml:space="preserve">Edellytys: Paula maksoi viisi dollaria osallistumisestaan arvontaan.  Alkuperäinen konteksti: Arpajaisten palkintona oli auto.  Alkuperäinen lopetus: Paula fantasioi mielellään auton voittamisesta. Kun arpajaiset päättyivät, Paula ei voittanut. Hänestä tuntui kuitenkin siltä, että se oli sen arvoista, koska unelmointi oli hauskaa.  Uusi lopetus: Hän tykkäsi fantasioida asuntovaunun voittamisesta. Kun arvonta päättyi, Paula ei voittanut. Hänestä tuntui kuitenkin siltä, että se oli sen arvoista, koska oli hauskaa haaveilla. </w:t>
      </w:r>
    </w:p>
    <w:p>
      <w:r>
        <w:rPr>
          <w:b/>
        </w:rPr>
        <w:t xml:space="preserve">Tulos</w:t>
      </w:r>
    </w:p>
    <w:p>
      <w:r>
        <w:t xml:space="preserve">Arpajaispalkintona oli perävaunu.</w:t>
      </w:r>
    </w:p>
    <w:p>
      <w:r>
        <w:rPr>
          <w:b/>
        </w:rPr>
        <w:t xml:space="preserve">Esimerkki 7.2324</w:t>
      </w:r>
    </w:p>
    <w:p>
      <w:r>
        <w:t xml:space="preserve">Lähtökohta: Kerroimme ystävieni kanssa vitsejä toisillemme.  Alustava konteksti: Vitsit eivät olleet henkilökohtaisia ennen kuin Jeff alkoi puhua.  Alkuperäinen loppu: Hän teki negatiivisen kommentin Samin kuurosta isästä. Hän loukkaantui pahasti ja päätti kävellä pois. Vaikka onnistuin piristämään häntä, kaikki lakkasivat puhumasta.  Uusi lopetus: Hän teki negatiivisen kommentin Samin kuurosta isästä. Sam loukkaantui ja päätti lähteä pois. Vaikka onnistuin piristämään häntä, kaikki lakkasivat puhumasta ja sopivat, että Jeff ei tule enää lähellemme. </w:t>
      </w:r>
    </w:p>
    <w:p>
      <w:r>
        <w:rPr>
          <w:b/>
        </w:rPr>
        <w:t xml:space="preserve">Tulos</w:t>
      </w:r>
    </w:p>
    <w:p>
      <w:r>
        <w:t xml:space="preserve">Jeff käveli ryhmämme luo - kukaan ei pidä hänestä, mutta hän käyttäytyi hyvin, joten annoimme hänen jäädä.</w:t>
      </w:r>
    </w:p>
    <w:p>
      <w:r>
        <w:rPr>
          <w:b/>
        </w:rPr>
        <w:t xml:space="preserve">Esimerkki 7.2325</w:t>
      </w:r>
    </w:p>
    <w:p>
      <w:r>
        <w:t xml:space="preserve">Lähtökohta: Jamie lähti lentokoneella Australiaan.  Alkuperäinen konteksti: Lento oli pitkä ja hänellä oli tylsää.  Alkuperäinen loppuratkaisu: Hän yritti puhua naapurinsa kanssa, mutta he nukahtivat. Sitten hän katsoi tabletillaan muutaman elokuvan ajanvietteeksi. Kun kone laskeutui, hän oli onnellinen, mutta levoton.  Uusi loppu: Hän yritti puhua naapurinsa kanssa alussa, mutta nämä nukahtivat. Hän olisi mieluummin katsonut tabletillaan muutaman elokuvan ajanvietteeksi. Kun kone laskeutui, hän oli pettynyt, mutta hyvin levännyt. </w:t>
      </w:r>
    </w:p>
    <w:p>
      <w:r>
        <w:rPr>
          <w:b/>
        </w:rPr>
        <w:t xml:space="preserve">Tulos</w:t>
      </w:r>
    </w:p>
    <w:p>
      <w:r>
        <w:t xml:space="preserve">Hän valvoi viime yönä myöhään, joten hän nukkui vain lennon aikana.</w:t>
      </w:r>
    </w:p>
    <w:p>
      <w:r>
        <w:rPr>
          <w:b/>
        </w:rPr>
        <w:t xml:space="preserve">Esimerkki 7.2326</w:t>
      </w:r>
    </w:p>
    <w:p>
      <w:r>
        <w:t xml:space="preserve">Lähtökohta: Min rakasti keilailua ystäviensä kanssa.  Alkuperäinen konteksti: Mutta hän ei ollut kovin hyvä keilaaja!  Alkuperäinen loppu: Joten hän otti salaa tunteja perheen ystävältä. Kun hän seuraavan kerran keilaili kavereidensa kanssa, hän sai parhaat pisteet. Hänen ystävänsä olivat aivan haltioissaan hänen tuloksestaan!  Uusi loppu: Hän otti salaa tunteja perheen ystävältä. Kun hän seuraavaksi keilaili kavereidensa kanssa, hän sai silti alhaisimmat pisteet. Hänen ystävänsä yrittivät pidätellä naurua hänen tuloksensa vuoksi. </w:t>
      </w:r>
    </w:p>
    <w:p>
      <w:r>
        <w:rPr>
          <w:b/>
        </w:rPr>
        <w:t xml:space="preserve">Tulos</w:t>
      </w:r>
    </w:p>
    <w:p>
      <w:r>
        <w:t xml:space="preserve">Mutta hän ei ollut kovin hyvä keilaaja eikä koskaan tule olemaankaan.</w:t>
      </w:r>
    </w:p>
    <w:p>
      <w:r>
        <w:rPr>
          <w:b/>
        </w:rPr>
        <w:t xml:space="preserve">Esimerkki 7.2327</w:t>
      </w:r>
    </w:p>
    <w:p>
      <w:r>
        <w:t xml:space="preserve">Lähtökohta: Ystäväni haluavat, että saan pilveä Q Tipsin avulla.  Alkuperäinen konteksti: Heidän valitsemansa Qtipsit ovat pitkiä.  Alkuperäinen loppu: He työntävät Qtipsin syvälle korviinsa, kunnes se osuu tiettyyn kohtaan. He alkavat hyppiä ja pyöriä ympäriinsä euforiassa. Tein päätöksen, etten koskaan käytä Q-kärkiä Uusi lopetus: He työntävät Qtipsin korviinsa, kunnes se osuu tiettyyn kohtaan. He alkavat hyppiä ja pyöriä ympäriinsä euforiassa. Tein päätöksen, etten koskaan käytä Q-kärkiä. </w:t>
      </w:r>
    </w:p>
    <w:p>
      <w:r>
        <w:rPr>
          <w:b/>
        </w:rPr>
        <w:t xml:space="preserve">Tulos</w:t>
      </w:r>
    </w:p>
    <w:p>
      <w:r>
        <w:t xml:space="preserve">Heidän valitsemansa q-vinkit ovat hyvin pieniä, lapsille tehtyjä.</w:t>
      </w:r>
    </w:p>
    <w:p>
      <w:r>
        <w:rPr>
          <w:b/>
        </w:rPr>
        <w:t xml:space="preserve">Esimerkki 7.2328</w:t>
      </w:r>
    </w:p>
    <w:p>
      <w:r>
        <w:t xml:space="preserve">Lähtökohta: Lewis soitti ystävälleen tämän kännykällä.  Alkuperäinen konteksti: Hän jätti viestin vastaajaan.  Alkuperäinen lopetus: Hän odotti kaksi päivää saamatta vastapuhelua. Joku muu vastasi, kun hän soitti ystävälleen uudelleen. Lewis tajusi, että hänellä oli väärä numero.  Uusi lopetus: Hän odotti kaksi päivää saamatta vastapuhelua. Joku muu vastasi, kun hän soitti ystävälleen uudelleen. Lewis tajusi, että hänen ystävänsä vältteli häntä. </w:t>
      </w:r>
    </w:p>
    <w:p>
      <w:r>
        <w:rPr>
          <w:b/>
        </w:rPr>
        <w:t xml:space="preserve">Tulos</w:t>
      </w:r>
    </w:p>
    <w:p>
      <w:r>
        <w:t xml:space="preserve">Hän tiesi soittaneensa oikeaan numeroon.</w:t>
      </w:r>
    </w:p>
    <w:p>
      <w:r>
        <w:rPr>
          <w:b/>
        </w:rPr>
        <w:t xml:space="preserve">Esimerkki 7.2329</w:t>
      </w:r>
    </w:p>
    <w:p>
      <w:r>
        <w:t xml:space="preserve">Lähtökohta: Nils oli hyvin kiinnostunut muodista.  Alkuperäinen konteksti: Hän luki Vogue-lehteä joka kuukausi.  Alkuperäinen loppuratkaisu: Hän päätti mennä muotikouluun oppiakseen lisää. Hän menestyi koulussa niin hyvin, että hänen muotitaitonsa herättivät huomiota. Valmistuttuaan hänet palkattiin suureen muotitaloon.  Uusi lopetus: Hän päätti mennä muotinäytöksiin oppiakseen lisää. Hän pukeutui näytöksissä niin hyvin, että hän sai huomiota muotitaidoistaan. Hänet palkattiin koulun aikana amatöörimuotikonsulttina auttamaan lääketieteellisen koulun laskujen maksamisessa. </w:t>
      </w:r>
    </w:p>
    <w:p>
      <w:r>
        <w:rPr>
          <w:b/>
        </w:rPr>
        <w:t xml:space="preserve">Tulos</w:t>
      </w:r>
    </w:p>
    <w:p>
      <w:r>
        <w:t xml:space="preserve">Hän tykkäsi pukeutua uusimpaan muotiin opiskellessaan lääkäriksi.</w:t>
      </w:r>
    </w:p>
    <w:p>
      <w:r>
        <w:rPr>
          <w:b/>
        </w:rPr>
        <w:t xml:space="preserve">Esimerkki 7.2330</w:t>
      </w:r>
    </w:p>
    <w:p>
      <w:r>
        <w:t xml:space="preserve">Lähtökohta: Rakastan pastan syömistä.  Alkuperäinen konteksti: Pasta on lempiruokani.  Alkuperäinen lopetus: Päätin tehdä omaa pastaa. Siihen meni monta tuntia. Se kannatti, sillä kotitekoinen pasta on parasta!  Uusi lopetus: Äitini päätti tehdä omaa pastaa. Se vei häneltä monta tuntia. Se kannatti, koska kotitekoinen pasta on parasta! </w:t>
      </w:r>
    </w:p>
    <w:p>
      <w:r>
        <w:rPr>
          <w:b/>
        </w:rPr>
        <w:t xml:space="preserve">Tulos</w:t>
      </w:r>
    </w:p>
    <w:p>
      <w:r>
        <w:t xml:space="preserve">En pystynyt laittamaan ruokaa, koska minulla ei ole käsiä.</w:t>
      </w:r>
    </w:p>
    <w:p>
      <w:r>
        <w:rPr>
          <w:b/>
        </w:rPr>
        <w:t xml:space="preserve">Esimerkki 7.2331</w:t>
      </w:r>
    </w:p>
    <w:p>
      <w:r>
        <w:t xml:space="preserve">Lähtökohta: Amy otti salaa korvalävistyksen.  Alkuperäinen konteksti: Hän oli piilotellut sitä äidiltään kolmen päivän ajan.  Alkuperäinen loppu: Amy meni juhliin ja näytti sen kaikille ystävilleen. Erään ystävän äiti soitti Amyn äidille ja kertoi Amystä. Amy oli vihainen vain äidille, joka kertoi.  Uusi loppu: Hän meni juhliin ja näytti kaikille ystävilleen. Yksi hänen ystävistään soitti Amyn äidille ja kertoi hänestä. Amy oli vihainen vain ystävälle, joka kertoi. </w:t>
      </w:r>
    </w:p>
    <w:p>
      <w:r>
        <w:rPr>
          <w:b/>
        </w:rPr>
        <w:t xml:space="preserve">Tulos</w:t>
      </w:r>
    </w:p>
    <w:p>
      <w:r>
        <w:t xml:space="preserve">Hän kertoi kaikille.</w:t>
      </w:r>
    </w:p>
    <w:p>
      <w:r>
        <w:rPr>
          <w:b/>
        </w:rPr>
        <w:t xml:space="preserve">Esimerkki 7.2332</w:t>
      </w:r>
    </w:p>
    <w:p>
      <w:r>
        <w:t xml:space="preserve">Lähtökohta: Ben oli ajamassa kotiin pitkän työpäivän jälkeen.  Alustava konteksti: Hän ajoi tiellä hieman liian lujaa ja törmäsi pieneen eläimeen.  Alkuperäinen loppuratkaisu: Ben pysäytti autonsa nopeasti ja tarkisti otuksen. Valitettavasti eläin oli kuollut. Ben päätti kotimatkansa hyvin järkyttyneenä.  Uusi lopetus: Ben pysäytti nopeasti autonsa ja tarkisti renkaan. Valitettavasti hänellä ei ollut vararengasta. Ben lopetti kotimatkansa hyvin järkyttyneenä. </w:t>
      </w:r>
    </w:p>
    <w:p>
      <w:r>
        <w:rPr>
          <w:b/>
        </w:rPr>
        <w:t xml:space="preserve">Tulos</w:t>
      </w:r>
    </w:p>
    <w:p>
      <w:r>
        <w:t xml:space="preserve">Yhtäkkiä hän sai renkaan puhki, koska tiellä oli naula.</w:t>
      </w:r>
    </w:p>
    <w:p>
      <w:r>
        <w:rPr>
          <w:b/>
        </w:rPr>
        <w:t xml:space="preserve">Esimerkki 7.2333</w:t>
      </w:r>
    </w:p>
    <w:p>
      <w:r>
        <w:t xml:space="preserve">Lähtökohta: Allison muutti ensimmäiseen asuntoonsa tällä viikolla.  Alustava konteksti: Hän tunsi itsensä yksinäiseksi, joten hän meni turvakotiin adoptoimaan koiranpennun.  Alkuperäinen loppuratkaisu: Allison löysi ruskean koiran, jolla oli valkoiset korvat ja johon hän ihastui. Hän toi pennun kotiin ja antoi sille nimen Bobo. Allison ja Bobo ovat nyt parhaita ystäviä!  Uusi loppu: Hän löysi ruskean koiran, jolla oli valkoiset korvat ja josta hän piti. Hän toi pennun vanhempiensa kotiin ja antoi sille nimen Bobo. Allison ja Bobo ovat nyt parhaita ystäviä! </w:t>
      </w:r>
    </w:p>
    <w:p>
      <w:r>
        <w:rPr>
          <w:b/>
        </w:rPr>
        <w:t xml:space="preserve">Tulos</w:t>
      </w:r>
    </w:p>
    <w:p>
      <w:r>
        <w:t xml:space="preserve">Hänen uudessa asunnossaan ei sallittu lemmikkejä.</w:t>
      </w:r>
    </w:p>
    <w:p>
      <w:r>
        <w:rPr>
          <w:b/>
        </w:rPr>
        <w:t xml:space="preserve">Esimerkki 7.2334</w:t>
      </w:r>
    </w:p>
    <w:p>
      <w:r>
        <w:t xml:space="preserve">Lähtökohta: Tein mTurk-hittiä ruoasta.  Alkuperäinen konteksti: Siinä mainittiin hedelmäcocktail-säilykkeet useita kertoja.  Alkuperäinen lopetus: Muistin syöneeni tätä ruokaa lapsena. Tilasin muutaman tölkin hedelmäcocktailia. Se maistui erittäin hyvältä.  Uusi lopetus: Muistan syöneeni tätä ruokaa lapsena. Tilasin muutaman purkin omenakastiketta. Se maistui erittäin hyvältä. </w:t>
      </w:r>
    </w:p>
    <w:p>
      <w:r>
        <w:rPr>
          <w:b/>
        </w:rPr>
        <w:t xml:space="preserve">Tulos</w:t>
      </w:r>
    </w:p>
    <w:p>
      <w:r>
        <w:t xml:space="preserve">Siinä mainittiin omenakastike useita kertoja.</w:t>
      </w:r>
    </w:p>
    <w:p>
      <w:r>
        <w:rPr>
          <w:b/>
        </w:rPr>
        <w:t xml:space="preserve">Esimerkki 7.2335</w:t>
      </w:r>
    </w:p>
    <w:p>
      <w:r>
        <w:t xml:space="preserve">Lähtökohta: Jonilla oli tyypin 2 diabetes.  Alkuperäinen konteksti: Hän yritti kovasti päästä siitä eroon.  Alkuperäinen loppuratkaisu: Hän päätti ryhtyä vegaaniksi ja käyttää vain kasviperäisiä lääkkeitä. Hän tunsi olonsa yhä paremmaksi ja jatkoi yrttisuunnitelmaansa. Lopulta hän pääsi eroon diabeteksestaan.  Uusi loppu: Hän päätti noudattaa lääkärien suunnitelmaa diabeteksen hallitsemiseksi. Hän tunsi olonsa yhä paremmaksi ja piti kiinni lääkärin suunnitelmasta. Lopulta hän sai diabeteksensa hallintaan. </w:t>
      </w:r>
    </w:p>
    <w:p>
      <w:r>
        <w:rPr>
          <w:b/>
        </w:rPr>
        <w:t xml:space="preserve">Tulos</w:t>
      </w:r>
    </w:p>
    <w:p>
      <w:r>
        <w:t xml:space="preserve">Hän tiesi, ettei päässyt eroon diabeteksesta.</w:t>
      </w:r>
    </w:p>
    <w:p>
      <w:r>
        <w:rPr>
          <w:b/>
        </w:rPr>
        <w:t xml:space="preserve">Esimerkki 7.2336</w:t>
      </w:r>
    </w:p>
    <w:p>
      <w:r>
        <w:t xml:space="preserve">Lähtökohta: Nickistä tuli juuri personal trainer.  Alkuperäinen konteksti: Hän halusi ottaa asiakkaita ansaitakseen rahaa.  Alkuperäinen loppuratkaisu: Hän perusti verkkosivuston mainostaakseen itseään. Asiat alkoivat hitaasti, mutta lopulta hän sai hyvän asiakaskunnan. Nickillä on nyt yli kaksikymmentä asiakasta!  Uusi lopetus: Hän aloitti verkkosivuston päivittääkseen heitä. Asiat alkoivat hitaasti, mutta lopulta hän rakensi hyvän verkkosivuston. Nickillä on nyt erittäin uskollisia asiakkaita! </w:t>
      </w:r>
    </w:p>
    <w:p>
      <w:r>
        <w:rPr>
          <w:b/>
        </w:rPr>
        <w:t xml:space="preserve">Tulos</w:t>
      </w:r>
    </w:p>
    <w:p>
      <w:r>
        <w:t xml:space="preserve">Hänellä oli aikaa kouluttaa vain kolme ihmistä.</w:t>
      </w:r>
    </w:p>
    <w:p>
      <w:r>
        <w:rPr>
          <w:b/>
        </w:rPr>
        <w:t xml:space="preserve">Esimerkki 7.2337</w:t>
      </w:r>
    </w:p>
    <w:p>
      <w:r>
        <w:t xml:space="preserve">Lähtökohta: Nickin koulussa järjestettiin kykykilpailu.  Alustava konteksti: Hän päätti osallistua kilpailuun ja soittaa kitaraansa.  Alkuperäinen loppuratkaisu: Hän ei ollut koskaan aiemmin esiintynyt lavalla ja oli hyvin hermostunut. Nickin hermostuneisuus aiheutti sen, että hän soitti huonosti. Hän hävisi kilpailun ja päätti olla tekemättä sitä enää koskaan.  Uusi loppu: Hän ei ollut koskaan aiemmin esiintynyt lavalla ja oli hyvin hermostunut. Nickin hermot saivat hänet lopettamaan. Hän katsoi kilpailun ja päätti yrittää ensi vuonna. </w:t>
      </w:r>
    </w:p>
    <w:p>
      <w:r>
        <w:rPr>
          <w:b/>
        </w:rPr>
        <w:t xml:space="preserve">Tulos</w:t>
      </w:r>
    </w:p>
    <w:p>
      <w:r>
        <w:t xml:space="preserve">Hän päätti lopettaa kilpailun ja soittaa kitaraa.</w:t>
      </w:r>
    </w:p>
    <w:p>
      <w:r>
        <w:rPr>
          <w:b/>
        </w:rPr>
        <w:t xml:space="preserve">Esimerkki 7.2338</w:t>
      </w:r>
    </w:p>
    <w:p>
      <w:r>
        <w:t xml:space="preserve">Lähtökohta: Nicki oli opiskellut SAT-kokeeseen.  Alustava konteksti: Hän halusi olla ylivoimainen, jotta pääsisi hyvään yliopistoon.  Alkuperäinen loppuratkaisu: Kun hänen tuloksensa tulivat takaisin, hän oli niin surullinen. Hän oli tehnyt kamalaa työtä! Hän päätti mennä sen sijaan kansalaisopistoon.  Uusi loppu: Kun tulokset tulivat, hän oli niin onnellinen. Hän oli tehnyt loistavaa työtä! Hän päätti mennä huippuyliopistoon. </w:t>
      </w:r>
    </w:p>
    <w:p>
      <w:r>
        <w:rPr>
          <w:b/>
        </w:rPr>
        <w:t xml:space="preserve">Tulos</w:t>
      </w:r>
    </w:p>
    <w:p>
      <w:r>
        <w:t xml:space="preserve">Hän opiskeli lopulta niin ahkerasti, että hän pääsi kokeesta ylivoimaisesti läpi.</w:t>
      </w:r>
    </w:p>
    <w:p>
      <w:r>
        <w:rPr>
          <w:b/>
        </w:rPr>
        <w:t xml:space="preserve">Esimerkki 7.2339</w:t>
      </w:r>
    </w:p>
    <w:p>
      <w:r>
        <w:t xml:space="preserve">Lähtökohta: Lynn halusi oppia pelaamaan tikkaa.  Alkuperäinen konteksti: Hän harjoitteli joka perjantai-ilta.  Alkuperäinen lopputulos: Pian hän oli tarpeeksi hyvä pelatakseen ystäviensä kanssa. Ensimmäisen pelin hän voitti! Hän oli todella ylpeä.  Uusi loppu: Hän meni baariin ja pelasi peliä. Ensimmäisen pelin hän hävisi. Hän oli todella hämillään. </w:t>
      </w:r>
    </w:p>
    <w:p>
      <w:r>
        <w:rPr>
          <w:b/>
        </w:rPr>
        <w:t xml:space="preserve">Tulos</w:t>
      </w:r>
    </w:p>
    <w:p>
      <w:r>
        <w:t xml:space="preserve">Hänellä ei ollut koskaan paljon tilaisuutta harjoitella.</w:t>
      </w:r>
    </w:p>
    <w:p>
      <w:r>
        <w:rPr>
          <w:b/>
        </w:rPr>
        <w:t xml:space="preserve">Esimerkki 7.2340</w:t>
      </w:r>
    </w:p>
    <w:p>
      <w:r>
        <w:t xml:space="preserve">Lähtökohta: Louis oli matkalla tiellä.  Alkuperäinen konteksti: Hänen autonsa alkoi pitää ääntä.  Alkuperäinen lopputulos: Hän päätti tarkistaa asian. Hän katsoi autonsa takaosaan. Hän näki järkyttyneenä, että naula oli litistänyt hänen renkaansa.  Uusi lopetus: Hän päätti tarkistaa asian seuraavalla taukopaikalla varmuuden vuoksi. Hän katsoi autonsa takaosaan. Hän näki järkyttyneenä, että naula oli litistänyt hänen renkaansa. </w:t>
      </w:r>
    </w:p>
    <w:p>
      <w:r>
        <w:rPr>
          <w:b/>
        </w:rPr>
        <w:t xml:space="preserve">Tulos</w:t>
      </w:r>
    </w:p>
    <w:p>
      <w:r>
        <w:t xml:space="preserve">Hänen autonsa kulki tasaisesti.</w:t>
      </w:r>
    </w:p>
    <w:p>
      <w:r>
        <w:rPr>
          <w:b/>
        </w:rPr>
        <w:t xml:space="preserve">Esimerkki 7.2341</w:t>
      </w:r>
    </w:p>
    <w:p>
      <w:r>
        <w:t xml:space="preserve">Lähtökohta: Lamarrio on hyvin moraalinen ja koulutettu musta mies.  Alkuperäinen konteksti: Mutta valitettavasti hän joutuu negatiivisesti rasistisesti profiloiduksi.  Alkuperäinen loppuratkaisu: Hän noudattaa kaikkia maailman sääntöjä ja lakeja. Mutta hän pelkää silti poliisia. Lamarrio pelkää aina, kunnes suuria muutoksia tapahtuu.  Uusi lopetus: Hän haluaa varmistaa, että ihmiset noudattavat kaikkia maailman sääntöjä ja lakeja. Mutta hän tietää, että ihmiset pelkäävät poliisia. Lammario yrittää aina vain näyttää ihmisille, että poliisi on vain auttamassa ja suojelemassa ihmisiä. </w:t>
      </w:r>
    </w:p>
    <w:p>
      <w:r>
        <w:rPr>
          <w:b/>
        </w:rPr>
        <w:t xml:space="preserve">Tulos</w:t>
      </w:r>
    </w:p>
    <w:p>
      <w:r>
        <w:t xml:space="preserve">Hän päätti ryhtyä poliisiksi.</w:t>
      </w:r>
    </w:p>
    <w:p>
      <w:r>
        <w:rPr>
          <w:b/>
        </w:rPr>
        <w:t xml:space="preserve">Esimerkki 7.2342</w:t>
      </w:r>
    </w:p>
    <w:p>
      <w:r>
        <w:t xml:space="preserve">Lähtökohta: Lapsena pelkäsin aina sänkyni alla olevia hirviöitä.  Alkuperäinen konteksti: Nyt lapseni pelkäävät samoja hirviöitä omien sänkyjensä alla.  Alkuperäinen loppu: Mutta tänään ratkaisin ongelman tuhoamalla hirviöiden kodit. Asensin lipaston jokaisen sängyn alle. Kukaan ei pelkää hirviötä, joka asuu alusvaatelaatikossa.  Uusi lopetus: Kun olin lapsi, vanhempani ratkaisivat ongelman tuhoamalla hirviöiden kodit. He asensivat sänkyni alle lipaston. Kukaan ei pelkää hirviötä, joka asuu alusvaatelaatikossa. </w:t>
      </w:r>
    </w:p>
    <w:p>
      <w:r>
        <w:rPr>
          <w:b/>
        </w:rPr>
        <w:t xml:space="preserve">Tulos</w:t>
      </w:r>
    </w:p>
    <w:p>
      <w:r>
        <w:t xml:space="preserve">Lapseni eivät pelkää hirviöitä.</w:t>
      </w:r>
    </w:p>
    <w:p>
      <w:r>
        <w:rPr>
          <w:b/>
        </w:rPr>
        <w:t xml:space="preserve">Esimerkki 7.2343</w:t>
      </w:r>
    </w:p>
    <w:p>
      <w:r>
        <w:t xml:space="preserve">Lähtökohta: Sain eilen tilaamani valtavan laatikollisen ovenkahvoja.  Alustava konteksti: Avasin laatikon, josta paljastui kauniita, kiiltäviä uusia kahvoja.  Alkuperäinen lopputulos: Poistin varovasti vanhat, rumat kahvat ovistani. Uudet salvat ja iskurilevyt eivät sovi ovien aukkoihin! Minun on korjattava uudet osat, jotta ovet sulkeutuvat kunnolla.  Uusi lopetus: Poistin huolellisesti vanhat, rumat kahvat ovistani. Uudet salvat ja iskurilevyt eivät sovi ovien aukkoihin! Minun on korjattava uudet osat, jotta ovet sulkeutuvat kunnolla. </w:t>
      </w:r>
    </w:p>
    <w:p>
      <w:r>
        <w:rPr>
          <w:b/>
        </w:rPr>
        <w:t xml:space="preserve">Tulos</w:t>
      </w:r>
    </w:p>
    <w:p>
      <w:r>
        <w:t xml:space="preserve">Avasin sen ja paljastin kolhitut, naarmuuntuneet kahvat.</w:t>
      </w:r>
    </w:p>
    <w:p>
      <w:r>
        <w:rPr>
          <w:b/>
        </w:rPr>
        <w:t xml:space="preserve">Esimerkki 7.2344</w:t>
      </w:r>
    </w:p>
    <w:p>
      <w:r>
        <w:t xml:space="preserve">Lähtökohta: Barry on aina haaveillut pääsevänsä Jamaikalle lomalle.  Alkuperäinen konteksti: Barry näki äskettäin edullisen lomapaketin Jamaikalle.  Alkuperäinen loppuratkaisu: Barry päätti ostaa lomapaketin seuraavana päivänä. Kun Barry kuitenkin meni ostamaan pakettia, se oli loppuunmyyty. Barry oli niin pettynyt, että hän jäi paitsi lomapaketista.  Uusi lopetus: Barry päätti ostaa lomapaketin seuraavana päivänä. Kun Barry kuitenkin meni ostamaan pakettia, se oli loppuunmyyty. Barry oli niin pettynyt, että hän jäi paitsi lomapaketista. </w:t>
      </w:r>
    </w:p>
    <w:p>
      <w:r>
        <w:rPr>
          <w:b/>
        </w:rPr>
        <w:t xml:space="preserve">Tulos</w:t>
      </w:r>
    </w:p>
    <w:p>
      <w:r>
        <w:t xml:space="preserve">Barry päätti tehdä sivutöitä saadakseen palkkaa matkasta.</w:t>
      </w:r>
    </w:p>
    <w:p>
      <w:r>
        <w:rPr>
          <w:b/>
        </w:rPr>
        <w:t xml:space="preserve">Esimerkki 7.2345</w:t>
      </w:r>
    </w:p>
    <w:p>
      <w:r>
        <w:t xml:space="preserve">Lähtökohta: Reggie oli yksinäinen asuessaan yksin asunnossaan.  Alkuperäinen konteksti: Reggien sisko tuli käymään ja vei hänet katsomaan kissoja.  Alkuperäinen loppu: Reggie rakastui ihanaan kissaan nimeltä Sara. Sara oli myös yksinäinen eikä voinut olla muiden kissojen seurassa. Reggie adoptoi Saran ja ne elävät onnellisesti yhdessä.  Uusi loppu: Reggie rakastui kirahviin nimeltä Sara. Sara oli myös yksinäinen eikä voinut olla muiden kirahvien kanssa. Reggie vieraili usein Sarahin luona ja he olivat onnellisia. </w:t>
      </w:r>
    </w:p>
    <w:p>
      <w:r>
        <w:rPr>
          <w:b/>
        </w:rPr>
        <w:t xml:space="preserve">Tulos</w:t>
      </w:r>
    </w:p>
    <w:p>
      <w:r>
        <w:t xml:space="preserve">Reggien sisko tuli käymään ja vei hänet katsomaan kirahveja.</w:t>
      </w:r>
    </w:p>
    <w:p>
      <w:r>
        <w:rPr>
          <w:b/>
        </w:rPr>
        <w:t xml:space="preserve">Esimerkki 7.2346</w:t>
      </w:r>
    </w:p>
    <w:p>
      <w:r>
        <w:t xml:space="preserve">Lähtökohta: Ted halusi hypätä laskuvarjolla, mutta hän pelkäsi korkeita paikkoja!  Alkuperäinen konteksti: Hän päätti valmistautua suureen hyppyyn vähitellen.  Alkuperäinen loppuratkaisu: Hän aloitti hyppäämisen ensin portailta ja sitten ikkunoista. Pian hän menetti korkeanpaikankammonsa. Sitten hän pystyi hyppäämään iloisesti!  Uusi loppu: Hän ei viitsinyt hypätä portaista eikä ikkunoista. Hänellä oli edelleen korkeanpaikankammo. Hän menetti pelkonsa hyppäämällä laskuvarjolla harjoittelematta ensin. </w:t>
      </w:r>
    </w:p>
    <w:p>
      <w:r>
        <w:rPr>
          <w:b/>
        </w:rPr>
        <w:t xml:space="preserve">Tulos</w:t>
      </w:r>
    </w:p>
    <w:p>
      <w:r>
        <w:t xml:space="preserve">Hän päätti, ettei hän tarvinnut valmistautumista ja hyppäsi lentokoneesta.</w:t>
      </w:r>
    </w:p>
    <w:p>
      <w:r>
        <w:rPr>
          <w:b/>
        </w:rPr>
        <w:t xml:space="preserve">Esimerkki 7.2347</w:t>
      </w:r>
    </w:p>
    <w:p>
      <w:r>
        <w:t xml:space="preserve">Lähtökohta: Kelley on työskennellyt postissa kuusi vuotta.  Alustava konteksti: Hän työskentelee yleensä tiskillä, mutta joutuu toisinaan kantamaan postia.  Alkuperäinen loppuratkaisu: Viime kerralla, kun hän kantoi postia, hän päätti olla kantamatta sitä kaikkea. Hän heitti monen ihmisen postin pois ja nukkui autossaan. Kelleyn pomo sai nopeasti tietää asiasta, ja hän sai nopeasti potkut.  Uusi lopetus: Viimeisen kerran, kun hän jakoi postia, hän kärsi koko päivän. Hän oli tuskissaan toimittaessaan ihmisten postia ja meni hitaaksi. Kelleyn pomo sai nopeasti selville ja hänet siirrettiin lajittelutoimistoon. </w:t>
      </w:r>
    </w:p>
    <w:p>
      <w:r>
        <w:rPr>
          <w:b/>
        </w:rPr>
        <w:t xml:space="preserve">Tulos</w:t>
      </w:r>
    </w:p>
    <w:p>
      <w:r>
        <w:t xml:space="preserve">Hän ei pysty työskentelemään jakelureitillä, koska hänellä on yliopistossa saamansa jalkavamma.</w:t>
      </w:r>
    </w:p>
    <w:p>
      <w:r>
        <w:rPr>
          <w:b/>
        </w:rPr>
        <w:t xml:space="preserve">Esimerkki 7.2348</w:t>
      </w:r>
    </w:p>
    <w:p>
      <w:r>
        <w:t xml:space="preserve">Lähtökohta: Yksi suosikkiyhtyeistäni tuli kaupunkiini.  Alkuperäinen konteksti: Varmistin, että olin ostanut liput heidän katsomiseensa etukäteen.  Alkuperäinen loppuratkaisu: Odotin jonossa tunnin, ennen kuin pääsin paikalle. Kun he soittivat, huusin, kunnes olin melkein käheä. Olin täysin uupunut, kun pääsin kotiin sinä iltana.  Uusi loppu: Odotin tunnin jonossa päästäkseni metrolla sinne. Kun he soittivat, huusin lähes käheäksi. Olin täysin uupunut, kun pääsin kotiin sinä iltana. </w:t>
      </w:r>
    </w:p>
    <w:p>
      <w:r>
        <w:rPr>
          <w:b/>
        </w:rPr>
        <w:t xml:space="preserve">Tulos</w:t>
      </w:r>
    </w:p>
    <w:p>
      <w:r>
        <w:t xml:space="preserve">Varmistin, että vältin aluetta fanien aiheuttaman vilkkaan liikenteen vuoksi.</w:t>
      </w:r>
    </w:p>
    <w:p>
      <w:r>
        <w:rPr>
          <w:b/>
        </w:rPr>
        <w:t xml:space="preserve">Esimerkki 7.2349</w:t>
      </w:r>
    </w:p>
    <w:p>
      <w:r>
        <w:t xml:space="preserve">Lähtökohta: Horatio oli aina halunnut oppia uimaan.  Alkuperäinen konteksti: Hän oli ystävistään ainoa, joka ei osannut.  Alkuperäinen loppu: Eräänä kesänä hän päätti ottaa uimatunteja. Lopulta kesän lopussa hän oli varma uimari. Horatio oli iloinen, että hän oli oppinut uimaan.  Uusi loppu: Eräänä kesänä hän päätti antaa heille kaikille uimaopetusta. Lopulta kesän lopussa hänen ystävänsä olivat varmoja uimareita. Horation ystävät olivat iloisia siitä, että hän oli opettanut heidät uimaan. </w:t>
      </w:r>
    </w:p>
    <w:p>
      <w:r>
        <w:rPr>
          <w:b/>
        </w:rPr>
        <w:t xml:space="preserve">Tulos</w:t>
      </w:r>
    </w:p>
    <w:p>
      <w:r>
        <w:t xml:space="preserve">Hän oli ystävistään ainoa, joka osasi uida hyvin.</w:t>
      </w:r>
    </w:p>
    <w:p>
      <w:r>
        <w:rPr>
          <w:b/>
        </w:rPr>
        <w:t xml:space="preserve">Esimerkki 7.2350</w:t>
      </w:r>
    </w:p>
    <w:p>
      <w:r>
        <w:t xml:space="preserve">Lähtökohta: Tänä iltana Maryllä oli tukiopetustyö Samanthan luona.  Alustava konteksti: Kun Mary saapui paikalle, Samantha oli saanut muistiinpanonsa esille ja oli valmis oppimaan.  Alkuperäinen loppu: Mary tuli valmistautuneena ja opetti Samanthalle oppitunnin. Mary auttoi myös valmistamaan Samanthaa tulevaan kokeeseen. Lopulta Mary sai palkkaa ja lähti illaksi kotiin.  Uusi lopetus: Mary tuli valmistautuneena ja halusi opettaa Samanthalle oppitunnin. Mary aikoi myös auttaa valmistelemaan Samanthaa tulevaan kokeeseen. Lopulta Mary joutui lähtemään näkemättä Samanthan lähti kotiin illaksi. </w:t>
      </w:r>
    </w:p>
    <w:p>
      <w:r>
        <w:rPr>
          <w:b/>
        </w:rPr>
        <w:t xml:space="preserve">Tulos</w:t>
      </w:r>
    </w:p>
    <w:p>
      <w:r>
        <w:t xml:space="preserve">Kun hän saapui paikalle, Samantha ei ollut paikalla.</w:t>
      </w:r>
    </w:p>
    <w:p>
      <w:r>
        <w:rPr>
          <w:b/>
        </w:rPr>
        <w:t xml:space="preserve">Esimerkki 7.2351</w:t>
      </w:r>
    </w:p>
    <w:p>
      <w:r>
        <w:t xml:space="preserve">Lähtökohta: Kun olin 18-vuotias, alueellamme oli raiskaaja.  Alustava konteksti: Mies oli naamioitunut poliisiksi ja ajoi merkitsemättömällä autolla.  Alkuperäinen loppu: Hän pysäytti minut eräänä yönä, ja olin kauhuissani. Hän kysyi henkilöllisyystodistustani ja hermostui nähdessään isäni nukkuvan takapenkillä. Hän keksi nopeasti tekosyyn ja lähti, kun soitin poliisille.  Uusi loppu: Hän pysäytti minut eräänä yönä ja kysyi, tarvitsenko kyydin. Kieltäydyin. En tiennyt, kuinka lähellä olin joutua seuraavaksi uhriksi. </w:t>
      </w:r>
    </w:p>
    <w:p>
      <w:r>
        <w:rPr>
          <w:b/>
        </w:rPr>
        <w:t xml:space="preserve">Tulos</w:t>
      </w:r>
    </w:p>
    <w:p>
      <w:r>
        <w:t xml:space="preserve">Nainen oli naamioitunut taksinkuljettajaksi.</w:t>
      </w:r>
    </w:p>
    <w:p>
      <w:r>
        <w:rPr>
          <w:b/>
        </w:rPr>
        <w:t xml:space="preserve">Esimerkki 7.2352</w:t>
      </w:r>
    </w:p>
    <w:p>
      <w:r>
        <w:t xml:space="preserve">Lähtökohta: Abby rakastaa karkkien syömistä.  Alkuperäinen konteksti: Hän ajatteli, että olisi mukavaa jakaa karkkejaan ystävien kanssa.  Alkuperäinen loppu: Abbyn ystävät tulivat hänen luokseen. Abby lahjoitti jokaiselle ystävälleen pussillisen karkkia. He söivät karkit yhdessä.  Uusi loppu: Abbyn ystävät tulivat hänen luokseen. Abby piilotti karkit ystäviltään. He menivät ulos leikkimään yhdessä. </w:t>
      </w:r>
    </w:p>
    <w:p>
      <w:r>
        <w:rPr>
          <w:b/>
        </w:rPr>
        <w:t xml:space="preserve">Tulos</w:t>
      </w:r>
    </w:p>
    <w:p>
      <w:r>
        <w:t xml:space="preserve">Hän ei koskaan halunnut jakaa karkkejaan ystäviensä kanssa.</w:t>
      </w:r>
    </w:p>
    <w:p>
      <w:r>
        <w:rPr>
          <w:b/>
        </w:rPr>
        <w:t xml:space="preserve">Esimerkki 7.2353</w:t>
      </w:r>
    </w:p>
    <w:p>
      <w:r>
        <w:t xml:space="preserve">Lähtökohta: Maria oli nälkäinen, ja hän päätti tehdä aamiaista.  Alustava konteksti: Maria meni keittiöön katsomaan ruokaa.  Alkuperäinen lopetus: Maria avasi jääkaapin ja otti sieltä kaksi kananmunaa. Maria lämmitti pannun ja särjetti munat siihen. Maria odotti, että munat kypsyvät.  Uusi lopetus: Maria palasi kotiin ja avasi jääkaapin vielä kerran ja otti sieltä kaksi munaa. Maria lämmitti pannun ja löi munat siihen. Maria odotti munien kypsymistä. </w:t>
      </w:r>
    </w:p>
    <w:p>
      <w:r>
        <w:rPr>
          <w:b/>
        </w:rPr>
        <w:t xml:space="preserve">Tulos</w:t>
      </w:r>
    </w:p>
    <w:p>
      <w:r>
        <w:t xml:space="preserve">Maria meni ostamaan ruokaa.</w:t>
      </w:r>
    </w:p>
    <w:p>
      <w:r>
        <w:rPr>
          <w:b/>
        </w:rPr>
        <w:t xml:space="preserve">Esimerkki 7.2354</w:t>
      </w:r>
    </w:p>
    <w:p>
      <w:r>
        <w:t xml:space="preserve">Lähtökohta: Joosef oli lähdössä pitkälle matkalle.  Alkuperäinen konteksti: Hän kokosi luettelon hänelle tärkeistä ihmisistä.  Alkuperäinen loppu: Hän alkoi kirjoittaa kirjeitä kaikille heille. Joosef kertoi heille, minne hän oli menossa. Hänestä tuntui hyvältä kertoa kaikille ystävilleen ja perheelleen matkastaan.  Uusi lopetus: Hänen ystävänsä lähettivät häntä etsimään. Sen jälkeen Joosef kertoi heille, missä hän oli. Hänestä tuntui hyvältä kertoa kaikille ystävilleen ja perheelleen matkastaan. </w:t>
      </w:r>
    </w:p>
    <w:p>
      <w:r>
        <w:rPr>
          <w:b/>
        </w:rPr>
        <w:t xml:space="preserve">Tulos</w:t>
      </w:r>
    </w:p>
    <w:p>
      <w:r>
        <w:t xml:space="preserve">Hän ei kertonut kenellekään, minne hän meni.</w:t>
      </w:r>
    </w:p>
    <w:p>
      <w:r>
        <w:rPr>
          <w:b/>
        </w:rPr>
        <w:t xml:space="preserve">Esimerkki 7.2355</w:t>
      </w:r>
    </w:p>
    <w:p>
      <w:r>
        <w:t xml:space="preserve">Lähtökohta: 2-vuotias tyttärentyttäremme on nirso kenkien suhteen.  Alkuperäinen konteksti: Hän haluaa käyttää vain oransseja Crocs-kenkiä.  Alkuperäinen lopputulos: Päivähoito ei anna hänen käyttää Crocs-kenkiä turvallisuussyistä. Hänen isänsä vei hänet kenkäkauppaan. Kahden tunnin kuluttua hän valitsi kenkäparin.  Uusi loppu: Päivähoito ei anna hänen kulkea paljain jaloin turvallisuussyistä. Hänen isänsä vei hänet kenkäkauppaan. Kahden tunnin kuluttua hän valitsi kengät. </w:t>
      </w:r>
    </w:p>
    <w:p>
      <w:r>
        <w:rPr>
          <w:b/>
        </w:rPr>
        <w:t xml:space="preserve">Tulos</w:t>
      </w:r>
    </w:p>
    <w:p>
      <w:r>
        <w:t xml:space="preserve">Hän tykkää kulkea paljain jaloin suurimman osan ajasta.</w:t>
      </w:r>
    </w:p>
    <w:p>
      <w:r>
        <w:rPr>
          <w:b/>
        </w:rPr>
        <w:t xml:space="preserve">Esimerkki 7.2356</w:t>
      </w:r>
    </w:p>
    <w:p>
      <w:r>
        <w:t xml:space="preserve">Lähtökohta: Carlos lähetti kaikille kutsut syömään thaimaalaiseen ravintolaan.  Alustava konteksti: Hän soitti ja teki pöytävarauksen ystävilleen ja perheelleen.  Alkuperäinen lopputulos: Kaikki saapuivat ja tilasivat ruokansa. Kun he olivat syöneet, tarjoilija toi ison kakun. Hänen ystävänsä ja perheensä lauloivat "Hyvää syntymäpäivää" ja söivät kakkua.  Uusi lopetus: Kaikki olivat pettyneitä, etteivät he päässeet lähtemään. He olivat toivoneet voivansa juhlia niin, että vesi toisi ison kakun. Hänen ystävänsä ja perheensä halusivat laulaa hyvää syntymäpäivää ja syödä kakkua. </w:t>
      </w:r>
    </w:p>
    <w:p>
      <w:r>
        <w:rPr>
          <w:b/>
        </w:rPr>
        <w:t xml:space="preserve">Tulos</w:t>
      </w:r>
    </w:p>
    <w:p>
      <w:r>
        <w:t xml:space="preserve">Hän soitti ja teki peruutuksia ystävilleen ja perheelleen.</w:t>
      </w:r>
    </w:p>
    <w:p>
      <w:r>
        <w:rPr>
          <w:b/>
        </w:rPr>
        <w:t xml:space="preserve">Esimerkki 7.2357</w:t>
      </w:r>
    </w:p>
    <w:p>
      <w:r>
        <w:t xml:space="preserve">Lähtökohta: Andy tunsi hiljattain tarvitsevansa kävelykumppanin.  Alkuperäinen konteksti: Andy päätti adoptoida koiran.  Alkuperäinen loppu: Andy kävi eläinsuojassa etsimässä koiraa. Saavuttuaan paikalle musta labradorinnoutaja hyppäsi hänen syliinsä, ja Andy rakastui. Andy oli innoissaan adoptoidessaan mustan labran.  Uusi lopetus: Hän suostui ja he alkoivat kävellä päivittäin. Saavuttuaan he ajoivat järvelle ja kävelivät kierroksen järven ympäri. Andy oli innoissaan saadessaan viettää aikaa äitinsä kanssa. </w:t>
      </w:r>
    </w:p>
    <w:p>
      <w:r>
        <w:rPr>
          <w:b/>
        </w:rPr>
        <w:t xml:space="preserve">Tulos</w:t>
      </w:r>
    </w:p>
    <w:p>
      <w:r>
        <w:t xml:space="preserve">Hän kysyi äidiltään, haluaisiko tämä kävellä hänen kanssaan.</w:t>
      </w:r>
    </w:p>
    <w:p>
      <w:r>
        <w:rPr>
          <w:b/>
        </w:rPr>
        <w:t xml:space="preserve">Esimerkki 7.2358</w:t>
      </w:r>
    </w:p>
    <w:p>
      <w:r>
        <w:t xml:space="preserve">Lähtökohta: Olin kavereideni kanssa puistossa.  Alkuperäinen konteksti: Äiti soitti muistuttaakseen minua siitä, että päivällinen on valmis.  Alkuperäinen loppu: Jäin kuitenkin puistoon vielä muutamaksi minuutiksi. Lopulta lähdin kotiin. Äitini kertoi minulle, että ruoka oli kokonaan loppunut.  Uusi lopetus: Jäin kuitenkin puistoon vielä muutamaksi minuutiksi. Lopulta lähdin kotiin. Kotona kaikki oli kuitenkin täysin kadonnut. </w:t>
      </w:r>
    </w:p>
    <w:p>
      <w:r>
        <w:rPr>
          <w:b/>
        </w:rPr>
        <w:t xml:space="preserve">Tulos</w:t>
      </w:r>
    </w:p>
    <w:p>
      <w:r>
        <w:t xml:space="preserve">Äitini soitti minulle muistuttaakseen minua siitä, että isäni halusi katsoa elokuvan yhdessä.</w:t>
      </w:r>
    </w:p>
    <w:p>
      <w:r>
        <w:rPr>
          <w:b/>
        </w:rPr>
        <w:t xml:space="preserve">Esimerkki 7.2359</w:t>
      </w:r>
    </w:p>
    <w:p>
      <w:r>
        <w:t xml:space="preserve">Lähtökohta: Carter ja hänen äitinsä menivät kirjastoon.  Alustava konteksti: Carter päätti, että hän halusi dinosauruksista kertovan kirjan.  Alkuperäinen loppuratkaisu: Hän löysi hyllystä muutamia, sekä kauno- että tietokirjoja. Selattuaan sivuja hän valitsi kaunokirjallisen kirjan. Hän meni äitinsä kanssa kassalle ja haki kirjan.  Uusi lopetus: Hän löysi hyllystä muutaman tietokirjan. Selattuaan sivuja hän löysi täydellisen kirjan. Hän ja hänen äitinsä menivät kassalle ja hakivat kirjan. </w:t>
      </w:r>
    </w:p>
    <w:p>
      <w:r>
        <w:rPr>
          <w:b/>
        </w:rPr>
        <w:t xml:space="preserve">Tulos</w:t>
      </w:r>
    </w:p>
    <w:p>
      <w:r>
        <w:t xml:space="preserve">Carter luki vain tietokirjallisuutta.</w:t>
      </w:r>
    </w:p>
    <w:p>
      <w:r>
        <w:rPr>
          <w:b/>
        </w:rPr>
        <w:t xml:space="preserve">Esimerkki 7.2360</w:t>
      </w:r>
    </w:p>
    <w:p>
      <w:r>
        <w:t xml:space="preserve">Lähtökohta: Nic ja hänen ystävänsä menivät juhliin.  Alustava konteksti: Siellä oli paljon ihmisiä, ja he joutuivat erilleen.  Alkuperäinen loppu: Nic ei halunnut olla väkijoukossa yksin ja alkoi panikoida. Hän piiloutui kaappiin ja löysi tytön, joka oli myös peloissaan. He alkoivat puhua peloistaan ja heistä tuli nopeasti ystäviä.  Uusi loppu: Nic ei halunnut olla yksin väkijoukossa yksin ja alkoi puhua. Hän tapasi ja löysi tytön, joka myös pelkäsi. He alkoivat puhua peloistaan ja heistä tuli nopeita ystäviä. </w:t>
      </w:r>
    </w:p>
    <w:p>
      <w:r>
        <w:rPr>
          <w:b/>
        </w:rPr>
        <w:t xml:space="preserve">Tulos</w:t>
      </w:r>
    </w:p>
    <w:p>
      <w:r>
        <w:t xml:space="preserve">He seurustelivat ja tanssivat tuntemattomien kanssa koko illan.</w:t>
      </w:r>
    </w:p>
    <w:p>
      <w:r>
        <w:rPr>
          <w:b/>
        </w:rPr>
        <w:t xml:space="preserve">Esimerkki 7.2361</w:t>
      </w:r>
    </w:p>
    <w:p>
      <w:r>
        <w:t xml:space="preserve">Lähtökohta: Naapurustossa järjestettiin viime vuonna korttelijuhlat.  Alustava konteksti: Kaikki olivat paikalla.  Alkuperäinen lopputulos: Kaikki tutustuivat toisiinsa ja solmivat uusia suhteita. Lapset leikkivät yhdessä. Siitä tuli vuosittainen perinne.  Uusi loppu: Viranomaiset päättivät tehdä uuden puiston. Lapset leikkivät kaikki yhdessä puistossa. Siitä tuli jokavuotinen retriitti. </w:t>
      </w:r>
    </w:p>
    <w:p>
      <w:r>
        <w:rPr>
          <w:b/>
        </w:rPr>
        <w:t xml:space="preserve">Tulos</w:t>
      </w:r>
    </w:p>
    <w:p>
      <w:r>
        <w:t xml:space="preserve">Kukaan ei tullut.</w:t>
      </w:r>
    </w:p>
    <w:p>
      <w:r>
        <w:rPr>
          <w:b/>
        </w:rPr>
        <w:t xml:space="preserve">Esimerkki 7.2362</w:t>
      </w:r>
    </w:p>
    <w:p>
      <w:r>
        <w:t xml:space="preserve">Lähtökohta: Betty puhui aina junamatkasta.  Alustava konteksti: Hän matkusti miehensä kanssa New Yorkiin.  Alkuperäinen loppu: Siellä he törmäsivät asemalla jenkkeihin. Hän näki Lou Gehrigin ja tämä näytti niin hauraalta. Tämä tapahtui viikkoa ennen kuin hän ilmoitti sairastavansa ALS:ää.  Uusi lopetus: He törmäsivät asemalla klovniin. Hän näki myös ystävän, joka näytti niin hauraalta. Tämä tapahtui viikkoa ennen kuin hän ilmoitti sairastavansa ALS:ää. </w:t>
      </w:r>
    </w:p>
    <w:p>
      <w:r>
        <w:rPr>
          <w:b/>
        </w:rPr>
        <w:t xml:space="preserve">Tulos</w:t>
      </w:r>
    </w:p>
    <w:p>
      <w:r>
        <w:t xml:space="preserve">Hän lähti miehensä kanssa Peruun.</w:t>
      </w:r>
    </w:p>
    <w:p>
      <w:r>
        <w:rPr>
          <w:b/>
        </w:rPr>
        <w:t xml:space="preserve">Esimerkki 7.2363</w:t>
      </w:r>
    </w:p>
    <w:p>
      <w:r>
        <w:t xml:space="preserve">Lähtökohta: Eden heräsi myöhään töihin.  Alustava konteksti: Hän päätti ilmoittautua sairaaksi, koska ei halunnut kiirehtiä.  Alkuperäinen loppuratkaisu: Hänen pomonsa ajatteli, että häntä todella tarvittiin töissä sinä päivänä. Eden suostui tulemaan myöhään. Eden auttoi pomoaan saamaan kiinni tärkeitä töitä.  Uusi loppu: Hänen pomonsa ajatteli, että häntä todella tarvittiin töissä sinä päivänä. Eden suostui tulemaan aikaisemmin. Eden auttoi pomoaan saamaan kiinni tärkeitä töitä. </w:t>
      </w:r>
    </w:p>
    <w:p>
      <w:r>
        <w:rPr>
          <w:b/>
        </w:rPr>
        <w:t xml:space="preserve">Tulos</w:t>
      </w:r>
    </w:p>
    <w:p>
      <w:r>
        <w:t xml:space="preserve">Hän jätti aamiaisensa väliin ja päätti olla käymättä suihkussa, jotta hän ehti ajoissa töihin.</w:t>
      </w:r>
    </w:p>
    <w:p>
      <w:r>
        <w:rPr>
          <w:b/>
        </w:rPr>
        <w:t xml:space="preserve">Esimerkki 7.2364</w:t>
      </w:r>
    </w:p>
    <w:p>
      <w:r>
        <w:t xml:space="preserve">Lähtökohta: Ajan kadulla, kun kuorma-auto väistää eteeni.  Alustava konteksti: Jarrutan voimakkaasti välttääkseni törmäyksen.  Alkuperäinen lopputulos: Kuorma-auto on kuitenkin hyvin hidas, ja törmäämme toisiimme. Nousen autostani katsomaan, miten toinen kuljettaja voi. Hän nauraa minulle ja soitan poliisille.  Uusi lopetus: Mutta kuorma-auto on hyvin hidas ja törmäämme toisiimme. Tulen ulos autostani katsomaan, miten toinen kuljettaja voi. Hän kuoli välittömästi. </w:t>
      </w:r>
    </w:p>
    <w:p>
      <w:r>
        <w:rPr>
          <w:b/>
        </w:rPr>
        <w:t xml:space="preserve">Tulos</w:t>
      </w:r>
    </w:p>
    <w:p>
      <w:r>
        <w:t xml:space="preserve">Jarrutan kovaa ja vältän törmäyksen.</w:t>
      </w:r>
    </w:p>
    <w:p>
      <w:r>
        <w:rPr>
          <w:b/>
        </w:rPr>
        <w:t xml:space="preserve">Esimerkki 7.2365</w:t>
      </w:r>
    </w:p>
    <w:p>
      <w:r>
        <w:t xml:space="preserve">Lähtökohta: Kälylläni oli iäkäs ystävä, Vera.  Alkuperäinen konteksti: Vera oli ostanut miehelleen raitiovaunun.  Alkuperäinen loppuratkaisu: Raitiovaunu on vammaisten erikoishoitoyksikkö. Veran aviomies ei pystynyt käyttämään sitä ja halusi myydä sen. Pystyin myymään sen ebayssä 1000 dollarilla.  Uusi lopetus: Mallijuna on epäkäytännöllinen vammaiselle. Veran aviomies ei pystynyt käyttämään sitä ja halusi myydä sen. Pystyin myymään sen ebayssä 1000 dollarilla. </w:t>
      </w:r>
    </w:p>
    <w:p>
      <w:r>
        <w:rPr>
          <w:b/>
        </w:rPr>
        <w:t xml:space="preserve">Tulos</w:t>
      </w:r>
    </w:p>
    <w:p>
      <w:r>
        <w:t xml:space="preserve">Vera oli ostanut pienoisjunan miehelleen.</w:t>
      </w:r>
    </w:p>
    <w:p>
      <w:r>
        <w:rPr>
          <w:b/>
        </w:rPr>
        <w:t xml:space="preserve">Esimerkki 7.2366</w:t>
      </w:r>
    </w:p>
    <w:p>
      <w:r>
        <w:t xml:space="preserve">Lähtökohta: Jessie uskotteli itselleen, ettei hän ole ilkeä ihminen.  Alkuperäinen konteksti: Hänen toimintansa ajoi Alinan pois foorumilta.  Alkuperäinen loppuratkaisu: Alina oli ystävällinen ja auttoi kaikkia, joita pystyi. Jessie järkeisti tekonsa, vaikka kaikki olivat vihaisia. Alina meni toiselle foorumille, jossa häntä arvostettiin.  Uusi loppu: Alina oli ystävällinen, joten hän hyväksyi anteeksipyynnön. Jessie oli onnellinen, että he selvittivät asian. Alina oli myös onnellinen, että he pysyivät ystävinä. </w:t>
      </w:r>
    </w:p>
    <w:p>
      <w:r>
        <w:rPr>
          <w:b/>
        </w:rPr>
        <w:t xml:space="preserve">Tulos</w:t>
      </w:r>
    </w:p>
    <w:p>
      <w:r>
        <w:t xml:space="preserve">Lopulta hän tajusi olleensa epäystävällinen Alinalle ja pyysi häneltä vilpittömästi anteeksi.</w:t>
      </w:r>
    </w:p>
    <w:p>
      <w:r>
        <w:rPr>
          <w:b/>
        </w:rPr>
        <w:t xml:space="preserve">Esimerkki 7.2367</w:t>
      </w:r>
    </w:p>
    <w:p>
      <w:r>
        <w:t xml:space="preserve">Lähtökohta: Marie ajoi hakemaan tytärtään koulusta.  Alustava konteksti: Ajaessaan hän pysähtyi punaisiin valoihin.  Alkuperäinen loppuratkaisu: Auto ajoi hänen peräänsä, kun hän odotti valojen vaihtumista. Marie nousi autosta ja tarkisti, että auto oli kunnossa. Kukaan ei loukkaantunut, ja Marie kutsui jonkun hakemaan tytärtään.  Uusi lopetus: Auto ajoi hänen peräänsä, kun hän odotti valojen vaihtumista. Marie nousi ulos autosta ja tarkisti, että auto oli kunnossa. Kukaan ei loukkaantunut, ja Marie meni kotiin tyttärensä luo. </w:t>
      </w:r>
    </w:p>
    <w:p>
      <w:r>
        <w:rPr>
          <w:b/>
        </w:rPr>
        <w:t xml:space="preserve">Tulos</w:t>
      </w:r>
    </w:p>
    <w:p>
      <w:r>
        <w:t xml:space="preserve">Mutta hän sai puhelun, että hänen tyttärensä lähti bussilla kotiin.</w:t>
      </w:r>
    </w:p>
    <w:p>
      <w:r>
        <w:rPr>
          <w:b/>
        </w:rPr>
        <w:t xml:space="preserve">Esimerkki 7.2368</w:t>
      </w:r>
    </w:p>
    <w:p>
      <w:r>
        <w:t xml:space="preserve">Lähtökohta: Fredillä oli pakkomielle viikinkikulttuuriin.  Alkuperäinen konteksti: Hän ahmi kaikki siitä löytämänsä kirjat.  Alkuperäinen loppu: Fred säästi jokaisen pennin, jota hän ei tarvinnut laskuihin. Lopulta hänellä oli varaa matkustaa Islantiin. Fredin mielestä se oli kaikkea sitä, mistä hän oli unelmoinut.  Uusi loppu: Fred säästi jokaisen pennin, jota hän ei tarvinnut laskuihin. Lopulta hänellä oli varaa matkustaa Espanjaan. Fredin mielestä se oli mielenkiintoisempi kuin viikinkikulttuuri. </w:t>
      </w:r>
    </w:p>
    <w:p>
      <w:r>
        <w:rPr>
          <w:b/>
        </w:rPr>
        <w:t xml:space="preserve">Tulos</w:t>
      </w:r>
    </w:p>
    <w:p>
      <w:r>
        <w:t xml:space="preserve">Sitten eräänä päivänä hän muutti mielensä eikä oikein välittänyt siitä.</w:t>
      </w:r>
    </w:p>
    <w:p>
      <w:r>
        <w:rPr>
          <w:b/>
        </w:rPr>
        <w:t xml:space="preserve">Esimerkki 7.2369</w:t>
      </w:r>
    </w:p>
    <w:p>
      <w:r>
        <w:t xml:space="preserve">Lähtökohta: Laura oli kyllästynyt vanhoihin lenkkareihinsa.  Alkuperäinen konteksti: Hän päätti ostaa uudet.  Alkuperäinen loppuratkaisu: Laura osti kivan parin kirkkaanpunaisia lenkkareita. Hän lähti lenkille uudet lenkkarit jalassaan. Laura oli iloinen päästessään eroon vanhoista lenkkareistaan.  Uusi lopetus: Hänen äitinsä osti Lauran yllätykseksi kivan parin kirkkaanpunaisia lenkkareita. Shen lähti lenkille uudet lenkkarit jalassaan. Laura oli iloinen päästessään eroon vanhoista lenkkareistaan. </w:t>
      </w:r>
    </w:p>
    <w:p>
      <w:r>
        <w:rPr>
          <w:b/>
        </w:rPr>
        <w:t xml:space="preserve">Tulos</w:t>
      </w:r>
    </w:p>
    <w:p>
      <w:r>
        <w:t xml:space="preserve">Hän toivoi, että hänellä olisi rahaa uusiin.</w:t>
      </w:r>
    </w:p>
    <w:p>
      <w:r>
        <w:rPr>
          <w:b/>
        </w:rPr>
        <w:t xml:space="preserve">Esimerkki 7.2370</w:t>
      </w:r>
    </w:p>
    <w:p>
      <w:r>
        <w:t xml:space="preserve">Lähtökohta: Vaimollani on tänään vapaata töistä.  Alustava konteksti: Kissamme oli hyvin iloinen tästä.  Alkuperäinen loppu: Kissa on yleensä koko päivän makuuhuoneessa. Se odottaa, että vaimoni tulee kotiin. Tänään kissa istui olohuoneessa vaimoni kanssa.  Uusi lopetus: Koira on yleensä makuuhuoneessa koko päivän. Se odottaa, että vaimoni tulee kotiin. Tänään koira istui olohuoneessa vaimoni kanssa. </w:t>
      </w:r>
    </w:p>
    <w:p>
      <w:r>
        <w:rPr>
          <w:b/>
        </w:rPr>
        <w:t xml:space="preserve">Tulos</w:t>
      </w:r>
    </w:p>
    <w:p>
      <w:r>
        <w:t xml:space="preserve">Koiramme oli hyvin onnellinen tämän ansiosta.</w:t>
      </w:r>
    </w:p>
    <w:p>
      <w:r>
        <w:rPr>
          <w:b/>
        </w:rPr>
        <w:t xml:space="preserve">Esimerkki 7.2371</w:t>
      </w:r>
    </w:p>
    <w:p>
      <w:r>
        <w:t xml:space="preserve">Lähtökohta: Pariskunta lähti romanttiselle lomalle syrjäiselle saarelle.  Alkuperäinen konteksti: Saari oli trooppinen ja kaunis.  Alkuperäinen loppuratkaisu: He uivat sinisessä, kirkkaassa vedessä. Yöllä he nukkuivat riippumatossa rannalla. Se oli täydellinen rauhallinen pakopaikka.  Uusi lopetus: He uivat rumassa ja likaisessa vedessä. Yöllä he nukkuivat riippumatossa rannalla. Se oli pahin pakomatka. </w:t>
      </w:r>
    </w:p>
    <w:p>
      <w:r>
        <w:rPr>
          <w:b/>
        </w:rPr>
        <w:t xml:space="preserve">Tulos</w:t>
      </w:r>
    </w:p>
    <w:p>
      <w:r>
        <w:t xml:space="preserve">Saari oli autio ja ruma.</w:t>
      </w:r>
    </w:p>
    <w:p>
      <w:r>
        <w:rPr>
          <w:b/>
        </w:rPr>
        <w:t xml:space="preserve">Esimerkki 7.2372</w:t>
      </w:r>
    </w:p>
    <w:p>
      <w:r>
        <w:t xml:space="preserve">Lähtökohta: Työkaverini on terveyshullu.  Alkuperäinen konteksti: Hän alkoi juoda vihreää teetä kahvin sijaan.  Alkuperäinen loppuratkaisu: Eräänä päivänä hänen hammaslääkärinsä huomasi hänen hampaissaan lievän vihreän sävyn. Hänelle kerrottiin, että se johtui vihreästä teestä. Nyt hän juo vain vettä.  Uusi loppu: Eräänä päivänä hänen hammaslääkärinsä huomasi hänen hampaissaan lievän vihreän sävyn. Hänelle sanottiin, että se johtui vedestä. Nyt hän juo vain kahvia. </w:t>
      </w:r>
    </w:p>
    <w:p>
      <w:r>
        <w:rPr>
          <w:b/>
        </w:rPr>
        <w:t xml:space="preserve">Tulos</w:t>
      </w:r>
    </w:p>
    <w:p>
      <w:r>
        <w:t xml:space="preserve">Hän alkoi juoda vettä kahvin sijasta.</w:t>
      </w:r>
    </w:p>
    <w:p>
      <w:r>
        <w:rPr>
          <w:b/>
        </w:rPr>
        <w:t xml:space="preserve">Esimerkki 7.2373</w:t>
      </w:r>
    </w:p>
    <w:p>
      <w:r>
        <w:t xml:space="preserve">Lähtökohta: Poliitikko kampanjoi ympäri vuorokauden.  Alkuperäinen konteksti: Hän oli monissa tapahtumissa kaupungissa.  Alkuperäinen lopetus: Hän piti lehdistötilaisuuksia ja antoi haastatteluja. Kaikki kaupungissa tiesivät hänen kampanjastaan. Marraskuussa hän voitti ylivoimaisesti.  Uusi lopetus: Hän piti lehdistötilaisuuden. Kukaan kaupungissa ei tiennyt hänen kampanjastaan. Marraskuussa hän hävisi murskavoitolla. </w:t>
      </w:r>
    </w:p>
    <w:p>
      <w:r>
        <w:rPr>
          <w:b/>
        </w:rPr>
        <w:t xml:space="preserve">Tulos</w:t>
      </w:r>
    </w:p>
    <w:p>
      <w:r>
        <w:t xml:space="preserve">Hän kävi vain yhdessä tapahtumassa kaupungissa.</w:t>
      </w:r>
    </w:p>
    <w:p>
      <w:r>
        <w:rPr>
          <w:b/>
        </w:rPr>
        <w:t xml:space="preserve">Esimerkki 7.2374</w:t>
      </w:r>
    </w:p>
    <w:p>
      <w:r>
        <w:t xml:space="preserve">Lähtökohta: Tom on aina miettinyt, näkisikö hän Suea enää koskaan.  Alkuperäinen konteksti: Sue oli päättänyt mennä naimisiin jonkun toisen kanssa, ja he olivat muuttaneet kauas pois.  Alkuperäinen loppu: Nyt Sue oli eronnut ja tulisi luokkakokoukseen. Tom ja Sue viettivät suurimman osan luokkakokouksesta jutellen toistensa kanssa. Nämä kaksi jälleenyhdistettyä rakastavaiset ovat olleet yhdessä siitä lähtien.  Uusi lopetus: Nyt hän oli eronnut ja tulisi luokkakokoukseen. Tom ja Sue viettivät suurimman osan luokkakokouksesta jutellen toistensa kanssa. He menivät naimisiin seuraavassa kuussa. </w:t>
      </w:r>
    </w:p>
    <w:p>
      <w:r>
        <w:rPr>
          <w:b/>
        </w:rPr>
        <w:t xml:space="preserve">Tulos</w:t>
      </w:r>
    </w:p>
    <w:p>
      <w:r>
        <w:t xml:space="preserve">Hän oli päättänyt mennä naimisiin jonkun toisen kanssa, ja he olivat muuttaneet kauas pois eivätkä koskaan enää tapaa toisiaan.</w:t>
      </w:r>
    </w:p>
    <w:p>
      <w:r>
        <w:rPr>
          <w:b/>
        </w:rPr>
        <w:t xml:space="preserve">Esimerkki 7.2375</w:t>
      </w:r>
    </w:p>
    <w:p>
      <w:r>
        <w:t xml:space="preserve">Lähtökohta: Leikin serkkuni kanssa.  Alkuperäinen konteksti: Tutustuimme hänen takapihaansa.  Alkuperäinen loppu: Kellarin ovessa oli vanhan ruudun paneelit. Yritin repiä verhon irti vanhasta ovesta. Yksi kulmista irtosi puusta ja halkaisi huuleni.  Uusi loppu: Uima-altaan kannella oli vanhan verhon paneelit. Yritin repiä verkkoa irti vanhasta ovesta. Yksi kulmista irtosi puusta ja halkaisi huuleni. </w:t>
      </w:r>
    </w:p>
    <w:p>
      <w:r>
        <w:rPr>
          <w:b/>
        </w:rPr>
        <w:t xml:space="preserve">Tulos</w:t>
      </w:r>
    </w:p>
    <w:p>
      <w:r>
        <w:t xml:space="preserve">Leikimme hänen altaassaan.</w:t>
      </w:r>
    </w:p>
    <w:p>
      <w:r>
        <w:rPr>
          <w:b/>
        </w:rPr>
        <w:t xml:space="preserve">Esimerkki 7.2376</w:t>
      </w:r>
    </w:p>
    <w:p>
      <w:r>
        <w:t xml:space="preserve">Lähtökohta: Patrick halusi ansaita rahaa leluasetta varten.  Alkuperäinen konteksti: Hän pyysi äidiltään rahaa.  Alkuperäinen loppuratkaisu: Äiti käski Patrickin siivota huoneensa. Patrick meni huoneeseensa ja työnsi kaikki lelunsa sängyn alle. Patrickin äiti antoi hänelle rahaa nähdessään siistin huoneen.  Uusi lopetus: Äiti käski Patrickin siivota huoneensa. Patrick meni huoneeseensa ja työnsi kaikki lelunsa sänkynsä alle. Patrickin äiti otti rahat pois nähdessään yhä sotkuisen huoneen. </w:t>
      </w:r>
    </w:p>
    <w:p>
      <w:r>
        <w:rPr>
          <w:b/>
        </w:rPr>
        <w:t xml:space="preserve">Tulos</w:t>
      </w:r>
    </w:p>
    <w:p>
      <w:r>
        <w:t xml:space="preserve">Hän huusi, kunnes hänen äitinsä antoi hänelle 5,00 dollaria.</w:t>
      </w:r>
    </w:p>
    <w:p>
      <w:r>
        <w:rPr>
          <w:b/>
        </w:rPr>
        <w:t xml:space="preserve">Esimerkki 7.2377</w:t>
      </w:r>
    </w:p>
    <w:p>
      <w:r>
        <w:t xml:space="preserve">Lähtökohta: Eräänä yönä koirani ei lopettanut haukkumista.  Alkuperäinen konteksti: Päästin koiran vihdoin ulos ärsyyntyneenä.  Alkuperäinen loppu: Se jatkoi haukkumista, mutta juoksi yhtäkkiä takaisin sisälle. Se haisi kamalalle. Haisunäätä oli suihkuttanut sitä!  Uusi loppu: Se jatkoi haukkumista, mutta juoksi yhtäkkiä takaisin sisälle. Se haisi kamalalle. Se oli pudonnut roskikseen! </w:t>
      </w:r>
    </w:p>
    <w:p>
      <w:r>
        <w:rPr>
          <w:b/>
        </w:rPr>
        <w:t xml:space="preserve">Tulos</w:t>
      </w:r>
    </w:p>
    <w:p>
      <w:r>
        <w:t xml:space="preserve">Ärsyyntyneenä päästin sen vihdoin ulos, mutta haisunäätä ei tule koskaan suihkuttamaan sitä.</w:t>
      </w:r>
    </w:p>
    <w:p>
      <w:r>
        <w:rPr>
          <w:b/>
        </w:rPr>
        <w:t xml:space="preserve">Esimerkki 7.2378</w:t>
      </w:r>
    </w:p>
    <w:p>
      <w:r>
        <w:t xml:space="preserve">Lähtökohta: Earl käytti suurimman osan päivästä matematiikan kokeen kertaamiseen.  Alustava konteksti: Sam soitti hänelle muutaman tunnin opiskelun jälkeen.  Alkuperäinen loppuratkaisu: Hän halusi miehen käyvän sairaalassa ja saattavan useita lapsia. Koska hänellä oli tauko, hän päätti mennä sinne. Hän päätyi viettämään koko päivän videopelejä pelaten.  Uusi loppu: Hänen äitinsä halusi hänen käyvän sairaalassa ja saattamaan useita lapsia. Koska hänellä oli tauko, hän päätti mennä sinne. Hän vietti koko päivän opiskellen ja vieraillen. </w:t>
      </w:r>
    </w:p>
    <w:p>
      <w:r>
        <w:rPr>
          <w:b/>
        </w:rPr>
        <w:t xml:space="preserve">Tulos</w:t>
      </w:r>
    </w:p>
    <w:p>
      <w:r>
        <w:t xml:space="preserve">Muutaman tunnin opiskelun jälkeen hän otti päiväunet.</w:t>
      </w:r>
    </w:p>
    <w:p>
      <w:r>
        <w:rPr>
          <w:b/>
        </w:rPr>
        <w:t xml:space="preserve">Esimerkki 7.2379</w:t>
      </w:r>
    </w:p>
    <w:p>
      <w:r>
        <w:t xml:space="preserve">Lähtökohta: Jessica ei ole koskaan ollut niin onnellinen kuin puutarhassaan.  Alkuperäinen konteksti: Hän oli siellä joka päivä.  Alkuperäinen loppu: Hän rakasti sitä, jopa kitkemällä sänkyjä. Jessicalla oli hyvin vihreä peukalo. Hänen kukkansa olivat kauniita, ja hän oli hyvin ylpeä.  Uusi lopetus: Hän oli rakastanut sitä, jopa kitkemällä sängyt pois. Jessicalla oli hyvin vihreä peukalo. Hänen kukkansa olivat aina kauniita, ja hän oli hyvin ylpeä. </w:t>
      </w:r>
    </w:p>
    <w:p>
      <w:r>
        <w:rPr>
          <w:b/>
        </w:rPr>
        <w:t xml:space="preserve">Tulos</w:t>
      </w:r>
    </w:p>
    <w:p>
      <w:r>
        <w:t xml:space="preserve">Hänellä ei kuitenkaan ole koskaan aikaa puutarhaan, koska hän tekee kahta työtä.</w:t>
      </w:r>
    </w:p>
    <w:p>
      <w:r>
        <w:rPr>
          <w:b/>
        </w:rPr>
        <w:t xml:space="preserve">Esimerkki 7.2380</w:t>
      </w:r>
    </w:p>
    <w:p>
      <w:r>
        <w:t xml:space="preserve">Lähtökohta: Sue oli työskennellyt koko kesän valmistautuakseen maratoniin.  Alustava konteksti: Kun kilpailu alkoi, Sue syöksyi lähtöviivalta.  Alkuperäinen loppuratkaisu: Hän juoksi 26 mailia. Juostessaan hän pysähtyi hakemaan vettä. Kun hän ylitti maaliviivan, hänen perheensä oli paikalla kannustamassa häntä.  Uusi lopetus: Ironista kyllä, hänen kävelymatkansa kotiin oli 26 mailia. Kotiin kävellessään hän pysähtyi hakemaan vettä. Kun hänen perheensä huomasi, että hän oli lopettanut, he päättivät jäädä kannustamaan muita maratoonareita. </w:t>
      </w:r>
    </w:p>
    <w:p>
      <w:r>
        <w:rPr>
          <w:b/>
        </w:rPr>
        <w:t xml:space="preserve">Tulos</w:t>
      </w:r>
    </w:p>
    <w:p>
      <w:r>
        <w:t xml:space="preserve">Kun kilpailu alkoi, Sue päätti lopettaa ja käveli pois radalta.</w:t>
      </w:r>
    </w:p>
    <w:p>
      <w:r>
        <w:rPr>
          <w:b/>
        </w:rPr>
        <w:t xml:space="preserve">Esimerkki 7.2381</w:t>
      </w:r>
    </w:p>
    <w:p>
      <w:r>
        <w:t xml:space="preserve">Lähtökohta: Andy rakasti kalastusta.  Alkuperäinen konteksti: Tämä reissu oli kuitenkin Andylle vieläkin erikoisempi.  Alkuperäinen loppu: Oli Andyn syntymäpäivä, ja hänen ystävänsä järjestivät kalastusretken. Andy oli pakannut tavaransa ja oli valmis kalastusseikkailuun ystäviensä kanssa. Andy oli iloinen siitä, että hän oli menossa kalaan ystäviensä kanssa.  Uusi lopetus: Ei ollut Andyn syntymäpäivä, ja hänen ystävänsä järjestivät kalastusretken. Andy oli pakannut tavaransa ja oli valmis kalastusseikkailuun ystäviensä kanssa. Andy oli välinpitämätön siitä, että hän oli menossa kalaan ystäviensä kanssa. </w:t>
      </w:r>
    </w:p>
    <w:p>
      <w:r>
        <w:rPr>
          <w:b/>
        </w:rPr>
        <w:t xml:space="preserve">Tulos</w:t>
      </w:r>
    </w:p>
    <w:p>
      <w:r>
        <w:t xml:space="preserve">Tämä matka ei kuitenkaan ollut Andylle mitään erityistä.</w:t>
      </w:r>
    </w:p>
    <w:p>
      <w:r>
        <w:rPr>
          <w:b/>
        </w:rPr>
        <w:t xml:space="preserve">Esimerkki 7.2382</w:t>
      </w:r>
    </w:p>
    <w:p>
      <w:r>
        <w:t xml:space="preserve">Lähtökohta: Tyttäreni laittoi omenapiirakan uuniin.  Alustava konteksti: Hän lähti ostoksille ja jätti miehensä kotiin vahtimaan piirakkaa.  Alkuperäinen loppuratkaisu: Hän soitti tarkistamaan piirakkaa. Mies kertoi hänelle, että piirakka oli musta, vitsaillen. Hän ei ollut huvittunut, mutta oli iloinen, että piirakka oli kunnossa.  Uusi loppu: Hän kertoi miehelleen unohtaneensa piirakan. Mies kertoi, että piirakka oli luultavasti jo musta. Nainen ei ollut huvittunut ja hänen oli kiirehdittävä kotiin. </w:t>
      </w:r>
    </w:p>
    <w:p>
      <w:r>
        <w:rPr>
          <w:b/>
        </w:rPr>
        <w:t xml:space="preserve">Tulos</w:t>
      </w:r>
    </w:p>
    <w:p>
      <w:r>
        <w:t xml:space="preserve">Hän lähti miehensä kanssa ostoksille ja jätti piirakan.</w:t>
      </w:r>
    </w:p>
    <w:p>
      <w:r>
        <w:rPr>
          <w:b/>
        </w:rPr>
        <w:t xml:space="preserve">Esimerkki 7.2383</w:t>
      </w:r>
    </w:p>
    <w:p>
      <w:r>
        <w:t xml:space="preserve">Lähtökohta: Kälyni menetti miehensä vuonna 2016.  Alkuperäinen konteksti: Hän etsi tekemistä, koska oli eläkkeellä.  Alkuperäinen lopputulos: Hän sai työpaikan Bostonin oopperatalosta vahtimestarina. Hän työskenteli kolmessa vuorossa. Hän irtisanoutui, koska suuri osa työstä oli yötyötä.  Uusi loppu: Hän työskenteli Bostonin oopperatalossa vahtimestarina. Hän työskenteli kolmessa vuorossa. Hän lopetti, koska suuri osa työstä oli yöllä. </w:t>
      </w:r>
    </w:p>
    <w:p>
      <w:r>
        <w:rPr>
          <w:b/>
        </w:rPr>
        <w:t xml:space="preserve">Tulos</w:t>
      </w:r>
    </w:p>
    <w:p>
      <w:r>
        <w:t xml:space="preserve">Hän tarvitsi toisen työn selvitäkseen toimeentulosta, joten hän sai vanhan työnsä takaisin.</w:t>
      </w:r>
    </w:p>
    <w:p>
      <w:r>
        <w:rPr>
          <w:b/>
        </w:rPr>
        <w:t xml:space="preserve">Esimerkki 7.2384</w:t>
      </w:r>
    </w:p>
    <w:p>
      <w:r>
        <w:t xml:space="preserve">Lähtökohta: Sean heräsi aina niskakipuisena.  Alkuperäinen konteksti: Hän tajusi, että hän tarvitsi paremman tyynyn.  Alkuperäinen loppuratkaisu: Hän näki televisiossa mainoksen hyvästä tyynystä. Eräänä päivänä hän lopulta taipui ja meni nettiin ostamaan tyynyn. Hänen helpotuksekseen se auttoi hänen niskaansa paljon.  Uusi loppu: Hän näki televisiossa mainoksen upeasta sängystä. Eräänä päivänä hän vihdoin taipui ja meni nettiin ostamaan sängyn. Hänen helpotuksekseen se auttoi hänen niskaansa paljon. </w:t>
      </w:r>
    </w:p>
    <w:p>
      <w:r>
        <w:rPr>
          <w:b/>
        </w:rPr>
        <w:t xml:space="preserve">Tulos</w:t>
      </w:r>
    </w:p>
    <w:p>
      <w:r>
        <w:t xml:space="preserve">Kun hän luki asiasta, hän tajusi tarvitsevansa uuden sängyn.</w:t>
      </w:r>
    </w:p>
    <w:p>
      <w:r>
        <w:rPr>
          <w:b/>
        </w:rPr>
        <w:t xml:space="preserve">Esimerkki 7.2385</w:t>
      </w:r>
    </w:p>
    <w:p>
      <w:r>
        <w:t xml:space="preserve">Lähtökohta: Maria pukeutui hienosti ystävänsä syntymäpäiväjuhliin.  Alustava konteksti: Maria katsoi peiliin ennen ulosmenoa.  Alkuperäinen loppu: Kun Maria näki kasvonsa, hän alkoi heti huutaa. Hänen äitinsä tarkisti hänet, mutta hän vaikutti surulliselta. Hän pelkäsi sitä, miltä hän näytti peilissä.  Uusi loppu: Hän alkoi heti huutaa. Hänen äitinsä tarkisti hänet, mutta hän näytti surulliselta. Hän oli turhautunut, koska hän oli viettänyt aikaa peilin edessä turhaan. </w:t>
      </w:r>
    </w:p>
    <w:p>
      <w:r>
        <w:rPr>
          <w:b/>
        </w:rPr>
        <w:t xml:space="preserve">Tulos</w:t>
      </w:r>
    </w:p>
    <w:p>
      <w:r>
        <w:t xml:space="preserve">Hänen ystävänsä soitti ja perui juhlat sateen vuoksi.</w:t>
      </w:r>
    </w:p>
    <w:p>
      <w:r>
        <w:rPr>
          <w:b/>
        </w:rPr>
        <w:t xml:space="preserve">Esimerkki 7.2386</w:t>
      </w:r>
    </w:p>
    <w:p>
      <w:r>
        <w:t xml:space="preserve">Lähtökohta: Julia meni ulos leikkimään naapurin koirien kanssa.  Alustava konteksti: Julia näki jotain heidän autonsa alla ja meni katsomaan sitä.  Alkuperäinen loppuratkaisu: Siellä oli kolme vastasyntynyttä kissanpentua! Kesti jonkin aikaa saada ne ulos, mutta hän pelasti ne kaikki. Nyt Julia voi leikkiä koirien ja kissanpentujen kanssa yhdessä.  Uusi loppu: Siellä oli kolme vastasyntynyttä pentua koiran kanssa! Kesti hetken saada ne ulos, mutta Julia pelasti ne kaikki. Nyt Julia voi leikkiä koirien ja pentujen kanssa yhdessä. </w:t>
      </w:r>
    </w:p>
    <w:p>
      <w:r>
        <w:rPr>
          <w:b/>
        </w:rPr>
        <w:t xml:space="preserve">Tulos</w:t>
      </w:r>
    </w:p>
    <w:p>
      <w:r>
        <w:t xml:space="preserve">Hän näki jotain heidän autonsa alla ja meni tarkistamaan sitä, mutta se oli vain koira.</w:t>
      </w:r>
    </w:p>
    <w:p>
      <w:r>
        <w:rPr>
          <w:b/>
        </w:rPr>
        <w:t xml:space="preserve">Esimerkki 7.2387</w:t>
      </w:r>
    </w:p>
    <w:p>
      <w:r>
        <w:t xml:space="preserve">Lähtökohta: Jeff raivostui ja löysi paperiliittimet hajallaan lattialla.  Alkuperäinen konteksti: Suze huusi Jeffille, että hän pitäisi turpansa kiinni ja keräisi ne pahuksen nipsut.  Alkuperäinen loppuratkaisu: Jeff raivostui uudelleen Suzen käskystä. Suze kuiskasi Jeffin korvaan useita käskyjä. Jeff ryntäsi ulos, eikä häntä enää koskaan nähty, kun Suze nautti hiljaisuudesta.  Uusi loppu: Jeff lensi jälleen raivoon anteeksipyynnön johdosta. Suze kuiskasi Jeffin korvaan komentoja. Jeff ryntäsi ulos, eikä häntä enää koskaan nähty, kun Suze nautti hiljaisuudesta. </w:t>
      </w:r>
    </w:p>
    <w:p>
      <w:r>
        <w:rPr>
          <w:b/>
        </w:rPr>
        <w:t xml:space="preserve">Tulos</w:t>
      </w:r>
    </w:p>
    <w:p>
      <w:r>
        <w:t xml:space="preserve">Suze pyysi anteeksi ja otti nipsut mukaansa.</w:t>
      </w:r>
    </w:p>
    <w:p>
      <w:r>
        <w:rPr>
          <w:b/>
        </w:rPr>
        <w:t xml:space="preserve">Esimerkki 7.2388</w:t>
      </w:r>
    </w:p>
    <w:p>
      <w:r>
        <w:t xml:space="preserve">Lähtökohta: Beverlyn piti tienata rahaa kesäksi.  Alkuperäinen konteksti: Hän teki listan asioista, joita hän voisi tehdä.  Alkuperäinen loppu: Hän voisi olla lapsenvahtina, pitää limonadikojua tai pestä autoja. Hän teki niitä kaikkia eri viikonpäivinä kevään aikana. Kun kesä tuli, hän oli tienannut hyvin rahaa.  Uusi lopetus: Hänen äitinsä käski häntä olemaan lapsenvahtina, pitämään limonadikojua tai pesemään autoja. Hän teki niitä kaikkia eri viikonpäivinä kevään aikana. Kun kesä tuli, hän oli tienannut hyvin rahaa. </w:t>
      </w:r>
    </w:p>
    <w:p>
      <w:r>
        <w:rPr>
          <w:b/>
        </w:rPr>
        <w:t xml:space="preserve">Tulos</w:t>
      </w:r>
    </w:p>
    <w:p>
      <w:r>
        <w:t xml:space="preserve">Hän ei keksi mitään, millä voisi tienata rahaa.</w:t>
      </w:r>
    </w:p>
    <w:p>
      <w:r>
        <w:rPr>
          <w:b/>
        </w:rPr>
        <w:t xml:space="preserve">Esimerkki 7.2389</w:t>
      </w:r>
    </w:p>
    <w:p>
      <w:r>
        <w:t xml:space="preserve">Lähtökohta: Karen oli aina ylipainoinen.  Alkuperäinen konteksti: Eräänä päivänä hän meni lääkäriin.  Alkuperäinen loppuratkaisu: Lääkäri antoi Karenille neuvoja laihduttamiseen. Karen teki kovasti töitä noudattaakseen lääkärin neuvoja. Karenista tuli paljon terveempi ja onnellisempi.  Uusi lopetus: Lääkäri antoi Karenille neuvoja laihduttamiseen. Karen jätti lääkärin neuvot huomiotta. Karen lihoi vielä enemmän. </w:t>
      </w:r>
    </w:p>
    <w:p>
      <w:r>
        <w:rPr>
          <w:b/>
        </w:rPr>
        <w:t xml:space="preserve">Tulos</w:t>
      </w:r>
    </w:p>
    <w:p>
      <w:r>
        <w:t xml:space="preserve">Hänellä ei ole motivaatiota parantaa kuntoaan.</w:t>
      </w:r>
    </w:p>
    <w:p>
      <w:r>
        <w:rPr>
          <w:b/>
        </w:rPr>
        <w:t xml:space="preserve">Esimerkki 7.2390</w:t>
      </w:r>
    </w:p>
    <w:p>
      <w:r>
        <w:t xml:space="preserve">Lähtökohta: Ystäväni Rick osti eräänä päivänä television.  Alustava konteksti: Hän pyysi ystävämme Jeffin auttamaan häntä siirtämään sen huoneeseensa.  Alkuperäinen loppu: Kun he kantoivat sitä, Jeffin jalka liukastui matolla. Televisio liukastui ja näyttö hajosi kokonaan. Lyhyesti sanottuna Rickillä ei enää ole uutta televisiota.  Uusi loppu: Jeffin jalka liukastui mattoon. Hänen jalkansa luu murtui täysin. Lyhyesti sanottuna Rickillä on uusi jalka. </w:t>
      </w:r>
    </w:p>
    <w:p>
      <w:r>
        <w:rPr>
          <w:b/>
        </w:rPr>
        <w:t xml:space="preserve">Tulos</w:t>
      </w:r>
    </w:p>
    <w:p>
      <w:r>
        <w:t xml:space="preserve">Televisioyhtiön henkilökunta toimitti ja asensi television tehokkaasti.</w:t>
      </w:r>
    </w:p>
    <w:p>
      <w:r>
        <w:rPr>
          <w:b/>
        </w:rPr>
        <w:t xml:space="preserve">Esimerkki 7.2391</w:t>
      </w:r>
    </w:p>
    <w:p>
      <w:r>
        <w:t xml:space="preserve">Lähtökohta: Kun Mike oli vasta kuusivuotias, hän pelkäsi hiustenleikkausta.  Alkuperäinen konteksti: Hänen äitinsä pakotti hänet leikkaukseen vain kerran parissa kuukaudessa.  Alkuperäinen loppu: Eräänä päivänä hänen kampaajansa ei kiinnittänyt tarpeeksi huomiota leikkaamiseen. Hän ei osunut hiuksiin ja leikkasi miehen korvan. Mike huusi tuskissaan ja joutui ottamaan kuusi tikkiä.  Uusi loppu: Hän leikkasi miehen hiukset itse. Hän ei osunut hiuksiin ja leikkasi miehen korvan. Mike huusi tuskissaan ja joutui ottamaan kuusi tikkiä. </w:t>
      </w:r>
    </w:p>
    <w:p>
      <w:r>
        <w:rPr>
          <w:b/>
        </w:rPr>
        <w:t xml:space="preserve">Tulos</w:t>
      </w:r>
    </w:p>
    <w:p>
      <w:r>
        <w:t xml:space="preserve">Hänen äitinsä antoi hänen olla leikkauttamatta hiuksiaan.</w:t>
      </w:r>
    </w:p>
    <w:p>
      <w:r>
        <w:rPr>
          <w:b/>
        </w:rPr>
        <w:t xml:space="preserve">Esimerkki 7.2392</w:t>
      </w:r>
    </w:p>
    <w:p>
      <w:r>
        <w:t xml:space="preserve">Lähtökohta: Päivä oli vihdoin koittanut.  Alkuperäinen konteksti: John oli hermostunut.  Alkuperäinen loppuratkaisu: John aikoi kosia tyttöystäväänsä. Hän polvistui. Tyttö sanoi kyllä!  Uusi loppu: Hän ei tiennyt, miten hän aikoi pyytää tyttöä treffeille. Hän laskeutui polvelleen. Tyttö suostui! </w:t>
      </w:r>
    </w:p>
    <w:p>
      <w:r>
        <w:rPr>
          <w:b/>
        </w:rPr>
        <w:t xml:space="preserve">Tulos</w:t>
      </w:r>
    </w:p>
    <w:p>
      <w:r>
        <w:t xml:space="preserve">John aikoi vihdoin pyytää tyttöä, johon hän oli ihastunut, lähtemään ulos kanssaan.</w:t>
      </w:r>
    </w:p>
    <w:p>
      <w:r>
        <w:rPr>
          <w:b/>
        </w:rPr>
        <w:t xml:space="preserve">Esimerkki 7.2393</w:t>
      </w:r>
    </w:p>
    <w:p>
      <w:r>
        <w:t xml:space="preserve">Lähtökohta: Becky osti uudet kengät.  Alustava konteksti: Hän piti siitä, miltä ne näyttivät.  Alkuperäinen loppuratkaisu: Ne sopivat liian tiukalle. Aluksi Becky suhtautui siihen myönteisesti. Lopulta se oli liikaa, ja hänen oli vaihdettava ne.  Uusi loppu: Ne sopivat täydellisesti. Becky rakasti saamiaan katseita. Hän käytti niitä ylpeänä. </w:t>
      </w:r>
    </w:p>
    <w:p>
      <w:r>
        <w:rPr>
          <w:b/>
        </w:rPr>
        <w:t xml:space="preserve">Tulos</w:t>
      </w:r>
    </w:p>
    <w:p>
      <w:r>
        <w:t xml:space="preserve">Hän piti niiden ulkonäöstä eikä koskaan palauttanut niitä.</w:t>
      </w:r>
    </w:p>
    <w:p>
      <w:r>
        <w:rPr>
          <w:b/>
        </w:rPr>
        <w:t xml:space="preserve">Esimerkki 7.2394</w:t>
      </w:r>
    </w:p>
    <w:p>
      <w:r>
        <w:t xml:space="preserve">Lähtökohta: Jenny oli suuren yrityksen toimitusjohtajan sihteeri.  Alkuperäinen konteksti: Toimitusjohtaja pyysi Jennyä hakemaan hänelle kahvia paikalliseen kahvilaan tien varrella.  Alkuperäinen loppuratkaisu: Hänen lempikahvimakunsa ei ollut saatavilla, kun Jenny pääsi tilaamaan. Hän päätti ottaa riskin ja tilata toimitusjohtajalle aivan uuden maun. Toimitusjohtaja oli yllättynyt uudesta mausta ja nautti siitä kovasti.  Uusi lopetus: Hänen suosikki naispuolinen työntekijänsä ei ollut saatavilla, joten Jennyn tehtäväksi annettiin hänen kahvitilauksensa. Jenny päätti nousta miestä vastaan, kun tämä alkoi flirttailla hänelle. Toimitusjohtaja yllättyi Jennyn käytöksestä ja sai lopulta potkut. </w:t>
      </w:r>
    </w:p>
    <w:p>
      <w:r>
        <w:rPr>
          <w:b/>
        </w:rPr>
        <w:t xml:space="preserve">Tulos</w:t>
      </w:r>
    </w:p>
    <w:p>
      <w:r>
        <w:t xml:space="preserve">Toimitusjohtaja oli ääliö ja lähenteli aina seksuaalisesti.</w:t>
      </w:r>
    </w:p>
    <w:p>
      <w:r>
        <w:rPr>
          <w:b/>
        </w:rPr>
        <w:t xml:space="preserve">Esimerkki 7.2395</w:t>
      </w:r>
    </w:p>
    <w:p>
      <w:r>
        <w:t xml:space="preserve">Lähtökohta: Lionel osti uuden nopean auton.  Alkuperäinen konteksti: Lionel oli niin ylpeä, että hän lähti sillä moottoritielle kokeilemaan sitä.  Alkuperäinen loppu: Hän kiihdytti, kunnes saavutti nopeusrajoituksen, ja painoi sitä edelleen. Hän hymyili leveästi, kun hänen autonsa törmäsi vieressä olevaan rekkaan. Ambulanssi tuli, ja vaikka Lionel oli kunnossa, hänen autonsa ei ollut.  Uusi lopetus: Hän kiihdytti, kunnes saavutti nopeusrajoituksen, ja painoi sitä edelleen. Hänellä oli leveä hymy päällä, kun hänen autonsa ohitti poliisin. Poliisi pysäytti hänet, ja vaikka Lionel oli kunnossa, hänen ajokorttinsa ei ollut kunnossa. </w:t>
      </w:r>
    </w:p>
    <w:p>
      <w:r>
        <w:rPr>
          <w:b/>
        </w:rPr>
        <w:t xml:space="preserve">Tulos</w:t>
      </w:r>
    </w:p>
    <w:p>
      <w:r>
        <w:t xml:space="preserve">Hän oli niin ylpeä, että otti sen mukaansa moottoritielle kokeilemaan sitä, mutta hänen autonsa tulee aina olemaan kunnossa.</w:t>
      </w:r>
    </w:p>
    <w:p>
      <w:r>
        <w:rPr>
          <w:b/>
        </w:rPr>
        <w:t xml:space="preserve">Esimerkki 7.2396</w:t>
      </w:r>
    </w:p>
    <w:p>
      <w:r>
        <w:t xml:space="preserve">Lähtökohta: Perheeni lähtee joka vuosi lomalle Floridaan.  Alkuperäinen konteksti: Eräänä vuonna hurrikaanin ennustettiin puhaltavan viikoksi, jolloin olimme siellä.  Alkuperäinen loppu: Meidän oli jäätävä asuntoon suurimmaksi osaksi viikosta. Kun myrsky rantautui, se olikin lopulta vain trooppinen myrsky. Pystyimme käymään rannalla vierailumme kahtena viimeisenä päivänä.  Uusi lopetus: Päädyimme sinä vuonna vuorille. Kun myrsky tuli, se tuhosi tavallisen hotellimme. Olimme onnekkaita, että olimme sinä vuonna jossain muualla. </w:t>
      </w:r>
    </w:p>
    <w:p>
      <w:r>
        <w:rPr>
          <w:b/>
        </w:rPr>
        <w:t xml:space="preserve">Tulos</w:t>
      </w:r>
    </w:p>
    <w:p>
      <w:r>
        <w:t xml:space="preserve">Onneksi ainoa vuosi, jolloin emme päässeet sinne, oli hurrikaanivuosi.</w:t>
      </w:r>
    </w:p>
    <w:p>
      <w:r>
        <w:rPr>
          <w:b/>
        </w:rPr>
        <w:t xml:space="preserve">Esimerkki 7.2397</w:t>
      </w:r>
    </w:p>
    <w:p>
      <w:r>
        <w:t xml:space="preserve">Lähtökohta: Bob auttoi tyttöystäväänsä tämän kynsien maalaamisessa.  Alkuperäinen konteksti: Hän sanoi tytölle, että se oli helppoa, ei mitään ongelmaa!  Alkuperäinen loppu: Mutta kun hän alkoi maalata, hän läikytti lakkaa tytön sormille. Kun hän sai maalin valmiiksi, tytön kädet olivat ihan sekaisin! Bob tajusi, että hän oli sittenkin aika huono kynsien maalaamisessa.  Uusi loppu: Mutta kun hän alkoi maalata, hän lätkäisi lakkaa hänen sormilleen. Kun hän oli valmis, hänen kätensä olivat sotkuiset! Bob tajusi, että hän oli sittenkin aika huono kynsien maalaamisessa. </w:t>
      </w:r>
    </w:p>
    <w:p>
      <w:r>
        <w:rPr>
          <w:b/>
        </w:rPr>
        <w:t xml:space="preserve">Tulos</w:t>
      </w:r>
    </w:p>
    <w:p>
      <w:r>
        <w:t xml:space="preserve">Hän sanoi tehneensä tämän satoja kertoja pikkusiskojensa kanssa.</w:t>
      </w:r>
    </w:p>
    <w:p>
      <w:r>
        <w:rPr>
          <w:b/>
        </w:rPr>
        <w:t xml:space="preserve">Esimerkki 7.2398</w:t>
      </w:r>
    </w:p>
    <w:p>
      <w:r>
        <w:t xml:space="preserve">Lähtökohta: Sain juuri Snapchat-sovelluksen.  Alustava konteksti: Eilen menimme Tanglewoodiin.  Alkuperäinen lopetus: Otin mukaan selfiekepin. Otin kuvan itsestäni ja vaimostani ja laitoin sen Snapchatiin. Lapseni olivat hyvin hämmentyneitä.  Uusi lopetus: Toin selfiekepin. Otin kuvan vaimostani ja itsestäni ja laitoin sen Snapchatiin. Lapseni eivät nolostuneet ihanasta kuvasta. </w:t>
      </w:r>
    </w:p>
    <w:p>
      <w:r>
        <w:rPr>
          <w:b/>
        </w:rPr>
        <w:t xml:space="preserve">Tulos</w:t>
      </w:r>
    </w:p>
    <w:p>
      <w:r>
        <w:t xml:space="preserve">Lupasin, ettemme tekisi mitään nolostuttavaa, jos he olisivat todella hyviä, ja he olivatkin.</w:t>
      </w:r>
    </w:p>
    <w:p>
      <w:r>
        <w:rPr>
          <w:b/>
        </w:rPr>
        <w:t xml:space="preserve">Esimerkki 7.2399</w:t>
      </w:r>
    </w:p>
    <w:p>
      <w:r>
        <w:t xml:space="preserve">Lähtökohta: Molly oli käymässä isoäitinsä luona.  Alustava konteksti: Hän huomasi pihalla suuren omenapuun.  Alkuperäinen loppuratkaisu: Isoäiti kysyi, haluaisiko Molly poimia omenoita. Molly suostui. He viettivät koko iltapäivän poimien niitä.  Uusi loppu: Isoäiti kysyi, haluaisiko Molly poimia appelsiineja. Molly suostui. He viettivät koko iltapäivän poimimalla niitä. </w:t>
      </w:r>
    </w:p>
    <w:p>
      <w:r>
        <w:rPr>
          <w:b/>
        </w:rPr>
        <w:t xml:space="preserve">Tulos</w:t>
      </w:r>
    </w:p>
    <w:p>
      <w:r>
        <w:t xml:space="preserve">Hän huomasi pihalla ison appelsiinipuun.</w:t>
      </w:r>
    </w:p>
    <w:p>
      <w:r>
        <w:rPr>
          <w:b/>
        </w:rPr>
        <w:t xml:space="preserve">Esimerkki 7.2400</w:t>
      </w:r>
    </w:p>
    <w:p>
      <w:r>
        <w:t xml:space="preserve">Lähtökohta: Sam halusi pannukakkuja aamiaiseksi.  Alkuperäinen konteksti: Hän rakasti pannukakkuja ja kaipasi niitä lapsena.  Alkuperäinen loppuratkaisu: Mutta hän tajusi, että pannukakkuseos oli loppu. Samin ystävä soitti ja kutsui hänet IHOPiin aamiaiselle. Samin ei tarvinnut edes valmistaa pannukakkuja aamiaiseksi.  Uusi lopetus: Sam otti pannukakkuseoksen pois. Samin ystävä soitti ja Sam kutsui hänet aamiaiselle. Sam paistoi pannukakkuja hänelle ja hänen ystävälleen aamiaiseksi. </w:t>
      </w:r>
    </w:p>
    <w:p>
      <w:r>
        <w:rPr>
          <w:b/>
        </w:rPr>
        <w:t xml:space="preserve">Tulos</w:t>
      </w:r>
    </w:p>
    <w:p>
      <w:r>
        <w:t xml:space="preserve">Hän ei ole koskaan ennen tehnyt pannukakkuja aikuisena, vaan hänen äitinsä on aina tehnyt ne hänelle.</w:t>
      </w:r>
    </w:p>
    <w:p>
      <w:r>
        <w:rPr>
          <w:b/>
        </w:rPr>
        <w:t xml:space="preserve">Esimerkki 7.2401</w:t>
      </w:r>
    </w:p>
    <w:p>
      <w:r>
        <w:t xml:space="preserve">Lähtökohta: Fred tiesi tarvitsevansa uuden auton.  Alkuperäinen konteksti: Se, joka hänellä oli, alkoi hajota.  Alkuperäinen loppu: Eräänä päivänä Fredin vanha auto räjähti ja moottori savusi. Fred päätti hankkia hinausauton autoliikkeeseen. Fred löysi ensimmäisen näkemänsä auton ja allekirjoitti vuokrasopimuksen.  Uusi lopetus: Eräänä päivänä Fredin polkupyörä hajosi ja rungot taipuivat. Fred sai tarpeekseen ja päätti mennä kauppiaalle. Fred löysi ensimmäisen auton, jonka hän näki, ja allekirjoitti vuokrasopimuksen. </w:t>
      </w:r>
    </w:p>
    <w:p>
      <w:r>
        <w:rPr>
          <w:b/>
        </w:rPr>
        <w:t xml:space="preserve">Tulos</w:t>
      </w:r>
    </w:p>
    <w:p>
      <w:r>
        <w:t xml:space="preserve">Sen sijaan hän päätti hankkia polkupyörän.</w:t>
      </w:r>
    </w:p>
    <w:p>
      <w:r>
        <w:rPr>
          <w:b/>
        </w:rPr>
        <w:t xml:space="preserve">Esimerkki 7.2402</w:t>
      </w:r>
    </w:p>
    <w:p>
      <w:r>
        <w:t xml:space="preserve">Lähtökohta: Tulin leikkaussaliin.  Alustava konteksti: Lääkäri näytti minulle, missä minun piti maata.  Alkuperäinen loppu: Rauhoittava lääkäri kysyi minulta muutaman kysymyksen. Sen jälkeen hän antoi minulle nukutusainetta, jotta voisin nukahtaa. Kun heräsin, toimenpide oli ohi.  Uusi lopetus: Potilas kysyi minulta muutaman kysymyksen. Sen jälkeen annoin potilaalle nukutusta nukahtamista varten. Kun potilas heräsi, toimenpide oli ohi. </w:t>
      </w:r>
    </w:p>
    <w:p>
      <w:r>
        <w:rPr>
          <w:b/>
        </w:rPr>
        <w:t xml:space="preserve">Tulos</w:t>
      </w:r>
    </w:p>
    <w:p>
      <w:r>
        <w:t xml:space="preserve">Olin rauhoittava lääkäri.</w:t>
      </w:r>
    </w:p>
    <w:p>
      <w:r>
        <w:rPr>
          <w:b/>
        </w:rPr>
        <w:t xml:space="preserve">Esimerkki 7.2403</w:t>
      </w:r>
    </w:p>
    <w:p>
      <w:r>
        <w:t xml:space="preserve">Lähtökohta: Julia tilasi ravintolassa pihvin.  Alustava konteksti: Kun hän sai sen takaisin, se oli raakaa.  Alkuperäinen loppuratkaisu: Julia oli inhottava. Hän otti tilauksen takaisin. Onneksi hän sai rahat takaisin.  Uusi loppu: Julia oli onnellinen. Hän meni takaosaan kiittämään kokkeja. Hän antoi valtavan tipin. </w:t>
      </w:r>
    </w:p>
    <w:p>
      <w:r>
        <w:rPr>
          <w:b/>
        </w:rPr>
        <w:t xml:space="preserve">Tulos</w:t>
      </w:r>
    </w:p>
    <w:p>
      <w:r>
        <w:t xml:space="preserve">Kun hän sai sen takaisin, se oli kypsynyt täydelliseksi.</w:t>
      </w:r>
    </w:p>
    <w:p>
      <w:r>
        <w:rPr>
          <w:b/>
        </w:rPr>
        <w:t xml:space="preserve">Esimerkki 7.2404</w:t>
      </w:r>
    </w:p>
    <w:p>
      <w:r>
        <w:t xml:space="preserve">Lähtökohta: Amy vitsaili eräänä päivänä luokassa ystäviensä kanssa.  Alustava konteksti: Opettaja pyysi Amya olemaan hiljaa, mutta Amy ei välittänyt hänestä.  Alkuperäinen loppu: Jonkin ajan kuluttua hän kertoi Amylle antavansa jälki-istuntoa! Amy joutui jäämään luokkaan tunniksi koulun jälkeen! Hän toivoi, että olisi kuunnellut opettajaa heti aluksi.  Uusi loppu: Hetken kuluttua hän tajusi, ettei Amy tarvitsisi jälki-istuntoa. Amy sai poistua luokasta kaikkien muiden kanssa. Hän oli iloinen, että oli kuunnellut opettajaansa. </w:t>
      </w:r>
    </w:p>
    <w:p>
      <w:r>
        <w:rPr>
          <w:b/>
        </w:rPr>
        <w:t xml:space="preserve">Tulos</w:t>
      </w:r>
    </w:p>
    <w:p>
      <w:r>
        <w:t xml:space="preserve">Opettaja sai hänet kiinni, ja hän hiljeni heti.</w:t>
      </w:r>
    </w:p>
    <w:p>
      <w:r>
        <w:rPr>
          <w:b/>
        </w:rPr>
        <w:t xml:space="preserve">Esimerkki 7.2405</w:t>
      </w:r>
    </w:p>
    <w:p>
      <w:r>
        <w:t xml:space="preserve">Lähtökohta: Kaikki Jamesonin perheen miespuoliset jäsenet olivat laivastossa.  Alkuperäinen konteksti: Nuorin mies, Steve, päätti myös liittyä armeijaan.  Alkuperäinen loppu: Steve halusi ilmavoimiin. Steven perhe oli pettynyt hänen päätökseensä. Steve on nyt kapteeni ilmavoimissa.  Uusi loppu: Steve vihasi sitä heti ja lopetti. Steven perhe oli pettynyt hänen päätökseensä. Steve on nyt ilmavoimien kapteeni. </w:t>
      </w:r>
    </w:p>
    <w:p>
      <w:r>
        <w:rPr>
          <w:b/>
        </w:rPr>
        <w:t xml:space="preserve">Tulos</w:t>
      </w:r>
    </w:p>
    <w:p>
      <w:r>
        <w:t xml:space="preserve">Nuorin mies, Steve, päätti myös liittyä laivastoon.</w:t>
      </w:r>
    </w:p>
    <w:p>
      <w:r>
        <w:rPr>
          <w:b/>
        </w:rPr>
        <w:t xml:space="preserve">Esimerkki 7.2406</w:t>
      </w:r>
    </w:p>
    <w:p>
      <w:r>
        <w:t xml:space="preserve">Lähtökohta: Cameron oli hyvä poika, mutta hänellä oli kamala asenne.  Alkuperäinen konteksti: Aina kun hän ei saanut tahtoaan läpi, hänestä tuli epäkunnioittava.  Alkuperäinen loppu: Hän haukkui ja haukkui muita lapsia ja opettajaa. Eräänä päivänä tämä käytös sai hänet kiinni. Hänet erotettiin koulusta, koska hän oli niin töykeä ja epäkunnioittava.  Uusi loppu: Hän haukkui ja puhui suuta muille lapsille ja opettajalleen. Eräänä päivänä tämä käytös sai hänet kiinni, vaikka hän oli muuttunut. Hänet erotettiin koulusta jonkin edellisellä viikolla tekemänsä teon vuoksi. </w:t>
      </w:r>
    </w:p>
    <w:p>
      <w:r>
        <w:rPr>
          <w:b/>
        </w:rPr>
        <w:t xml:space="preserve">Tulos</w:t>
      </w:r>
    </w:p>
    <w:p>
      <w:r>
        <w:t xml:space="preserve">Hänen isänsä antoi hänelle vihdoin oppitunnin, joka muutti hänen asenteensa.</w:t>
      </w:r>
    </w:p>
    <w:p>
      <w:r>
        <w:rPr>
          <w:b/>
        </w:rPr>
        <w:t xml:space="preserve">Esimerkki 7.2407</w:t>
      </w:r>
    </w:p>
    <w:p>
      <w:r>
        <w:t xml:space="preserve">Lähtökohta: John oli muuttamassa Etelä-Carolinaan.  Alkuperäinen konteksti: Hän pakkasi kaiken kotonaan laatikoihin.  Alkuperäinen loppuratkaisu: Kun muuttofirma tuli hakemaan laatikoita, John kuuli kovaäänisen MEOW! Hän oli vahingossa pakannut kissansa Pörröisen muuttolaatikkoon! John päästi Fluffyn ulos laatikosta ja halasi sitä.  Uusi loppu: Kun muuttofirma tuli, John kuuli kovaäänisen MIAU! Hän oli vahingossa pakannut kissansa, Pörröisen, yhteen muuttolaukkuun. John päästi Pörröisen ulos pussista ja halasi sitä. </w:t>
      </w:r>
    </w:p>
    <w:p>
      <w:r>
        <w:rPr>
          <w:b/>
        </w:rPr>
        <w:t xml:space="preserve">Tulos</w:t>
      </w:r>
    </w:p>
    <w:p>
      <w:r>
        <w:t xml:space="preserve">Hän pakkasi kaiken laukkuihin.</w:t>
      </w:r>
    </w:p>
    <w:p>
      <w:r>
        <w:rPr>
          <w:b/>
        </w:rPr>
        <w:t xml:space="preserve">Esimerkki 7.2408</w:t>
      </w:r>
    </w:p>
    <w:p>
      <w:r>
        <w:t xml:space="preserve">Lähtökohta: Pia pitää meikkaamisesta.  Alkuperäinen konteksti: Pia käyttää kaikki viikkorahansa meikkien ostamiseen.  Alkuperäinen loppu: Pia päättää ryhtyä meikkaajaksi. Hän käy kosmetologikoulua. Valmistuttuaan Pia saa työpaikan meikkaajana.  Uusi loppu: Pia päättää ryhtyä meikkaajan uralle. Hän käy kosmetologikoulun. Matematiikka ja luonnontieteet eivät ole enää tärkeitä. </w:t>
      </w:r>
    </w:p>
    <w:p>
      <w:r>
        <w:rPr>
          <w:b/>
        </w:rPr>
        <w:t xml:space="preserve">Tulos</w:t>
      </w:r>
    </w:p>
    <w:p>
      <w:r>
        <w:t xml:space="preserve">Hän ostaa vähän, mutta käyttää loput viikkorahoista matematiikan ja luonnontieteiden kirjojen ostamiseen.</w:t>
      </w:r>
    </w:p>
    <w:p>
      <w:r>
        <w:rPr>
          <w:b/>
        </w:rPr>
        <w:t xml:space="preserve">Esimerkki 7.2409</w:t>
      </w:r>
    </w:p>
    <w:p>
      <w:r>
        <w:t xml:space="preserve">Lähtökohta: Gino oli kuuluisa pizzantekijä.  Alkuperäinen konteksti: Hän osasi heittää taikinan korkealle ilmaan.  Alkuperäinen loppu: Hän heitti täytteitä päälle ranteen liikkeellä. Hänet kutsuttiin tekemään pizzoja presidentille. Hän oli niin ylpeä saavutuksestaan!  Uusi lopetus: Hän laittoi täytteet päälle ranteen heilautuksella. Hänet kutsuttiin tekemään pizzoja presidentille. Hän oli niin ylpeä saavutuksestaan! </w:t>
      </w:r>
    </w:p>
    <w:p>
      <w:r>
        <w:rPr>
          <w:b/>
        </w:rPr>
        <w:t xml:space="preserve">Tulos</w:t>
      </w:r>
    </w:p>
    <w:p>
      <w:r>
        <w:t xml:space="preserve">Hän vaivasi taikinan virheettömästi tiskipöydällä ilman teatteria.</w:t>
      </w:r>
    </w:p>
    <w:p>
      <w:r>
        <w:rPr>
          <w:b/>
        </w:rPr>
        <w:t xml:space="preserve">Esimerkki 7.2410</w:t>
      </w:r>
    </w:p>
    <w:p>
      <w:r>
        <w:t xml:space="preserve">Lähtökohta: Joe halusi pelata baseballia, mutta ryhtyi sen sijaan myyntimieheksi.  Alkuperäinen konteksti: Tänään hän tapasi mahdollisesti suurimman asiakkaansa.  Alkuperäinen loppu: Hän teeskenteli istuessaan pöydän ääreen, että hän oli nousemassa lyömään. Jokainen kohta hänen esityksessään oli hänelle kuin kunnari. Sen sijaan, että hän olisi voittanut kuvitteellisen pelin, hän voitti uuden asiakkaan.  Uusi lopetus: Joten hän teeskenteli nousevansa mailaan istuessaan pöydän ääreen. Jokainen kohta hänen esityksessään oli hänelle kuin kunnari. Sen sijaan, että hän olisi voittanut mielikuvituspelinsä, hän voitti uuden asiakkaan. </w:t>
      </w:r>
    </w:p>
    <w:p>
      <w:r>
        <w:rPr>
          <w:b/>
        </w:rPr>
        <w:t xml:space="preserve">Tulos</w:t>
      </w:r>
    </w:p>
    <w:p>
      <w:r>
        <w:t xml:space="preserve">Hän oli saanut tyttöystävänsä raskaaksi heti lukion jälkeen, ja hänen piti elättää heidät.</w:t>
      </w:r>
    </w:p>
    <w:p>
      <w:r>
        <w:rPr>
          <w:b/>
        </w:rPr>
        <w:t xml:space="preserve">Esimerkki 7.2411</w:t>
      </w:r>
    </w:p>
    <w:p>
      <w:r>
        <w:t xml:space="preserve">Lähtökohta: Clare löysi tontiltaan koiran, jonka jalka oli murtunut.  Alkuperäinen konteksti: Hän halusi viedä koiran eläinlääkäriin.  Alkuperäinen lopputulos: Kaikki eläinlääkärit hänen lähellään olivat kiinni, koska oli lomaviikonloppu. Hän yritti hoitaa koiraa takaisin terveeksi, mutta oli liian myöhässä. Koira nukkui rauhallisesti pois unissaan.  Uusi lopetus: Sitten hän tajusi, että hänen pitäisi viedä koiransa eläinlääkärille. Eläinlääkäri pystyi hoitamaan koiran takaisin terveeksi. Koira toipui ja asui Claren kanssa. </w:t>
      </w:r>
    </w:p>
    <w:p>
      <w:r>
        <w:rPr>
          <w:b/>
        </w:rPr>
        <w:t xml:space="preserve">Tulos</w:t>
      </w:r>
    </w:p>
    <w:p>
      <w:r>
        <w:t xml:space="preserve">Hän halusi viedä koiran sairaalaan.</w:t>
      </w:r>
    </w:p>
    <w:p>
      <w:r>
        <w:rPr>
          <w:b/>
        </w:rPr>
        <w:t xml:space="preserve">Esimerkki 7.2412</w:t>
      </w:r>
    </w:p>
    <w:p>
      <w:r>
        <w:t xml:space="preserve">Lähtökohta: Lisa halusi liittyä cheerleading-joukkueeseen.  Alkuperäinen konteksti: Mutta hän oli huonossa kunnossa.  Alkuperäinen loppu: Lisa päätti treenata, jotta hän voisi liittyä joukkueeseen. Hän harjoitteli yhdeksän kuukautta. Lopulta Lisa pääsi koe-esiintymiseen ja hänet hyväksyttiin cheerleading-joukkueeseen.  Uusi lopetus: Lisa päätti treenata kovaa, jotta hän voisi liittyä joukkueeseen. Hän harjoitteli kolme päivää putkeen. Sitten Lisa pääsi koe-esiintymiseen ja hänet hyväksyttiin cheerleading-joukkueeseen. </w:t>
      </w:r>
    </w:p>
    <w:p>
      <w:r>
        <w:rPr>
          <w:b/>
        </w:rPr>
        <w:t xml:space="preserve">Tulos</w:t>
      </w:r>
    </w:p>
    <w:p>
      <w:r>
        <w:t xml:space="preserve">Hänellä oli vain kolme päivää aikaa päästä kuntoon ennen koe-esiintymistä.</w:t>
      </w:r>
    </w:p>
    <w:p>
      <w:r>
        <w:rPr>
          <w:b/>
        </w:rPr>
        <w:t xml:space="preserve">Esimerkki 7.2413</w:t>
      </w:r>
    </w:p>
    <w:p>
      <w:r>
        <w:t xml:space="preserve">Lähtökohta: Tom ja Linda olivat olleet erossa kuukausia.  Alkuperäinen konteksti: Linda päätti, että oli aika erota.  Alkuperäinen loppuratkaisu: Tom otti uutisen huonosti vastaan. Hän tuhosi pankkitilinsä ja pakeni Meksikoon. Linda katui, että meni naimisiin hänen kanssaan.  Uusi loppu: Tom otti uutiset hyvin vastaan. Hän pyyhki pankkitilinsä tyhjäksi ja vei Lindan Meksikoon. Linda on onnellinen siitä, että hän teki sovinnon miehen kanssa. </w:t>
      </w:r>
    </w:p>
    <w:p>
      <w:r>
        <w:rPr>
          <w:b/>
        </w:rPr>
        <w:t xml:space="preserve">Tulos</w:t>
      </w:r>
    </w:p>
    <w:p>
      <w:r>
        <w:t xml:space="preserve">Linda päätti, että oli aika tehdä sovinto.</w:t>
      </w:r>
    </w:p>
    <w:p>
      <w:r>
        <w:rPr>
          <w:b/>
        </w:rPr>
        <w:t xml:space="preserve">Esimerkki 7.2414</w:t>
      </w:r>
    </w:p>
    <w:p>
      <w:r>
        <w:t xml:space="preserve">Lähtökohta: Sytytin tänään vaniljakynttilän.  Alustava konteksti: Kun pidin sytytintä sydänlankaa vasten, se ei syttynyt.  Alkuperäinen lopputulos: Se ei syttynyt vieläkään. Pidin sytytintä kovasti alhaalla. Käteni liukastui ja katkaisin kynteni.  Uusi loppu: Se ei syttynyt vieläkään. Pidin sytytintä kovasti alhaalla. Lopulta sytytin syttyi, enkä katkaissut kynsiäni. </w:t>
      </w:r>
    </w:p>
    <w:p>
      <w:r>
        <w:rPr>
          <w:b/>
        </w:rPr>
        <w:t xml:space="preserve">Tulos</w:t>
      </w:r>
    </w:p>
    <w:p>
      <w:r>
        <w:t xml:space="preserve">Kun pidin sytytintä sydänlankaa vasten, se ei syttynyt, mutta en koskaan murra kynttä.</w:t>
      </w:r>
    </w:p>
    <w:p>
      <w:r>
        <w:rPr>
          <w:b/>
        </w:rPr>
        <w:t xml:space="preserve">Esimerkki 7.2415</w:t>
      </w:r>
    </w:p>
    <w:p>
      <w:r>
        <w:t xml:space="preserve">Lähtökohta: Thomas osti junasarjan.  Alkuperäinen konteksti: Hänen isänsä auttoi häntä asentamaan sen autotalliin.  Alkuperäinen loppu: He ajoivat junalla radalla muutaman minuutin. Thomasin mielestä se oli aika tylsää. Hän antoi junasarjan seuraavana päivänä naapurilleen.  Uusi loppu: He ajoivat junalla radan ympäri joka päivä. Thomasin mielestä se oli aika jännittävää. Hän antoi junakaluston pojalleen. </w:t>
      </w:r>
    </w:p>
    <w:p>
      <w:r>
        <w:rPr>
          <w:b/>
        </w:rPr>
        <w:t xml:space="preserve">Tulos</w:t>
      </w:r>
    </w:p>
    <w:p>
      <w:r>
        <w:t xml:space="preserve">Hänen isänsä auttoi häntä pystyttämään sen autotalliin ja säilytti junaa niin kauan kuin hän eli.</w:t>
      </w:r>
    </w:p>
    <w:p>
      <w:r>
        <w:rPr>
          <w:b/>
        </w:rPr>
        <w:t xml:space="preserve">Esimerkki 7.2416</w:t>
      </w:r>
    </w:p>
    <w:p>
      <w:r>
        <w:t xml:space="preserve">Lähtökohta: Frank oli aina halunnut harrastaa enemmän liikuntaa.  Alkuperäinen konteksti: Ystävä suositteli hänelle käsilläseisontaa.  Alkuperäinen loppu: Aluksi se oli Frankille vaikeaa, mutta lopulta hänestä tuli hyvä. Nyt hän tekee käsilläseisontaa joka päivä. Frank on iloinen, että hän harrastaa nyt enemmän liikuntaa.  Uusi lopetus: Aluksi se oli Frankille vaikeaa, mutta lopulta hänestä tuli hyvä. Nyt hän tekee kärrynpyöriä joka päivä. Frank on iloinen, että hän harrastaa nyt enemmän liikuntaa. </w:t>
      </w:r>
    </w:p>
    <w:p>
      <w:r>
        <w:rPr>
          <w:b/>
        </w:rPr>
        <w:t xml:space="preserve">Tulos</w:t>
      </w:r>
    </w:p>
    <w:p>
      <w:r>
        <w:t xml:space="preserve">Ystävä suositteli hänelle kärrynpyörää.</w:t>
      </w:r>
    </w:p>
    <w:p>
      <w:r>
        <w:rPr>
          <w:b/>
        </w:rPr>
        <w:t xml:space="preserve">Esimerkki 7.2417</w:t>
      </w:r>
    </w:p>
    <w:p>
      <w:r>
        <w:t xml:space="preserve">Lähtökohta: Maria sai juuri ajokortin.  Alustava konteksti: Kaikki hänen ystävänsä halusivat mennä elokuviin.  Alkuperäinen loppu: Maria tarvitsi rahaa bensaan päästäkseen sinne. Maria pakotti ystävänsä antamaan kukin viisi taalaa bensaa varten. Maria täytti tankin ja sai rahaa säästöön.  Uusi lopetus: Maria tarvitsi rahaa bensaan tulevaa reissua varten. Maria sai ystävänsä antamaan kukin viisi dollaria bensaa varten. Maria täytti tankin ja sai rahaa säästöön. </w:t>
      </w:r>
    </w:p>
    <w:p>
      <w:r>
        <w:rPr>
          <w:b/>
        </w:rPr>
        <w:t xml:space="preserve">Tulos</w:t>
      </w:r>
    </w:p>
    <w:p>
      <w:r>
        <w:t xml:space="preserve">Hänen ystävänsä halusivat jäädä hänen luokseen pelaamaan lautapelejä.</w:t>
      </w:r>
    </w:p>
    <w:p>
      <w:r>
        <w:rPr>
          <w:b/>
        </w:rPr>
        <w:t xml:space="preserve">Esimerkki 7.2418</w:t>
      </w:r>
    </w:p>
    <w:p>
      <w:r>
        <w:t xml:space="preserve">Lähtökohta: Nicole on aina pelännyt pimeää.  Alkuperäinen konteksti: Viime vuonna hänen ystävänsä suostutteli hänet menemään kummitustaloon.  Alkuperäinen loppu: Nicole ja hänen ystävänsä menivät kummitustaloon. Kummitustalo oli täysin pimeä. Nicole juoksi ulos huutaen apua.  Uusi loppu: Nicole ja hänen ystävänsä kiersivät kummitustalossa. Kummitustalo oli aina täysin pimeä. Nyt Nicole ei voinut nähdä taloa itkemättä. </w:t>
      </w:r>
    </w:p>
    <w:p>
      <w:r>
        <w:rPr>
          <w:b/>
        </w:rPr>
        <w:t xml:space="preserve">Tulos</w:t>
      </w:r>
    </w:p>
    <w:p>
      <w:r>
        <w:t xml:space="preserve">Viime vuonna hänen ystävänsä kuoli kummitustalossa, joten he päättivät palata kotiin.</w:t>
      </w:r>
    </w:p>
    <w:p>
      <w:r>
        <w:rPr>
          <w:b/>
        </w:rPr>
        <w:t xml:space="preserve">Esimerkki 7.2419</w:t>
      </w:r>
    </w:p>
    <w:p>
      <w:r>
        <w:t xml:space="preserve">Lähtökohta: Hän aloitti puutarhan varhain keväällä.  Alkuperäinen konteksti: Hän käänsi multaa, ruokki matoja ja istutti siemeniä.  Alkuperäinen lopetus: Hän kasteli sitä koko kesän. Hän kitki pois kasvit, joita ei halunnut. Syksyllä hän järjesti ystävilleen juhlat, joissa hän ruokki heille vihanneksia.  Uusi lopetus: Hän kasteli sitä edelleen koko kesän. Mutta mikään ei silti kasvanut, eikä hänen tarvinnut koskaan kitkeä pois kasveja, joita hän ei halunnut. Syksyllä hän ei saanut järjestää juhlia ystävilleen ja syöttää heille vihanneksia, joita hän olisi kasvattanut. </w:t>
      </w:r>
    </w:p>
    <w:p>
      <w:r>
        <w:rPr>
          <w:b/>
        </w:rPr>
        <w:t xml:space="preserve">Tulos</w:t>
      </w:r>
    </w:p>
    <w:p>
      <w:r>
        <w:t xml:space="preserve">Mikään ei kasvanut.</w:t>
      </w:r>
    </w:p>
    <w:p>
      <w:r>
        <w:rPr>
          <w:b/>
        </w:rPr>
        <w:t xml:space="preserve">Esimerkki 7.2420</w:t>
      </w:r>
    </w:p>
    <w:p>
      <w:r>
        <w:t xml:space="preserve">Lähtökohta: Neil oli kulinaarisella kiertueella.  Alkuperäinen konteksti: Hän maisteli kiinalaista ruokaa oikeissa kiinalaisissa ravintoloissa.  Alkuperäinen loppuratkaisu: Hän maistoi ruokaa Hunanissa verratakseen sitä Pekingiin. Hunanin ruoka oli miedompaa ja runsaampaa kuin Pekingin ruoka. Neil piti siitä paljon!  Uusi lopetus: Hän maistoi ruokaa Hunanissa verratakseen sitä Pekingiin. Hunanin ruoka oli miedompaa ja runsaampaa kuin Pekingin ruoka. Neil piti siitä enemmän! </w:t>
      </w:r>
    </w:p>
    <w:p>
      <w:r>
        <w:rPr>
          <w:b/>
        </w:rPr>
        <w:t xml:space="preserve">Tulos</w:t>
      </w:r>
    </w:p>
    <w:p>
      <w:r>
        <w:t xml:space="preserve">Hän maisteli kiinalaista ruokaa oikeissa kiinalaisissa ravintoloissa ja vihasi kaikkea ruokaa.</w:t>
      </w:r>
    </w:p>
    <w:p>
      <w:r>
        <w:rPr>
          <w:b/>
        </w:rPr>
        <w:t xml:space="preserve">Esimerkki 7.2421</w:t>
      </w:r>
    </w:p>
    <w:p>
      <w:r>
        <w:t xml:space="preserve">Lähtökohta: Charles oli aina halunnut oppia pelaamaan tennistä.  Alkuperäinen konteksti: Hän ja hänen ystävänsä päättivät ostaa mailat ja pelata peliä.  Alkuperäinen loppuratkaisu: Aluksi Charles koki sen vaikeaksi. Vähitellen hän kuitenkin parani. Charles oli onnellinen oppiessaan pelaamaan tennistä.  Uusi lopetus: Charlesin mielestä se oli aluksi hyvin helppoa. Vähitellen hän parani entisestään. Charles oli onnellinen oppiessaan pelaamaan tennistä. </w:t>
      </w:r>
    </w:p>
    <w:p>
      <w:r>
        <w:rPr>
          <w:b/>
        </w:rPr>
        <w:t xml:space="preserve">Tulos</w:t>
      </w:r>
    </w:p>
    <w:p>
      <w:r>
        <w:t xml:space="preserve">Hän parani hyvin nopeasti.</w:t>
      </w:r>
    </w:p>
    <w:p>
      <w:r>
        <w:rPr>
          <w:b/>
        </w:rPr>
        <w:t xml:space="preserve">Esimerkki 7.2422</w:t>
      </w:r>
    </w:p>
    <w:p>
      <w:r>
        <w:t xml:space="preserve">Lähtökohta: Bill valmistui yliopistosta viime syksynä.  Alustava konteksti: Bill oli huolissaan työmarkkinoista ja tulevaisuudennäkymistä.  Alkuperäinen lopputulos: Bill meni ensimmäiseen työhaastatteluun pian valmistumisensa jälkeen. Bill esitti parhaansa ja häikäisi rekrytoivan johtajan. Bill sai työpaikan!  Uusi lopetus: Bill meni ensimmäiseen työhaastatteluunsa pian valmistumisensa jälkeen. Bill esitti parhaansa ja häikäisi rekrytoivan esimiehen. Bill sai työpaikan! </w:t>
      </w:r>
    </w:p>
    <w:p>
      <w:r>
        <w:rPr>
          <w:b/>
        </w:rPr>
        <w:t xml:space="preserve">Tulos</w:t>
      </w:r>
    </w:p>
    <w:p>
      <w:r>
        <w:t xml:space="preserve">Bill oli luottavainen työmarkkinoiden ja tulevaisuudennäkymiensä suhteen.</w:t>
      </w:r>
    </w:p>
    <w:p>
      <w:r>
        <w:rPr>
          <w:b/>
        </w:rPr>
        <w:t xml:space="preserve">Esimerkki 7.2423</w:t>
      </w:r>
    </w:p>
    <w:p>
      <w:r>
        <w:t xml:space="preserve">Lähtökohta: Tina ja hänen paras ystävänsä Britney päättivät pitää yhteiset juhlat.  Alustava konteksti: He halusivat pitää yhteiset syntymäpäiväjuhlat.  Alkuperäinen loppuratkaisu: Tytöt vuokrasivat hienon ravintolan ja kutsuivat kaikki ystävänsä. Vierailla oli hauskaa. Tytöt eivät malttaneet odottaa ensi vuoteen.  Uusi loppu: Tytöt vuokrasivat kivan pomppulinnan ja kutsuivat kaikki ystävänsä. Vierailla oli hauskaa. Tytöt eivät malttaneet odottaa ensi vuoteen. </w:t>
      </w:r>
    </w:p>
    <w:p>
      <w:r>
        <w:rPr>
          <w:b/>
        </w:rPr>
        <w:t xml:space="preserve">Tulos</w:t>
      </w:r>
    </w:p>
    <w:p>
      <w:r>
        <w:t xml:space="preserve">He päättivät pitää sen Tinan kotona.</w:t>
      </w:r>
    </w:p>
    <w:p>
      <w:r>
        <w:rPr>
          <w:b/>
        </w:rPr>
        <w:t xml:space="preserve">Esimerkki 7.2424</w:t>
      </w:r>
    </w:p>
    <w:p>
      <w:r>
        <w:t xml:space="preserve">Lähtökohta: Morganin vanhemmat olivat hyvin tiukkoja.  Alkuperäinen konteksti: He antoivat pojalleen Morganille hyvin tiukat säännöt.  Alkuperäinen loppu: Morgan oli kyllästynyt tähän hölynpölyyn. Niinpä Morgan karkasi, mutta hänet löydettiin. Hänen vanhempansa oppivat olemaan löysempiä Morganin kanssa.  Uusi loppu: Morgan oli kyllästynyt heidän hölynpölyynsä. Niinpä Morgan karkasi ja liittyi sirkukseen. Hänen vanhempansa toivoivat olleensa löysempiä Morganin kanssa. </w:t>
      </w:r>
    </w:p>
    <w:p>
      <w:r>
        <w:rPr>
          <w:b/>
        </w:rPr>
        <w:t xml:space="preserve">Tulos</w:t>
      </w:r>
    </w:p>
    <w:p>
      <w:r>
        <w:t xml:space="preserve">Morgan pakeni heitä pakoon, eikä häntä enää koskaan löydetty.</w:t>
      </w:r>
    </w:p>
    <w:p>
      <w:r>
        <w:rPr>
          <w:b/>
        </w:rPr>
        <w:t xml:space="preserve">Esimerkki 7.2425</w:t>
      </w:r>
    </w:p>
    <w:p>
      <w:r>
        <w:t xml:space="preserve">Lähtökohta: Toimistossa puhuttiin paljon uudesta, vaaleasta sihteeristä.  Alustava konteksti: Ralph kuuli, kun muutamat kaverit puhuivat hänestä töykeitä asioita.  Alkuperäinen loppuratkaisu: Ralph katseli, kun yksi mies käveli tytön luokse ja pyysi häntä ulos. Nainen kieltäytyi kohteliaasti ja pyysi miestä palaamaan töihin. Sinä iltana Ralph näki hänet baarissa ja he tulivat toimeen.  Uusi loppu: Ralph katseli, kun yksi mies käveli pois, kun Ralph yritti jutella hänelle Ralph suuttui siitä, että kaikki jättivät hänet huomiotta. Sinä iltana Ralph näki hänet baarissa ja vältteli häntä. </w:t>
      </w:r>
    </w:p>
    <w:p>
      <w:r>
        <w:rPr>
          <w:b/>
        </w:rPr>
        <w:t xml:space="preserve">Tulos</w:t>
      </w:r>
    </w:p>
    <w:p>
      <w:r>
        <w:t xml:space="preserve">Ralph kuuli, kun jotkut miehet sanoivat, että hän pelotti heitä liikaa.</w:t>
      </w:r>
    </w:p>
    <w:p>
      <w:r>
        <w:rPr>
          <w:b/>
        </w:rPr>
        <w:t xml:space="preserve">Esimerkki 7.2426</w:t>
      </w:r>
    </w:p>
    <w:p>
      <w:r>
        <w:t xml:space="preserve">Lähtökohta: Marty oli innoissaan ensimmäisestä isosta jalkapallopelistään.  Alustava konteksti: Häntä pelotti hieman.  Alkuperäinen loppuratkaisu: Hän ei ollut koskaan pelannut niin monen ihmisen edessä. Hän oli harjoitellut viikkoja. Hän teki lopulta kolme maalia pelissä.  Uusi lopetus: Hän ei ole koskaan pelannut näin vähän yleisön edessä. Hän oli harjoitellut viikkoja. Hän teki lopulta kolme maalia pelissä. </w:t>
      </w:r>
    </w:p>
    <w:p>
      <w:r>
        <w:rPr>
          <w:b/>
        </w:rPr>
        <w:t xml:space="preserve">Tulos</w:t>
      </w:r>
    </w:p>
    <w:p>
      <w:r>
        <w:t xml:space="preserve">Hän oli hieman pettynyt siihen, että yleisö oli niin pieni.</w:t>
      </w:r>
    </w:p>
    <w:p>
      <w:r>
        <w:rPr>
          <w:b/>
        </w:rPr>
        <w:t xml:space="preserve">Esimerkki 7.2427</w:t>
      </w:r>
    </w:p>
    <w:p>
      <w:r>
        <w:t xml:space="preserve">Lähtökohta: Nicole suunnitteli menevänsä tansseihin uudessa mekossaan.  Alkuperäinen konteksti: Nicole nousi tanssi-iltana takapenkille ystäviensä kanssa.  Alkuperäinen loppuratkaisu: Yksi tytöistä päätti avata suuren punaviinipullon. Nicole otti ryypyn, kun auto alkoi rullata katua pitkin. Rengas osui kuoppaan, jolloin viini pilasi Nicolen uuden mekon.  Uusi loppu: Yksi tytöistä päätti avata Nicolelle suuren pullon Pepto Bismolia. Nicole otti ryypyn, kun auto alkoi rullata katua pitkin. Rengas osui kuoppaan, jolloin vaaleanpunainen Pepto pilasi Nicolen uuden mekon. </w:t>
      </w:r>
    </w:p>
    <w:p>
      <w:r>
        <w:rPr>
          <w:b/>
        </w:rPr>
        <w:t xml:space="preserve">Tulos</w:t>
      </w:r>
    </w:p>
    <w:p>
      <w:r>
        <w:t xml:space="preserve">Tanssi-iltana hänellä oli vatsavaivoja.</w:t>
      </w:r>
    </w:p>
    <w:p>
      <w:r>
        <w:rPr>
          <w:b/>
        </w:rPr>
        <w:t xml:space="preserve">Esimerkki 7.2428</w:t>
      </w:r>
    </w:p>
    <w:p>
      <w:r>
        <w:t xml:space="preserve">Lähtökohta: Nancy ajoi tietä pitkin.  Alustava konteksti: Hän kuuli moottorista kovan äänen.  Alkuperäinen lopputulos: Nancy pelkäsi pahinta. Nancy pysähtyi ja avasi konepellin. Hänen moottorinsa savusi niin pahasti, että moottorin täytyi olla räjähtänyt.  Uusi lopetus: Nancy pelkäsi pahinta. Nancy pysähtyi ja tarkisti renkaat. Ne olivat niin tyhjät, että renkaat olivat varmaan räjähtäneet. </w:t>
      </w:r>
    </w:p>
    <w:p>
      <w:r>
        <w:rPr>
          <w:b/>
        </w:rPr>
        <w:t xml:space="preserve">Tulos</w:t>
      </w:r>
    </w:p>
    <w:p>
      <w:r>
        <w:t xml:space="preserve">Hän kuuli renkaan paukahduksen.</w:t>
      </w:r>
    </w:p>
    <w:p>
      <w:r>
        <w:rPr>
          <w:b/>
        </w:rPr>
        <w:t xml:space="preserve">Esimerkki 7.2429</w:t>
      </w:r>
    </w:p>
    <w:p>
      <w:r>
        <w:t xml:space="preserve">Lähtökohta: Clintillä oli jousi ja nuolipaketti.  Alkuperäinen konteksti: Hän leikki sillä pihalla joka päivä.  Alkuperäinen loppuratkaisu: Eräänä päivänä jousi katkesi, ja hän heitti sen vihaisena maahan. Jousi kimposi ja osui hänen silmäänsä. Silmään jäi lasikuitua, joka on siellä edelleen.  Uusi lopetus: Eräänä päivänä Clint napsahti ja hän etsi vihaisena naapurustonsa. Autotallissa pomppinut jousi osui hänen silmäänsä. Se oli lasikuitua ja ehdottomasti hänen, mutta on edelleen siellä tähän päivään asti. </w:t>
      </w:r>
    </w:p>
    <w:p>
      <w:r>
        <w:rPr>
          <w:b/>
        </w:rPr>
        <w:t xml:space="preserve">Tulos</w:t>
      </w:r>
    </w:p>
    <w:p>
      <w:r>
        <w:t xml:space="preserve">Ennen kuin hän ehti käyttää sitä, joku varasti uuden laatikon hänen autotallistaan!.</w:t>
      </w:r>
    </w:p>
    <w:p>
      <w:r>
        <w:rPr>
          <w:b/>
        </w:rPr>
        <w:t xml:space="preserve">Esimerkki 7.2430</w:t>
      </w:r>
    </w:p>
    <w:p>
      <w:r>
        <w:t xml:space="preserve">Lähtökohta: Jo piti juoksemisesta.  Alkuperäinen konteksti: Hän juoksi mailin joka päivä.  Alkuperäinen loppu: Hän päätti osallistua maratonille. Se oli rankkaa, mutta hän sai kisan päätökseen. Jo voitti ensimmäisen sijan.  Uusi loppu: Hän päätti osallistua maratonille. Se oli rankkaa, mutta hän sai kisan päätökseen. Jo sijoittui viimeiseksi. </w:t>
      </w:r>
    </w:p>
    <w:p>
      <w:r>
        <w:rPr>
          <w:b/>
        </w:rPr>
        <w:t xml:space="preserve">Tulos</w:t>
      </w:r>
    </w:p>
    <w:p>
      <w:r>
        <w:t xml:space="preserve">Hän juoksi hitaasti joka päivä.</w:t>
      </w:r>
    </w:p>
    <w:p>
      <w:r>
        <w:rPr>
          <w:b/>
        </w:rPr>
        <w:t xml:space="preserve">Esimerkki 7.2431</w:t>
      </w:r>
    </w:p>
    <w:p>
      <w:r>
        <w:t xml:space="preserve">Lähtökohta: Nurmikko ruskettui ja kuivui kuumana kesänä.  Alkuperäinen konteksti: Mies asensi sadetinjärjestelmän.  Alkuperäinen lopputulos: Nurmikko muuttui kauniiksi ja vihreäksi. Naapurin lapset tulivat leikkimään nurmikolle. Mies ystävystyi tuntemattomien naapureiden kanssa.  Uusi lopetus: Piha maalattiin kauniiksi ja vihreäksi. Naapurin lapset tulivat leikkimään pihalle. Mies ystävystyi tuntemattomien naapureiden kanssa. </w:t>
      </w:r>
    </w:p>
    <w:p>
      <w:r>
        <w:rPr>
          <w:b/>
        </w:rPr>
        <w:t xml:space="preserve">Tulos</w:t>
      </w:r>
    </w:p>
    <w:p>
      <w:r>
        <w:t xml:space="preserve">Urakoitsija täytti alueen sementillä koripallokenttää varten.</w:t>
      </w:r>
    </w:p>
    <w:p>
      <w:r>
        <w:rPr>
          <w:b/>
        </w:rPr>
        <w:t xml:space="preserve">Esimerkki 7.2432</w:t>
      </w:r>
    </w:p>
    <w:p>
      <w:r>
        <w:t xml:space="preserve">Lähtökohta: Gus on aina rakastanut Dalilahia.  Alkuperäinen konteksti: Hän luuli, että Dalilah rakasti häntä myös.  Alkuperäinen loppu: Eräänä päivänä Dalilah ehdotti, että Dalilah jättäisi miehensä ja menisi hänen vuokseen. Nainen kieltäytyi tarjouksesta. Gus oli murtunut.  Uusi loppu: Eräänä päivänä Gus ehdotti, että nainen jättäisi miehensä Gusin vuoksi. Nainen oli hyväksynyt miehen tarjouksen. Gus oli riemuissaan. </w:t>
      </w:r>
    </w:p>
    <w:p>
      <w:r>
        <w:rPr>
          <w:b/>
        </w:rPr>
        <w:t xml:space="preserve">Tulos</w:t>
      </w:r>
    </w:p>
    <w:p>
      <w:r>
        <w:t xml:space="preserve">Mies luuli, että nainen rakasti häntä takaisin, nainen rakasti, ja he menivät naimisiin.</w:t>
      </w:r>
    </w:p>
    <w:p>
      <w:r>
        <w:rPr>
          <w:b/>
        </w:rPr>
        <w:t xml:space="preserve">Esimerkki 7.2433</w:t>
      </w:r>
    </w:p>
    <w:p>
      <w:r>
        <w:t xml:space="preserve">Lähtökohta: Daniel oli kiinnostunut talon ostamisesta.  Alustava konteksti: Hän otti yhteyttä paikalliseen kiinteistönvälittäjään ja pyysi katsomaan muutamia taloja.  Alkuperäinen lopputulos: Hän löysi yhden, joka oli 20 minuutin matkan päässä töistä. Hän päätti tehdä talosta tarjouksen. Myyjä hyväksyi tarjouksen heti.  Uusi lopetus: Hän löysi yhden, joka oli 20 minuutin päässä töistä, joka oli keskihintainen, johon hän tyytyi. Hän päätti tehdä talosta tarjouksen. Myyjä hyväksyi tarjouksen heti. </w:t>
      </w:r>
    </w:p>
    <w:p>
      <w:r>
        <w:rPr>
          <w:b/>
        </w:rPr>
        <w:t xml:space="preserve">Tulos</w:t>
      </w:r>
    </w:p>
    <w:p>
      <w:r>
        <w:t xml:space="preserve">Hän halusi talon todella halvalla, joten välittäjä ei koskaan löytänyt mitään hänen alhaiselta hintaluokaltaan.</w:t>
      </w:r>
    </w:p>
    <w:p>
      <w:r>
        <w:rPr>
          <w:b/>
        </w:rPr>
        <w:t xml:space="preserve">Esimerkki 7.2434</w:t>
      </w:r>
    </w:p>
    <w:p>
      <w:r>
        <w:t xml:space="preserve">Lähtökohta: Kesäkuun 3. päivä oli tänä vuonna ilmainen munkkipäivä.  Alkuperäinen konteksti: Dunkin Donuts jakoi ilmaisia donitseja kahvin oston yhteydessä.  Alkuperäinen lopputulos: Vaimoni haki minut töiden jälkeen, ja suuntasimme paikalliseen myymälään. Minä söin boston-kermadonitsin ja hän suklaadonitsin. Nautimme molemmat ilmaisista donitseistamme kaloreista huolimatta.  Uusi lopetus: Vaimoni oli hakenut minut ja vienyt minut paikalliseen kauppaan. Päädyimme sen sijaan ostamaan kahvia ja rinkeleitä. Nautimme niistä, mutta olimme harmissamme siitä, että jäimme paitsi ilmaisista tuotteista. </w:t>
      </w:r>
    </w:p>
    <w:p>
      <w:r>
        <w:rPr>
          <w:b/>
        </w:rPr>
        <w:t xml:space="preserve">Tulos</w:t>
      </w:r>
    </w:p>
    <w:p>
      <w:r>
        <w:t xml:space="preserve">Olin pettynyt, kun menin sinne ja ne olivat jo loppuneet.</w:t>
      </w:r>
    </w:p>
    <w:p>
      <w:r>
        <w:rPr>
          <w:b/>
        </w:rPr>
        <w:t xml:space="preserve">Esimerkki 7.2435</w:t>
      </w:r>
    </w:p>
    <w:p>
      <w:r>
        <w:t xml:space="preserve">Lähtökohta: Tyttäremme muutti Bostonista New Yorkiin.  Alkuperäinen konteksti: Hän asuu miehensä ja tyttärensä kanssa Queensissa.  Alkuperäinen loppu: Hänen miehensä televisio hajosi. Hän on filosofian opettaja ja tienaa vähän rahaa. Me kaikki autoimme häntä ja ostimme hänelle uuden suurkuvatelevision.  Uusi loppu: Hänen miehensä televisio hajosi. Hän on filosofian opettaja ja tienaa vähän rahaa. Me kaikki osallistuimme ja ostimme hänelle uuden ison television. </w:t>
      </w:r>
    </w:p>
    <w:p>
      <w:r>
        <w:rPr>
          <w:b/>
        </w:rPr>
        <w:t xml:space="preserve">Tulos</w:t>
      </w:r>
    </w:p>
    <w:p>
      <w:r>
        <w:t xml:space="preserve">Hän asuu miehensä ja tyttärensä kanssa erillään Queensissa.</w:t>
      </w:r>
    </w:p>
    <w:p>
      <w:r>
        <w:rPr>
          <w:b/>
        </w:rPr>
        <w:t xml:space="preserve">Esimerkki 7.2436</w:t>
      </w:r>
    </w:p>
    <w:p>
      <w:r>
        <w:t xml:space="preserve">Lähtökohta: Sally rukoili äitiään lopettamaan tupakoinnin.  Alustava konteksti: Nainen käski Sallyn huolehtia omista asioistaan ja sytytti uuden savukkeen.  Alkuperäinen loppuratkaisu: Epätoivoissaan Sally tarttui äitinsä askiin ja juoksi. Häntä jahdatessaan hänen äitinsä väsyi niin, että hänen oli pakko istua jalkakäytävällä. Nauraen hän tajusi tyttärensä olleen oikeassa.  Uusi loppu: Helpottuneena Sally tarttui äitinsä viimeiseen reppuun ja juoksi. Häntä seuratessaan hänen äitinsä väsyi naurusta ja joutui istumaan jalkakäytävälle. Nauraen hän tajusi tyttärensä olleen oikeassa. </w:t>
      </w:r>
    </w:p>
    <w:p>
      <w:r>
        <w:rPr>
          <w:b/>
        </w:rPr>
        <w:t xml:space="preserve">Tulos</w:t>
      </w:r>
    </w:p>
    <w:p>
      <w:r>
        <w:t xml:space="preserve">Nainen sanoi hänelle, että hän oli oikeassa, ja heitti savukkeensa pois.</w:t>
      </w:r>
    </w:p>
    <w:p>
      <w:r>
        <w:rPr>
          <w:b/>
        </w:rPr>
        <w:t xml:space="preserve">Esimerkki 7.2437</w:t>
      </w:r>
    </w:p>
    <w:p>
      <w:r>
        <w:t xml:space="preserve">Lähtökohta: George oli hermostunut siitä, että tanssiaiset olivat tulossa.  Alustava konteksti: Hän ei ollut vielä löytänyt seuralaista tansseihin.  Alkuperäinen loppuratkaisu: Hän muisti vanhan ystävän, joka oli ollut toisessa koulussa. Hän soitti tälle ja toivoi ihmettä. Nainen suostui ja lähti Georgen kanssa tanssiaisiin.  Uusi loppu: Hän muisti vanhan ystävän, joka oli ollut toisessa koulussa. Hän soitti tälle, koska tämä oli ainoa tyttö, jonka kanssa hän todella halusi mennä tanssiaisiin. Tyttö suostui ja lähti Georgen kanssa tanssiaisiin. </w:t>
      </w:r>
    </w:p>
    <w:p>
      <w:r>
        <w:rPr>
          <w:b/>
        </w:rPr>
        <w:t xml:space="preserve">Tulos</w:t>
      </w:r>
    </w:p>
    <w:p>
      <w:r>
        <w:t xml:space="preserve">Hänellä oli kaikki treffikumppanit tansseihin.</w:t>
      </w:r>
    </w:p>
    <w:p>
      <w:r>
        <w:rPr>
          <w:b/>
        </w:rPr>
        <w:t xml:space="preserve">Esimerkki 7.2438</w:t>
      </w:r>
    </w:p>
    <w:p>
      <w:r>
        <w:t xml:space="preserve">Lähtökohta: Derrick tiesi, että tänään oli se päivä.  Alkuperäinen konteksti: Hän aikoi ostaa tänään uudet stereot ja oli innoissaan.  Alkuperäinen loppu: Derrick oli katsonut kaikki mallit läpi ja löytänyt haluamansa. Hän ajoi kauppaan hyvin onnellisena. Hän sai uudet stereot ja ne kuulostivat upealta.  Uusi lopetus: Derrick oli katsonut kaikki rodut läpi ja löytänyt haluamansa. Hän ajoi kauppaan hyvin onnellisena. Hän sai koiranpentunsa. </w:t>
      </w:r>
    </w:p>
    <w:p>
      <w:r>
        <w:rPr>
          <w:b/>
        </w:rPr>
        <w:t xml:space="preserve">Tulos</w:t>
      </w:r>
    </w:p>
    <w:p>
      <w:r>
        <w:t xml:space="preserve">Hän aikoi ostaa uuden koiranpennun ja oli innoissaan.</w:t>
      </w:r>
    </w:p>
    <w:p>
      <w:r>
        <w:rPr>
          <w:b/>
        </w:rPr>
        <w:t xml:space="preserve">Esimerkki 7.2439</w:t>
      </w:r>
    </w:p>
    <w:p>
      <w:r>
        <w:t xml:space="preserve">Lähtökohta: Stuart oli aina pitänyt hienoista vaatteista.  Alkuperäinen konteksti: Hän haaveili omistavansa rusetin erityistilaisuuksia varten.  Alkuperäinen loppuratkaisu: Eräänä päivänä hän osti kauniin keltaisen rusetin. Hän käytti sitä erityisellä piknikillä ystävien kanssa. Stuart oli iloinen, että hänellä oli hienot vaatteet tilaisuutta varten.  Uusi lopetus: Eräänä päivänä hän osti kauniin keltaisen rusetin. Hän käytti sitä erityisellä piknikillä ystävien kanssa. Stuart oli iloinen, että hänellä oli hienoja vaatteita tilaisuutta varten. </w:t>
      </w:r>
    </w:p>
    <w:p>
      <w:r>
        <w:rPr>
          <w:b/>
        </w:rPr>
        <w:t xml:space="preserve">Tulos</w:t>
      </w:r>
    </w:p>
    <w:p>
      <w:r>
        <w:t xml:space="preserve">Hän haaveili ystävistä, jotka arvostivat hienoja vaatteita.</w:t>
      </w:r>
    </w:p>
    <w:p>
      <w:r>
        <w:rPr>
          <w:b/>
        </w:rPr>
        <w:t xml:space="preserve">Esimerkki 7.2440</w:t>
      </w:r>
    </w:p>
    <w:p>
      <w:r>
        <w:t xml:space="preserve">Lähtökohta: Aloin käyttää apinahymiötä yhden parhaan ystäväni kanssa.  Alkuperäinen konteksti: Eräänä päivänä hän sanoi jotain noloa ja lähetti emojin.  Alkuperäinen loppu: Minusta se oli söpöä, joten siitä tuli tapa välillämme. Nyt käytämme sitä aina, kun joku sanoo jotain pelottavaa tai häpeällistä. Joka päivä käytämme emojia vähintään kerran keskenämme.  Uusi lopetus: Minusta se oli hauska, joten siitä tuli tapa välillämme. Nyt aina kun joku sanoo jotain pelottavaa tai häpeällistä, käytämme sitä. Käytämme emojia joka päivä vähintään kerran keskenämme. </w:t>
      </w:r>
    </w:p>
    <w:p>
      <w:r>
        <w:rPr>
          <w:b/>
        </w:rPr>
        <w:t xml:space="preserve">Tulos</w:t>
      </w:r>
    </w:p>
    <w:p>
      <w:r>
        <w:t xml:space="preserve">Eräänä päivänä hän sanoi jotain julmaa ja lähetti emojin.</w:t>
      </w:r>
    </w:p>
    <w:p>
      <w:r>
        <w:rPr>
          <w:b/>
        </w:rPr>
        <w:t xml:space="preserve">Esimerkki 7.2441</w:t>
      </w:r>
    </w:p>
    <w:p>
      <w:r>
        <w:t xml:space="preserve">Lähtökohta: Bob halusi todella lemmikin joululahjaksi!  Alkuperäinen konteksti: Bobin äiti oli allerginen kissoille ja koirille.  Alkuperäinen loppu: Ja hänen isänsä pelkäsi liskoja ja käärmeitä! Jouluaamuna Bob ei ollut kovin toiveikas. Mutta kuusen alla oli iso uusi akvaario!  Uusi loppu: Ja hänen isänsä pelkäsi eläimiä. Jouluaamuna Bob ei ollut kovin toiveikas. Mutta kuusen alla oli iso uusi akvaario! </w:t>
      </w:r>
    </w:p>
    <w:p>
      <w:r>
        <w:rPr>
          <w:b/>
        </w:rPr>
        <w:t xml:space="preserve">Tulos</w:t>
      </w:r>
    </w:p>
    <w:p>
      <w:r>
        <w:t xml:space="preserve">Mutta hänen äitinsä kielsi häntä hankkimasta minkäänlaista lemmikkiä.</w:t>
      </w:r>
    </w:p>
    <w:p>
      <w:r>
        <w:rPr>
          <w:b/>
        </w:rPr>
        <w:t xml:space="preserve">Esimerkki 7.2442</w:t>
      </w:r>
    </w:p>
    <w:p>
      <w:r>
        <w:t xml:space="preserve">Lähtökohta: Marie yritti täyttää hakemusta.  Alkuperäinen konteksti: Hänen piti lähettää se postitse, mutta hänellä ei ollut postimerkkejä.  Alkuperäinen loppuratkaisu: Hän tarvitsi postimerkkejä ennen määräajan umpeutumista. Sinä päivänä hän meni heti postiin. Hän pystyi postittamaan hakemuksen yllätyksekseen ilmaiseksi.  Uusi lopetus: Hän toivoi saavansa ne siellä ennen määräaikaa. Sinä päivänä hän meni heti postiin hakemaan vastausta. Hän sai tietää, että hän olisi voinut postittaa hakemuksen ilmaiseksi, yllätyksekseen. </w:t>
      </w:r>
    </w:p>
    <w:p>
      <w:r>
        <w:rPr>
          <w:b/>
        </w:rPr>
        <w:t xml:space="preserve">Tulos</w:t>
      </w:r>
    </w:p>
    <w:p>
      <w:r>
        <w:t xml:space="preserve">Hän laittoi postimerkit kirjekuoreen ja laittoi sen postilaatikkoon.</w:t>
      </w:r>
    </w:p>
    <w:p>
      <w:r>
        <w:rPr>
          <w:b/>
        </w:rPr>
        <w:t xml:space="preserve">Esimerkki 7.2443</w:t>
      </w:r>
    </w:p>
    <w:p>
      <w:r>
        <w:t xml:space="preserve">Lähtökohta: Ryan oli yleisesti ottaen töykeä ihminen.  Alkuperäinen konteksti: Eräänä päivänä hän meni syömään ravintolaan.  Alkuperäinen loppuratkaisu: Kun hän saapui paikalle, hän oli hyvin epäkohtelias koko henkilökunnalle. Henkilökunta päätti kostaa laittamalla mausteita kaikkiin hänen ruokiinsa! Ryan juoksi ulos ravintolasta suu palavana!  Uusi lopetus: Kun hän vihdoin saapui, hän oli hyvin epäkohtelias koko henkilökunnalle. Henkilökunta päätti kostaa laittamalla mausteita hänen ruokaansa! Ryan juoksi ulos ravintolasta suu palavana! </w:t>
      </w:r>
    </w:p>
    <w:p>
      <w:r>
        <w:rPr>
          <w:b/>
        </w:rPr>
        <w:t xml:space="preserve">Tulos</w:t>
      </w:r>
    </w:p>
    <w:p>
      <w:r>
        <w:t xml:space="preserve">Hän ei koskaan syönyt ulkona.</w:t>
      </w:r>
    </w:p>
    <w:p>
      <w:r>
        <w:rPr>
          <w:b/>
        </w:rPr>
        <w:t xml:space="preserve">Esimerkki 7.2444</w:t>
      </w:r>
    </w:p>
    <w:p>
      <w:r>
        <w:t xml:space="preserve">Lähtökohta: Halusin todella voittaa lotossa.  Alkuperäinen konteksti: Päävoitto oli 50 miljoonaa.  Alkuperäinen loppu: Ostin kymmenen lippua ystäväni kanssa. Emme voittaneet. Onneksi meillä oli hauskaa jännittää yhdessä.  Uusi lopetus: Päätin ostaa kymmenen lippua ystävälleni. Hän ei voittanut. Onneksi hänellä oli hauskaa olla innoissaan. </w:t>
      </w:r>
    </w:p>
    <w:p>
      <w:r>
        <w:rPr>
          <w:b/>
        </w:rPr>
        <w:t xml:space="preserve">Tulos</w:t>
      </w:r>
    </w:p>
    <w:p>
      <w:r>
        <w:t xml:space="preserve">Ostin yhden arvan ja voitin jättipotin.</w:t>
      </w:r>
    </w:p>
    <w:p>
      <w:r>
        <w:rPr>
          <w:b/>
        </w:rPr>
        <w:t xml:space="preserve">Esimerkki 7.2445</w:t>
      </w:r>
    </w:p>
    <w:p>
      <w:r>
        <w:t xml:space="preserve">Lähtökohta: Horatio herää ja haluaa kipeästi kahvia.  Alkuperäinen konteksti: Hän keittää kahvipannun ja juo nopeasti kahvia.  Alkuperäinen loppu: Valitettavasti hän polttaa kielensä, koska se oli niin kuumaa. Horatio toivoo, ettei olisi juonut niin kuumaa kahvia. Seuraavana aamuna hän on varovaisempi.  Uusi loppu: Koska se oli jääkahvia, se ei polttanut hänen suutaan. Horatio pitää jääkahvista enemmän kuin tavallisesta kuumasta kahvista. Seuraavana aamuna hän keittää taas jääkahvia. </w:t>
      </w:r>
    </w:p>
    <w:p>
      <w:r>
        <w:rPr>
          <w:b/>
        </w:rPr>
        <w:t xml:space="preserve">Tulos</w:t>
      </w:r>
    </w:p>
    <w:p>
      <w:r>
        <w:t xml:space="preserve">Hän keittää kupillisen jääkahvia ja juo nopeasti osan.</w:t>
      </w:r>
    </w:p>
    <w:p>
      <w:r>
        <w:rPr>
          <w:b/>
        </w:rPr>
        <w:t xml:space="preserve">Esimerkki 7.2446</w:t>
      </w:r>
    </w:p>
    <w:p>
      <w:r>
        <w:t xml:space="preserve">Lähtökohta: Molly oli hyvin hermostunut poikansa ensimmäisestä päiväkotipäivästä.  Alustava konteksti: Hän oli ujo poika, jolla oli vaikeuksia tavata uusia ihmisiä.  Alkuperäinen loppuratkaisu: Molly saattoi pojan luokkaan. Ennen kuin hän ehti hyvästellä pojan, poika juoksi pois ja liittyi toisten lasten seuraan. Hän tajusi, että poika pärjäisi hienosti!  Uusi loppu: Hän saattoi miehen luokkahuoneeseen. Ennen kuin hän ehti hyvästellä hänet, poika juoksi pois ja liittyi lasten seuraan. Hän tiesi, että poika pärjäisi hyvin! </w:t>
      </w:r>
    </w:p>
    <w:p>
      <w:r>
        <w:rPr>
          <w:b/>
        </w:rPr>
        <w:t xml:space="preserve">Tulos</w:t>
      </w:r>
    </w:p>
    <w:p>
      <w:r>
        <w:t xml:space="preserve">Hän oli suosittu, mutta luokan pelle.</w:t>
      </w:r>
    </w:p>
    <w:p>
      <w:r>
        <w:rPr>
          <w:b/>
        </w:rPr>
        <w:t xml:space="preserve">Esimerkki 7.2447</w:t>
      </w:r>
    </w:p>
    <w:p>
      <w:r>
        <w:t xml:space="preserve">Lähtökohta: Mies tunsi olevansa epätoivottu uudella asuinalueellaan.  Alkuperäinen konteksti: Hän kuuli koputuksen ovelle.  Alkuperäinen lopputulos: Kun hän avasi oven, siellä ei ollut ketään. Hän löysi vain liekehtivän nuolen, joka oli kiinni ovessa. Nuolessa oli lappu, jossa käskettiin poistumaan.  Uusi loppu: Kun hän avasi oven, hän tervehti naapuriaan. He söivät leivonnaisia yhdessä. Naapuri jätti viestin, jossa toivotti hänet tervetulleeksi naapurustoon. </w:t>
      </w:r>
    </w:p>
    <w:p>
      <w:r>
        <w:rPr>
          <w:b/>
        </w:rPr>
        <w:t xml:space="preserve">Tulos</w:t>
      </w:r>
    </w:p>
    <w:p>
      <w:r>
        <w:t xml:space="preserve">Lopulta hänen naapurinsa toi leivonnaisia.</w:t>
      </w:r>
    </w:p>
    <w:p>
      <w:r>
        <w:rPr>
          <w:b/>
        </w:rPr>
        <w:t xml:space="preserve">Esimerkki 7.2448</w:t>
      </w:r>
    </w:p>
    <w:p>
      <w:r>
        <w:t xml:space="preserve">Lähtökohta: Michael rakasti lelukarhua.  Alkuperäinen konteksti: Hän otti sen mukaansa kaikkialle.  Alkuperäinen loppu: Eräänä päivänä hän vei sen puistoon. Varas varasti Michaelin lemmikkikarhun. Hän ei enää koskaan nähnyt karhua.  Uusi loppu: Eräänä päivänä Michael meni puistoon. Varas varasti Michaelsin piknik-korin. Hän oli iloinen, että hänen karhunsa oli turvassa. </w:t>
      </w:r>
    </w:p>
    <w:p>
      <w:r>
        <w:rPr>
          <w:b/>
        </w:rPr>
        <w:t xml:space="preserve">Tulos</w:t>
      </w:r>
    </w:p>
    <w:p>
      <w:r>
        <w:t xml:space="preserve">Hän jätti hänet aina turvaan kotiin.</w:t>
      </w:r>
    </w:p>
    <w:p>
      <w:r>
        <w:rPr>
          <w:b/>
        </w:rPr>
        <w:t xml:space="preserve">Esimerkki 7.2449</w:t>
      </w:r>
    </w:p>
    <w:p>
      <w:r>
        <w:t xml:space="preserve">Lähtökohta: Lapset kuljeskelivat naapurustossa.  Alkuperäinen konteksti: He näkivät pienen ruskean koiran juoksevan kujalla.  Alkuperäinen loppuratkaisu: He jahtasivat sitä ja tarkistivat, oliko sillä kaulapanta. Sillä ei ollut panta, joten he soittivat eläinsuojeluviranomaisille. Se vietiin turvakotiin ja adoptoitiin.  Uusi loppu: He ajoivat sitä takaa ja näkivät, että se oli loukkaantunut. He soittivat eläinsuojeluviranomaisille. Se vietiin turvakotiin ja hoidettiin terveeksi. </w:t>
      </w:r>
    </w:p>
    <w:p>
      <w:r>
        <w:rPr>
          <w:b/>
        </w:rPr>
        <w:t xml:space="preserve">Tulos</w:t>
      </w:r>
    </w:p>
    <w:p>
      <w:r>
        <w:t xml:space="preserve">He näkivät oravan juoksevan kujalla.</w:t>
      </w:r>
    </w:p>
    <w:p>
      <w:r>
        <w:rPr>
          <w:b/>
        </w:rPr>
        <w:t xml:space="preserve">Esimerkki 7.2450</w:t>
      </w:r>
    </w:p>
    <w:p>
      <w:r>
        <w:t xml:space="preserve">Lähtökohta: Sean ja minä tykkäsimme ajaa rullalautoillamme alas jyrkkää mäkeä.  Alkuperäinen konteksti: Olimme kymmenvuotiaita.  Alkuperäinen loppu: Mäen juurella oli joki. Yleensä pysähdyimme mäen juurelle. Eräänä päivänä Sean hyppäsi rullalautaltaan joen juurella olevaan jokeen.  Uusi loppu: Mäen huipulla oli joki. Yleensä pysähdyimme mäen juurelle. Eräänä päivänä Sean hyppäsi rullalaudaltaan mäen juurella ja juoksi takaisin ylös hyppäämään jokeen. </w:t>
      </w:r>
    </w:p>
    <w:p>
      <w:r>
        <w:rPr>
          <w:b/>
        </w:rPr>
        <w:t xml:space="preserve">Tulos</w:t>
      </w:r>
    </w:p>
    <w:p>
      <w:r>
        <w:t xml:space="preserve">Talomme oli kukkulan juurella, jossa pysähdyimme.</w:t>
      </w:r>
    </w:p>
    <w:p>
      <w:r>
        <w:rPr>
          <w:b/>
        </w:rPr>
        <w:t xml:space="preserve">Esimerkki 7.2451</w:t>
      </w:r>
    </w:p>
    <w:p>
      <w:r>
        <w:t xml:space="preserve">Lähtökohta: Jacque oli suuren risteilyaluksen kapteeni.  Alkuperäinen konteksti: Hän halusi tehdä vaikutuksen rakastajattareensa myöhemmän läheisyyden toivossa.  Alkuperäinen loppuratkaisu: Jacque ohjasi laivansa liian lähelle rannikon kallioita. Riutta repi sen ja upotti laivan, jolloin monet ihmiset kuolivat. Jacque jäi henkiin, koska hän pakeni ensimmäisenä.  Uusi lopetus: Jacquen navigaattori ohjasi laivansa liian lähelle rannikon kallioita. Riutta repi sen ja upotti veneen, jolloin monet ihmiset kuolivat. Jacque jäi henkiin, koska hän oli ensimmäinen, joka pakeni sitä. </w:t>
      </w:r>
    </w:p>
    <w:p>
      <w:r>
        <w:rPr>
          <w:b/>
        </w:rPr>
        <w:t xml:space="preserve">Tulos</w:t>
      </w:r>
    </w:p>
    <w:p>
      <w:r>
        <w:t xml:space="preserve">Hän jätti ohjauksen navigaattorilleen ja ainoastaan valvoi miehistöä.</w:t>
      </w:r>
    </w:p>
    <w:p>
      <w:r>
        <w:rPr>
          <w:b/>
        </w:rPr>
        <w:t xml:space="preserve">Esimerkki 7.2452</w:t>
      </w:r>
    </w:p>
    <w:p>
      <w:r>
        <w:t xml:space="preserve">Lähtökohta: Nancy valmisti lounaan Randylle George Foreman -grillillään.  Alkuperäinen konteksti: Hän oli lounastauolla eikä hänellä ollut aikaa siivota sotkua.  Alkuperäinen loppuratkaisu: Randy meni sen jälkeen tiskaamaan. Hän tarttui grilliin tajuamatta, että se oli vielä kuuma. Nyt hänen kämmeniinsä ja sormenpäihinsä on palanut viivoja.  Uusi loppu: Randy meni sinne sen jälkeen tekemään lounaansa. Hän käytti grilliä huomaamatta, että se oli nyt kylmä. Hän joutui odottamaan pitkään, että grilli lämpenisi. </w:t>
      </w:r>
    </w:p>
    <w:p>
      <w:r>
        <w:rPr>
          <w:b/>
        </w:rPr>
        <w:t xml:space="preserve">Tulos</w:t>
      </w:r>
    </w:p>
    <w:p>
      <w:r>
        <w:t xml:space="preserve">Hän siivosi sotkun, vaikka oli lounastauollaan.</w:t>
      </w:r>
    </w:p>
    <w:p>
      <w:r>
        <w:rPr>
          <w:b/>
        </w:rPr>
        <w:t xml:space="preserve">Esimerkki 7.2453</w:t>
      </w:r>
    </w:p>
    <w:p>
      <w:r>
        <w:t xml:space="preserve">Lähtökohta: Sarahilla on tässä kuussa syntymäpäiväjuhlat.  Alustava konteksti: Hän halusi järjestää sirkuksen takapihallaan.  Alkuperäinen loppuratkaisu: Sarahin äiti kertoi, että klovni olisi kiva saada. Sarah vihasi klovneja, koska ne olivat pelottavia. Hänen syntymäpäivänään klovni sai hänet tuntemaan itsensä onnelliseksi monta kertaa.  Uusi loppu: Sarahin äiti kertoi hänelle, että iso poni olisi kiva saada. Sarah vihasi ylisuuria poneja, koska ne olivat pelottavia. Syntymäpäivänsä aikana iso poni sai hänet tuntemaan itsensä onnelliseksi monta kertaa. </w:t>
      </w:r>
    </w:p>
    <w:p>
      <w:r>
        <w:rPr>
          <w:b/>
        </w:rPr>
        <w:t xml:space="preserve">Tulos</w:t>
      </w:r>
    </w:p>
    <w:p>
      <w:r>
        <w:t xml:space="preserve">Hän halusi ponin takapihalleen.</w:t>
      </w:r>
    </w:p>
    <w:p>
      <w:r>
        <w:rPr>
          <w:b/>
        </w:rPr>
        <w:t xml:space="preserve">Esimerkki 7.2454</w:t>
      </w:r>
    </w:p>
    <w:p>
      <w:r>
        <w:t xml:space="preserve">Lähtökohta: Eräänä päivänä Maria päätti ostaa uuden puhelimen!  Alkuperäinen konteksti: Hän meni elektroniikkaliikkeeseen ja valitsi kivan näköisen puhelimen.  Alkuperäinen loppuratkaisu: Hän jutteli kassanhoitajan kanssa, ja tämä antoi hänelle pienen alennuksen. Sitten hän vei puhelimen kotiin ja avasi sen laatikon. Maria käynnisti sitten laitteen ja oli hyvin onnellinen.  Uusi lopetus: Maria puhui online-asiakasvastaavan kanssa, ja tämä antoi hänelle pienen alennuksen. Sitten muutaman päivän kuluttua puhelin saapui ja Maria avasi laatikon. Maria käynnisti laitteen ja oli hyvin onnellinen. </w:t>
      </w:r>
    </w:p>
    <w:p>
      <w:r>
        <w:rPr>
          <w:b/>
        </w:rPr>
        <w:t xml:space="preserve">Tulos</w:t>
      </w:r>
    </w:p>
    <w:p>
      <w:r>
        <w:t xml:space="preserve">Hän meni nettiin ja valitsi kivan näköisen.</w:t>
      </w:r>
    </w:p>
    <w:p>
      <w:r>
        <w:rPr>
          <w:b/>
        </w:rPr>
        <w:t xml:space="preserve">Esimerkki 7.2455</w:t>
      </w:r>
    </w:p>
    <w:p>
      <w:r>
        <w:t xml:space="preserve">Lähtökohta: Keith oli päättämässä, halusiko hän uuden auton vai ei.  Alkuperäinen konteksti: Keithin vanha auto hajosi moottoritiellä.  Alkuperäinen loppuratkaisu: Keith oli kyllästynyt tilanteeseen. Hän lähti suoraan autoliikkeeseen hinausautolla. Hän meni ja osti ensimmäisen näkemänsä auton.  Uusi lopetus: Keith oli tyytyväinen tilanteeseen. Hänen ystävänsä joutui menemään suoraan autoliikkeeseen hinausautolla. Ja sitten hänen ystävänsä meni ja osti ensimmäisen näkemänsä auton. </w:t>
      </w:r>
    </w:p>
    <w:p>
      <w:r>
        <w:rPr>
          <w:b/>
        </w:rPr>
        <w:t xml:space="preserve">Tulos</w:t>
      </w:r>
    </w:p>
    <w:p>
      <w:r>
        <w:t xml:space="preserve">Hänen vanha autonsa kulki edelleen hyvin.</w:t>
      </w:r>
    </w:p>
    <w:p>
      <w:r>
        <w:rPr>
          <w:b/>
        </w:rPr>
        <w:t xml:space="preserve">Esimerkki 7.2456</w:t>
      </w:r>
    </w:p>
    <w:p>
      <w:r>
        <w:t xml:space="preserve">Lähtökohta: Poika ja hänen suuri koiransa kävelivät minua kohti aiemmin tänään.  Alustava konteksti: Jähmetyin paikoilleni, koska pelkään koiria.  Alkuperäinen loppuratkaisu: Poika sanoi, että tule, koirani ei pure. Yritin kävellä niiden ohi, mutta koira puri minua jalkaan. Nyt olen sairaalassa saamassa 50 raivotautirokotusta.  Uusi loppu: Poika sanoi, että tule, koirani ei pure. Yritin kävellä niiden ohi, mutta koira puri minua jalkaan. Poika oli ällistynyt. </w:t>
      </w:r>
    </w:p>
    <w:p>
      <w:r>
        <w:rPr>
          <w:b/>
        </w:rPr>
        <w:t xml:space="preserve">Tulos</w:t>
      </w:r>
    </w:p>
    <w:p>
      <w:r>
        <w:t xml:space="preserve">Koirat eivät pidä minusta, koska olen pelkuri, ja ne pelkäävät pelkureita, mutta tämä koira ei välittänyt minusta.</w:t>
      </w:r>
    </w:p>
    <w:p>
      <w:r>
        <w:rPr>
          <w:b/>
        </w:rPr>
        <w:t xml:space="preserve">Esimerkki 7.2457</w:t>
      </w:r>
    </w:p>
    <w:p>
      <w:r>
        <w:t xml:space="preserve">Lähtökohta: Marian poikaystävä ajoi pihatielle.  Alustava konteksti: Mies nousi autostaan ja käveli Marian luo.  Alkuperäinen loppu: Poikaystävä kysyi, miksi Maria istui ulkona. Maria selitti, että hän oli lukinnut avaimet taloon. Marian poikaystävä nauroi hänelle ja avasi oven.  Uusi lopetus: Poikaystävä käveli sisään. Maria selitti, ettei tiennyt, että mies tulisi niin pian. Marian poikaystävä nauroi ja antoi Marialle suukon. </w:t>
      </w:r>
    </w:p>
    <w:p>
      <w:r>
        <w:rPr>
          <w:b/>
        </w:rPr>
        <w:t xml:space="preserve">Tulos</w:t>
      </w:r>
    </w:p>
    <w:p>
      <w:r>
        <w:t xml:space="preserve">Hän nousi autostaan, mutta ei nähnyt naista.</w:t>
      </w:r>
    </w:p>
    <w:p>
      <w:r>
        <w:rPr>
          <w:b/>
        </w:rPr>
        <w:t xml:space="preserve">Esimerkki 7.2458</w:t>
      </w:r>
    </w:p>
    <w:p>
      <w:r>
        <w:t xml:space="preserve">Lähtökohta: Greg kysyi Mikeltä, voisiko hän pestä pyykkiä.  Alkuperäinen konteksti: Mike suostui tiettyyn hintaan.  Alkuperäinen loppuratkaisu: Mike ei tiennyt, mitä oli tekemässä. Hän sekoitti kaikki värit ja pilasi vaatteet. Siksi Greg oli lopulta vihainen hänelle.  Uusi loppu: Mike oli ahne eikä tiennyt, mitä teki. Hän sekoitti kaikki värit ja pilasi vaatteet. Niinpä Greg suuttui hänelle lopulta. </w:t>
      </w:r>
    </w:p>
    <w:p>
      <w:r>
        <w:rPr>
          <w:b/>
        </w:rPr>
        <w:t xml:space="preserve">Tulos</w:t>
      </w:r>
    </w:p>
    <w:p>
      <w:r>
        <w:t xml:space="preserve">Mike oli eri mieltä hinnasta.</w:t>
      </w:r>
    </w:p>
    <w:p>
      <w:r>
        <w:rPr>
          <w:b/>
        </w:rPr>
        <w:t xml:space="preserve">Esimerkki 7.2459</w:t>
      </w:r>
    </w:p>
    <w:p>
      <w:r>
        <w:t xml:space="preserve">Lähtökohta: Teddy ei ollut koskaan aikaisemmin käynyt huutokaupassa.  Alkuperäinen konteksti: Hän astui huoneeseen ja otti kaiken vastaan.  Alkuperäinen loppu: Huutokaupanpitäjä puhui hyvin nopeasti ja kovaa. Kaikki ihmiset kerääntyivät ympärille ja heittivät kylttejä. Teddylle se oli melkoinen näky.  Uusi lopetus: Huutokaupanpitäjä puhui hyvin nopeasti ja kovaa. Kaikki ihmiset kerääntyivät ympärille ja heittivät kylttejä. Teddylle se ei ollut jännittävä näky. </w:t>
      </w:r>
    </w:p>
    <w:p>
      <w:r>
        <w:rPr>
          <w:b/>
        </w:rPr>
        <w:t xml:space="preserve">Tulos</w:t>
      </w:r>
    </w:p>
    <w:p>
      <w:r>
        <w:t xml:space="preserve">Hän käveli sisään, mutta koki kaiken hyvin tylsäksi.</w:t>
      </w:r>
    </w:p>
    <w:p>
      <w:r>
        <w:rPr>
          <w:b/>
        </w:rPr>
        <w:t xml:space="preserve">Esimerkki 7.2460</w:t>
      </w:r>
    </w:p>
    <w:p>
      <w:r>
        <w:t xml:space="preserve">Lähtökohta: Buddy on legendaarinen kitaristi.  Alkuperäinen konteksti: Hän on soittanut kaikenlaista musiikkia ja kaikissa paikoissa.  Alkuperäinen lopetus: Hän on soittanut monien legendojen kanssa. Buddya juhlitaan ja palvotaan. Buddy ei koskaan anna oppitunteja.  Uusi lopetus: Hän olisi voinut pelata monien legendojen kanssa. Buddya juhlitaan ja palvotaan. Buddy ei koskaan anna oppitunteja. </w:t>
      </w:r>
    </w:p>
    <w:p>
      <w:r>
        <w:rPr>
          <w:b/>
        </w:rPr>
        <w:t xml:space="preserve">Tulos</w:t>
      </w:r>
    </w:p>
    <w:p>
      <w:r>
        <w:t xml:space="preserve">Hän on hyvin ylimielinen ja soittaa vain soolokeikkoja.</w:t>
      </w:r>
    </w:p>
    <w:p>
      <w:r>
        <w:rPr>
          <w:b/>
        </w:rPr>
        <w:t xml:space="preserve">Esimerkki 7.2461</w:t>
      </w:r>
    </w:p>
    <w:p>
      <w:r>
        <w:t xml:space="preserve">Lähtökohta: Jeb leikkasi nurmikkoa koko kesän.  Alkuperäinen konteksti: Hän säästi kaikki työstään ja viikkorahoistaan saamansa rahat.  Alkuperäinen loppuratkaisu: Syksyllä hän oli kerännyt melkoisen pienen omaisuuden. Hän vei kaikki rahat paikalliseen panttilainaamoon. Siellä hän osti takaisin sormuksen, jonka hänen äitinsä oli myynyt ostaakseen ruokaa.  Uusi loppu: Syksyllä hän oli kuluttanut melkoisen pienen omaisuuden. Hän olisi vienyt rahat paikalliseen panttilainaamoon. Siellä hän olisi ostanut takaisin sormuksen, jonka hänen äitinsä oli myynyt ostaakseen ruokaa. </w:t>
      </w:r>
    </w:p>
    <w:p>
      <w:r>
        <w:rPr>
          <w:b/>
        </w:rPr>
        <w:t xml:space="preserve">Tulos</w:t>
      </w:r>
    </w:p>
    <w:p>
      <w:r>
        <w:t xml:space="preserve">Hän tuhlasi rahansa joka viikonloppu paikallisessa pelihallissa.</w:t>
      </w:r>
    </w:p>
    <w:p>
      <w:r>
        <w:rPr>
          <w:b/>
        </w:rPr>
        <w:t xml:space="preserve">Esimerkki 7.2462</w:t>
      </w:r>
    </w:p>
    <w:p>
      <w:r>
        <w:t xml:space="preserve">Lähtökohta: Jane oli aina halunnut harrastaa urheilua.  Alkuperäinen konteksti: Ystävä rohkaisi Janea kokeilemaan lentopalloa.  Alkuperäinen loppuratkaisu: Jane noudatti ystävänsä neuvoa ja kokeili lentopalloa. Hän huomasi rakastavansa lentopallon pelaamista. Jane oli hyvin iloinen voidessaan harrastaa urheilua.  Uusi loppu: Jane noudatti ystävänsä neuvoa ja kokeili sitä. Hän huomasi rakastavansa golfin pelaamista. Jane oli hyvin iloinen voidessaan harrastaa urheilua. </w:t>
      </w:r>
    </w:p>
    <w:p>
      <w:r>
        <w:rPr>
          <w:b/>
        </w:rPr>
        <w:t xml:space="preserve">Tulos</w:t>
      </w:r>
    </w:p>
    <w:p>
      <w:r>
        <w:t xml:space="preserve">Ystävä rohkaisi häntä kokeilemaan golfia.</w:t>
      </w:r>
    </w:p>
    <w:p>
      <w:r>
        <w:rPr>
          <w:b/>
        </w:rPr>
        <w:t xml:space="preserve">Esimerkki 7.2463</w:t>
      </w:r>
    </w:p>
    <w:p>
      <w:r>
        <w:t xml:space="preserve">Lähtökohta: Suzanne ei ollut koskaan ennen matkustanut lautalla.  Alkuperäinen konteksti: Hän oli uusi kaupungissa eikä ollut tottunut tällaiseen matkaan.  Alkuperäinen loppuratkaisu: Suzanne päätti, että hänen on kokeiltava sitä itse. Hän ajoi autonsa laivaan ja odotti. Vene lähti liikkeelle ja lähti vesille.  Uusi lopetus: Paluumatkalla hän päätti, että hänen olisi kokeiltava sitä itse. Hän ajoi autonsa laivaan ja odotti. Vene lähti ja lähti vesille. </w:t>
      </w:r>
    </w:p>
    <w:p>
      <w:r>
        <w:rPr>
          <w:b/>
        </w:rPr>
        <w:t xml:space="preserve">Tulos</w:t>
      </w:r>
    </w:p>
    <w:p>
      <w:r>
        <w:t xml:space="preserve">Hän oli ollut täällä ennenkin ja päätti ajaa sillan yli.</w:t>
      </w:r>
    </w:p>
    <w:p>
      <w:r>
        <w:rPr>
          <w:b/>
        </w:rPr>
        <w:t xml:space="preserve">Esimerkki 7.2464</w:t>
      </w:r>
    </w:p>
    <w:p>
      <w:r>
        <w:t xml:space="preserve">Lähtökohta: Jalkapallojoukkue oli valmistautumassa pudotuspeleihin.  Alkuperäinen konteksti: He harjoittelivat ahkerasti joka päivä.  Alkuperäinen loppuratkaisu: Pelipäivänä he kokoontuivat yhteen ja alkoivat huutaa. He olivat niin innoissaan! He pelasivat kauden parhaan pelin!  Uusi lopetus: Pelin jälkeen he käpertyivät yhteen ja kuiskivat surkeasti. He olivat niin järkyttyneitä. He olivat pelanneet kauden huonoimman pelin. </w:t>
      </w:r>
    </w:p>
    <w:p>
      <w:r>
        <w:rPr>
          <w:b/>
        </w:rPr>
        <w:t xml:space="preserve">Tulos</w:t>
      </w:r>
    </w:p>
    <w:p>
      <w:r>
        <w:t xml:space="preserve">He hävisivät viimeisen ottelunsa eivätkä päässeetkään pudotuspeleihin.</w:t>
      </w:r>
    </w:p>
    <w:p>
      <w:r>
        <w:rPr>
          <w:b/>
        </w:rPr>
        <w:t xml:space="preserve">Esimerkki 7.2465</w:t>
      </w:r>
    </w:p>
    <w:p>
      <w:r>
        <w:t xml:space="preserve">Lähtökohta: Sally oli surullinen siitä, ettei hänellä ollut ketään, jonka kanssa viettää joulua.  Alustava konteksti: Sally päätti viettää joulunsa tekemällä muita onnelliseksi.  Alkuperäinen loppuratkaisu: Hän meni ostoksille ja osti kasan erilaisia leluja. Joulupäivänä hän meni lastenkotiin. Hän jakoi lahjat lapsille ja vietti parasta joulua ikinä.  Uusi lopetus: Hän lihoi viisi kiloa pelkästään sinä päivänä. Hän vannoi hankkivansa ystäviä. Seuraava joulu olisi erilainen. </w:t>
      </w:r>
    </w:p>
    <w:p>
      <w:r>
        <w:rPr>
          <w:b/>
        </w:rPr>
        <w:t xml:space="preserve">Tulos</w:t>
      </w:r>
    </w:p>
    <w:p>
      <w:r>
        <w:t xml:space="preserve">Hän päätti vajota itsesääliin ja syödä ruokaa koko joulun.</w:t>
      </w:r>
    </w:p>
    <w:p>
      <w:r>
        <w:rPr>
          <w:b/>
        </w:rPr>
        <w:t xml:space="preserve">Esimerkki 7.2466</w:t>
      </w:r>
    </w:p>
    <w:p>
      <w:r>
        <w:t xml:space="preserve">Lähtökohta: Eräänä päivänä koulu peruttiin lumen takia.  Alkuperäinen konteksti: Joukko lapsia oli niin iloinen.  Alkuperäinen loppuratkaisu: He menivät ulos leikkimään lumessa. He palelivat niin, että heidän kehonsa tuntuivat jäältä. He menivät sisälle juomaan kuumaa kaakaota.  Uusi lopetus: He menivät ulos leikkimään lumessa. He palelivat niin, että heidän henkensä väsyi. He menivät sisälle juomaan kuumaa kaakaota. </w:t>
      </w:r>
    </w:p>
    <w:p>
      <w:r>
        <w:rPr>
          <w:b/>
        </w:rPr>
        <w:t xml:space="preserve">Tulos</w:t>
      </w:r>
    </w:p>
    <w:p>
      <w:r>
        <w:t xml:space="preserve">Joukko lapsia oli hyvin surullinen.</w:t>
      </w:r>
    </w:p>
    <w:p>
      <w:r>
        <w:rPr>
          <w:b/>
        </w:rPr>
        <w:t xml:space="preserve">Esimerkki 7.2467</w:t>
      </w:r>
    </w:p>
    <w:p>
      <w:r>
        <w:t xml:space="preserve">Lähtökohta: Norsu oli uusi eläintarhassa.  Alkuperäinen konteksti: Se oli hyvin pelokas ja arka.  Alkuperäinen loppuratkaisu: Eläintarhanhoitajat työskentelivät sen kanssa kuukausia. Pian se oli itsevarma ja onnellinen. He esittelivät sen muille norsuille, ja se oli onnellinen.  Uusi loppu: Eläintarhanhoitajat leikkivät sen kanssa kuukausia. Se oli itsevarma ja onnellinen. He esittelivät sen muille norsuille, ja se oli onnellinen. </w:t>
      </w:r>
    </w:p>
    <w:p>
      <w:r>
        <w:rPr>
          <w:b/>
        </w:rPr>
        <w:t xml:space="preserve">Tulos</w:t>
      </w:r>
    </w:p>
    <w:p>
      <w:r>
        <w:t xml:space="preserve">Se oli vilkas ja leikkisä muiden norsujen kanssa.</w:t>
      </w:r>
    </w:p>
    <w:p>
      <w:r>
        <w:rPr>
          <w:b/>
        </w:rPr>
        <w:t xml:space="preserve">Esimerkki 7.2468</w:t>
      </w:r>
    </w:p>
    <w:p>
      <w:r>
        <w:t xml:space="preserve">Lähtökohta: Veljeni säästi koko kuukauden ostaakseen uuden videopelin.  Alkuperäinen konteksti: Kun hän vihdoin sai sen, se ei toiminut.  Alkuperäinen loppu: Hänen täytyi soittaa yhtiölle valittaakseen. Onneksi he lähettivät hänelle upouuden kopion. Se toimi hienosti.  Uusi loppu: Hänen piti soittaa yhtiölle kehuakseen heitä. He lähettivät hänelle upouuden kopion uudemmasta pelistä. Se toimi hienosti. </w:t>
      </w:r>
    </w:p>
    <w:p>
      <w:r>
        <w:rPr>
          <w:b/>
        </w:rPr>
        <w:t xml:space="preserve">Tulos</w:t>
      </w:r>
    </w:p>
    <w:p>
      <w:r>
        <w:t xml:space="preserve">Kun hän lopulta sai sen, se toimi täydellisesti.</w:t>
      </w:r>
    </w:p>
    <w:p>
      <w:r>
        <w:rPr>
          <w:b/>
        </w:rPr>
        <w:t xml:space="preserve">Esimerkki 7.2469</w:t>
      </w:r>
    </w:p>
    <w:p>
      <w:r>
        <w:t xml:space="preserve">Lähtökohta: Sally sai työpaikan paikallisesta apteekista.  Alustava konteksti: Hänen uusi pomonsa ja työtoverinsa olivat hyvin ankaria häntä kohtaan.  Alkuperäinen loppuratkaisu: Työ stressasi häntä. Sally oli onneton. Sally lopetti työnsä.  Uusi loppu: Työ stressasi häntä edelleen. Sally oli melko onneton. Sally lopetti työnsä. </w:t>
      </w:r>
    </w:p>
    <w:p>
      <w:r>
        <w:rPr>
          <w:b/>
        </w:rPr>
        <w:t xml:space="preserve">Tulos</w:t>
      </w:r>
    </w:p>
    <w:p>
      <w:r>
        <w:t xml:space="preserve">Hänen uusi pomonsa ja työtoverinsa olivat hyvin ystävällisiä hänelle.</w:t>
      </w:r>
    </w:p>
    <w:p>
      <w:r>
        <w:rPr>
          <w:b/>
        </w:rPr>
        <w:t xml:space="preserve">Esimerkki 7.2470</w:t>
      </w:r>
    </w:p>
    <w:p>
      <w:r>
        <w:t xml:space="preserve">Lähtökohta: Tina halusi niin kovasti näyttelijäksi.  Alkuperäinen konteksti: Hän ei tiennyt, miten hän saavuttaisi tämän tavoitteen.  Alkuperäinen loppuratkaisu: Hänen ystävänsä ehdotti, että hän menisi kouluun ja ottaisi näyttelijäkursseja. Tina osallistui tunneille ja läpäisi ne kaikki. Vaikka Tina teki kovasti töitä, hän ei saanut töitä näyttelijänä.  Uusi loppu: Hänen ystävänsä ehdotti, että hän menisi kouluun ja ottaisi näyttelijäntyön kursseja. Tina ei halunnut tehdä kovasti töitä, ja lahjominen tuntui helpommalta. Vaikka Tina ei tehnyt kovasti töitä, hän sai silti töitä näyttelijänä. </w:t>
      </w:r>
    </w:p>
    <w:p>
      <w:r>
        <w:rPr>
          <w:b/>
        </w:rPr>
        <w:t xml:space="preserve">Tulos</w:t>
      </w:r>
    </w:p>
    <w:p>
      <w:r>
        <w:t xml:space="preserve">Hän tiesi, miten hän saavuttaisi tavoitteensa, ja lahjoi tuottajan.</w:t>
      </w:r>
    </w:p>
    <w:p>
      <w:r>
        <w:rPr>
          <w:b/>
        </w:rPr>
        <w:t xml:space="preserve">Esimerkki 7.2471</w:t>
      </w:r>
    </w:p>
    <w:p>
      <w:r>
        <w:t xml:space="preserve">Lähtökohta: Olin lapsena muutaman vuoden kotiopetuksessa.  Alkuperäinen konteksti: Vanhempani eivät oikein perehtyneet aineeseen.  Alkuperäinen lopputulos: Matematiikkaosuudessa jätettiin murtoluvut väliin. Jatkoin paljon matematiikkaa. Mutta murtoluvuille minulla on edelleen valtava sokea piste.  Uusi lopetus: Minusta tuli todella hyvä murtoluvuissa. Jatkoin paljon matematiikkaa Mutta olen edelleen paras murtolukujen tekemisessä. </w:t>
      </w:r>
    </w:p>
    <w:p>
      <w:r>
        <w:rPr>
          <w:b/>
        </w:rPr>
        <w:t xml:space="preserve">Tulos</w:t>
      </w:r>
    </w:p>
    <w:p>
      <w:r>
        <w:t xml:space="preserve">Vanhempani käyttivät paljon aikaa siihen, että sain murtoluvut täydellisiksi.</w:t>
      </w:r>
    </w:p>
    <w:p>
      <w:r>
        <w:rPr>
          <w:b/>
        </w:rPr>
        <w:t xml:space="preserve">Esimerkki 7.2472</w:t>
      </w:r>
    </w:p>
    <w:p>
      <w:r>
        <w:t xml:space="preserve">Lähtökohta: Rashad lähti metsäkävelylle.  Alustava konteksti: Ilkeän näköinen koira pysäytti hänet.  Alkuperäinen loppu: Rashad ei tiennyt, mitä tehdä. Ilkeän näköinen koira taklasi Rashadin. Ilkeän näköinen koira antoi Rashadille suukkoja.  Uusi loppu: Rashad ei tiennyt mitä tehdä. Iloisen näköinen koira taklasi Rashadin. Iloisen näköinen koira antoi Rashadille suukkoja. </w:t>
      </w:r>
    </w:p>
    <w:p>
      <w:r>
        <w:rPr>
          <w:b/>
        </w:rPr>
        <w:t xml:space="preserve">Tulos</w:t>
      </w:r>
    </w:p>
    <w:p>
      <w:r>
        <w:t xml:space="preserve">Iloisen näköinen koira pysäytti hänet.</w:t>
      </w:r>
    </w:p>
    <w:p>
      <w:r>
        <w:rPr>
          <w:b/>
        </w:rPr>
        <w:t xml:space="preserve">Esimerkki 7.2473</w:t>
      </w:r>
    </w:p>
    <w:p>
      <w:r>
        <w:t xml:space="preserve">Lähtökohta: Kellyn kissa odotti pentuja.  Alkuperäinen konteksti: Kelly oli hyvin innoissaan.  Alkuperäinen loppuratkaisu: Kelly hyppäsi heti ilosta. Kun hänen kissansa synnytti, Kelly sai kaikki nämä kissanpennut. Hän päätti antaa ne pois.  Uusi lopetus: Hänen kissansa kuoli ennen synnytystä, ja hän hyppäsi heti ilosta. Jos hänen kissansa olisi synnyttänyt, Kelly olisi ollut vastuussa kaikista pennuista. Hän päätti antaa kissalleen kunnon hautajaiset. </w:t>
      </w:r>
    </w:p>
    <w:p>
      <w:r>
        <w:rPr>
          <w:b/>
        </w:rPr>
        <w:t xml:space="preserve">Tulos</w:t>
      </w:r>
    </w:p>
    <w:p>
      <w:r>
        <w:t xml:space="preserve">Hän pelkäsi jokaista hetkeä.</w:t>
      </w:r>
    </w:p>
    <w:p>
      <w:r>
        <w:rPr>
          <w:b/>
        </w:rPr>
        <w:t xml:space="preserve">Esimerkki 7.2474</w:t>
      </w:r>
    </w:p>
    <w:p>
      <w:r>
        <w:t xml:space="preserve">Lähtökohta: Jake leikkasi nurmikkoa.  Alustava konteksti: Häntä alkoi huimata.  Alkuperäinen loppu: Hän pyörtyi lämpöstressin vuoksi. Jake palasi tajuihinsa muutaman minuutin kuluttua. Hän tunsi olonsa paremmaksi jäähdyttelyn jälkeen talossaan.  Uusi loppu: Jake ei halunnut pyörtyä lämpöstressin vuoksi. Jake päätti pitää muutaman minuutin tauon. Hän tunsi olonsa hyväksi jäähdyttelyn jälkeen talossaan. </w:t>
      </w:r>
    </w:p>
    <w:p>
      <w:r>
        <w:rPr>
          <w:b/>
        </w:rPr>
        <w:t xml:space="preserve">Tulos</w:t>
      </w:r>
    </w:p>
    <w:p>
      <w:r>
        <w:t xml:space="preserve">Hänestä alkoi tuntua hyvältä edistymisensä suhteen.</w:t>
      </w:r>
    </w:p>
    <w:p>
      <w:r>
        <w:rPr>
          <w:b/>
        </w:rPr>
        <w:t xml:space="preserve">Esimerkki 7.2475</w:t>
      </w:r>
    </w:p>
    <w:p>
      <w:r>
        <w:t xml:space="preserve">Lähtökohta: Kate aikoi tehdä kuuluisan kanapatansa juhliin.  Alkuperäinen konteksti: Juuri aloittaessaan hän huomasi, että kana oli pilaantunut.  Alkuperäinen loppuratkaisu: Hän korvasi reseptin kanan tofulla. Hän tarjoili tofupataa tilaisuudessa. Kaikkien mielestä se oli loistavaa, eivätkä he huomanneet eroa.  Uusi lopetus: Hän oli marinoinut kanaa yön yli, kuten reseptissä. Hän tarjoili kanapataa tapahtumassa. Kaikkien mielestä se oli loistavaa. </w:t>
      </w:r>
    </w:p>
    <w:p>
      <w:r>
        <w:rPr>
          <w:b/>
        </w:rPr>
        <w:t xml:space="preserve">Tulos</w:t>
      </w:r>
    </w:p>
    <w:p>
      <w:r>
        <w:t xml:space="preserve">Juuri kun hän oli aloittanut, hän huomasi, että kana oli mennyt hyvin.</w:t>
      </w:r>
    </w:p>
    <w:p>
      <w:r>
        <w:rPr>
          <w:b/>
        </w:rPr>
        <w:t xml:space="preserve">Esimerkki 7.2476</w:t>
      </w:r>
    </w:p>
    <w:p>
      <w:r>
        <w:t xml:space="preserve">Lähtökohta: May oli haastattelussa.  Alustava konteksti: May hermostui kovasti.  Alkuperäinen loppuratkaisu: Hänen ystävänsä ehdotti hengitystekniikkaa. May kokeili hengitystekniikkaa. Hän menestyi haastattelussa.  Uusi lopetus: Hänen ystävänsä oli opettanut hänelle rentoutumiseen tarkoitetun hengitystekniikan vuosia aiemmin. May käytti hengitystekniikkaa aina Hän menestyi haastattelussa erinomaisesti. </w:t>
      </w:r>
    </w:p>
    <w:p>
      <w:r>
        <w:rPr>
          <w:b/>
        </w:rPr>
        <w:t xml:space="preserve">Tulos</w:t>
      </w:r>
    </w:p>
    <w:p>
      <w:r>
        <w:t xml:space="preserve">Hän oli niin itsevarma.</w:t>
      </w:r>
    </w:p>
    <w:p>
      <w:r>
        <w:rPr>
          <w:b/>
        </w:rPr>
        <w:t xml:space="preserve">Esimerkki 7.2477</w:t>
      </w:r>
    </w:p>
    <w:p>
      <w:r>
        <w:t xml:space="preserve">Lähtökohta: Kävin eilen ostamassa rauhoittavaa teetä.  Alustava konteksti: Etsin sitä kaikkialta.  Alkuperäinen lopetus: Kun menin kotiin keittämään sitä, se ei maistunut hyvältä. Sen sijaan, että se olisi rauhoittanut minua, se teki minusta entistä ahdistuneemman. Opin sen sijaan olemaan ostamatta sitä enää koskaan.  Uusi lopetus: Kun menin kotiin tekemään sitä, se ei maistunut hyvältä. Sen löytämisen helppous rauhoitti minua, mutta maku teki minusta entistä ahdistuneemman. Opin, etten enää koskaan osta sitä. </w:t>
      </w:r>
    </w:p>
    <w:p>
      <w:r>
        <w:rPr>
          <w:b/>
        </w:rPr>
        <w:t xml:space="preserve">Tulos</w:t>
      </w:r>
    </w:p>
    <w:p>
      <w:r>
        <w:t xml:space="preserve">Löysin sen heti.</w:t>
      </w:r>
    </w:p>
    <w:p>
      <w:r>
        <w:rPr>
          <w:b/>
        </w:rPr>
        <w:t xml:space="preserve">Esimerkki 7.2478</w:t>
      </w:r>
    </w:p>
    <w:p>
      <w:r>
        <w:t xml:space="preserve">Lähtökohta: Mary teki muistiinpanoja kannettavalla tietokoneellaan tunnilla.  Alustava konteksti: Hänen kannettava tietokoneensa sammui yhtäkkiä.  Alkuperäinen lopputulos: Kannettavan tietokoneen akku oli viallinen. Mary soitti kannettavansa takuutukeen. Hän sai uuden kannettavan tietokoneen korvausohjelman kautta.  Uusi lopetus: Mutta se sammui yhtäkkiä kotona, ja Mary huomasi, että kannettavan tietokoneen akku oli viallinen. Mary soitti kannettavan tietokoneensa takuutukeen. Hän sai uuden kannettavan tietokoneen heidän vaihto-ohjelmansa kautta. </w:t>
      </w:r>
    </w:p>
    <w:p>
      <w:r>
        <w:rPr>
          <w:b/>
        </w:rPr>
        <w:t xml:space="preserve">Tulos</w:t>
      </w:r>
    </w:p>
    <w:p>
      <w:r>
        <w:t xml:space="preserve">Se kesti koko luokan ja koko loppupäivän.</w:t>
      </w:r>
    </w:p>
    <w:p>
      <w:r>
        <w:rPr>
          <w:b/>
        </w:rPr>
        <w:t xml:space="preserve">Esimerkki 7.2479</w:t>
      </w:r>
    </w:p>
    <w:p>
      <w:r>
        <w:t xml:space="preserve">Lähtökohta: Delia vietti viikon isovanhempiensa luona.  Alustava konteksti: Hänen isovanhempansa halusivat viedä Delian kirkkoon sunnuntaiaamuna.  Alkuperäinen loppuratkaisu: Delia nyrpisti otsaa ja kertoi, ettei ollut pakannut mekkoa. Delian isoäiti veti eteisen kaapista paketin. Delia oli niin onnellinen nähdessään uuden kauniin kirkkoasunsa.  Uusi lopetus: Delia halusi kuitenkin mennä yksin, mutta unohti pakata mekon. Delian mummo veti eteisen kaapista paketin. Delia oli niin onnellinen nähdessään kauniin uuden kirkkoasunsa. </w:t>
      </w:r>
    </w:p>
    <w:p>
      <w:r>
        <w:rPr>
          <w:b/>
        </w:rPr>
        <w:t xml:space="preserve">Tulos</w:t>
      </w:r>
    </w:p>
    <w:p>
      <w:r>
        <w:t xml:space="preserve">Hänen isovanhempansa eivät koskaan käyneet sunnuntaisin kirkossa.</w:t>
      </w:r>
    </w:p>
    <w:p>
      <w:r>
        <w:rPr>
          <w:b/>
        </w:rPr>
        <w:t xml:space="preserve">Esimerkki 7.2480</w:t>
      </w:r>
    </w:p>
    <w:p>
      <w:r>
        <w:t xml:space="preserve">Lähtökohta: Ginalla oli pikkusisko, joka ei ollut vielä kaksivuotias.  Alkuperäinen konteksti: Vauva oli juuri alkanut kävellä.  Alkuperäinen loppuratkaisu: Gina auttoi vauvaa oppimaan kävelemään. Gina näytti vauvalle, miten hän sai pitää kiinni isosta työntölelusta kävellessään. Iso työntölelu auttoi vauvaa kävelemään kaatumatta.  Uusi lopetus: Gina auttoi vauvaa oppimaan juoksemaan. Gina näytti vauvalle, miten pitää kiinni isosta työntölelusta, kun tämä juoksi. Iso työntölelu auttoi vauvaa juoksemaan kaatumatta. </w:t>
      </w:r>
    </w:p>
    <w:p>
      <w:r>
        <w:rPr>
          <w:b/>
        </w:rPr>
        <w:t xml:space="preserve">Tulos</w:t>
      </w:r>
    </w:p>
    <w:p>
      <w:r>
        <w:t xml:space="preserve">Vauva oli varhaiskypsä ja käveli jo.</w:t>
      </w:r>
    </w:p>
    <w:p>
      <w:r>
        <w:rPr>
          <w:b/>
        </w:rPr>
        <w:t xml:space="preserve">Esimerkki 7.2481</w:t>
      </w:r>
    </w:p>
    <w:p>
      <w:r>
        <w:t xml:space="preserve">Lähtökohta: Nuorempana rakastin kirjoittaa tarinoita.  Alkuperäinen konteksti: Lempitarinani oli tarina, jonka olin kirjoittanut koirastani.  Alkuperäinen loppu: Tarinassa minä ja koirani seikkailimme yhdessä. Näytin tarinan kaikille ystävilleni, ja he pitivät siitä. Rakastan edelleen todella paljon tarinoiden kirjoittamista ja niiden jakamista muiden kanssa.  Uusi loppu: Tarinassa minä ja perheeni seikkailimme yhdessä. Näytin tarinan kaikille ystävilleni, ja he pitivät siitä. Rakastan edelleen todella paljon tarinoiden kirjoittamista ja niiden jakamista muiden kanssa. </w:t>
      </w:r>
    </w:p>
    <w:p>
      <w:r>
        <w:rPr>
          <w:b/>
        </w:rPr>
        <w:t xml:space="preserve">Tulos</w:t>
      </w:r>
    </w:p>
    <w:p>
      <w:r>
        <w:t xml:space="preserve">Suosikkitarinani oli tarina, jonka olin kirjoittanut elämästäni.</w:t>
      </w:r>
    </w:p>
    <w:p>
      <w:r>
        <w:rPr>
          <w:b/>
        </w:rPr>
        <w:t xml:space="preserve">Esimerkki 7.2482</w:t>
      </w:r>
    </w:p>
    <w:p>
      <w:r>
        <w:t xml:space="preserve">Lähtökohta: Tim tarvitsi apua kotitehtäviensä kanssa.  Alustava konteksti: Hän pyysi veljeään Johnia auttamaan häntä.  Alkuperäinen loppuratkaisu: John kertoi Timille, ettei voinut auttaa häntä juuri nyt. Johnilla oli kiire pelata videopelejä. Tim jäi lopulta kotitehtävistään paitsi.  Uusi loppu: John kertoi Timille, että hän voisi auttaa häntä kaikessa, mitä tämä tarvitsee. John olisi mieluummin pelannut videopelejä. Tim reputti lopulta kotitehtävänsä. </w:t>
      </w:r>
    </w:p>
    <w:p>
      <w:r>
        <w:rPr>
          <w:b/>
        </w:rPr>
        <w:t xml:space="preserve">Tulos</w:t>
      </w:r>
    </w:p>
    <w:p>
      <w:r>
        <w:t xml:space="preserve">Timin veli John tarjoutui auttamaan.</w:t>
      </w:r>
    </w:p>
    <w:p>
      <w:r>
        <w:rPr>
          <w:b/>
        </w:rPr>
        <w:t xml:space="preserve">Esimerkki 7.2483</w:t>
      </w:r>
    </w:p>
    <w:p>
      <w:r>
        <w:t xml:space="preserve">Lähtökohta: Lynn joutui riitaan suositun klikkiporukan kanssa.  Alustava konteksti: He potkivat hänet ulos ryhmästä.  Alkuperäinen loppu: Lynn pelkäsi aluksi karkotusta. Mutta sitten hän alkoi istua koulussa taiteellisten lasten kanssa. Pikkuhiljaa Lynn tajusi, ettei hän edes tarvinnut suosittua klikkiä!  Uusi loppu: Hän oli kauhuissaan siitä, mitä hänelle oli tehty. Sitten hän alkoi istua koulun taiteilijalasten kanssa. Pikkuhiljaa Lynn tajusi, ettei hän edes tarvinnut suosittua klikkiä! </w:t>
      </w:r>
    </w:p>
    <w:p>
      <w:r>
        <w:rPr>
          <w:b/>
        </w:rPr>
        <w:t xml:space="preserve">Tulos</w:t>
      </w:r>
    </w:p>
    <w:p>
      <w:r>
        <w:t xml:space="preserve">He pussailivat hänen kanssaan sen jälkeen.</w:t>
      </w:r>
    </w:p>
    <w:p>
      <w:r>
        <w:rPr>
          <w:b/>
        </w:rPr>
        <w:t xml:space="preserve">Esimerkki 7.2484</w:t>
      </w:r>
    </w:p>
    <w:p>
      <w:r>
        <w:t xml:space="preserve">Lähtökohta: Halusin olla bändin laulaja.  Alkuperäinen konteksti: Etsin netistä paikallisia bändien laulajakarsintoja.  Alkuperäinen lopputulos: Löysin New Yorkista cover-bändin nimeltä Galileo, josta pidin. Koe-esiintyminen tapahtui laulamalla heidän omaa musiikkiaan. He ihastuivat minuun, minä ihastuin heihin, ja nyt olen cover-bändin laulaja.  Uusi lopetus: Vuosia myöhemmin löysin New Yorkista cover-bändin nimeltä Galileo, josta pidin. Koe-esiintyin heille laulamalla heidän omaa musiikkiaan. He rakastivat minua, minä rakastin heitä, ja nyt olen cover-bändin laulaja. </w:t>
      </w:r>
    </w:p>
    <w:p>
      <w:r>
        <w:rPr>
          <w:b/>
        </w:rPr>
        <w:t xml:space="preserve">Tulos</w:t>
      </w:r>
    </w:p>
    <w:p>
      <w:r>
        <w:t xml:space="preserve">Luovuin nopeasti tavoitteistani.</w:t>
      </w:r>
    </w:p>
    <w:p>
      <w:r>
        <w:rPr>
          <w:b/>
        </w:rPr>
        <w:t xml:space="preserve">Esimerkki 7.2485</w:t>
      </w:r>
    </w:p>
    <w:p>
      <w:r>
        <w:t xml:space="preserve">Lähtökohta: Conner istui auton istuimessaan hyvin rauhallisesti.  Alustava konteksti: Kunnes yhtäkkiä hän alkoi huutaa!  Alkuperäinen loppu: Hänen äitinsä otti hänet nopeasti pois turvaistuimesta lohduttaakseen häntä. Hän tutki Conneria ja löysi selästä kaksi pientä reikää. Hän löysi samalta alueelta myös murskatun tuhatjalkaisen!  Uusi lopetus: Hänen äitinsä kääntyi nopeasti hänen turvaistuimelleen ja lauloi sitten hänen kanssaan. Hän tutki poikaa ja löysi kaksi pientä reikää hänen selästään. Hän löysi samalta alueelta myös murskatun tuhatjalkaisen! </w:t>
      </w:r>
    </w:p>
    <w:p>
      <w:r>
        <w:rPr>
          <w:b/>
        </w:rPr>
        <w:t xml:space="preserve">Tulos</w:t>
      </w:r>
    </w:p>
    <w:p>
      <w:r>
        <w:t xml:space="preserve">Kunnes yhtäkkiä hän alkoi laulaa!.</w:t>
      </w:r>
    </w:p>
    <w:p>
      <w:r>
        <w:rPr>
          <w:b/>
        </w:rPr>
        <w:t xml:space="preserve">Esimerkki 7.2486</w:t>
      </w:r>
    </w:p>
    <w:p>
      <w:r>
        <w:t xml:space="preserve">Lähtökohta: Tiffany oli seikkailunhaluinen syöjä.  Alkuperäinen konteksti: Hän kokeili uusia ja erilaisia ruokia kaikkialla.  Alkuperäinen loppuratkaisu: Kerran ulkomailla matkustaessaan Tiffany maistoi katukauppiaan ruokaa. Tiffany sai ruokamyrkytyksen katukauppiaan ruoasta. Tiffanysta tuli sen jälkeen paljon nirsompi ja vähemmän seikkailunhaluinen ruoan suhteen.  Uusi loppu: Kerran ulkomailla matkustaessaan Tiffany maistoi ruokaa katukauppiaalta. Tiffany sai ruokamyrkytyksen katukauppiaan ruoasta. Sen jälkeen Tiffanysta tuli paljon nirsoilija ja vähemmän seikkailunhaluinen ruoan suhteen. </w:t>
      </w:r>
    </w:p>
    <w:p>
      <w:r>
        <w:rPr>
          <w:b/>
        </w:rPr>
        <w:t xml:space="preserve">Tulos</w:t>
      </w:r>
    </w:p>
    <w:p>
      <w:r>
        <w:t xml:space="preserve">Hän rakasti kokeilla erilaisia ruokia ja toivoi voivansa matkustaa ulkomaille yliopiston jälkeen.</w:t>
      </w:r>
    </w:p>
    <w:p>
      <w:r>
        <w:rPr>
          <w:b/>
        </w:rPr>
        <w:t xml:space="preserve">Esimerkki 7.2487</w:t>
      </w:r>
    </w:p>
    <w:p>
      <w:r>
        <w:t xml:space="preserve">Lähtökohta: Emily on aina pitänyt moottoriurheilusta, kun hän kasvoi.  Alkuperäinen konteksti: Hän päätti lopulta ryhtyä kilpaurheilun pariin.  Alkuperäinen loppu: Hänen luontainen lahjakkuutensa antoi hänelle mahdollisuuden voittaa usein. Tämän ansiosta hän pääsi lopulta ajamaan kilpaa INDYCAR-sarjassa. Hän menestyi niin hyvin, että voitti INDYCAR-mestaruuden.  Uusi loppu: Hänellä oli luontainen lahjakkuus, jonka ansiosta hän pystyi voittamaan, joten hän teki sen kuitenkin. Näin hän pääsi lopulta ajamaan kilpaa INDYCAR-sarjassa. Hän menestyi niin hyvin, että voitti INDYCAR-mestaruuden. </w:t>
      </w:r>
    </w:p>
    <w:p>
      <w:r>
        <w:rPr>
          <w:b/>
        </w:rPr>
        <w:t xml:space="preserve">Tulos</w:t>
      </w:r>
    </w:p>
    <w:p>
      <w:r>
        <w:t xml:space="preserve">Hänen vanhempansa sanoivat, että se oli liian vaarallista hänen osallistuakseen.</w:t>
      </w:r>
    </w:p>
    <w:p>
      <w:r>
        <w:rPr>
          <w:b/>
        </w:rPr>
        <w:t xml:space="preserve">Esimerkki 7.2488</w:t>
      </w:r>
    </w:p>
    <w:p>
      <w:r>
        <w:t xml:space="preserve">Lähtökohta: Drew'n piti löytää treffikumppani.  Alkuperäinen konteksti: Oli melkein tanssiaisten aika.  Alkuperäinen loppu: Hän päätti pyytää parasta ystäväänsä Jenniferiä. Hän oli hermostunut ja pyysi tyttöä. Nainen sanoi, että hän lähtisi Drew'n mukaan hänen suurena iltanaan.  Uusi loppu: Hän päätti pyytää parasta ystäväänsä Jenniferiä. Hän oli hermostunut ja pyysi tyttöä. Nainen sanoi, että hän lähtisi Drew'n mukaan hänen suurena iltanaan, jotta Drew ei joutuisi nolatuksi. </w:t>
      </w:r>
    </w:p>
    <w:p>
      <w:r>
        <w:rPr>
          <w:b/>
        </w:rPr>
        <w:t xml:space="preserve">Tulos</w:t>
      </w:r>
    </w:p>
    <w:p>
      <w:r>
        <w:t xml:space="preserve">Kaikki koulussa luulivat, että hän saattoi olla homo.</w:t>
      </w:r>
    </w:p>
    <w:p>
      <w:r>
        <w:rPr>
          <w:b/>
        </w:rPr>
        <w:t xml:space="preserve">Esimerkki 7.2489</w:t>
      </w:r>
    </w:p>
    <w:p>
      <w:r>
        <w:t xml:space="preserve">Lähtökohta: Shana oli juuri saanut tietää tarvitsevansa silmälasit.  Alustava konteksti: Hän oli aina luullut, että hänen näkönsä oli hyvä.  Alkuperäinen loppu: Shana hankki silmälasit ja laittoi ne päähänsä. Yhtäkkiä hän näki kaiken niin täydellisen selvästi. Hän oli hämmästynyt, sillä hän ei ollut koskaan ennen nähnyt niin hyvin.  Uusi loppu: Hän sai silmälasit ja laittoi ne päähänsä. Yhtäkkiä hän näki kaiken niin täydellisen selvästi. Hän oli hämmästynyt, koska hän ei ollut koskaan ennen nähnyt niin hyvin. </w:t>
      </w:r>
    </w:p>
    <w:p>
      <w:r>
        <w:rPr>
          <w:b/>
        </w:rPr>
        <w:t xml:space="preserve">Tulos</w:t>
      </w:r>
    </w:p>
    <w:p>
      <w:r>
        <w:t xml:space="preserve">Hänen näkemyksensä oli aina sänky.</w:t>
      </w:r>
    </w:p>
    <w:p>
      <w:r>
        <w:rPr>
          <w:b/>
        </w:rPr>
        <w:t xml:space="preserve">Esimerkki 7.2490</w:t>
      </w:r>
    </w:p>
    <w:p>
      <w:r>
        <w:t xml:space="preserve">Lähtökohta: Jennifer halusi saada kaapelikanavan kotiinsa.  Alkuperäinen konteksti: Hän soitti kaikille paikallisille yrityksille löytääkseen parhaan hinnan.  Alkuperäinen loppuratkaisu: Kun hän löysi parhaan hinnan, hän asennutti sen. Kaapeliyhtiö tuli ajoissa ja kytki kaiken hänen puolestaan. Hän istui innoissaan alas ja katsoi uutta ohjelmaa.  Uusi lopetus: Kun hän löysi Rokun parhaaseen hintaan, hän tilasi sen netistä. Roku tuli ajoissa, ja se oli helppo kytkeä. Hän oli innoissaan istuessaan alas ja katsellessaan uusia ohjelmia. </w:t>
      </w:r>
    </w:p>
    <w:p>
      <w:r>
        <w:rPr>
          <w:b/>
        </w:rPr>
        <w:t xml:space="preserve">Tulos</w:t>
      </w:r>
    </w:p>
    <w:p>
      <w:r>
        <w:t xml:space="preserve">Se oli liian kallis, joten hän osti sen sijaan Rokun.</w:t>
      </w:r>
    </w:p>
    <w:p>
      <w:r>
        <w:rPr>
          <w:b/>
        </w:rPr>
        <w:t xml:space="preserve">Esimerkki 7.2491</w:t>
      </w:r>
    </w:p>
    <w:p>
      <w:r>
        <w:t xml:space="preserve">Lähtökohta: Sarah oli hyvin kunnianhimoinen ja halusi parasta.  Alkuperäinen konteksti: Hänet palkattiin korkean profiilin yritykseen ja hän nousi asemaansa.  Alkuperäinen loppu: Hän osti myös parhaat vaatteet auttaakseen uraansa. Kun hän sai viimeisen ylennyksensä, hän tunsi ansainneensa sen. Mutta hän oli aivan yksin ilman ystäviä huipulla.  Uusi lopetus: Hän osti myös parhaat vaatteet auttaakseen häntä menestymään. Kun hän sai viimeisen asiakkaansa, hän tunsi ansainneensa sen. Mutta hän oli aivan yksin ilman ystäviä huipulla. </w:t>
      </w:r>
    </w:p>
    <w:p>
      <w:r>
        <w:rPr>
          <w:b/>
        </w:rPr>
        <w:t xml:space="preserve">Tulos</w:t>
      </w:r>
    </w:p>
    <w:p>
      <w:r>
        <w:t xml:space="preserve">Hän avasi oman yrityksensä 21-vuotiaana.</w:t>
      </w:r>
    </w:p>
    <w:p>
      <w:r>
        <w:rPr>
          <w:b/>
        </w:rPr>
        <w:t xml:space="preserve">Esimerkki 7.2492</w:t>
      </w:r>
    </w:p>
    <w:p>
      <w:r>
        <w:t xml:space="preserve">Lähtökohta: Sarah rakasti tum-tumsia ja soitti sitä joka päivä.  Alkuperäinen konteksti: Eilen hän käveli lähikauppaan ja näki näytön.  Alkuperäinen loppuratkaisu: Näytöllä oli tonneittain tum-tums-huulikiiltoja. Sarah oli innoissaan huulikiiltojen näkemisestä. Hän valitsi suosikkimakunsa, mansikan, ja osti sen.  Uusi lopetus: Postissa tuli esite, jossa oli vielä enemmän tum-tums-huulikiiltoja. Sarah oli hyvin innoissaan nähdessään ne. Hän valitsi suosikkimakunsa, mansikan, ja tilasi lisää. </w:t>
      </w:r>
    </w:p>
    <w:p>
      <w:r>
        <w:rPr>
          <w:b/>
        </w:rPr>
        <w:t xml:space="preserve">Tulos</w:t>
      </w:r>
    </w:p>
    <w:p>
      <w:r>
        <w:t xml:space="preserve">Hän tilasi ne postitse.</w:t>
      </w:r>
    </w:p>
    <w:p>
      <w:r>
        <w:rPr>
          <w:b/>
        </w:rPr>
        <w:t xml:space="preserve">Esimerkki 7.2493</w:t>
      </w:r>
    </w:p>
    <w:p>
      <w:r>
        <w:t xml:space="preserve">Lähtökohta: Tom puki päälleen vähiten tahriintuneen t-paitansa ja kääräisi sen ison vatsansa alle.  Alkuperäinen konteksti: Hän oli iloisella tuulella, hän sanoi itselleen.  Alkuperäinen loppuratkaisu: Tomin täytyi huutaa tyttöystävälleen vain kahdesti matkalla rannalle. Hän levitti riekaleisen peiton, jota koira yleensä käytti, hiekan päälle. Kun Tom oli saanut naisensa romanssin päätökseen, hän kosi tätä.  Uusi lopetus: Tomin täytyi huutaa tyttöystävälleen vain kahdesti matkalla rannalle. Hän levitti riekaleisen huovan, jota koira yleensä käytti hiekan päälle. Kun Tom oli saanut naisensa rakastelun päätökseen, hän pyysi tätä muuttamaan pois. </w:t>
      </w:r>
    </w:p>
    <w:p>
      <w:r>
        <w:rPr>
          <w:b/>
        </w:rPr>
        <w:t xml:space="preserve">Tulos</w:t>
      </w:r>
    </w:p>
    <w:p>
      <w:r>
        <w:t xml:space="preserve">Hän oli huonolla tuulella, hän sanoi itselleen.</w:t>
      </w:r>
    </w:p>
    <w:p>
      <w:r>
        <w:rPr>
          <w:b/>
        </w:rPr>
        <w:t xml:space="preserve">Esimerkki 7.2494</w:t>
      </w:r>
    </w:p>
    <w:p>
      <w:r>
        <w:t xml:space="preserve">Lähtökohta: Heather on tyytymätön ulkonäköönsä.  Alkuperäinen konteksti: Hän päättää tehdä muutoksen.  Alkuperäinen loppuratkaisu: Kuultuaan ystäviään hän päättää käydä kampaajalla. Heather löytää kampaajan ja näyttää tälle kuvan hiustenleikkuusta. Heather on hyvin onnellinen ja tyytyväinen uuteen hiustenleikkaukseensa.  Uusi loppu: Hänen ystävänsä ovat kehottaneet häntä leikkauttamaan hiuksensa. He näyttivät hänelle kuvia hiustenleikkauksista, joita joku paikallinen kampaaja voi tehdä. Heather päättää pitää hiustenleikkauksensa, vaikka hän ei ole siihen tyytyväinen. </w:t>
      </w:r>
    </w:p>
    <w:p>
      <w:r>
        <w:rPr>
          <w:b/>
        </w:rPr>
        <w:t xml:space="preserve">Tulos</w:t>
      </w:r>
    </w:p>
    <w:p>
      <w:r>
        <w:t xml:space="preserve">Hän ei tee asialle mitään.</w:t>
      </w:r>
    </w:p>
    <w:p>
      <w:r>
        <w:rPr>
          <w:b/>
        </w:rPr>
        <w:t xml:space="preserve">Esimerkki 7.2495</w:t>
      </w:r>
    </w:p>
    <w:p>
      <w:r>
        <w:t xml:space="preserve">Lähtökohta: Ed ja hänen veljensä Toby olivat tehneet kovasti töitä.  Alustava konteksti: He yrittivät saada vanhan Camaron kuntoon.  Alkuperäinen loppuratkaisu: Päivä toisensa jälkeen he työskentelivät väsymättä auton parissa. Lopulta koitti päivä, jolloin oli aika käynnistää auto. He ajelivat koko päivän nauttien kovasta työstään.  Uusi loppu: Päivä toisensa jälkeen he työskentelivät väsymättä ruohonleikkurin parissa. Vihdoin koitti päivä, jolloin oli aika käynnistää se. He ajelivat sillä koko päivän nauttien kovasta työstään. </w:t>
      </w:r>
    </w:p>
    <w:p>
      <w:r>
        <w:rPr>
          <w:b/>
        </w:rPr>
        <w:t xml:space="preserve">Tulos</w:t>
      </w:r>
    </w:p>
    <w:p>
      <w:r>
        <w:t xml:space="preserve">He yrittivät saada vanhan ruohonleikkurin käyntiin.</w:t>
      </w:r>
    </w:p>
    <w:p>
      <w:r>
        <w:rPr>
          <w:b/>
        </w:rPr>
        <w:t xml:space="preserve">Esimerkki 7.2496</w:t>
      </w:r>
    </w:p>
    <w:p>
      <w:r>
        <w:t xml:space="preserve">Lähtökohta: Marco oli innoissaan rekisteröityneestä äänestäjästä.  Alkuperäinen konteksti: Hän mietti pitkään ja hartaasti, ketä äänestää.  Alkuperäinen loppuratkaisu: Lopulta hän oli päättänyt suosikkiehdokkaansa. Hän antoi äänensä tälle ehdokkaalle. Marco oli ylpeä siitä, että hän oli vihdoin äänestänyt.  Uusi lopetus: Hän oli päättänyt suosikkiehdokkaansa. Hän antoi äänensä tälle ehdokkaalle. Marco oli ylpeä siitä, että hän oli vihdoin äänestänyt. </w:t>
      </w:r>
    </w:p>
    <w:p>
      <w:r>
        <w:rPr>
          <w:b/>
        </w:rPr>
        <w:t xml:space="preserve">Tulos</w:t>
      </w:r>
    </w:p>
    <w:p>
      <w:r>
        <w:t xml:space="preserve">Hän oli miettinyt helposti, ketä äänestää.</w:t>
      </w:r>
    </w:p>
    <w:p>
      <w:r>
        <w:rPr>
          <w:b/>
        </w:rPr>
        <w:t xml:space="preserve">Esimerkki 7.2497</w:t>
      </w:r>
    </w:p>
    <w:p>
      <w:r>
        <w:t xml:space="preserve">Lähtökohta: Kun olin lukiossa, kävin ensimmäisessä BSO:n konsertissani.  Alkuperäinen konteksti: Koulu päästi ihmiset aikaisin ulos konserttiin perjantaina.  Alkuperäinen loppu: Menin ystäväni kanssa, joka oli sellisti. Orkesteri soitti Brahmsia, ja olin hyvin liikuttunut. Olen 63-vuotias ja käyn edelleen sinfoniakonsertissa.  Uusi lopetus: Menin ystäväni, sellisti, kanssa. Orkesteri soitti Brahmsia, ja olin hyvin kyllästynyt. Olen 63-vuotias enkä ole vieläkään käynyt sinfoniassa. </w:t>
      </w:r>
    </w:p>
    <w:p>
      <w:r>
        <w:rPr>
          <w:b/>
        </w:rPr>
        <w:t xml:space="preserve">Tulos</w:t>
      </w:r>
    </w:p>
    <w:p>
      <w:r>
        <w:t xml:space="preserve">Se oli viimeinen konsertti, jossa kävin.</w:t>
      </w:r>
    </w:p>
    <w:p>
      <w:r>
        <w:rPr>
          <w:b/>
        </w:rPr>
        <w:t xml:space="preserve">Esimerkki 7.2498</w:t>
      </w:r>
    </w:p>
    <w:p>
      <w:r>
        <w:t xml:space="preserve">Lähtökohta: Jenny tarvitsi vapaa-aikaa kirjansa kirjoittamiseen.  Alkuperäinen konteksti: Hänen kustantajansa soitteli hänelle ja kyseli, milloin hän saisi työnsä valmiiksi.  Alkuperäinen loppuratkaisu: Jenny päätti lähteä mökille kirjoittamaan. Hän sammutti puhelimensa ja tyhjensi koko aikataulunsa. Nyt hänellä on vihdoin vapaa-aikaa kirjansa kirjoittamiseen Uusi loppu: Jenny päätti hyödyntää kustantajansa hätätilannetta ja mennä mökilleen kirjoittamaan, häiriöttä. Hän sammutti puhelimensa ja tyhjensi koko aikataulunsa. Nyt hänellä on vihdoin vapaata aikaa kirjansa kirjoittamiseen. </w:t>
      </w:r>
    </w:p>
    <w:p>
      <w:r>
        <w:rPr>
          <w:b/>
        </w:rPr>
        <w:t xml:space="preserve">Tulos</w:t>
      </w:r>
    </w:p>
    <w:p>
      <w:r>
        <w:t xml:space="preserve">Hänen kustantajansa soitti hänelle ja kysyi, milloin hän aikoi saada työnsä valmiiksi, mutta hänellä oli hätätilanne perheessä.</w:t>
      </w:r>
    </w:p>
    <w:p>
      <w:r>
        <w:rPr>
          <w:b/>
        </w:rPr>
        <w:t xml:space="preserve">Esimerkki 7.2499</w:t>
      </w:r>
    </w:p>
    <w:p>
      <w:r>
        <w:t xml:space="preserve">Lähtökohta: Sarah oli juuri noussut lentokoneesta Yhdistyneessä kuningaskunnassa.  Alustava konteksti: Hän käveli Lontoon kaduilla.  Alkuperäinen loppuratkaisu: Siellä oli niin paljon hienoja nähtävyyksiä. Hän näki Big Benin, parlamentin ja Buckinghamin palatsin. Hän tiesi, että tästä tulisi hieno matka.  Uusi lopetus: Oli niin paljon hienoja nähtävyyksiä. Hän näki Manchesterin kaupungintalon, Beetham Towerin ja Heaton Parkin. Hän tiesi, että tästä tulisi hieno matka. </w:t>
      </w:r>
    </w:p>
    <w:p>
      <w:r>
        <w:rPr>
          <w:b/>
        </w:rPr>
        <w:t xml:space="preserve">Tulos</w:t>
      </w:r>
    </w:p>
    <w:p>
      <w:r>
        <w:t xml:space="preserve">Hän käveli Manchesterin kaduilla.</w:t>
      </w:r>
    </w:p>
    <w:p>
      <w:r>
        <w:rPr>
          <w:b/>
        </w:rPr>
        <w:t xml:space="preserve">Esimerkki 7.2500</w:t>
      </w:r>
    </w:p>
    <w:p>
      <w:r>
        <w:t xml:space="preserve">Lähtökohta: Mike juo mielellään kahvia lempimukistaan.  Alkuperäinen konteksti: Tänään hän on keittiössä keittämässä kahvia.  Alkuperäinen loppu: Kiireessä hän kurottautuu mukiin, ja se putoaa. Mike kiroaa ja on vihainen mukistaan. Hän on tyytymätön siihen, että hän rikkoi lempikahvimukinsa.  Uusi lopetus: Kiireessä hän pudottaa mukin, ja se putoaa. Mike kiroaa ja on vihainen mukistaan. Hän on tyytymätön siihen, että hän rikkoi lempikahvimukinsa. </w:t>
      </w:r>
    </w:p>
    <w:p>
      <w:r>
        <w:rPr>
          <w:b/>
        </w:rPr>
        <w:t xml:space="preserve">Tulos</w:t>
      </w:r>
    </w:p>
    <w:p>
      <w:r>
        <w:t xml:space="preserve">Hän laittaa kahvia mukiinsa, nappaa munamuffinssin ja juoksee töihin.</w:t>
      </w:r>
    </w:p>
    <w:p>
      <w:r>
        <w:rPr>
          <w:b/>
        </w:rPr>
        <w:t xml:space="preserve">Esimerkki 7.2501</w:t>
      </w:r>
    </w:p>
    <w:p>
      <w:r>
        <w:t xml:space="preserve">Lähtökohta: Dan tykkäsi ajaa nopeita autoja.  Alkuperäinen konteksti: Dan ajoi joskus ylinopeutta.  Alkuperäinen loppuratkaisu: Eräänä päivänä Dan ajoi liian lujaa ja joutui onnettomuuteen. Hänen autonsa törmäsi puuhun ja romuttui. Danin oli opittava pitämään pyöräilystä, koska hän menetti autonsa.  Uusi loppu: Eräänä päivänä Dan ajoi jäällä ja joutui onnettomuuteen. Hänen autonsa törmäsi puuhun ja romuttui. Danin oli opittava pitämään pyöräilystä, koska hän menetti autonsa. </w:t>
      </w:r>
    </w:p>
    <w:p>
      <w:r>
        <w:rPr>
          <w:b/>
        </w:rPr>
        <w:t xml:space="preserve">Tulos</w:t>
      </w:r>
    </w:p>
    <w:p>
      <w:r>
        <w:t xml:space="preserve">Dan oli varovainen kuljettaja.</w:t>
      </w:r>
    </w:p>
    <w:p>
      <w:r>
        <w:rPr>
          <w:b/>
        </w:rPr>
        <w:t xml:space="preserve">Esimerkki 7.2502</w:t>
      </w:r>
    </w:p>
    <w:p>
      <w:r>
        <w:t xml:space="preserve">Lähtökohta: Jimbo meni kirjastoon tekemään läksyjä.  Alustava konteksti: Kun hän tuli kotiin, hän ei löytänyt lompakkoaan.  Alkuperäinen loppuratkaisu: Hän riensi takaisin kirjastoon, mutta kun hän saapui sinne, se oli suljettu. Hän ei saanut nukuttua hyvin, koska oli huolissaan lompakostaan. Seuraavana aamuna hän oli hyvin helpottunut saadessaan lompakkonsa takaisin.  Uusi loppu: Lompakko ei ollut siellä, kun hän palasi. Hän ei voinut nukkua kovin hyvin, koska oli huolissaan lompakostaan. Hän oli hyvin helpottunut seuraavana aamuna, kun oli löytänyt lompakkonsa. </w:t>
      </w:r>
    </w:p>
    <w:p>
      <w:r>
        <w:rPr>
          <w:b/>
        </w:rPr>
        <w:t xml:space="preserve">Tulos</w:t>
      </w:r>
    </w:p>
    <w:p>
      <w:r>
        <w:t xml:space="preserve">Kotiin päästyään hän laittoi lompakkonsa pöydälle.</w:t>
      </w:r>
    </w:p>
    <w:p>
      <w:r>
        <w:rPr>
          <w:b/>
        </w:rPr>
        <w:t xml:space="preserve">Esimerkki 7.2503</w:t>
      </w:r>
    </w:p>
    <w:p>
      <w:r>
        <w:t xml:space="preserve">Lähtökohta: Menimme tänään Queensiin tapaamaan lapsenlastamme.  Alustava konteksti: Asumme Bostonissa emmekä näe häntä usein.  Alkuperäinen loppu: Hän on melkein kaksivuotias. Saavuimme juuri kun hän heräsi päiväunilta. Olimme iloisia nähdessämme hänet.  Uusi loppu: Hän on melkein kahdeksantoista vuotta vanha. Saavuimme sisään juuri kun hän oli valmistautunut. Olimme iloisia nähdessämme hänet. </w:t>
      </w:r>
    </w:p>
    <w:p>
      <w:r>
        <w:rPr>
          <w:b/>
        </w:rPr>
        <w:t xml:space="preserve">Tulos</w:t>
      </w:r>
    </w:p>
    <w:p>
      <w:r>
        <w:t xml:space="preserve">Asumme Bostonissa, mutta pääsimme tapaamaan häntä ennen tanssiaisia.</w:t>
      </w:r>
    </w:p>
    <w:p>
      <w:r>
        <w:rPr>
          <w:b/>
        </w:rPr>
        <w:t xml:space="preserve">Esimerkki 7.2504</w:t>
      </w:r>
    </w:p>
    <w:p>
      <w:r>
        <w:t xml:space="preserve">Lähtökohta: Robertin piti ostaa uusi tietokone.  Alkuperäinen konteksti: Hän meni erikoisliikkeeseen ja pyysi apua.  Alkuperäinen loppuratkaisu: Myyjä näytti hänelle monia malleja, mutta Robert ei pitänyt niistä. Robert meni toiseen liikkeeseen, ja sama toistui. Kun hän meni kotiin, hän löysi tietokoneen netistä ja oli onnellinen.  Uusi loppu: Hänen ystävänsä näytti hänelle monia malleja, mutta Robert ei pitänyt niistä. Robert meni toiseen verkkokauppaan, ja sama tapahtui. Kun hän meni fyysiseen kauppaan, hän löysi tietokoneen, josta piti, ja oli onnellinen. </w:t>
      </w:r>
    </w:p>
    <w:p>
      <w:r>
        <w:rPr>
          <w:b/>
        </w:rPr>
        <w:t xml:space="preserve">Tulos</w:t>
      </w:r>
    </w:p>
    <w:p>
      <w:r>
        <w:t xml:space="preserve">Hän pyysi netistä apua sen valitsemisessa.</w:t>
      </w:r>
    </w:p>
    <w:p>
      <w:r>
        <w:rPr>
          <w:b/>
        </w:rPr>
        <w:t xml:space="preserve">Esimerkki 7.2505</w:t>
      </w:r>
    </w:p>
    <w:p>
      <w:r>
        <w:t xml:space="preserve">Lähtökohta: Bob oli kaveri, jonka tapasin festivaaleilla.  Alkuperäinen konteksti: Minä ja hän juttelimme useita tunteja.  Alkuperäinen loppu: Kun olimme lopettaneet, hän nousi ylös ja alkoi heitellä tavaroita ilmaan. Näin hänet myöhemmin, ja hän heitteli kirvestä ilmaan. Jotenkin hän ei pudottanut sitä kertaakaan.  Uusi loppu: Muutaman tunnin kuluttua hän alkoi heittää tavaroita ilmaan. Näin hänet myöhemmin, ja hän heitteli kirvestä ilmaan. Jotenkin hän ei pudottanut sitä kertaakaan. </w:t>
      </w:r>
    </w:p>
    <w:p>
      <w:r>
        <w:rPr>
          <w:b/>
        </w:rPr>
        <w:t xml:space="preserve">Tulos</w:t>
      </w:r>
    </w:p>
    <w:p>
      <w:r>
        <w:t xml:space="preserve">Minä ja hän välttelimme toisiamme useita tunteja.</w:t>
      </w:r>
    </w:p>
    <w:p>
      <w:r>
        <w:rPr>
          <w:b/>
        </w:rPr>
        <w:t xml:space="preserve">Esimerkki 7.2506</w:t>
      </w:r>
    </w:p>
    <w:p>
      <w:r>
        <w:t xml:space="preserve">Lähtökohta: Angelina huomasi, että hän ei nähnyt asioita yhtä selvästi kuin ennen.  Alustava konteksti: Hän käytti lasejaan lähes koko päivän.  Alkuperäinen loppuratkaisu: Joskus hän käytti myös piilolaseja. Hän päätti kokeilla, auttaisivatko lukulasit hänen näkökykyynsä. Nyt Angelina näkee asiat taas selvästi.  Uusi loppu: Joskus hän käytti sen sijaan aurinkolaseja. Hän päätti kokeilla, auttaisivatko lukulasit hänen näkökykyynsä. Nyt Angelina näkee asiat taas selvästi. </w:t>
      </w:r>
    </w:p>
    <w:p>
      <w:r>
        <w:rPr>
          <w:b/>
        </w:rPr>
        <w:t xml:space="preserve">Tulos</w:t>
      </w:r>
    </w:p>
    <w:p>
      <w:r>
        <w:t xml:space="preserve">Hänellä oli silmälasit ja piilolinssit, mutta hän ei koskaan käyttänyt niitä.</w:t>
      </w:r>
    </w:p>
    <w:p>
      <w:r>
        <w:rPr>
          <w:b/>
        </w:rPr>
        <w:t xml:space="preserve">Esimerkki 7.2507</w:t>
      </w:r>
    </w:p>
    <w:p>
      <w:r>
        <w:t xml:space="preserve">Lähtökohta: Kelly halusi todella uuden Chanel-laukun.  Alkuperäinen konteksti: Hän aneli sitä vanhemmiltaan lahjaksi.  Alkuperäinen loppu: Se oli kallis, joten he kieltäytyivät. Onneksi he kuitenkin antoivat periksi. Kelly oli innoissaan.  Uusi lopetus: Se oli kallista, joten he kieltäytyivät. Onneksi hänen vanhempansa kuitenkin hankkivat hänelle sellaisen. Kelly oli innoissaan. </w:t>
      </w:r>
    </w:p>
    <w:p>
      <w:r>
        <w:rPr>
          <w:b/>
        </w:rPr>
        <w:t xml:space="preserve">Tulos</w:t>
      </w:r>
    </w:p>
    <w:p>
      <w:r>
        <w:t xml:space="preserve">Hän aneli naapuriltaan sitä lahjaksi.</w:t>
      </w:r>
    </w:p>
    <w:p>
      <w:r>
        <w:rPr>
          <w:b/>
        </w:rPr>
        <w:t xml:space="preserve">Esimerkki 7.2508</w:t>
      </w:r>
    </w:p>
    <w:p>
      <w:r>
        <w:t xml:space="preserve">Lähtökohta: Minun oli hankittava uusi puhelin, koska olin pudottanut omani.  Alkuperäinen konteksti: Kun pudotin sen, näyttö hajosi.  Alkuperäinen loppu: Vein sen kauppaan ja he vaihtoivat sen minulle. Se ei maksanut liikaa. Kun pääsin kotiin, pudotin uuden puhelimen ja sekin hajosi.  Uusi lopetus: Vein sen kauppaan, ja he vaihtoivat puhelimen minulle. Se ei maksanut liikaa, koska vanhan puhelimeni näyttö voitiin kierrättää. Kun pääsin kotiin, pudotin uuden puhelimen ja sekin meni rikki. </w:t>
      </w:r>
    </w:p>
    <w:p>
      <w:r>
        <w:rPr>
          <w:b/>
        </w:rPr>
        <w:t xml:space="preserve">Tulos</w:t>
      </w:r>
    </w:p>
    <w:p>
      <w:r>
        <w:t xml:space="preserve">Kun pudotin sen, näyttö ei särkynyt.</w:t>
      </w:r>
    </w:p>
    <w:p>
      <w:r>
        <w:rPr>
          <w:b/>
        </w:rPr>
        <w:t xml:space="preserve">Esimerkki 7.2509</w:t>
      </w:r>
    </w:p>
    <w:p>
      <w:r>
        <w:t xml:space="preserve">Lähtökohta: Jonas oli kauhea ihminen.  Alkuperäinen konteksti: Hän kiusasi tyttöä päivittäin.  Alkuperäinen loppu: Tyttö oli kyllästynyt tähän. Niinpä hän ilmoitti Jonasista lopullisesti. Jonas erotettiin koulusta ja häntä rangaistiin.  Uusi loppu: Tyttö oli kyllästynyt tähän. Joten hän ilmoitti Jonasista lopullisesti. Jonas pidätettiin ja hänelle määrättiin isot sakot. </w:t>
      </w:r>
    </w:p>
    <w:p>
      <w:r>
        <w:rPr>
          <w:b/>
        </w:rPr>
        <w:t xml:space="preserve">Tulos</w:t>
      </w:r>
    </w:p>
    <w:p>
      <w:r>
        <w:t xml:space="preserve">Hän on kiusannut tyttöä verkossa joka päivä valmistumisensa jälkeen.</w:t>
      </w:r>
    </w:p>
    <w:p>
      <w:r>
        <w:rPr>
          <w:b/>
        </w:rPr>
        <w:t xml:space="preserve">Esimerkki 7.2510</w:t>
      </w:r>
    </w:p>
    <w:p>
      <w:r>
        <w:t xml:space="preserve">Lähtökohta: Joe osallistui joka vuosi messuille suurimmalla kurpitsallaan.  Alkuperäinen konteksti: Hän tuli aina toiseksi tai kolmanneksi.  Alkuperäinen loppu: Tänä vuonna hän katkaisi kolmen kurpitsansa köynnöksen. Hän ruokki niitä sekä maidolla että vedellä. Suurin kolmesta voitti sinä vuonna sinisen nauhan.  Uusi lopetus: Tänä vuonna hän katkaisi kolmen kurpitsansa köynnöksen. Hän syötti niille sekä maitoa että vettä. Kolmesta kurpitsasta suurin voitti sinä vuonna sinisen nauhan. </w:t>
      </w:r>
    </w:p>
    <w:p>
      <w:r>
        <w:rPr>
          <w:b/>
        </w:rPr>
        <w:t xml:space="preserve">Tulos</w:t>
      </w:r>
    </w:p>
    <w:p>
      <w:r>
        <w:t xml:space="preserve">Hän saa aina ensimmäisen sijan.</w:t>
      </w:r>
    </w:p>
    <w:p>
      <w:r>
        <w:rPr>
          <w:b/>
        </w:rPr>
        <w:t xml:space="preserve">Esimerkki 7.2511</w:t>
      </w:r>
    </w:p>
    <w:p>
      <w:r>
        <w:t xml:space="preserve">Lähtökohta: Sam tarvitsi uuden työpöydän.  Alkuperäinen konteksti: Mutta hän halusi säästää rahaa rakentamalla sen itse.  Alkuperäinen loppuratkaisu: Samin mielestä työpöydän rakentaminen oli hauskaa. Niinpä hän alkoi rakentaa muitakin huonekaluja. Lopulta Samista tuli taitava rakentaja.  Uusi lopetus: Hänestä pöydän rakentaminen oli hauskaa. Sam katsoi veljensä työskentelevän sen parissa joka päivä. Lopulta Sam pystyi rakentamaan omia huonekalujaan. </w:t>
      </w:r>
    </w:p>
    <w:p>
      <w:r>
        <w:rPr>
          <w:b/>
        </w:rPr>
        <w:t xml:space="preserve">Tulos</w:t>
      </w:r>
    </w:p>
    <w:p>
      <w:r>
        <w:t xml:space="preserve">Sam säästi rahaa, kun hänen veljensä rakensi hänelle räätälöidyn työpöydän.</w:t>
      </w:r>
    </w:p>
    <w:p>
      <w:r>
        <w:rPr>
          <w:b/>
        </w:rPr>
        <w:t xml:space="preserve">Esimerkki 7.2512</w:t>
      </w:r>
    </w:p>
    <w:p>
      <w:r>
        <w:t xml:space="preserve">Lähtökohta: Marianna nautti joulukoristeluista.  Alkuperäinen konteksti: Hän oli vastuussa 6. luokan salin koristelemisesta.  Alkuperäinen lopputulos: Marianna saapui paikalle aikaisemmin ja viipyi kauemmin kuin kukaan muu joka päivä. Sali oli valmis, ja hän oli tyytyväinen. Opettajat ja oppilaat olivat tyytyväisiä koristeltuun saliinsa.  Uusi lopetus: Hän saapui aikaisemmin ja viipyi kauemmin kuin kukaan muu joka päivä. Luokkahuone oli valmis ja hän oli tyytyväinen. Opettajat ja oppilaat olivat tyytyväisiä koristeltuun luokkahuoneeseensa. </w:t>
      </w:r>
    </w:p>
    <w:p>
      <w:r>
        <w:rPr>
          <w:b/>
        </w:rPr>
        <w:t xml:space="preserve">Tulos</w:t>
      </w:r>
    </w:p>
    <w:p>
      <w:r>
        <w:t xml:space="preserve">Hän vastasi 6. luokan luokkahuoneiden sisustamisesta.</w:t>
      </w:r>
    </w:p>
    <w:p>
      <w:r>
        <w:rPr>
          <w:b/>
        </w:rPr>
        <w:t xml:space="preserve">Esimerkki 7.2513</w:t>
      </w:r>
    </w:p>
    <w:p>
      <w:r>
        <w:t xml:space="preserve">Lähtökohta: Larry ajatteli huijata kokeessa.  Alkuperäinen konteksti: Hän oli niin hermostunut.  Alkuperäinen loppuratkaisu: Hän ei halunnut huijata, mutta hän ei opiskellut. Larry vilkaisi toisen luokkatoverin paperia. Opettaja tuli hänen taakseen ja sai hänet kiinni!  Uusi lopetus: Hän ei halunnut huijata eikä hänen tarvinnutkaan, koska hän opiskeli. Mutta jostain syystä hän ei voinut vastustaa halua, joten Larry vilkaisi toisen luokkatoverin paperia. Opettaja tuli hänen taakseen ja sai hänet kiinni! </w:t>
      </w:r>
    </w:p>
    <w:p>
      <w:r>
        <w:rPr>
          <w:b/>
        </w:rPr>
        <w:t xml:space="preserve">Tulos</w:t>
      </w:r>
    </w:p>
    <w:p>
      <w:r>
        <w:t xml:space="preserve">Hän oli opiskellut, joten hän päätti olla ottamatta riskiä.</w:t>
      </w:r>
    </w:p>
    <w:p>
      <w:r>
        <w:rPr>
          <w:b/>
        </w:rPr>
        <w:t xml:space="preserve">Esimerkki 7.2514</w:t>
      </w:r>
    </w:p>
    <w:p>
      <w:r>
        <w:t xml:space="preserve">Lähtökohta: Ensimmäisen tyttöystäväni tapasin internetissä.  Alkuperäinen konteksti: Hän asuu noin 4 tunnin päässä minusta.  Alkuperäinen loppu: Lopulta 2 vuoden jälkeen tapasimme toisemme. Hän jäi luokseni viikoksi tai kahdeksi. Päätimme, ettemme voi olla erossa, joten hän muutti luokseni.  Uusi loppu: Viimein 2 päivän jälkeen tapasimme toisemme. Hän jäi luokseni viikoksi tai kahdeksi. Päätimme, ettemme voi olla erossa, joten hän muutti luokseni. </w:t>
      </w:r>
    </w:p>
    <w:p>
      <w:r>
        <w:rPr>
          <w:b/>
        </w:rPr>
        <w:t xml:space="preserve">Tulos</w:t>
      </w:r>
    </w:p>
    <w:p>
      <w:r>
        <w:t xml:space="preserve">Hän asuu naapurissani.</w:t>
      </w:r>
    </w:p>
    <w:p>
      <w:r>
        <w:rPr>
          <w:b/>
        </w:rPr>
        <w:t xml:space="preserve">Esimerkki 7.2515</w:t>
      </w:r>
    </w:p>
    <w:p>
      <w:r>
        <w:t xml:space="preserve">Lähtökohta: Lily oli yksityisetsivä.  Alkuperäinen konteksti: Hän rakasti tapausten selvittämistä ja rikollisten saattamista oikeuden eteen.  Alkuperäinen loppu: Lilyn viimeisin tapaus oli asuntomurto ja ryöstö. Tutkinnan ja tarkkailun jälkeen Lily oli tyytyväinen. Hän oli saanut selville, että tekijä oli hänen asiakkaansa aviomies.  Uusi loppu: Lilyn viimeisin tapaus, johon liittyi asuntomurto ja ryöstö, sai hänet lopettamaan. Tehtyään uuvuttavia tutkimuksia ja tarkkailua Lily turhautui ja luopui tapauksesta. Lopulta kävi ilmi, että rikollinen oli hänen asiakkaansa aviomies. </w:t>
      </w:r>
    </w:p>
    <w:p>
      <w:r>
        <w:rPr>
          <w:b/>
        </w:rPr>
        <w:t xml:space="preserve">Tulos</w:t>
      </w:r>
    </w:p>
    <w:p>
      <w:r>
        <w:t xml:space="preserve">Se oli liian stressaavaa, joten hän lopetti ja meni kouluun kokiksi.</w:t>
      </w:r>
    </w:p>
    <w:p>
      <w:r>
        <w:rPr>
          <w:b/>
        </w:rPr>
        <w:t xml:space="preserve">Esimerkki 7.2516</w:t>
      </w:r>
    </w:p>
    <w:p>
      <w:r>
        <w:t xml:space="preserve">Lähtökohta: Vuotuiset piirikuntamessut olivat juuri alkaneet.  Alkuperäinen konteksti: Zack ja hänen tyttöystävänsä Julia olivat menossa.  Alkuperäinen loppuratkaisu: Molemmat todella rakastivat messuja. He nappasivat hattaraa ja suuntasivat maailmanpyörään. Ylhäällä huipulla näkyi koko kaupunki valaistuna.  Uusi loppu: Molemmat eivät pitäneet tivolista. He eivät pitäneet hattarasta eivätkä maailmanpyörästä. Koko kaupunki kävi katsomassa tivolia, eivätkä Zack ja Julia pitäneet väkijoukoista. </w:t>
      </w:r>
    </w:p>
    <w:p>
      <w:r>
        <w:rPr>
          <w:b/>
        </w:rPr>
        <w:t xml:space="preserve">Tulos</w:t>
      </w:r>
    </w:p>
    <w:p>
      <w:r>
        <w:t xml:space="preserve">Zack ja hänen tyttöystävänsä Julia jäivät kotiin.</w:t>
      </w:r>
    </w:p>
    <w:p>
      <w:r>
        <w:rPr>
          <w:b/>
        </w:rPr>
        <w:t xml:space="preserve">Esimerkki 7.2517</w:t>
      </w:r>
    </w:p>
    <w:p>
      <w:r>
        <w:t xml:space="preserve">Lähtökohta: Sam käveli käytävää pitkin toimistoonsa lukiessaan lehteä.  Alustava konteksti: Vesipisara roiskui paperille hänen lukiessaan.  Alkuperäinen loppuratkaisu: Sam pysähtyi ja katsoi, mistä se tuli. Toinen vesipisara putosi hänen päähänsä. Sam katsoi ylös ja näki katossa olevan vuodon.  Uusi lopetus: Sam pysähtyi ja katsoi, mistä se tuli Toinen vesipisara laskeutui hänen päähänsä Sam tajusi, että joku ruiskutti häntä vedellä. </w:t>
      </w:r>
    </w:p>
    <w:p>
      <w:r>
        <w:rPr>
          <w:b/>
        </w:rPr>
        <w:t xml:space="preserve">Tulos</w:t>
      </w:r>
    </w:p>
    <w:p>
      <w:r>
        <w:t xml:space="preserve">Vesipisara roiskui paperille, kun hän luki, mutta katto ei vuotanut.</w:t>
      </w:r>
    </w:p>
    <w:p>
      <w:r>
        <w:rPr>
          <w:b/>
        </w:rPr>
        <w:t xml:space="preserve">Esimerkki 7.2518</w:t>
      </w:r>
    </w:p>
    <w:p>
      <w:r>
        <w:t xml:space="preserve">Lähtökohta: Karenin ystävät kutsuivat hänet juhliin.  Alustava konteksti: Karen päätti hiipiä ulos ikkunasta.  Alkuperäinen loppu: Hän hiipi pihan läpi. Yhtäkkiä hänen isänsä ilmestyi. Hän oli kuullut tytön kiipeilevän ulos, ja nyt tyttö oli kotiarestissa.  Uusi loppu: Hän käveli pihan läpi. Yhtäkkiä hänen isänsä ilmestyi. Hän oli kuullut tytön lähtevän ja tarjoutui viemään hänet juhliin. </w:t>
      </w:r>
    </w:p>
    <w:p>
      <w:r>
        <w:rPr>
          <w:b/>
        </w:rPr>
        <w:t xml:space="preserve">Tulos</w:t>
      </w:r>
    </w:p>
    <w:p>
      <w:r>
        <w:t xml:space="preserve">Hänen isänsä päästi hänet menemään.</w:t>
      </w:r>
    </w:p>
    <w:p>
      <w:r>
        <w:rPr>
          <w:b/>
        </w:rPr>
        <w:t xml:space="preserve">Esimerkki 7.2519</w:t>
      </w:r>
    </w:p>
    <w:p>
      <w:r>
        <w:t xml:space="preserve">Lähtökohta: Ystäväni tytär asuu CA:ssa.  Alkuperäinen konteksti: Hän erosi poikaystävästään.  Alkuperäinen loppu: Hän riiteli poikaystävänsä kanssa pettämisestä ja löi häntä. Mies soitti poliisille, joka pidätti hänet pahoinpitelystä. Syyttäjänvirasto sanoi luopuvansa syytteestä.  Uusi lopetus: Nainen riiteli hänen kanssaan pettämisestä ja löi häntä. Hän soitti poliisille, joka pidätti hänet pahoinpitelystä. Syyttäjänvirasto sanoi luopuvansa syytteestä. </w:t>
      </w:r>
    </w:p>
    <w:p>
      <w:r>
        <w:rPr>
          <w:b/>
        </w:rPr>
        <w:t xml:space="preserve">Tulos</w:t>
      </w:r>
    </w:p>
    <w:p>
      <w:r>
        <w:t xml:space="preserve">Hän asui tyttöystävänsä kanssa.</w:t>
      </w:r>
    </w:p>
    <w:p>
      <w:r>
        <w:rPr>
          <w:b/>
        </w:rPr>
        <w:t xml:space="preserve">Esimerkki 7.2520</w:t>
      </w:r>
    </w:p>
    <w:p>
      <w:r>
        <w:t xml:space="preserve">Lähtökohta: Lisa päätti pitää pizzajuhlat.  Alustava konteksti: Hän halusi todella kutsua kaikki ystävänsä.  Alkuperäinen loppuratkaisu: Kun hänen ystävänsä tulivat, he tekivät pizzat. Lisan veljellä oli nälkä. Hän antoi sitten pizzansa hänelle.  Uusi loppu: Hän kutsui naapurinsa ja he tulivat tekemään pizzat. Lisan veljellä oli nälkä. Hän antoi hänelle heidän tekemänsä pizzan. </w:t>
      </w:r>
    </w:p>
    <w:p>
      <w:r>
        <w:rPr>
          <w:b/>
        </w:rPr>
        <w:t xml:space="preserve">Tulos</w:t>
      </w:r>
    </w:p>
    <w:p>
      <w:r>
        <w:t xml:space="preserve">Hän oli surullinen, ettei hänellä ollut ystäviä kutsuttavaksi.</w:t>
      </w:r>
    </w:p>
    <w:p>
      <w:r>
        <w:rPr>
          <w:b/>
        </w:rPr>
        <w:t xml:space="preserve">Esimerkki 7.2521</w:t>
      </w:r>
    </w:p>
    <w:p>
      <w:r>
        <w:t xml:space="preserve">Lähtökohta: Jeff oli punaisissa valoissa.  Alustava konteksti: Yhtäkkiä se muuttui vihreäksi.  Alkuperäinen loppu: Kun Jeff valmistautui kiihdyttämään, auto törmäsi häneen. Hän valmistautui pysähtymään vaihtaakseen tietoja ja soittaakseen poliisille. Auto kuitenkin kiihdytti pois ja jätti Jeffin ilman tietoja.  Uusi loppu: Kun hän valmistautui kiihdyttämään, auto törmäsi häneen. Hän oli valmis pysähtymään vaihtaakseen tietoja ja soittaakseen poliisille. Auto kuitenkin lähti karkuun, eikä Jeff saanut mitään selville. </w:t>
      </w:r>
    </w:p>
    <w:p>
      <w:r>
        <w:rPr>
          <w:b/>
        </w:rPr>
        <w:t xml:space="preserve">Tulos</w:t>
      </w:r>
    </w:p>
    <w:p>
      <w:r>
        <w:t xml:space="preserve">Hän näki vieressä olevassa pakettiautossa äidin huutavan lapsilleen.</w:t>
      </w:r>
    </w:p>
    <w:p>
      <w:r>
        <w:rPr>
          <w:b/>
        </w:rPr>
        <w:t xml:space="preserve">Esimerkki 7.2522</w:t>
      </w:r>
    </w:p>
    <w:p>
      <w:r>
        <w:t xml:space="preserve">Lähtökohta: Bill putosi pyörältään ja väänsi kätensä.  Alustava konteksti: Hänellä oli ranteessaan pitkään jatkuvaa kipua, ja hänellä oli vaikeuksia työskennellä.  Alkuperäinen loppuratkaisu: Bill osti paikallisesta kaupasta rannetuen. Bill laittoi rannetuen paikoilleen ohjeiden mukaan. Rannetuki auttoi paljon, ja Bill pystyi työskentelemään.  Uusi loppu: Bill osti siteen paikallisesta kaupasta. Bill laittoi siteen ohjeiden mukaan. Sidos auttoi paljon, ja Bill pystyi työskentelemään. </w:t>
      </w:r>
    </w:p>
    <w:p>
      <w:r>
        <w:rPr>
          <w:b/>
        </w:rPr>
        <w:t xml:space="preserve">Tulos</w:t>
      </w:r>
    </w:p>
    <w:p>
      <w:r>
        <w:t xml:space="preserve">Röntgenkuvassa hänen vääntynyt kätensä osoittautuu pelkäksi naarmuksi.</w:t>
      </w:r>
    </w:p>
    <w:p>
      <w:r>
        <w:rPr>
          <w:b/>
        </w:rPr>
        <w:t xml:space="preserve">Esimerkki 7.2523</w:t>
      </w:r>
    </w:p>
    <w:p>
      <w:r>
        <w:t xml:space="preserve">Lähtökohta: Rouva Jones sanoi luokalleen ostavansa heille pizzaa.  Alustava konteksti: Yksi ehto oli, että he suoriutuivat kokeesta hyvin.  Alkuperäinen lopetus: He opiskelivat monta päivää. Kun kokeen aika koitti, he kaikki onnistuivat siinä erinomaisesti. Pizza maistui hyvältä!  Uusi loppu: Kiitollisina he opiskelivat monta päivää. Kun kokeen aika koitti, he kaikki pääsivät kokeesta läpi. Pizza maistui hyvältä! </w:t>
      </w:r>
    </w:p>
    <w:p>
      <w:r>
        <w:rPr>
          <w:b/>
        </w:rPr>
        <w:t xml:space="preserve">Tulos</w:t>
      </w:r>
    </w:p>
    <w:p>
      <w:r>
        <w:t xml:space="preserve">Tarjous ei riippunut siitä, miten hyvin he menestyivät kokeessa.</w:t>
      </w:r>
    </w:p>
    <w:p>
      <w:r>
        <w:rPr>
          <w:b/>
        </w:rPr>
        <w:t xml:space="preserve">Esimerkki 7.2524</w:t>
      </w:r>
    </w:p>
    <w:p>
      <w:r>
        <w:t xml:space="preserve">Lähtökohta: Rautatieyhtiön palveluksessa oli rankkaa.  Alkuperäinen konteksti: Thomas kuitenkin nautti työstä.  Alkuperäinen loppu: Thomas oli aina rakastanut junia pienestä pitäen. Työskentely rautateillä oli hänen unelmansa. Thomas eli unelmaansa ja tunsi itsensä hyvin tyydytetyksi.  Uusi loppu: Hän oli aina rakastanut junia pienestä pitäen. Mutta työskentely rautatiellä ei ollut hänen unelmansa. Thomasin oli selvitettävä unelmansa, jotta hän tuntisi itsensä hyvin täytetyksi. </w:t>
      </w:r>
    </w:p>
    <w:p>
      <w:r>
        <w:rPr>
          <w:b/>
        </w:rPr>
        <w:t xml:space="preserve">Tulos</w:t>
      </w:r>
    </w:p>
    <w:p>
      <w:r>
        <w:t xml:space="preserve">Thomas etsi uutta työtä.</w:t>
      </w:r>
    </w:p>
    <w:p>
      <w:r>
        <w:rPr>
          <w:b/>
        </w:rPr>
        <w:t xml:space="preserve">Esimerkki 7.2525</w:t>
      </w:r>
    </w:p>
    <w:p>
      <w:r>
        <w:t xml:space="preserve">Lähtökohta: Ethan oli juuri eronnut tyttöystävästään.  Alustava konteksti: He olivat olleet yhdessä kaksi kuukautta.  Alkuperäinen loppu: Tunnin sisällä hänellä oli puhelimessa hänen exänsä vuoden takaa. He olivat taas yhdessä viikon kuluttua. He erosivat päivän sisällä, aivan kuten edellisenkin kerran, kun tämä tapahtui.  Uusi loppu: Tunnin sisällä hänellä oli puhelimessa hänen exänsä vuoden takaa. He olivat kihloissa viikossa. He erosivat päivää ennen häitä, aivan kuten edellisellä kerralla. </w:t>
      </w:r>
    </w:p>
    <w:p>
      <w:r>
        <w:rPr>
          <w:b/>
        </w:rPr>
        <w:t xml:space="preserve">Tulos</w:t>
      </w:r>
    </w:p>
    <w:p>
      <w:r>
        <w:t xml:space="preserve">Hän oli seurustellut salaa exänsä kanssa koko sen ajan, kun he olivat yhdessä.</w:t>
      </w:r>
    </w:p>
    <w:p>
      <w:r>
        <w:rPr>
          <w:b/>
        </w:rPr>
        <w:t xml:space="preserve">Esimerkki 7.2526</w:t>
      </w:r>
    </w:p>
    <w:p>
      <w:r>
        <w:t xml:space="preserve">Lähtökohta: Jääkaapissani oli pala juustoa.  Alkuperäinen konteksti: Se oli ison purkin takana.  Alkuperäinen loppu: Unohdin sen, koska en nähnyt sitä. Siirsin purkin eilen. Juustossa oli enemmän hiuksia kuin isälläni.  Uusi loppu: En unohtanut sitä, koska näin sen. Siirsin purkin eilen. Juustossa oli enemmän hiuksia kuin isälläni. </w:t>
      </w:r>
    </w:p>
    <w:p>
      <w:r>
        <w:rPr>
          <w:b/>
        </w:rPr>
        <w:t xml:space="preserve">Tulos</w:t>
      </w:r>
    </w:p>
    <w:p>
      <w:r>
        <w:t xml:space="preserve">Se on siellä itsestään.</w:t>
      </w:r>
    </w:p>
    <w:p>
      <w:r>
        <w:rPr>
          <w:b/>
        </w:rPr>
        <w:t xml:space="preserve">Esimerkki 7.2527</w:t>
      </w:r>
    </w:p>
    <w:p>
      <w:r>
        <w:t xml:space="preserve">Lähtökohta: Linda ajaa tietä pitkin.  Alustava konteksti: Hän kuulee kovan äänen.  Alkuperäinen loppu: Linda pysähtyy ja tarkistaa konepellin. Moottori on räjähtänyt. Hän soittaa Triple A:lle ja odottaa apua.  Uusi loppu: Hän pysähtyy ja tarkistaa renkaan. Rengas on puhjennut. Hän soittaa AAA:lle ja odottaa apua. </w:t>
      </w:r>
    </w:p>
    <w:p>
      <w:r>
        <w:rPr>
          <w:b/>
        </w:rPr>
        <w:t xml:space="preserve">Tulos</w:t>
      </w:r>
    </w:p>
    <w:p>
      <w:r>
        <w:t xml:space="preserve">Hän kuulee renkaan paukahduksen.</w:t>
      </w:r>
    </w:p>
    <w:p>
      <w:r>
        <w:rPr>
          <w:b/>
        </w:rPr>
        <w:t xml:space="preserve">Esimerkki 7.2528</w:t>
      </w:r>
    </w:p>
    <w:p>
      <w:r>
        <w:t xml:space="preserve">Lähtökohta: Brownie on koirani.  Alkuperäinen konteksti: Se syntyi joulukuun alussa.  Alkuperäinen loppu: Viime vuonna juhlimme Brownien syntymäpäivää 10. joulukuuta. Se sai syntymäpäivänään pehmeästä koiranruoasta tehdyn kakun. Se sai myös luun, jonka ympärille oli kiedottu rusetti Uusi lopetus: Viime vuonna juhlimme hänen syntymäpäiväänsä 10. marraskuuta Hän sai syntymäpäiväkseen pehmeästä koiranruoasta tehdyn kakun. Hän sai myös luun, jonka ympärille oli kiedottu rusetti. </w:t>
      </w:r>
    </w:p>
    <w:p>
      <w:r>
        <w:rPr>
          <w:b/>
        </w:rPr>
        <w:t xml:space="preserve">Tulos</w:t>
      </w:r>
    </w:p>
    <w:p>
      <w:r>
        <w:t xml:space="preserve">Hän syntyi marraskuun alussa.</w:t>
      </w:r>
    </w:p>
    <w:p>
      <w:r>
        <w:rPr>
          <w:b/>
        </w:rPr>
        <w:t xml:space="preserve">Esimerkki 7.2529</w:t>
      </w:r>
    </w:p>
    <w:p>
      <w:r>
        <w:t xml:space="preserve">Lähtökohta: Kourtney halusi lähteä matkalle Santa Barbaraan.  Alkuperäinen konteksti: Se oli matka, jolla hän halusi juhlistaa raskauttaan.  Alkuperäinen loppuratkaisu: Hänen siskonsa lähtivät mukaan. Tytöillä oli hauskaa. He saivat muistoja, jotka kestävät koko elämän.  Uusi loppu: Onneksi hänen veljensä suostui tulemaan mukaan Heillä oli paljon hauskaa Heillä oli muistoja, jotka kestävät koko elämänsä. </w:t>
      </w:r>
    </w:p>
    <w:p>
      <w:r>
        <w:rPr>
          <w:b/>
        </w:rPr>
        <w:t xml:space="preserve">Tulos</w:t>
      </w:r>
    </w:p>
    <w:p>
      <w:r>
        <w:t xml:space="preserve">Se oli hänen raskautensa juhlamatka, mutta sisaret eivät tulleet mukaan.</w:t>
      </w:r>
    </w:p>
    <w:p>
      <w:r>
        <w:rPr>
          <w:b/>
        </w:rPr>
        <w:t xml:space="preserve">Esimerkki 7.2530</w:t>
      </w:r>
    </w:p>
    <w:p>
      <w:r>
        <w:t xml:space="preserve">Lähtökohta: Uuden Meksikon autiomaassa on paljon ilkeitä otuksia.  Alkuperäinen konteksti: Minut opetettiin varomaan kalkkarokäärmeitä ja skorpioneja.  Alkuperäinen loppu: Mieheni varttui idässä, jossa ei ollut niin paljon avointa maata. Kun tuhatjalkainen ensimmäisen kerran kohtasi hänet, hän huusi kuin tyttö. Se oli hauskinta, mitä olen koskaan nähnyt.  Uusi loppu: Kasvoin idässä, missä ei ollut niin paljon avointa maata. Kun ensimmäinen tuhatjalkainen kohtasi minut, huusin kuin tyttö. Se oli hauskinta, mitä vaimoni on koskaan nähnyt. </w:t>
      </w:r>
    </w:p>
    <w:p>
      <w:r>
        <w:rPr>
          <w:b/>
        </w:rPr>
        <w:t xml:space="preserve">Tulos</w:t>
      </w:r>
    </w:p>
    <w:p>
      <w:r>
        <w:t xml:space="preserve">Vaimoni opetettiin varomaan kalkkarokäärmeitä.</w:t>
      </w:r>
    </w:p>
    <w:p>
      <w:r>
        <w:rPr>
          <w:b/>
        </w:rPr>
        <w:t xml:space="preserve">Esimerkki 7.2531</w:t>
      </w:r>
    </w:p>
    <w:p>
      <w:r>
        <w:t xml:space="preserve">Lähtökohta: Kävin viime sunnuntaina kirkossa perheeni kanssa.  Alustava konteksti: Heräsimme hyvin aikaisin valmistautuaksemme.  Alkuperäinen lopetus: Kun olimme siellä, näimme kaikki ystävämme. Menimme sen jälkeen kaikki ulos syömään lounasta toistemme kanssa. Tuntuu aina hyvältä olla perheen ja ystävien kanssa kirkossa.  Uusi lopetus: Kun olimme siellä, näimme kaikki ystävämme. Menimme kaikki sen jälkeen ulos syömään lounasta toistemme kanssa. Minua nolotti, koska en ehtinyt käydä suihkussa tai laittaa parhaita vaatteitani päälle. </w:t>
      </w:r>
    </w:p>
    <w:p>
      <w:r>
        <w:rPr>
          <w:b/>
        </w:rPr>
        <w:t xml:space="preserve">Tulos</w:t>
      </w:r>
    </w:p>
    <w:p>
      <w:r>
        <w:t xml:space="preserve">Nukuin yöunet, enkä päässyt valmistautumaan.</w:t>
      </w:r>
    </w:p>
    <w:p>
      <w:r>
        <w:rPr>
          <w:b/>
        </w:rPr>
        <w:t xml:space="preserve">Esimerkki 7.2532</w:t>
      </w:r>
    </w:p>
    <w:p>
      <w:r>
        <w:t xml:space="preserve">Lähtökohta: Laura alkoi voida pahoin.  Alkuperäinen konteksti: Laura kertoi vanhemmilleen, ettei voinut hyvin.  Alkuperäinen loppuratkaisu: Lauran vanhemmat veivät hänet lääkäriin. Lauralle selvisi, että hänellä oli umpilisäkkeen tulehdus. Leikkauksen jälkeen Laura tunsi olonsa paljon paremmaksi.  Uusi lopetus: Lauran vanhemmat tiesivät vaistomaisesti, että jokin oli vialla, ja veivät Lauran lääkäriin. Lauralle selvisi, että hänellä oli umpilisäkkeen tulehdus. Leikkauksen jälkeen Laura voi paljon paremmin. </w:t>
      </w:r>
    </w:p>
    <w:p>
      <w:r>
        <w:rPr>
          <w:b/>
        </w:rPr>
        <w:t xml:space="preserve">Tulos</w:t>
      </w:r>
    </w:p>
    <w:p>
      <w:r>
        <w:t xml:space="preserve">Hän ei kertonut kenellekään olevansa sairas.</w:t>
      </w:r>
    </w:p>
    <w:p>
      <w:r>
        <w:rPr>
          <w:b/>
        </w:rPr>
        <w:t xml:space="preserve">Esimerkki 7.2533</w:t>
      </w:r>
    </w:p>
    <w:p>
      <w:r>
        <w:t xml:space="preserve">Lähtökohta: Tennisottelu oli päättynyt viimeiseen syöttöön.  Alkuperäinen konteksti: Gina teki ensimmäisen lyönnin Tinalle.  Alkuperäinen loppu: Kierros kesti useita minuutteja. Gina tarjoili pallon pitkällä kulmalla, mutta Tina sai reboundin. Vaikka hän voitti, hän päätyi tekemään hajaannuksen ja loukkasi jalkansa.  Uusi lopetus: Ottelu oli kestänyt useita minuutteja. Gina ei koskaan saanut syöttää palloa pitkällä kulmalla eikä Tina saanut levypalloa. Häviön lisäksi hän tarvitsi lopulta rannetuen. </w:t>
      </w:r>
    </w:p>
    <w:p>
      <w:r>
        <w:rPr>
          <w:b/>
        </w:rPr>
        <w:t xml:space="preserve">Tulos</w:t>
      </w:r>
    </w:p>
    <w:p>
      <w:r>
        <w:t xml:space="preserve">Gina kaatui ja mursi ranteensa, minkä vuoksi hän hävisi pelin.</w:t>
      </w:r>
    </w:p>
    <w:p>
      <w:r>
        <w:rPr>
          <w:b/>
        </w:rPr>
        <w:t xml:space="preserve">Esimerkki 7.2534</w:t>
      </w:r>
    </w:p>
    <w:p>
      <w:r>
        <w:t xml:space="preserve">Lähtökohta: Olin eräänä päivänä kotona, kun kuulin laukaukselta kuulostavan äänen.  Alkuperäinen konteksti: Peläten henkeni puolesta kyykistyin nopeasti maahan.  Alkuperäinen loppu: Sitten kuulin auton kiitävän kotini lähellä olevan kadunkulman ympäri. Kun luulin, että kaikki oli turvassa, nousin ylös ja soitin poliisille. Kun poliisi tuli paikalle, he kertoivat, että naapuriani oli ammuttu.  Uusi lopetus: Kerroin, että kuulin auton kiitävän kadunkulman takana. Kun olimme soittaneet poliisille. Poliisi tuli paikalle ja suri, että toista naapuriani oli ammuttu. </w:t>
      </w:r>
    </w:p>
    <w:p>
      <w:r>
        <w:rPr>
          <w:b/>
        </w:rPr>
        <w:t xml:space="preserve">Tulos</w:t>
      </w:r>
    </w:p>
    <w:p>
      <w:r>
        <w:t xml:space="preserve">Ainoa naapurini pysähtyi kysymään, tiesinkö, mitä tapahtui.</w:t>
      </w:r>
    </w:p>
    <w:p>
      <w:r>
        <w:rPr>
          <w:b/>
        </w:rPr>
        <w:t xml:space="preserve">Esimerkki 7.2535</w:t>
      </w:r>
    </w:p>
    <w:p>
      <w:r>
        <w:t xml:space="preserve">Lähtökohta: Clarkin uusi koira oli laiskin koira, jonka hän oli koskaan nähnyt.  Alkuperäinen konteksti: Jos joku koputti oveen, se nukkui sen läpi.  Alkuperäinen loppu: Se nousi ylös vain syödäkseen. Clark halusi leikkiä sen kanssa noutoa. Mutta koira halusi vain maata ja nukkua.  Uusi loppu: Se nousi ylös vain ovelle ja syömään. Clark halusi leikkiä noutoa sen kanssa. Mutta koira halusi vain maata ja nukkua. </w:t>
      </w:r>
    </w:p>
    <w:p>
      <w:r>
        <w:rPr>
          <w:b/>
        </w:rPr>
        <w:t xml:space="preserve">Tulos</w:t>
      </w:r>
    </w:p>
    <w:p>
      <w:r>
        <w:t xml:space="preserve">Mutta jos joku koputti oveen, hän nousi nopeasti ylös ja juoksi ovelle.</w:t>
      </w:r>
    </w:p>
    <w:p>
      <w:r>
        <w:rPr>
          <w:b/>
        </w:rPr>
        <w:t xml:space="preserve">Esimerkki 7.2536</w:t>
      </w:r>
    </w:p>
    <w:p>
      <w:r>
        <w:t xml:space="preserve">Lähtökohta: Bonnie teki kortteja ja karkkipusseja kaikille luokkatovereilleen.  Alustava konteksti: Hän halusi varmistaa, että kaikki tuntevat olonsa erityiseksi ystävänpäivänä.  Alkuperäinen loppuratkaisu: Mutta sinä päivänä luokassa oli uusi tyttö. Bonnie tunsi olonsa kamalaksi, koska hänellä ei ollut mitään hänelle. Seuraavana päivänä hän vei tytölle erityisen suuren karkkipussin.  Uusi lopetus: Se oli uuden tytön ensimmäinen viikko siellä. Bonnie oli iloinen, ettei hänellä ollut mitään hänelle. Seuraavana päivänä hänestä tuntui pahalta ja hän toi tytölle karkkia. </w:t>
      </w:r>
    </w:p>
    <w:p>
      <w:r>
        <w:rPr>
          <w:b/>
        </w:rPr>
        <w:t xml:space="preserve">Tulos</w:t>
      </w:r>
    </w:p>
    <w:p>
      <w:r>
        <w:t xml:space="preserve">Hän halusi varmistaa, että kaikki muut paitsi luokan uusi tyttö tunsivat itsensä erityiseksi ystävänpäivänä.</w:t>
      </w:r>
    </w:p>
    <w:p>
      <w:r>
        <w:rPr>
          <w:b/>
        </w:rPr>
        <w:t xml:space="preserve">Esimerkki 7.2537</w:t>
      </w:r>
    </w:p>
    <w:p>
      <w:r>
        <w:t xml:space="preserve">Lähtökohta: Kate käveli kotinsa lähellä sijaitsevilla poluilla.  Alustava konteksti: Mutta ulkona oli lähes 100 astetta lämmintä.  Alkuperäinen loppu: Hän hikoili ja oli uskomattoman kuuma. Hän tajusi olevansa liian väsynyt kävelemään takaisin kotiin. Hän oli iloinen löytäessään varjossa olevan penkin, jossa hän saattoi levätä.  Uusi lopetus: Hän vapisi ja oli uskomattoman kylmä. Hän tajusi olevansa liian väsynyt kävelemään takaisin kotiin. Hän oli iloinen löytäessään kahvilan, jossa hän voisi levätä. </w:t>
      </w:r>
    </w:p>
    <w:p>
      <w:r>
        <w:rPr>
          <w:b/>
        </w:rPr>
        <w:t xml:space="preserve">Tulos</w:t>
      </w:r>
    </w:p>
    <w:p>
      <w:r>
        <w:t xml:space="preserve">Mutta ulkona oli kylmä.</w:t>
      </w:r>
    </w:p>
    <w:p>
      <w:r>
        <w:rPr>
          <w:b/>
        </w:rPr>
        <w:t xml:space="preserve">Esimerkki 7.2538</w:t>
      </w:r>
    </w:p>
    <w:p>
      <w:r>
        <w:t xml:space="preserve">Lähtökohta: Tom oli innoissaan saadessaan uuden videopelin.  Alkuperäinen konteksti: Hän ei ollut iloinen pitkästä jonosta, joka kierteli kaupan ympärillä.  Alkuperäinen loppuratkaisu: Tom odotti viisi tuntia ostaakseen uuden pelin. Kun hän vihdoin pääsi jonoon, se oli loppuunmyyty. Hän sai sateenvarjon ja lähti pettyneenä kotiin.  Uusi loppu: Hän alkoi heti pelata uutta peliä. Kun hän lopulta pääsi viimeiselle tasolle, peli lakkasi toimimasta. Hänelle lähetettiin korvaava peli, mutta hän oli pettynyt siihen, ettei hänen konsolinsa tallentanut hänen edistymistään. </w:t>
      </w:r>
    </w:p>
    <w:p>
      <w:r>
        <w:rPr>
          <w:b/>
        </w:rPr>
        <w:t xml:space="preserve">Tulos</w:t>
      </w:r>
    </w:p>
    <w:p>
      <w:r>
        <w:t xml:space="preserve">Hän tilasi sen netistä, ja se odotti häntä kotona.</w:t>
      </w:r>
    </w:p>
    <w:p>
      <w:r>
        <w:rPr>
          <w:b/>
        </w:rPr>
        <w:t xml:space="preserve">Esimerkki 7.2539</w:t>
      </w:r>
    </w:p>
    <w:p>
      <w:r>
        <w:t xml:space="preserve">Lähtökohta: Myyn tavaroita eBayssä, Amazonissa ja Craigslistillä.  Alkuperäinen konteksti: Ystäväni halusi eräänä päivänä myydä merikajakkinsa.  Alkuperäinen lopputulos: Hänen tyttönsä olivat kasvaneet eivätkä enää halunneet sitä. Myin sen Craigslistillä 200 dollarilla. Ystäväni oli tyytyväinen saadessaan rahaa.  Uusi loppu: Muutamaa vuotta myöhemmin hänen tyttönsä olivat kasvaneet eivätkä enää halunneet sitä. Myin sen Craigslistillä 200 dollarilla. Ystäväni oli iloinen saadessaan rahaa. </w:t>
      </w:r>
    </w:p>
    <w:p>
      <w:r>
        <w:rPr>
          <w:b/>
        </w:rPr>
        <w:t xml:space="preserve">Tulos</w:t>
      </w:r>
    </w:p>
    <w:p>
      <w:r>
        <w:t xml:space="preserve">Eräänä päivänä ystäväni halusi ostaa merikajakin.</w:t>
      </w:r>
    </w:p>
    <w:p>
      <w:r>
        <w:rPr>
          <w:b/>
        </w:rPr>
        <w:t xml:space="preserve">Esimerkki 7.2540</w:t>
      </w:r>
    </w:p>
    <w:p>
      <w:r>
        <w:t xml:space="preserve">Lähtökohta: Tim ja Katie nauttivat rantalomasta.  Alkuperäinen konteksti: Heidän palatessaan rannalta hotellille Katie huomasi Scoopsin.  Alkuperäinen loppuratkaisu: Scoops oli jäätelökauppa kartion muotoisessa rakennuksessa. Katie ja Tim menivät sinne syömään jäätelöannoksia. Ne olivat herkullisimmat jäätelöjäätelöt, joita he olivat koskaan syöneet.  Uusi loppu: Lomakeskuksessa tarjoiltiin jäätelöä kartion muotoisessa rakennuksessa. Katie ja Tim menivät sisään syömään jäätelöannoksia. Ne olivat herkullisimmat jäätelöjäätelöt, joita he olivat koskaan syöneet. </w:t>
      </w:r>
    </w:p>
    <w:p>
      <w:r>
        <w:rPr>
          <w:b/>
        </w:rPr>
        <w:t xml:space="preserve">Tulos</w:t>
      </w:r>
    </w:p>
    <w:p>
      <w:r>
        <w:t xml:space="preserve">He ovat all-inclusive-lomakeskuksessa, joten he eivät koskaan käyneet ulkona syömässä.</w:t>
      </w:r>
    </w:p>
    <w:p>
      <w:r>
        <w:rPr>
          <w:b/>
        </w:rPr>
        <w:t xml:space="preserve">Esimerkki 7.2541</w:t>
      </w:r>
    </w:p>
    <w:p>
      <w:r>
        <w:t xml:space="preserve">Lähtökohta: Elena oli ruokakaupassa etsimässä hyytelöä.  Alustava konteksti: Hän peruutti vahingossa hyllyyn.  Alkuperäinen loppu: Kuusi hillopurkkia putosi maahan ja roiskui kaikkialle. Elena joutui maksamaan kuudesta hillopurkista. Hän ei koskaan löytänyt hilloa.  Uusi lopetus: Kuusi hillopurkkia putosi maahan ja valui kaikkialle. Elena joutui odottamaan, kun kassaneiti auttoi siivoamaan sotkun. Hän odotti viisi minuuttia, ennen kuin hän pääsi maksamaan hillosta. </w:t>
      </w:r>
    </w:p>
    <w:p>
      <w:r>
        <w:rPr>
          <w:b/>
        </w:rPr>
        <w:t xml:space="preserve">Tulos</w:t>
      </w:r>
    </w:p>
    <w:p>
      <w:r>
        <w:t xml:space="preserve">Hän valitsi purkin ja meni sitten kassalle.</w:t>
      </w:r>
    </w:p>
    <w:p>
      <w:r>
        <w:rPr>
          <w:b/>
        </w:rPr>
        <w:t xml:space="preserve">Esimerkki 7.2542</w:t>
      </w:r>
    </w:p>
    <w:p>
      <w:r>
        <w:t xml:space="preserve">Lähtökohta: Jason osti viime viikolla uuden moottoripyörän.  Alustava konteksti: Hän päätti lähteä ratsastamaan vuorten läpi.  Alkuperäinen loppuratkaisu: Se oli hieno näkymä, mutta hän ajoi liian lujaa. Pyörä luisui käsistä ja Jason loukkasi itsensä. Hän oppi sinä päivänä ajamaan vastuullisesti.  Uusi lopetus: Hän meni vuorelle, ja se oli hieno näköala, mutta hän ajoi liian lujaa. Pyörä liukui hallitsemattomasti ja Jason satutti itsensä. Hän oppi sinä päivänä ajamaan vastuullisemmin. </w:t>
      </w:r>
    </w:p>
    <w:p>
      <w:r>
        <w:rPr>
          <w:b/>
        </w:rPr>
        <w:t xml:space="preserve">Tulos</w:t>
      </w:r>
    </w:p>
    <w:p>
      <w:r>
        <w:t xml:space="preserve">Kaikki olivat iloisia Jasonin puolesta, että hänellä oli vihdoin yksi, ja hän lupasi olla hyvin varovainen, ja niin hän olikin.</w:t>
      </w:r>
    </w:p>
    <w:p>
      <w:r>
        <w:rPr>
          <w:b/>
        </w:rPr>
        <w:t xml:space="preserve">Esimerkki 7.2543</w:t>
      </w:r>
    </w:p>
    <w:p>
      <w:r>
        <w:t xml:space="preserve">Lähtökohta: Juliella oli nälkä.  Alustava konteksti: Hän ajatteli tilata pizzaa.  Alkuperäinen loppu: Julie tilasi ruoan nettisivuston kautta. Pizza saapui ja Julie antoi kuljettajalle tippiä. Julie meni puremaan pizzaa ja se oli palanut!  Uusi lopetus: Julie tilasi ruoan nettisivuston kautta. Spagetti saapui ja Julie antoi kuljettajalle tippiä. Julie meni puremaan spagettia ja se oli ylikypsää! </w:t>
      </w:r>
    </w:p>
    <w:p>
      <w:r>
        <w:rPr>
          <w:b/>
        </w:rPr>
        <w:t xml:space="preserve">Tulos</w:t>
      </w:r>
    </w:p>
    <w:p>
      <w:r>
        <w:t xml:space="preserve">Hän ajatteli tilata spagettia.</w:t>
      </w:r>
    </w:p>
    <w:p>
      <w:r>
        <w:rPr>
          <w:b/>
        </w:rPr>
        <w:t xml:space="preserve">Esimerkki 7.2544</w:t>
      </w:r>
    </w:p>
    <w:p>
      <w:r>
        <w:t xml:space="preserve">Lähtökohta: Jason on ollut yksinäinen jo monta vuotta.  Alkuperäinen konteksti: Lopulta hänen ystävänsä rohkaisevat häntä yrittämään tyttöystävän tapaamista.  Alkuperäinen loppu: Jason pyytää Rebeccaa treffeille. Rebecca suostuu. Jason on iloinen päästessään treffeille jonkun kanssa.  Uusi loppu: Jason pyytää Tomia treffeille. Tom suostuu. Jason on iloinen päästessään treffeille jonkun kanssa. </w:t>
      </w:r>
    </w:p>
    <w:p>
      <w:r>
        <w:rPr>
          <w:b/>
        </w:rPr>
        <w:t xml:space="preserve">Tulos</w:t>
      </w:r>
    </w:p>
    <w:p>
      <w:r>
        <w:t xml:space="preserve">Lopulta hänen ystävänsä rohkaisevat häntä yrittämään poikaystävän tapaamista.</w:t>
      </w:r>
    </w:p>
    <w:p>
      <w:r>
        <w:rPr>
          <w:b/>
        </w:rPr>
        <w:t xml:space="preserve">Esimerkki 7.2545</w:t>
      </w:r>
    </w:p>
    <w:p>
      <w:r>
        <w:t xml:space="preserve">Lähtökohta: Viime maanantaina menimme poikani kanssa syömään sushia Cambridgeen.  Alustava konteksti: Kävimme Fresh Pondissa sijaitsevassa Genki Ya -ravintolassa.  Alkuperäinen loppu: Söimme japanilaisia oluita, kalanmätiä ja kaksi sashimi-sushi-komboa. Mäti oli hyvää, ja sashimi oli erittäin mureaa. Meillä oli hauskaa ja vannoimme palaavamme pian.  Uusi lopetus: Kokeilimme uutta paikkaa lähistöllä ja söimme japanilaisia oluita, kalanmätiä ja kaksi combo sashimi-sushi-annosta. Mäti oli hyvää, ja sashimi oli erittäin mureaa. Meillä oli hauskaa ja vannoimme palaavamme pian. </w:t>
      </w:r>
    </w:p>
    <w:p>
      <w:r>
        <w:rPr>
          <w:b/>
        </w:rPr>
        <w:t xml:space="preserve">Tulos</w:t>
      </w:r>
    </w:p>
    <w:p>
      <w:r>
        <w:t xml:space="preserve">Kävimme Genki Ya Fresh Pondissa, mutta se oli suljettu.</w:t>
      </w:r>
    </w:p>
    <w:p>
      <w:r>
        <w:rPr>
          <w:b/>
        </w:rPr>
        <w:t xml:space="preserve">Esimerkki 7.2546</w:t>
      </w:r>
    </w:p>
    <w:p>
      <w:r>
        <w:t xml:space="preserve">Lähtökohta: Mary kilpaili ystäviensä kanssa.  Alustava konteksti: He halusivat nähdä, kuka pystyy pidättämään hengityksensä pisimpään.  Alkuperäinen loppuratkaisu: Mary voitti, koska hän pidätteli henkeään 25 sekuntia. Hän pilkkasi ystäviään voitettuaan. Hän tajusi, että se oli väärin ja pyysi anteeksi.  Uusi loppu: Mary pystyi pidättämään hengitystään vain 5 sekuntia. Hänen ystävänsä pilkkasivat häntä. Maria harjoitteli seuraavaa kilpailua varten. </w:t>
      </w:r>
    </w:p>
    <w:p>
      <w:r>
        <w:rPr>
          <w:b/>
        </w:rPr>
        <w:t xml:space="preserve">Tulos</w:t>
      </w:r>
    </w:p>
    <w:p>
      <w:r>
        <w:t xml:space="preserve">He halusivat nähdä, kuka pystyy pidättämään hengitystään pisimpään, mutta Mary hävisi.</w:t>
      </w:r>
    </w:p>
    <w:p>
      <w:r>
        <w:rPr>
          <w:b/>
        </w:rPr>
        <w:t xml:space="preserve">Esimerkki 7.2547</w:t>
      </w:r>
    </w:p>
    <w:p>
      <w:r>
        <w:t xml:space="preserve">Lähtökohta: Jeff inhoaa pihatöitä.  Alkuperäinen konteksti: Hän antoi ruohon kasvaa todella korkeaksi.  Alkuperäinen loppu: Nyt on paljon lehtiä haravoitavana. Vaimo käski häntä siivoamaan pihan. Jeff viettää viikonloppunsa siivoamalla pihaa.  Uusi lopetus: Poika on ollut lomalla ja nyt on paljon lehtiä haravoitavana. Vaimo määräsi hänet siivoamaan pihan. Jeff viettää viikonloppunsa siivoamalla pihaa. </w:t>
      </w:r>
    </w:p>
    <w:p>
      <w:r>
        <w:rPr>
          <w:b/>
        </w:rPr>
        <w:t xml:space="preserve">Tulos</w:t>
      </w:r>
    </w:p>
    <w:p>
      <w:r>
        <w:t xml:space="preserve">Hän maksaa naapuruston pojalle lehtien haravoinnista.</w:t>
      </w:r>
    </w:p>
    <w:p>
      <w:r>
        <w:rPr>
          <w:b/>
        </w:rPr>
        <w:t xml:space="preserve">Esimerkki 7.2548</w:t>
      </w:r>
    </w:p>
    <w:p>
      <w:r>
        <w:t xml:space="preserve">Lähtökohta: Frank pelkäsi karhuja.  Alkuperäinen konteksti: Eräänä päivänä hän näki karhun kävellessään metsässä.  Alkuperäinen loppu: Hän seisoi täysin liikkumatta pelosta. Karhu ei välittänyt hänestä. Frank oppi pelkäämään karhuja vähemmän.  Uusi loppu: Hän seisoi täysin paikoillaan pelosta, kun hän näki, että mäyrän vieressä istui karhu. Karhu ei välittänyt hänestä. Frank oppi pelkäämään karhuja vähemmän. </w:t>
      </w:r>
    </w:p>
    <w:p>
      <w:r>
        <w:rPr>
          <w:b/>
        </w:rPr>
        <w:t xml:space="preserve">Tulos</w:t>
      </w:r>
    </w:p>
    <w:p>
      <w:r>
        <w:t xml:space="preserve">Eräänä päivänä hän näki metsässä kävellessään mäyrän.</w:t>
      </w:r>
    </w:p>
    <w:p>
      <w:r>
        <w:rPr>
          <w:b/>
        </w:rPr>
        <w:t xml:space="preserve">Esimerkki 7.2549</w:t>
      </w:r>
    </w:p>
    <w:p>
      <w:r>
        <w:t xml:space="preserve">Lähtökohta: Susan oli huolissaan siitä, miten hän maksaisi poikansa lukukausimaksut.  Alustava konteksti: Hän ei ollut tarpeeksi iso saadakseen urheilustipendin.  Alkuperäinen loppuratkaisu: Hän oli erittäin fiksu, mutta useimmat korkeakoulut eivät myöntäneet ansiostipendejä. Hän ja hänen miehensä ansaitsivat liikaa rahaa tarvitsemaan stipendejä. Susan löysi National Meritin, ja hänen poikansa sai täyden lukukausimaksun.  Uusi loppu: Hän oli hyvä jalkapallossa, mutta useimmat korkeakoulut eivät myöntäneet hänelle täyttä stipendiä. Susan ja hänen miehensä ansaitsivat liikaa rahaa tarvitsemaan stipendejä. Susan löysi apurahat, ja hänen poikansa sai täyden lukukausimaksun. </w:t>
      </w:r>
    </w:p>
    <w:p>
      <w:r>
        <w:rPr>
          <w:b/>
        </w:rPr>
        <w:t xml:space="preserve">Tulos</w:t>
      </w:r>
    </w:p>
    <w:p>
      <w:r>
        <w:t xml:space="preserve">Hän ei ollut tarpeeksi fiksu saadakseen stipendin.</w:t>
      </w:r>
    </w:p>
    <w:p>
      <w:r>
        <w:rPr>
          <w:b/>
        </w:rPr>
        <w:t xml:space="preserve">Esimerkki 7.2550</w:t>
      </w:r>
    </w:p>
    <w:p>
      <w:r>
        <w:t xml:space="preserve">Lähtökohta: Vanhemmat halusivat viedä perheensä lomalle.  Alkuperäinen konteksti: He valitsivat lomakohteeksi Rooman.  Alkuperäinen loppuratkaisu: Roomassa perhe vieraili Vatikaanissa. Vatikaanissa he näkivät paavin ja söivät herkullista ruokaa. Kahden viikon kuluttua perhe palasi kotiin innoissaan seuraavasta lomasta.  Uusi lopetus: Roomassa perhe vieraili Vatikaanissa. Vatikaanissa he näkivät paavin, mutta pettyivät ruokaan. Kahden viikon kuluttua perhe palasi kotiin innoissaan seuraavaa lomaa varten. </w:t>
      </w:r>
    </w:p>
    <w:p>
      <w:r>
        <w:rPr>
          <w:b/>
        </w:rPr>
        <w:t xml:space="preserve">Tulos</w:t>
      </w:r>
    </w:p>
    <w:p>
      <w:r>
        <w:t xml:space="preserve">He valitsivat lomakohteeksi Rooman, mutta kaikki ruoka oli kauheaa.</w:t>
      </w:r>
    </w:p>
    <w:p>
      <w:r>
        <w:rPr>
          <w:b/>
        </w:rPr>
        <w:t xml:space="preserve">Esimerkki 7.2551</w:t>
      </w:r>
    </w:p>
    <w:p>
      <w:r>
        <w:t xml:space="preserve">Lähtökohta: Barry on aina halunnut hypätä lentokoneesta.  Alkuperäinen konteksti: Barryn mielestä se oli hauskaa ja seikkailullista.  Alkuperäinen loppu: Barry pelkäsi kuitenkin kovasti korkeita paikkoja. Barry päätti voittaa pelkonsa ja hypätä lentokoneesta. Barry oli innoissaan siitä, että hänestä tulisi lentokoneen hyppääjä.  Uusi lopetus: Barry pelkäsi aina kovasti korkeita paikkoja. Barry päätti kuitenkin voittaa pelkonsa ja hypätä lentokoneesta. Barry oli innoissaan, kun hän oli, kuinka turvallista lentokoneella hyppääminen olisi. </w:t>
      </w:r>
    </w:p>
    <w:p>
      <w:r>
        <w:rPr>
          <w:b/>
        </w:rPr>
        <w:t xml:space="preserve">Tulos</w:t>
      </w:r>
    </w:p>
    <w:p>
      <w:r>
        <w:t xml:space="preserve">Barryn mielestä se oli pelottavaa ja vaarallista.</w:t>
      </w:r>
    </w:p>
    <w:p>
      <w:r>
        <w:rPr>
          <w:b/>
        </w:rPr>
        <w:t xml:space="preserve">Esimerkki 7.2552</w:t>
      </w:r>
    </w:p>
    <w:p>
      <w:r>
        <w:t xml:space="preserve">Lähtökohta: Lucy oli poliisiasemalla, koska hän oli eksynyt.  Alustava konteksti: Lucy itki, kun hänelle ilmoitettiin, ettei poliisi tiennyt hänen osoitettaan.  Alkuperäinen loppuratkaisu: Mies hymyili ja kysyi puhelinnumeroa Lucyn isovanhemmilta. Hänellä ei ollut sitäkään. Hänellä oli kuitenkin äitinsä numero, ja se ajatus toi helpotusta.  Uusi lopetus: Mies hymyili ja pyysi tytön isovanhempien puhelinnumeroa. Hänellä ei ollut sitäkään. Hänellä oli kyllä äitinsä numero, mutta konstaapeli kehotti häntä painamaan isovanhempiensa numeron mieleen seuraavaa kertaa varten. </w:t>
      </w:r>
    </w:p>
    <w:p>
      <w:r>
        <w:rPr>
          <w:b/>
        </w:rPr>
        <w:t xml:space="preserve">Tulos</w:t>
      </w:r>
    </w:p>
    <w:p>
      <w:r>
        <w:t xml:space="preserve">Hän kirjoitti osoitteen ylös konstaapelille, ja konstaapeli ajoi hänet kotiin.</w:t>
      </w:r>
    </w:p>
    <w:p>
      <w:r>
        <w:rPr>
          <w:b/>
        </w:rPr>
        <w:t xml:space="preserve">Esimerkki 7.2553</w:t>
      </w:r>
    </w:p>
    <w:p>
      <w:r>
        <w:t xml:space="preserve">Lähtökohta: Asun hyvin pienessä vuoristokaupungissa.  Alkuperäinen konteksti: Täällä on hyvin vähän rikollisuutta, eikä juuri lainkaan vakavia rikoksia.  Alkuperäinen loppu: Olen nähnyt poliisit muutaman kerran. Kerran heitä oli noin kymmenen, ja kaikilla oli AR-15-aseet. Olen huolissani siitä, että pikkukaupungin poliisista tulee sotilaallisesti ajatteleva ryhmä.  Uusi loppu: Olen nähnyt poliiseja lähikaupungeissa. Niitä oli noin 10, joilla kaikilla oli AR-15-aseet. Olen huolissani siitä, että lähikaupungin poliisista tulee sotilaallisesti suuntautunut ryhmä. </w:t>
      </w:r>
    </w:p>
    <w:p>
      <w:r>
        <w:rPr>
          <w:b/>
        </w:rPr>
        <w:t xml:space="preserve">Tulos</w:t>
      </w:r>
    </w:p>
    <w:p>
      <w:r>
        <w:t xml:space="preserve">Täällä on hyvin vähän rikollisuutta, eikä poliiseja näy missään.</w:t>
      </w:r>
    </w:p>
    <w:p>
      <w:r>
        <w:rPr>
          <w:b/>
        </w:rPr>
        <w:t xml:space="preserve">Esimerkki 7.2554</w:t>
      </w:r>
    </w:p>
    <w:p>
      <w:r>
        <w:t xml:space="preserve">Lähtökohta: Ophelia huomaa, että hänen keittiöveitsensä on tylsistynyt.  Alustava konteksti: Hän päättää, että se on teroitettava.  Alkuperäinen loppu: Ophelia ostaa veitsenteroittimen teroittaakseen veitsensä. Lopulta se on terävä. Ofelia on iloinen siitä, ettei hänen veitsensä ole enää tylsä.  Uusi loppu: Ophelia ostaa veitsenteroittimen teroittaakseen uuden veitsensä. Vihdoinkin se on terävä. Ophelia on iloinen, että hänellä on uusi veitsi. </w:t>
      </w:r>
    </w:p>
    <w:p>
      <w:r>
        <w:rPr>
          <w:b/>
        </w:rPr>
        <w:t xml:space="preserve">Tulos</w:t>
      </w:r>
    </w:p>
    <w:p>
      <w:r>
        <w:t xml:space="preserve">Hän päättää ostaa uuden veitsen.</w:t>
      </w:r>
    </w:p>
    <w:p>
      <w:r>
        <w:rPr>
          <w:b/>
        </w:rPr>
        <w:t xml:space="preserve">Esimerkki 7.2555</w:t>
      </w:r>
    </w:p>
    <w:p>
      <w:r>
        <w:t xml:space="preserve">Lähtökohta: Robertin harrastus on myrskyjen jahtaaminen.  Alkuperäinen konteksti: Eräänä päivänä hän ajoi 300 mailia ajaakseen tornadon silmään.  Alkuperäinen loppuratkaisu: Hän ajoi liian lähelle myrskyn silmää. Tornado pyyhkäisi hänen autonsa pois. Tuuli vei hänet yli kilometrin päähän lähtöpaikastaan.  Uusi loppu: Hän meni liian lähelle myrskyn silmää ja yritti paeta sitä. Tornado pyyhkäisi hänen autonsa pois. Tuuli vei hänet takaisin lähtöpaikalle. </w:t>
      </w:r>
    </w:p>
    <w:p>
      <w:r>
        <w:rPr>
          <w:b/>
        </w:rPr>
        <w:t xml:space="preserve">Tulos</w:t>
      </w:r>
    </w:p>
    <w:p>
      <w:r>
        <w:t xml:space="preserve">Eräänä päivänä hän ajoi 300 mailin päähän tornadon silmästä.</w:t>
      </w:r>
    </w:p>
    <w:p>
      <w:r>
        <w:rPr>
          <w:b/>
        </w:rPr>
        <w:t xml:space="preserve">Esimerkki 7.2556</w:t>
      </w:r>
    </w:p>
    <w:p>
      <w:r>
        <w:t xml:space="preserve">Lähtökohta: Amy oli viikonlopun äitinsä luona.  Alustava konteksti: Hänen veljentyttärensä pyysi häntä istumaan kuistille, jotta he voisivat ajaa polkupyörällä.  Alkuperäinen loppuratkaisu: Amy istui kuistilla vahtimassa lapsia. Amy huomasi, että he olivat ajaneet pidemmälle kuin hän oli luvannut. He suuttuivat, kun Amy käski heitä laittamaan pyörät pois ja menemään sisälle.  Uusi lopetus: Amy istui kuistilla vahtimassa naapurin lapsia. Amy tajusi, että he olivat ajaneet pidemmälle kuin äiti oli sanonut. He olivat järkyttyneitä, kun Amy käski heitä laittamaan pyörät ylös ja menemään sisälle. </w:t>
      </w:r>
    </w:p>
    <w:p>
      <w:r>
        <w:rPr>
          <w:b/>
        </w:rPr>
        <w:t xml:space="preserve">Tulos</w:t>
      </w:r>
    </w:p>
    <w:p>
      <w:r>
        <w:t xml:space="preserve">Hän hoiti taloa, koska kaikki muut olivat poissa kaupungista.</w:t>
      </w:r>
    </w:p>
    <w:p>
      <w:r>
        <w:rPr>
          <w:b/>
        </w:rPr>
        <w:t xml:space="preserve">Esimerkki 7.2557</w:t>
      </w:r>
    </w:p>
    <w:p>
      <w:r>
        <w:t xml:space="preserve">Lähtökohta: Stacy ajatteli alun perin haluavansa viisi lasta.  Alkuperäinen konteksti: Hän ja Bob saivat ensin tyttären.  Alkuperäinen loppu: Kaksi vuotta myöhemmin he saivat kaksostytöt. Nyt Stacy myy kaikki äitiys- ja vauvanvaatteensa. Hän sanoo muuttaneensa mieltään siitä, että haluaa viisi lasta!  Uusi loppu: Kaksi vuotta myöhemmin he adoptoivat kaksostytöt. Nyt Stacey myy kaikki vauvanvaatteensa. Hän on muuttanut mieltään viiden lapsen haluamisesta! </w:t>
      </w:r>
    </w:p>
    <w:p>
      <w:r>
        <w:rPr>
          <w:b/>
        </w:rPr>
        <w:t xml:space="preserve">Tulos</w:t>
      </w:r>
    </w:p>
    <w:p>
      <w:r>
        <w:t xml:space="preserve">Hän ja Bob saivat tietää, että he eivät voineet saada lapsia.</w:t>
      </w:r>
    </w:p>
    <w:p>
      <w:r>
        <w:rPr>
          <w:b/>
        </w:rPr>
        <w:t xml:space="preserve">Esimerkki 7.2558</w:t>
      </w:r>
    </w:p>
    <w:p>
      <w:r>
        <w:t xml:space="preserve">Lähtökohta: Joe oli innoissaan collegen aloittamisesta.  Alustava konteksti: Hän tiesi lukujärjestyksensä ja oli rento.  Alkuperäinen loppuratkaisu: Joe ehti ensimmäiselle tunnilleen ajoissa. Sitten Joe eksyi yrittäessään löytää biologian laboratorionsa. Kaiken kaikkiaan hänen ensimmäinen opiskelupäivänsä sujui hyvin.  Uusi loppu: Hän pääsi ensimmäiselle tunnille ajoissa. Joe ei eksynyt etsimään biologian laboratoriota. Kaiken kaikkiaan hänen ensimmäinen opiskelupäivänsä oli hieno. </w:t>
      </w:r>
    </w:p>
    <w:p>
      <w:r>
        <w:rPr>
          <w:b/>
        </w:rPr>
        <w:t xml:space="preserve">Tulos</w:t>
      </w:r>
    </w:p>
    <w:p>
      <w:r>
        <w:t xml:space="preserve">Hän tiesi, missä hänen luokkansa olivat, ja oli rento.</w:t>
      </w:r>
    </w:p>
    <w:p>
      <w:r>
        <w:rPr>
          <w:b/>
        </w:rPr>
        <w:t xml:space="preserve">Esimerkki 7.2559</w:t>
      </w:r>
    </w:p>
    <w:p>
      <w:r>
        <w:t xml:space="preserve">Lähtökohta: Tom lähetettiin vankilaan ilman varoitusta.  Alustava konteksti: Hän oli hyvin hämmentynyt tapahtuneesta.  Alkuperäinen loppuratkaisu: Yhtäkkiä, vuotta myöhemmin hänet vapautettiin. Heillä oli väärä henkilö. Tom saa hallitukselta yli miljoona dollaria siitä Uusi lopetus: Yhtäkkiä, vuotta myöhemmin hänet pidätettiin uudelleen. Heillä oli oikea henkilö. Tom saa rikoksestaan kymmenen vuotta vankeutta. </w:t>
      </w:r>
    </w:p>
    <w:p>
      <w:r>
        <w:rPr>
          <w:b/>
        </w:rPr>
        <w:t xml:space="preserve">Tulos</w:t>
      </w:r>
    </w:p>
    <w:p>
      <w:r>
        <w:t xml:space="preserve">He löysivät virheen ja vapauttivat hänet viikkoa myöhemmin.</w:t>
      </w:r>
    </w:p>
    <w:p>
      <w:r>
        <w:rPr>
          <w:b/>
        </w:rPr>
        <w:t xml:space="preserve">Esimerkki 7.2560</w:t>
      </w:r>
    </w:p>
    <w:p>
      <w:r>
        <w:t xml:space="preserve">Lähtökohta: Sarah aikoi viettää päivän rannalla ystäviensä kanssa.  Alkuperäinen konteksti: Matkalla hän sai rengasrikon valtatiellä.  Alkuperäinen loppuratkaisu: Mies pysähtyi auttaakseen Sarahia renkaanvaihdossa. Mies oli Sarahin vanha ystävä, ja sen jälkeen he söivät lounasta. Sarahilla oli silti hieno päivä rengasrikosta huolimatta.  Uusi loppu: Mies pysähtyi auttamaan Sarahia soittamaan hinausauton. Mies oli hänen vanha ystävänsä, ja sen jälkeen he kävivät lounaalla. Sarahilla oli silti hyvä päivä onnettomuudestaan huolimatta. </w:t>
      </w:r>
    </w:p>
    <w:p>
      <w:r>
        <w:rPr>
          <w:b/>
        </w:rPr>
        <w:t xml:space="preserve">Tulos</w:t>
      </w:r>
    </w:p>
    <w:p>
      <w:r>
        <w:t xml:space="preserve">Matkalla hän törmäsi autollaan suojakaiteeseen.</w:t>
      </w:r>
    </w:p>
    <w:p>
      <w:r>
        <w:rPr>
          <w:b/>
        </w:rPr>
        <w:t xml:space="preserve">Esimerkki 7.2561</w:t>
      </w:r>
    </w:p>
    <w:p>
      <w:r>
        <w:t xml:space="preserve">Lähtökohta: Dan oli aloitteleva laulaja.  Alkuperäinen konteksti: Hän muutti Nashvilleen toivoen pääsevänsä laulajaksi.  Alkuperäinen loppu: Hän oli menossa ensimmäiseen koelauluunsa. Sitten hän tapasi toisen nuoren miehen. Hänen nimensä oli Shay ja heistä tuli parhaat ystävät.  Uusi loppu: Hän lannistui ensimmäisestä yrityksestään. Sitten hän tapasi toisen nuoren miehen. Hänen nimensä oli Shay ja hän suostui laulamaan duettona Danin kanssa. </w:t>
      </w:r>
    </w:p>
    <w:p>
      <w:r>
        <w:rPr>
          <w:b/>
        </w:rPr>
        <w:t xml:space="preserve">Tulos</w:t>
      </w:r>
    </w:p>
    <w:p>
      <w:r>
        <w:t xml:space="preserve">Hän epäonnistui ja palasi kotiin.</w:t>
      </w:r>
    </w:p>
    <w:p>
      <w:r>
        <w:rPr>
          <w:b/>
        </w:rPr>
        <w:t xml:space="preserve">Esimerkki 7.2562</w:t>
      </w:r>
    </w:p>
    <w:p>
      <w:r>
        <w:t xml:space="preserve">Lähtökohta: Amelia oli seitsemänvuotias, kun hänen vanhempansa yllättivät hänet.  Alkuperäinen konteksti: He herättivät hänet eräänä aamuna ja kertoivat lentävänsä Floridaan!  Alkuperäinen loppu: Amelia kiljui ilosta, kun he lastautuivat taksiin lentokentälle. Lento meni nopeasti, ja samana iltana he menivät puistoon. Amelia oli ihmeissään kaikista laitteista ja kauniista rakennuksista.  Uusi lopetus: Amelia kiljui ilosta, kun he lastautuivat taksiin puistoon. Kyyti meni nopeasti ja he menivät puistoon. Amelia oli ihmeissään kaikista laitteista ja kauniista rakennuksista. </w:t>
      </w:r>
    </w:p>
    <w:p>
      <w:r>
        <w:rPr>
          <w:b/>
        </w:rPr>
        <w:t xml:space="preserve">Tulos</w:t>
      </w:r>
    </w:p>
    <w:p>
      <w:r>
        <w:t xml:space="preserve">He herättivät hänet eräänä aamuna ja kertoivat menevänsä puistoon.</w:t>
      </w:r>
    </w:p>
    <w:p>
      <w:r>
        <w:rPr>
          <w:b/>
        </w:rPr>
        <w:t xml:space="preserve">Esimerkki 7.2563</w:t>
      </w:r>
    </w:p>
    <w:p>
      <w:r>
        <w:t xml:space="preserve">Lähtökohta: Adrian oli huippuluokan lentäjä, joka matkusti ympäri maailmaa.  Alkuperäinen konteksti: Hänen asiakkaansa olivat usein julkkiksia tai varakkaita ihmisiä.  Alkuperäinen loppu: Eräänä päivänä Adrian joutui lentämään kuuluisaa julkkista myrskyisen alueen läpi. Hänen yhteyshenkilönsä olivat kaikki hyvin huolissaan koneen turvallisesta matkasta. Adrian oli kuitenkin erittäin taitava ja laskeutui koneella turvallisesti.  Uusi lopetus: Eräänä päivänä Adrian joutui lentämään kuuluisaa julkkista myrskyisen alueen läpi. Hänen yhteyshenkilönsä olivat kaikki hyvin huolissaan koneen turvallisesta matkasta. Adrian oli kuitenkin erittäin taitava ja laskeutui koneeseen turvallisesti. </w:t>
      </w:r>
    </w:p>
    <w:p>
      <w:r>
        <w:rPr>
          <w:b/>
        </w:rPr>
        <w:t xml:space="preserve">Tulos</w:t>
      </w:r>
    </w:p>
    <w:p>
      <w:r>
        <w:t xml:space="preserve">Hänen asiakkaansa olivat usein julkkiksia, jotka pitivät hulluista ajeluista.</w:t>
      </w:r>
    </w:p>
    <w:p>
      <w:r>
        <w:rPr>
          <w:b/>
        </w:rPr>
        <w:t xml:space="preserve">Esimerkki 7.2564</w:t>
      </w:r>
    </w:p>
    <w:p>
      <w:r>
        <w:t xml:space="preserve">Lähtökohta: Tyler näki juuri torakan juoksevan pöydällään.  Alustava konteksti: Hän hyppäsi sängystä ja juoksi sen luo.  Alkuperäinen loppu: Torakka näki Tylerin tulevan ja juoksi seinään. Tyler odotti ja löysi torakan. Torakka poistettiin Tylerin kodista.  Uusi lopetus: Torakka näki Tylerin tulevan ja juoksi seinään. Tyler odotti ja löysi torakan. Torakkaa siliteltiin Tylerin kotona. </w:t>
      </w:r>
    </w:p>
    <w:p>
      <w:r>
        <w:rPr>
          <w:b/>
        </w:rPr>
        <w:t xml:space="preserve">Tulos</w:t>
      </w:r>
    </w:p>
    <w:p>
      <w:r>
        <w:t xml:space="preserve">Se oli hänen lemmikkitorakkansa.</w:t>
      </w:r>
    </w:p>
    <w:p>
      <w:r>
        <w:rPr>
          <w:b/>
        </w:rPr>
        <w:t xml:space="preserve">Esimerkki 7.2565</w:t>
      </w:r>
    </w:p>
    <w:p>
      <w:r>
        <w:t xml:space="preserve">Lähtökohta: Lapsi oli syömässä ateriaa, jota hän ei ollut koskaan ennen syönyt.  Alkuperäinen konteksti: Se oli jonkinlaista mautonta lihaa, joka oli peitetty värikkäillä vihanneksilla.  Alkuperäinen loppu: Hän poimi lihan ympäriltä ja erotti siitä loput ruoasta. Vihannekset olivat herkullisia, joten hän päätti, että liha saattaa olla sitä myös. Hän päätti lopettaa lihan syönnin tuon epämiellyttävän rautamakun jälkeen.  Uusi lopetus: Hän poimi vihannekset ympärilleen ja erotti siitä loput lautasesta. Vihannekset olivat herkullisia. Hän päätti lopettaa vihannesten syömisen tuon epämiellyttävän raudan maun jälkeen. </w:t>
      </w:r>
    </w:p>
    <w:p>
      <w:r>
        <w:rPr>
          <w:b/>
        </w:rPr>
        <w:t xml:space="preserve">Tulos</w:t>
      </w:r>
    </w:p>
    <w:p>
      <w:r>
        <w:t xml:space="preserve">Siinä oli paljon värikkäitä vihanneksia.</w:t>
      </w:r>
    </w:p>
    <w:p>
      <w:r>
        <w:rPr>
          <w:b/>
        </w:rPr>
        <w:t xml:space="preserve">Esimerkki 7.2566</w:t>
      </w:r>
    </w:p>
    <w:p>
      <w:r>
        <w:t xml:space="preserve">Lähtökohta: Bobin ystävä halusi kommentoida joitakin hänen talokuviaan.  Alustava konteksti: Hän käytti ohjelmaa korostaakseen kuvien paikkoja.  Alkuperäinen lopputulos: Kun hän oli valmis, hän lähetti kuvat takaisin Bobille. Bob oli hieman huvittunut ystävänsä nasevista kommenteista. Vähemmän häntä huvittivat kaikki ne asiat, jotka hänen ystävänsä oli löytänyt vääriksi.  Uusi lopetus: Kun hän oli valmis, hänen ystävänsä soitti Bobille. Bob oli hieman huvittunut ystävänsä nasevista kommenteista. Hän oli vähemmän huvittunut kaikista niistä asioista, joita hänen ystävänsä piti väärinä, joten hän löi luurin korvaan. </w:t>
      </w:r>
    </w:p>
    <w:p>
      <w:r>
        <w:rPr>
          <w:b/>
        </w:rPr>
        <w:t xml:space="preserve">Tulos</w:t>
      </w:r>
    </w:p>
    <w:p>
      <w:r>
        <w:t xml:space="preserve">Bob tiesi, että se olisi epäkohteliasta, joten hän yksinkertaisesti poisti viestin lukematta sitä.</w:t>
      </w:r>
    </w:p>
    <w:p>
      <w:r>
        <w:rPr>
          <w:b/>
        </w:rPr>
        <w:t xml:space="preserve">Esimerkki 7.2567</w:t>
      </w:r>
    </w:p>
    <w:p>
      <w:r>
        <w:t xml:space="preserve">Lähtökohta: Terry oli veteraani koripalloilija.  Alkuperäinen konteksti: Hän pelasi koko uransa ajan tappiollisissa joukkueissa.  Alkuperäinen loppuratkaisu: Viimeisellä kaudellaan hän vaihtoi joukkuetta. Hänen uusi joukkueensa voitti NBA:n mestaruuden. Terry oli hyvin onnellinen voitettuaan vihdoin mestaruuden.  Uusi lopetus: Viimeisellä kaudellaan hän vaihtoi joukkuetta. Hänen uusi joukkueensa hävisi NBA-mestaruuden. Terry oli hyvin surullinen hävittyään viimein mestaruuden. </w:t>
      </w:r>
    </w:p>
    <w:p>
      <w:r>
        <w:rPr>
          <w:b/>
        </w:rPr>
        <w:t xml:space="preserve">Tulos</w:t>
      </w:r>
    </w:p>
    <w:p>
      <w:r>
        <w:t xml:space="preserve">Hän pelasi urallaan monissa voittajajoukkueissa.</w:t>
      </w:r>
    </w:p>
    <w:p>
      <w:r>
        <w:rPr>
          <w:b/>
        </w:rPr>
        <w:t xml:space="preserve">Esimerkki 7.2568</w:t>
      </w:r>
    </w:p>
    <w:p>
      <w:r>
        <w:t xml:space="preserve">Lähtökohta: John päätti muuttaa uuteen osavaltioon.  Alustava konteksti: Ennen muuttoa hänen oli myytävä talonsa.  Alkuperäinen loppuratkaisu: Ostaja tarjosi Johnille hyvää hintaa talostaan. John myi talon. Hän oli iloinen siitä, että hän pystyi nyt muuttamaan uuteen osavaltioon.  Uusi lopetus: Hän jätti kahden viikon irtisanomisajan. John myi talonsa Hän oli iloinen siitä, että hän saattoi nyt muuttaa uuteen osavaltioon. </w:t>
      </w:r>
    </w:p>
    <w:p>
      <w:r>
        <w:rPr>
          <w:b/>
        </w:rPr>
        <w:t xml:space="preserve">Tulos</w:t>
      </w:r>
    </w:p>
    <w:p>
      <w:r>
        <w:t xml:space="preserve">Ennen kuin hän pystyi muuttamaan, hänen oli lopetettava työnsä.</w:t>
      </w:r>
    </w:p>
    <w:p>
      <w:r>
        <w:rPr>
          <w:b/>
        </w:rPr>
        <w:t xml:space="preserve">Esimerkki 7.2569</w:t>
      </w:r>
    </w:p>
    <w:p>
      <w:r>
        <w:t xml:space="preserve">Lähtökohta: Bobin piti ostaa uusi vedenlämmitin.  Alkuperäinen konteksti: Hän meni kauppaan katsomaan heidän tarjouksiaan.  Alkuperäinen lopputulos: Bobin leuka putosi lattialle, kun hän näki hinnat! Ne olivat lähes kaksinkertaiset verrattuna siihen, mitä hän oli maksanut ostaessaan edellisen lämminvesivaraajan. Myyjä kertoi, että se johtui hallituksen uusista vaatimuksista.  Uusi lopetus: Bobin leuka loksahti lattialle, kun hän näki, miten kova se oli! Hän maksoi lähes kaksi kertaa enemmän kuin edellisen ostettuaan. Virkailija kertoi, että se johtui hallituksen uusista vaatimuksista. </w:t>
      </w:r>
    </w:p>
    <w:p>
      <w:r>
        <w:rPr>
          <w:b/>
        </w:rPr>
        <w:t xml:space="preserve">Tulos</w:t>
      </w:r>
    </w:p>
    <w:p>
      <w:r>
        <w:t xml:space="preserve">Hän kävi ensin netissä katsomassa, voisiko hän korjata sen itse.</w:t>
      </w:r>
    </w:p>
    <w:p>
      <w:r>
        <w:rPr>
          <w:b/>
        </w:rPr>
        <w:t xml:space="preserve">Esimerkki 7.2570</w:t>
      </w:r>
    </w:p>
    <w:p>
      <w:r>
        <w:t xml:space="preserve">Lähtökohta: Holly asetti tikkaat talon sivulle.  Alkuperäinen konteksti: Hän kiipesi tikkaille ripustaakseen valoja.  Alkuperäinen loppuratkaisu: Noin puolivälissä tikkaita hän menetti tasapainonsa. Holly putosi maahan ruusupensaaseen. Hän sai putoamisesta naarmuja.  Uusi lopetus: Noin puolivälissä tikkaita hän menetti tasapainonsa. Hollyn mies putosi maahan ruusupuskaan. Hän sai naarmuja pudotessaan. </w:t>
      </w:r>
    </w:p>
    <w:p>
      <w:r>
        <w:rPr>
          <w:b/>
        </w:rPr>
        <w:t xml:space="preserve">Tulos</w:t>
      </w:r>
    </w:p>
    <w:p>
      <w:r>
        <w:t xml:space="preserve">Hän pyysi miestään kiipeämään tikkaille ripustamaan valoja.</w:t>
      </w:r>
    </w:p>
    <w:p>
      <w:r>
        <w:rPr>
          <w:b/>
        </w:rPr>
        <w:t xml:space="preserve">Esimerkki 7.2571</w:t>
      </w:r>
    </w:p>
    <w:p>
      <w:r>
        <w:t xml:space="preserve">Lähtökohta: Jeffrey oli innoissaan ajokokeensa suorittamisesta.  Alustava konteksti: Hän tiesi läpäisevänsä tänään.  Alkuperäinen loppu: Jos hän ei läpäisisi ajokorttia tällä kertaa, hän joutuisi aloittamaan alusta. Hän ajoi radan varovasti. Onneksi hän läpäisi kurssin kunnialla!  Uusi loppu: Jos hän ei läpäisisi tällä kertaa, hänen olisi aloitettava alusta. Hän ajoi radan varovasti. Onneksi ohjaaja muutti mielensä, ja Jeffrey läpäisi kurssin kunnialla! </w:t>
      </w:r>
    </w:p>
    <w:p>
      <w:r>
        <w:rPr>
          <w:b/>
        </w:rPr>
        <w:t xml:space="preserve">Tulos</w:t>
      </w:r>
    </w:p>
    <w:p>
      <w:r>
        <w:t xml:space="preserve">Hän tiesi, että hän reputtaisi tänään, koska opettaja oli ilkeä.</w:t>
      </w:r>
    </w:p>
    <w:p>
      <w:r>
        <w:rPr>
          <w:b/>
        </w:rPr>
        <w:t xml:space="preserve">Esimerkki 7.2572</w:t>
      </w:r>
    </w:p>
    <w:p>
      <w:r>
        <w:t xml:space="preserve">Lähtökohta: Entisestä työkaveristani tuli kuntovalmentaja.  Alkuperäinen konteksti: Hän menetti paljon ystäviä huumeiden takia.  Alkuperäinen loppu: Viime viikolla hän kirjoitti Facebookissa, että hän oli hyväntekeväisyysjuoksussa. Varojen oli tarkoitus mennä riippuvuuksien hoitoon. Lahjoitin 25 dollaria.  Uusi lopetus: Viime viikolla hän kirjoitti Facebookissa, että hän osallistuu kilpailuun. Varojen piti mennä riippuvuuden hoitoon. Lahjoitin 25 dollaria. </w:t>
      </w:r>
    </w:p>
    <w:p>
      <w:r>
        <w:rPr>
          <w:b/>
        </w:rPr>
        <w:t xml:space="preserve">Tulos</w:t>
      </w:r>
    </w:p>
    <w:p>
      <w:r>
        <w:t xml:space="preserve">Hän osallistui hyväntekeväisyyspainonnostokilpailuun.</w:t>
      </w:r>
    </w:p>
    <w:p>
      <w:r>
        <w:rPr>
          <w:b/>
        </w:rPr>
        <w:t xml:space="preserve">Esimerkki 7.2573</w:t>
      </w:r>
    </w:p>
    <w:p>
      <w:r>
        <w:t xml:space="preserve">Lähtökohta: Martin halusi tehdä elokuvan.  Alkuperäinen konteksti: Hän rakasti Hollywoodia ja halusi aina ohjaajaksi.  Alkuperäinen loppuratkaisu: Hän päätti tehdä elokuvan taikuudesta. Hän ei löytänyt ketään, joka olisi ollut mukana elokuvassa. Viikkojen yrittämisen jälkeen hän luopui unelmastaan.  Uusi loppu: Niinpä hän päätti tehdä elokuvan taikuudesta. Hän ei löytänyt ketään, joka olisi mukana elokuvassa. Hän päätyi vaihtamaan elokuvan aihetta. </w:t>
      </w:r>
    </w:p>
    <w:p>
      <w:r>
        <w:rPr>
          <w:b/>
        </w:rPr>
        <w:t xml:space="preserve">Tulos</w:t>
      </w:r>
    </w:p>
    <w:p>
      <w:r>
        <w:t xml:space="preserve">Hän kävi elokuvakursseja.</w:t>
      </w:r>
    </w:p>
    <w:p>
      <w:r>
        <w:rPr>
          <w:b/>
        </w:rPr>
        <w:t xml:space="preserve">Esimerkki 7.2574</w:t>
      </w:r>
    </w:p>
    <w:p>
      <w:r>
        <w:t xml:space="preserve">Lähtökohta: Wheelerin perhe oli hyvin onnellinen.  Alkuperäinen konteksti: He olivat upealla hiihtomatkalla lännessä.  Alkuperäinen loppuratkaisu: Wheelerit olivat hiihtämässä ja pitivät hauskaa. He kaikki laskettelivat niin monta rinnettä. Koko perhe tunsi itsensä läheisemmäksi ja heillä oli erittäin hyvä matka.  Uusi lopetus: Wheelerit olivat vaeltamassa ja heillä oli hauskaa. He kaikki vaelsivat vuorille. Koko perhe tunsi olevansa lähempänä toisiaan ja heillä oli erittäin hyvä matka. </w:t>
      </w:r>
    </w:p>
    <w:p>
      <w:r>
        <w:rPr>
          <w:b/>
        </w:rPr>
        <w:t xml:space="preserve">Tulos</w:t>
      </w:r>
    </w:p>
    <w:p>
      <w:r>
        <w:t xml:space="preserve">He olivat ihanalla vaellusretkellä lännessä.</w:t>
      </w:r>
    </w:p>
    <w:p>
      <w:r>
        <w:rPr>
          <w:b/>
        </w:rPr>
        <w:t xml:space="preserve">Esimerkki 7.2575</w:t>
      </w:r>
    </w:p>
    <w:p>
      <w:r>
        <w:t xml:space="preserve">Lähtökohta: Luis oli kiinnostunut yliluonnollisesta.  Alkuperäinen konteksti: Hän päätti pitää istunnon.  Alkuperäinen loppu: Useat ystävät tulivat kylään ja sytyttivät kynttilöitä. He pitelivät toisiaan kädestä ja yrittivät kutsua henkiä. He olivat pettyneitä, koska mitään ei tapahtunut.  Uusi loppu: Useat ystävät tulivat paikalle ja yrittivät rohkaista häntä. He pitivät toisiaan kädestä ja yrittivät kutsua henkiä. He olivat pettyneitä, koska mitään ei tapahtunut. </w:t>
      </w:r>
    </w:p>
    <w:p>
      <w:r>
        <w:rPr>
          <w:b/>
        </w:rPr>
        <w:t xml:space="preserve">Tulos</w:t>
      </w:r>
    </w:p>
    <w:p>
      <w:r>
        <w:t xml:space="preserve">Hän päätti pitää istunnon, mutta pelästyi liikaa tehdäkseen sen.</w:t>
      </w:r>
    </w:p>
    <w:p>
      <w:r>
        <w:rPr>
          <w:b/>
        </w:rPr>
        <w:t xml:space="preserve">Esimerkki 7.2576</w:t>
      </w:r>
    </w:p>
    <w:p>
      <w:r>
        <w:t xml:space="preserve">Lähtökohta: Päätin mennä juhliin.  Alustava konteksti: Oli myöhäinen ilta ja olin unelias.  Alkuperäinen loppu: Kaduin päätöstäni, mutta päätin jäädä juhliin. Seuraavana päivänä oloni oli kamala. Opin, että minun ei pitäisi mennä juhliin myöhään illalla.  Uusi lopetus: Kaduin päätöstäni, mutta päätin jäädä juhliin. Seuraavana päivänä tunsin oloni kamalaksi. Opin, että minun ei pitäisi mennä juhliin aikaisin aamulla. </w:t>
      </w:r>
    </w:p>
    <w:p>
      <w:r>
        <w:rPr>
          <w:b/>
        </w:rPr>
        <w:t xml:space="preserve">Tulos</w:t>
      </w:r>
    </w:p>
    <w:p>
      <w:r>
        <w:t xml:space="preserve">Oli aikainen aamu, ja olin hyperaktiivinen.</w:t>
      </w:r>
    </w:p>
    <w:p>
      <w:r>
        <w:rPr>
          <w:b/>
        </w:rPr>
        <w:t xml:space="preserve">Esimerkki 7.2577</w:t>
      </w:r>
    </w:p>
    <w:p>
      <w:r>
        <w:t xml:space="preserve">Lähtökohta: Elizabeth tykkää lukea romaaneja.  Alkuperäinen konteksti: Hänen asunnossaan on hyvin hämärät valot, jotka eivät ole hyväksi lukemiselle.  Alkuperäinen loppuratkaisu: Elizabeth päätti mennä huonekaluliikkeeseen hankkimaan kunnon valot. Hän päätyi käyttämään paljon rahaa lukulamppuun. Elizabeth arvostaa nyt lukulamppuaan, koska se tuottaa hänelle iloa.  Uusi lopetus: Elizabeth oli päättänyt mennä huonekaluliikkeeseen hankkimaan kunnon valot viime kuussa. Hän päätyi käyttämään valaisimiin paljon rahaa. Elizabeth arvostaa valojaan, koska ne tuottavat hänelle iloa. </w:t>
      </w:r>
    </w:p>
    <w:p>
      <w:r>
        <w:rPr>
          <w:b/>
        </w:rPr>
        <w:t xml:space="preserve">Tulos</w:t>
      </w:r>
    </w:p>
    <w:p>
      <w:r>
        <w:t xml:space="preserve">Hänen asunnossaan on täydellinen valaistus lukemista varten.</w:t>
      </w:r>
    </w:p>
    <w:p>
      <w:r>
        <w:rPr>
          <w:b/>
        </w:rPr>
        <w:t xml:space="preserve">Esimerkki 7.2578</w:t>
      </w:r>
    </w:p>
    <w:p>
      <w:r>
        <w:t xml:space="preserve">Lähtökohta: Barry pelkäsi lentokoneeseen nousemista.  Alkuperäinen konteksti: Jos Barryn olisi siis matkustettava, se tapahtuisi bussilla tai laivalla.  Alkuperäinen loppu: Barryn oli kuitenkin määrä lähteä Saksaan, ja hänen oli otettava lentokone. Barry päätti, että oli aika kohdata lentokonepelkonsa. Barry oli hyvin ahdistunut ja hermostunut tulevasta lentomatkastaan.  Uusi lopetus: Seuraavana vuonna Barryn oli kuitenkin jälleen määrä lähteä Saksaan ja hänen oli lähdettävä lentokoneella. Barry päätti, että oli aika kohdata lentokonepelkonsa. Barry oli hyvin ahdistunut ja hermostunut tulevaa lentomatkaa varten. </w:t>
      </w:r>
    </w:p>
    <w:p>
      <w:r>
        <w:rPr>
          <w:b/>
        </w:rPr>
        <w:t xml:space="preserve">Tulos</w:t>
      </w:r>
    </w:p>
    <w:p>
      <w:r>
        <w:t xml:space="preserve">Hän lähti laivalla Saksaan.</w:t>
      </w:r>
    </w:p>
    <w:p>
      <w:r>
        <w:rPr>
          <w:b/>
        </w:rPr>
        <w:t xml:space="preserve">Esimerkki 7.2579</w:t>
      </w:r>
    </w:p>
    <w:p>
      <w:r>
        <w:t xml:space="preserve">Lähtökohta: Terry vieraili paikallisessa eläintarhassa.  Alustava konteksti: Hän näki monia suuria apinoita.  Alkuperäinen loppuratkaisu: Hän alkoi esittää hölmöä saadakseen apinalta reaktion. Apina hyökkäsi aggressiivisesti lasia kohti ja pelästytti Terryn. Terry päätti, ettei hän enää koskaan tee niin.  Uusi lopetus: Hän alkoi käyttäytyä hölmösti saadakseen reaktion leijonilta. Leijonat hyökkäsivät aggressiivisesti lasia kohti ja pelästyttivät Terryn. Terry päätti olla tekemättä sitä enää koskaan. </w:t>
      </w:r>
    </w:p>
    <w:p>
      <w:r>
        <w:rPr>
          <w:b/>
        </w:rPr>
        <w:t xml:space="preserve">Tulos</w:t>
      </w:r>
    </w:p>
    <w:p>
      <w:r>
        <w:t xml:space="preserve">Hän näki paljon leijonia mutta ei apinoita.</w:t>
      </w:r>
    </w:p>
    <w:p>
      <w:r>
        <w:rPr>
          <w:b/>
        </w:rPr>
        <w:t xml:space="preserve">Esimerkki 7.2580</w:t>
      </w:r>
    </w:p>
    <w:p>
      <w:r>
        <w:t xml:space="preserve">Lähtökohta: Jennifer oli juuri syönyt suosikkimeksikolaisessa ravintolassaan.  Alustava konteksti: Hän tunsi vatsassaan vapinaa.  Alkuperäinen loppu: Hän tiesi, että sen täytyi johtua mausteisesta burritosta, jonka hän oli syönyt. Jennifer juoksi vessaan. Hän oksensi kaiken ylös ja tiesi, että hän oli oksentanut ruoasta.  Uusi lopetus: Hän tiesi, että se olisi ollut se mausteinen burrito, jonka hän oli syönyt. Jennifer juoksi vessaan. Hän oksensi kaiken ylös ja tiesi olevansa sairas ruoasta. </w:t>
      </w:r>
    </w:p>
    <w:p>
      <w:r>
        <w:rPr>
          <w:b/>
        </w:rPr>
        <w:t xml:space="preserve">Tulos</w:t>
      </w:r>
    </w:p>
    <w:p>
      <w:r>
        <w:t xml:space="preserve">Hän huuhtoi sen alas margaritalla.</w:t>
      </w:r>
    </w:p>
    <w:p>
      <w:r>
        <w:rPr>
          <w:b/>
        </w:rPr>
        <w:t xml:space="preserve">Esimerkki 7.2581</w:t>
      </w:r>
    </w:p>
    <w:p>
      <w:r>
        <w:t xml:space="preserve">Lähtökohta: Opetin tyttöystävälleni, miten pihvi grillataan.  Alkuperäinen konteksti: Se kesti muutaman kerran.  Alkuperäinen loppu: Poltimme muutaman lehmän osan. Mutta lopulta hän sai siitä otteen. Nyt hän kokkaa pihvejä koko ajan.  Uusi loppu: Ruskistimme muutaman sisäfileen. Lopulta hän oli parempi kuin minä. Nyt hän kokkaa pihvejä koko ajan. </w:t>
      </w:r>
    </w:p>
    <w:p>
      <w:r>
        <w:rPr>
          <w:b/>
        </w:rPr>
        <w:t xml:space="preserve">Tulos</w:t>
      </w:r>
    </w:p>
    <w:p>
      <w:r>
        <w:t xml:space="preserve">Hän oli luonnonlahjakkuus.</w:t>
      </w:r>
    </w:p>
    <w:p>
      <w:r>
        <w:rPr>
          <w:b/>
        </w:rPr>
        <w:t xml:space="preserve">Esimerkki 7.2582</w:t>
      </w:r>
    </w:p>
    <w:p>
      <w:r>
        <w:t xml:space="preserve">Lähtökohta: Mies työskenteli ahkerasti suunnitellakseen rakennusta.  Alkuperäinen konteksti: Hän halusi sen olevan kaunis ja toimiva.  Alkuperäinen lopputulos: Hän valitsi joitakin suunnitteluelementtejä, jotka olivat vallankumouksellisia. Kun hän oli valmis, hän esitteli sen johtokunnalle. He pitivät ideasta!  Uusi lopetus: Hän valitsi joitakin suunnitteluelementtejä, jotka olivat tukevia ja käytännöllisiä. Kun hän oli valmis, hän esitteli sen johtokunnalle. He pitivät ideasta! </w:t>
      </w:r>
    </w:p>
    <w:p>
      <w:r>
        <w:rPr>
          <w:b/>
        </w:rPr>
        <w:t xml:space="preserve">Tulos</w:t>
      </w:r>
    </w:p>
    <w:p>
      <w:r>
        <w:t xml:space="preserve">Hän halusi sen olevan toimiva, eikä välittänyt estetiikasta.</w:t>
      </w:r>
    </w:p>
    <w:p>
      <w:r>
        <w:rPr>
          <w:b/>
        </w:rPr>
        <w:t xml:space="preserve">Esimerkki 7.2583</w:t>
      </w:r>
    </w:p>
    <w:p>
      <w:r>
        <w:t xml:space="preserve">Lähtökohta: Lisa ei ollut koskaan ratsastanut hevosella.  Alkuperäinen konteksti: Hän halusi kokeilla ratsastusta tänä kesänä.  Alkuperäinen loppuratkaisu: Hänen ystävänsä kutsui hänet vierailulle maatilalleen. Lisa meni ja ratsasti kolmella hevosella, joita he pitivät siellä. Hän oli ylpeä itsestään, koska oli kokeillut jotain uutta.  Uusi lopetus: Hänen ystävänsä kutsui hänet käymään maatilallaan. Lisa meni, ja he auttoivat häntä nousemaan kolmen hevosen selkään, joita he pitivät siellä. Hän oli ylpeä itsestään siitä, että oli kokeillut jotain uutta ilman jalkojensa käyttöä. </w:t>
      </w:r>
    </w:p>
    <w:p>
      <w:r>
        <w:rPr>
          <w:b/>
        </w:rPr>
        <w:t xml:space="preserve">Tulos</w:t>
      </w:r>
    </w:p>
    <w:p>
      <w:r>
        <w:t xml:space="preserve">Hän halusi kokeilla ratsastusta, mutta ei voinut käyttää jalkojaan.</w:t>
      </w:r>
    </w:p>
    <w:p>
      <w:r>
        <w:rPr>
          <w:b/>
        </w:rPr>
        <w:t xml:space="preserve">Esimerkki 7.2584</w:t>
      </w:r>
    </w:p>
    <w:p>
      <w:r>
        <w:t xml:space="preserve">Lähtökohta: Tessa osti hedelmäisiä välipaloja opiskelijoiden piknikille.  Alustava konteksti: Hän oli huolissaan siitä, ettei ostanut tarpeeksi välipaloja kaikille.  Alkuperäinen lopputulos: Kun hän saapui piknikille, hän tajusi, ettei hänellä ollut tarpeeksi. Hänen oppilaansa kertoivat hänelle, että he olivat valmiita jakamaan välipalansa. Kaikki hänen oppilaansa saivat hedelmäisiä välipaloja.  Uusi lopetus: Kun hän saapui piknikille, hän tajusi, että hänellä oli paljon. Hänen oppilaansa kertoivat hänelle, että he olivat halukkaita ottamaan jälkiruokaa. Kaikki hänen oppilaansa saivat kaikki haluamansa hedelmäiset välipalat. </w:t>
      </w:r>
    </w:p>
    <w:p>
      <w:r>
        <w:rPr>
          <w:b/>
        </w:rPr>
        <w:t xml:space="preserve">Tulos</w:t>
      </w:r>
    </w:p>
    <w:p>
      <w:r>
        <w:t xml:space="preserve">Hän oli järkyttynyt nähdessään, että paikalle oli saapunut vain pieni määrä oppilaita.</w:t>
      </w:r>
    </w:p>
    <w:p>
      <w:r>
        <w:rPr>
          <w:b/>
        </w:rPr>
        <w:t xml:space="preserve">Esimerkki 7.2585</w:t>
      </w:r>
    </w:p>
    <w:p>
      <w:r>
        <w:t xml:space="preserve">Lähtökohta: Bill meni ravintolaan tyttöystävänsä kanssa.  Alustava konteksti: Bill tilasi pihvin.  Alkuperäinen lopputulos: Bill tilasi pihvin puolikypsänä. Bill suuttui nähdessään, että pihvi oli ylikypsä. Valittamisen sijaan Bill yksinkertaisesti söi pihvin.  Uusi lopetus: Bill sai pihvin puolikypsänä. Bill suuttui nähdessään, että pihvi oli alikypsä. Valittamisen sijaan Bill yksinkertaisesti söi pihvin. </w:t>
      </w:r>
    </w:p>
    <w:p>
      <w:r>
        <w:rPr>
          <w:b/>
        </w:rPr>
        <w:t xml:space="preserve">Tulos</w:t>
      </w:r>
    </w:p>
    <w:p>
      <w:r>
        <w:t xml:space="preserve">Bill tilasi hyvin kypsän pihvin.</w:t>
      </w:r>
    </w:p>
    <w:p>
      <w:r>
        <w:rPr>
          <w:b/>
        </w:rPr>
        <w:t xml:space="preserve">Esimerkki 7.2586</w:t>
      </w:r>
    </w:p>
    <w:p>
      <w:r>
        <w:t xml:space="preserve">Lähtökohta: Betty lähti vaateostoksille, mutta hänellä oli kiire.  Alustava konteksti: Hän valitsi kivoja vaatteita, mutta ei sovittanut niitä.  Alkuperäinen loppu: Kotona hän sovitti uusia vaatteitaan. Mikään Bettyn valitsemista vaatteista ei sopinut hänelle oikein. Betty tajusi, miten tärkeää on sovittaa ennen ostamista.  Uusi loppu: Kotiin päästyään hän sovitti uusia vaatteitaan uudelleen. Mikään Bettyn valitsemista vaatteista ei näyttänyt oikealta. Betty tajusi, miten tärkeää on sovittaa vaatteita ennen kuin poistaa laput. </w:t>
      </w:r>
    </w:p>
    <w:p>
      <w:r>
        <w:rPr>
          <w:b/>
        </w:rPr>
        <w:t xml:space="preserve">Tulos</w:t>
      </w:r>
    </w:p>
    <w:p>
      <w:r>
        <w:t xml:space="preserve">Hän kokeili kaikkea ja maksoi sitten.</w:t>
      </w:r>
    </w:p>
    <w:p>
      <w:r>
        <w:rPr>
          <w:b/>
        </w:rPr>
        <w:t xml:space="preserve">Esimerkki 7.2587</w:t>
      </w:r>
    </w:p>
    <w:p>
      <w:r>
        <w:t xml:space="preserve">Lähtökohta: Valedictorian priimuksena Jen ei malttanut odottaa valmistujaispuheen pitämistä.  Alustava konteksti: Hän halusi tehdä puheesta ikimuistoisen, jopa vallankumouksellisen.  Alkuperäinen loppuratkaisu: Jenin ystävät rohkaisivat häntä pitämään vakiintuneen järjestelmän vastaisen puheen. Kun Jen astui puhujakorokkeelle, hän näki ylpeiden vanhempien katsovan taakseen. Jen rypisti anarkistisen puheensa ja puhui valoisasta tulevaisuudesta.  Uusi loppu: Jenin ajatukset rohkaisivat häntä pitämään vallankäytön vastaisen puheen. Kun Jen nousi korokkeelle, hän näki ylpeiden vanhempien meren katsovan taakseen. Jen rypisti anarkistisen puheensa ja puhui valoisasta tulevaisuudesta. </w:t>
      </w:r>
    </w:p>
    <w:p>
      <w:r>
        <w:rPr>
          <w:b/>
        </w:rPr>
        <w:t xml:space="preserve">Tulos</w:t>
      </w:r>
    </w:p>
    <w:p>
      <w:r>
        <w:t xml:space="preserve">Hän tarvitsi ehdotuksia teemaksi, mutta hänellä ei ollut ketään, jolle puhua.</w:t>
      </w:r>
    </w:p>
    <w:p>
      <w:r>
        <w:rPr>
          <w:b/>
        </w:rPr>
        <w:t xml:space="preserve">Esimerkki 7.2588</w:t>
      </w:r>
    </w:p>
    <w:p>
      <w:r>
        <w:t xml:space="preserve">Lähtökohta: Sandra pysäytti autonsa.  Alustava konteksti: Jokin oli pahasti pielessä.  Alkuperäinen loppuratkaisu: Auton konepelliltä nousi höyryä. Sandra soitti AAA:lle, joka tuli auttamaan hänet ulos ruuhkasta. He tulivat paikalle ja korjasivat auton.  Uusi loppu: Renkaasta nousi höyryä. Hän soitti AAA:lle, joka tuli auttamaan hänet ulos ruuhkasta. He tulivat paikalle ja vaihtoivat renkaan hänen puolestaan. </w:t>
      </w:r>
    </w:p>
    <w:p>
      <w:r>
        <w:rPr>
          <w:b/>
        </w:rPr>
        <w:t xml:space="preserve">Tulos</w:t>
      </w:r>
    </w:p>
    <w:p>
      <w:r>
        <w:t xml:space="preserve">Hänen renkaansa oli puhjennut.</w:t>
      </w:r>
    </w:p>
    <w:p>
      <w:r>
        <w:rPr>
          <w:b/>
        </w:rPr>
        <w:t xml:space="preserve">Esimerkki 7.2589</w:t>
      </w:r>
    </w:p>
    <w:p>
      <w:r>
        <w:t xml:space="preserve">Lähtökohta: Bernard oli hukannut lompakkonsa metrossa.  Alustava konteksti: Hän oli hyvin stressaantunut, mutta meni kuitenkin löytötavaratoimistoon.  Alkuperäinen loppu: Hän kysyi tiskinhoitajalta, oliko musta lompakko löytynyt sinä päivänä. Hoitaja meni takaosaan ja toi viisitoista lompakkoa. Bernard löysi lompakkonsa henkilökorttiensa kanssa ja oli helpottunut.  Uusi lopetus: Hän kysyi huonetovereiltaan, oliko sinä päivänä löytynyt musta lompakko. Kämppis meni huoneeseensa ja tuli takaisin lompakon kanssa. Bernard löysi lompakkonsa henkilökorttiensa kanssa ja oli helpottunut. </w:t>
      </w:r>
    </w:p>
    <w:p>
      <w:r>
        <w:rPr>
          <w:b/>
        </w:rPr>
        <w:t xml:space="preserve">Tulos</w:t>
      </w:r>
    </w:p>
    <w:p>
      <w:r>
        <w:t xml:space="preserve">Hän oli hyvin stressaantunut, mutta hän ei kuitenkaan koskaan mennyt löytötavarataloon.</w:t>
      </w:r>
    </w:p>
    <w:p>
      <w:r>
        <w:rPr>
          <w:b/>
        </w:rPr>
        <w:t xml:space="preserve">Esimerkki 7.2590</w:t>
      </w:r>
    </w:p>
    <w:p>
      <w:r>
        <w:t xml:space="preserve">Lähtökohta: Eräänä päivänä Jan-niminen pikkutyttö söi suklaapatukkaa.  Alustava konteksti: Puolivälissä karkkia hän päästi huudon.  Alkuperäinen loppu: Janilla oli vakavia tuskia. Janin vanhemmat sopivat ajan hammaslääkärille. Jan menee hammaslääkäriin korjauttamaan hampaansa.  Uusi lopetus: Jan oli vakavasti täynnä. Hän ponnisti läpi ja söi koko suklaapatukan loppuun. Hän sairastui myöhemmin. </w:t>
      </w:r>
    </w:p>
    <w:p>
      <w:r>
        <w:rPr>
          <w:b/>
        </w:rPr>
        <w:t xml:space="preserve">Tulos</w:t>
      </w:r>
    </w:p>
    <w:p>
      <w:r>
        <w:t xml:space="preserve">Puolivälissä karkkia hän hymyili ja laittoi loput pois myöhempää käyttöä varten.</w:t>
      </w:r>
    </w:p>
    <w:p>
      <w:r>
        <w:rPr>
          <w:b/>
        </w:rPr>
        <w:t xml:space="preserve">Esimerkki 7.2591</w:t>
      </w:r>
    </w:p>
    <w:p>
      <w:r>
        <w:t xml:space="preserve">Lähtökohta: Perhe kasaantui katsomoon kannustamaan nuorinta jäsentä.  Alkuperäinen konteksti: Se oli hänen ensimmäinen uintikilpailunsa!  Alkuperäinen loppu: Hän ui hyvin vahvasti ensimmäisessä kilpailussaan. Hän voitti mitalin! He taputtivat ja hurrasivat hänen nimelleen.  Uusi lopetus: Hän ui hyvin vahvasti ensimmäisessä lajissaan. Hän voitti pokaalin! He taputtivat ja hurrasivat hänen nimelleen. </w:t>
      </w:r>
    </w:p>
    <w:p>
      <w:r>
        <w:rPr>
          <w:b/>
        </w:rPr>
        <w:t xml:space="preserve">Tulos</w:t>
      </w:r>
    </w:p>
    <w:p>
      <w:r>
        <w:t xml:space="preserve">Se oli hänen ensimmäinen koripallopelinsä.</w:t>
      </w:r>
    </w:p>
    <w:p>
      <w:r>
        <w:rPr>
          <w:b/>
        </w:rPr>
        <w:t xml:space="preserve">Esimerkki 7.2592</w:t>
      </w:r>
    </w:p>
    <w:p>
      <w:r>
        <w:t xml:space="preserve">Lähtökohta: Gina piti Jamiesta, mutta hän oli suosittu ja hänellä oli paljon ystäviä.  Alkuperäinen konteksti: Nyt hän oli murtanut jalkansa.  Alkuperäinen loppu: Kaikki tungeksivat hänen ympärillään ja kyselivät kysymyksiä. Gina ei päässyt hänen lähelleen. Hän näki, että mies oli suositumpi kuin koskaan.  Uusi loppu: Kaikki tungeksivat Jamien parhaan ystävän ympärillä ja kyselivät häneltä kysymyksiä. Gina ei päässyt Jamien ystävän lähelle. Jamie oli uudessa koulussaan suositumpi kuin koskaan. </w:t>
      </w:r>
    </w:p>
    <w:p>
      <w:r>
        <w:rPr>
          <w:b/>
        </w:rPr>
        <w:t xml:space="preserve">Tulos</w:t>
      </w:r>
    </w:p>
    <w:p>
      <w:r>
        <w:t xml:space="preserve">Hän vaihtoi yhtäkkiä koulua.</w:t>
      </w:r>
    </w:p>
    <w:p>
      <w:r>
        <w:rPr>
          <w:b/>
        </w:rPr>
        <w:t xml:space="preserve">Esimerkki 7.2593</w:t>
      </w:r>
    </w:p>
    <w:p>
      <w:r>
        <w:t xml:space="preserve">Lähtökohta: Kaya oli ajamassa pyörällä kotiin.  Alustava konteksti: Kaya polki, kun hänen puhelimensa soi.  Alkuperäinen loppu: Kaya yritti vetää sen taskustaan. Mutta hän horjahti ja pyörä kaatui! Onneksi Kaya ei loukkaantunut.  Uusi loppu: Hän yritti hieroa jalkojaan ajaessaan yhä pyörällä. Mutta hän horjahti ja pyörä kaatui! Onneksi Kaya ei loukkaantunut. </w:t>
      </w:r>
    </w:p>
    <w:p>
      <w:r>
        <w:rPr>
          <w:b/>
        </w:rPr>
        <w:t xml:space="preserve">Tulos</w:t>
      </w:r>
    </w:p>
    <w:p>
      <w:r>
        <w:t xml:space="preserve">Kun hän polki, hänen jalkoihinsa sattui.</w:t>
      </w:r>
    </w:p>
    <w:p>
      <w:r>
        <w:rPr>
          <w:b/>
        </w:rPr>
        <w:t xml:space="preserve">Esimerkki 7.2594</w:t>
      </w:r>
    </w:p>
    <w:p>
      <w:r>
        <w:t xml:space="preserve">Lähtökohta: Heräsin onnellisena ja innostuneena.  Alkuperäinen konteksti: Ensin puin hääpukuni päälleni.  Alkuperäinen loppu: Laitoin meikkini. Sitten tapasin sulhaseni asianajajan toimistossa. Menin naimisiin sulhaseni kanssa perheeni edessä.  Uusi lopetus: Meikkasin itseni. Sitten tapasin kihlattuni kuntosalilla. Treenasin sulhaseni kanssa. </w:t>
      </w:r>
    </w:p>
    <w:p>
      <w:r>
        <w:rPr>
          <w:b/>
        </w:rPr>
        <w:t xml:space="preserve">Tulos</w:t>
      </w:r>
    </w:p>
    <w:p>
      <w:r>
        <w:t xml:space="preserve">Ensin laitoin shortsit jalkaan.</w:t>
      </w:r>
    </w:p>
    <w:p>
      <w:r>
        <w:rPr>
          <w:b/>
        </w:rPr>
        <w:t xml:space="preserve">Esimerkki 7.2595</w:t>
      </w:r>
    </w:p>
    <w:p>
      <w:r>
        <w:t xml:space="preserve">Lähtökohta: Kävimme viime lauantaina NY Hall of Sciencessä.  Alustava konteksti: Käynnin jälkeen menimme lahjatavarakauppaan.  Alkuperäinen lopputulos: Ostin laatikollisen syötäviä sirkkoja. Poikani, vävyni ja minä söimme niitä. Vaimomme sanoivat, että olimme outoja.  Uusi loppu: Mutta vaimollani oli onneksi niitä ja hän osti laatikollisen syötäviä sirkkoja. Vaimoni, vävyni ja minä söimme niitä. Ystäviemme mielestä olimme outoja. </w:t>
      </w:r>
    </w:p>
    <w:p>
      <w:r>
        <w:rPr>
          <w:b/>
        </w:rPr>
        <w:t xml:space="preserve">Tulos</w:t>
      </w:r>
    </w:p>
    <w:p>
      <w:r>
        <w:t xml:space="preserve">Vierailun jälkeen menimme lahjatavarakauppaan, mutta minulla ei ollut rahaa.</w:t>
      </w:r>
    </w:p>
    <w:p>
      <w:r>
        <w:rPr>
          <w:b/>
        </w:rPr>
        <w:t xml:space="preserve">Esimerkki 7.2596</w:t>
      </w:r>
    </w:p>
    <w:p>
      <w:r>
        <w:t xml:space="preserve">Lähtökohta: Rickin ystävät pyysivät häntä keilaamaan.  Alustava konteksti: Mutta hän oli vastahakoinen, koska hän oli niin heikko.  Alkuperäinen loppu: Hän päätti kuitenkin mennä ja piti hauskaa. Mutta hän huomasi lievää kipua selässään. Ja kun hän otti toisen keilapallon, kipu paheni.  Uusi loppu: Hän päätti mennä ja piti hauskaa. Mutta lopetettuaan hän huomasi lievän kivun selässään. Ja kun hän nosti tuolinsa, se paheni. </w:t>
      </w:r>
    </w:p>
    <w:p>
      <w:r>
        <w:rPr>
          <w:b/>
        </w:rPr>
        <w:t xml:space="preserve">Tulos</w:t>
      </w:r>
    </w:p>
    <w:p>
      <w:r>
        <w:t xml:space="preserve">Hän oli innoissaan, koska hän tunsi itsensä hyvin vahvaksi.</w:t>
      </w:r>
    </w:p>
    <w:p>
      <w:r>
        <w:rPr>
          <w:b/>
        </w:rPr>
        <w:t xml:space="preserve">Esimerkki 7.2597</w:t>
      </w:r>
    </w:p>
    <w:p>
      <w:r>
        <w:t xml:space="preserve">Lähtökohta: Lucy vuokrasi The Predator -elokuvan Blockbusterista.  Alkuperäinen konteksti: Hänen isoäitinsä kysyi häneltä, mistä elokuva kertoo.  Alkuperäinen loppu: Lucy teeskenteli, ettei tiedä. Hän tiesi, että isoäiti ei hyväksyisi väkivaltaa. Isoäiti katsoi häntä siristellen, mutta antoi hänen vuokrata sen.  Uusi loppu: Hänen isoäitinsä kysyi, oliko se sopivaa. Hän ei tiennyt, mutta tiesi, ettei hänen isoäitinsä hyväksyisi väkivaltaa. Hänen isoäitinsä katsoi häntä siristellen, mutta antoi hänen vuokrata sen. </w:t>
      </w:r>
    </w:p>
    <w:p>
      <w:r>
        <w:rPr>
          <w:b/>
        </w:rPr>
        <w:t xml:space="preserve">Tulos</w:t>
      </w:r>
    </w:p>
    <w:p>
      <w:r>
        <w:t xml:space="preserve">Hänellä ei ollut aavistustakaan, mistä oli kyse.</w:t>
      </w:r>
    </w:p>
    <w:p>
      <w:r>
        <w:rPr>
          <w:b/>
        </w:rPr>
        <w:t xml:space="preserve">Esimerkki 7.2598</w:t>
      </w:r>
    </w:p>
    <w:p>
      <w:r>
        <w:t xml:space="preserve">Lähtökohta: Lance aikoi lyödä vetoa.  Alkuperäinen konteksti: Hän ajatteli tehdä ison vedon.  Alkuperäinen loppuratkaisu: Hän aikoi lyödä kaikki säästönsä vetoa kisasta. Kilpailupäivä on koittanut. Lance ylittää maaliviivan ja voittaa kaiken!  Uusi lopetus: Hän aikoi lyödä 3 dollaria vetoa kisasta. Kilpailupäivä on koittanut. Hänen hevosensa ylittää maaliviivan ja voittaa 9 dollaria takaisin! </w:t>
      </w:r>
    </w:p>
    <w:p>
      <w:r>
        <w:rPr>
          <w:b/>
        </w:rPr>
        <w:t xml:space="preserve">Tulos</w:t>
      </w:r>
    </w:p>
    <w:p>
      <w:r>
        <w:t xml:space="preserve">Hän ajatteli tehdä pienen.</w:t>
      </w:r>
    </w:p>
    <w:p>
      <w:r>
        <w:rPr>
          <w:b/>
        </w:rPr>
        <w:t xml:space="preserve">Esimerkki 7.2599</w:t>
      </w:r>
    </w:p>
    <w:p>
      <w:r>
        <w:t xml:space="preserve">Lähtökohta: Vicky syyllistyi tietämättään rikokseen liiketoimintansa kautta.  Alkuperäinen konteksti: Hän allekirjoitti joitakin vilpillisiä asiakirjoja lukematta niitä.  Alkuperäinen loppuratkaisu: FBI tutki hänen liiketoimintaansa, eikä hänellä ollut aavistustakaan. Kävi ilmi, että hän oli allekirjoittanut väärennettyjä asiakirjoja. Hänet pidätettiin ja hän viettää vuoden vankilassa.  Uusi loppu: FBI tutki hänen liiketoimintaansa ja hän oli vainoharhainen. Kävi ilmi, että hän allekirjoitti väärennettyjä asiakirjoja. Hän välttyi täpärästi pidätykseltä ja vuodelta vankilassa. </w:t>
      </w:r>
    </w:p>
    <w:p>
      <w:r>
        <w:rPr>
          <w:b/>
        </w:rPr>
        <w:t xml:space="preserve">Tulos</w:t>
      </w:r>
    </w:p>
    <w:p>
      <w:r>
        <w:t xml:space="preserve">Jotenkin hän vältti vankilatuomion.</w:t>
      </w:r>
    </w:p>
    <w:p>
      <w:r>
        <w:rPr>
          <w:b/>
        </w:rPr>
        <w:t xml:space="preserve">Esimerkki 7.2600</w:t>
      </w:r>
    </w:p>
    <w:p>
      <w:r>
        <w:t xml:space="preserve">Lähtökohta: Pihalle hyppäsi kani.  Alkuperäinen konteksti: Jotkut lapset näkivät sen ja toivat sille porkkanan.  Alkuperäinen loppu: Se tuijotti heitä, mutta ei tullut lähellekään. Lapset jättivät kulhon täyteen vihanneksia kanin naposteltavaksi. Seuraavana päivänä vihannekset olivat kadonneet!  Uusi loppu: Se yritti päästä karkuun, mutta ei onnistunut. Lapset jättivät kulhon täyteen vihanneksia jäniksen naposteltavaksi. Seuraavana päivänä vihannekset olivat kaikki poissa! </w:t>
      </w:r>
    </w:p>
    <w:p>
      <w:r>
        <w:rPr>
          <w:b/>
        </w:rPr>
        <w:t xml:space="preserve">Tulos</w:t>
      </w:r>
    </w:p>
    <w:p>
      <w:r>
        <w:t xml:space="preserve">Jotkut lapset näkivät sen ja nappasivat sen.</w:t>
      </w:r>
    </w:p>
    <w:p>
      <w:r>
        <w:rPr>
          <w:b/>
        </w:rPr>
        <w:t xml:space="preserve">Esimerkki 7.2601</w:t>
      </w:r>
    </w:p>
    <w:p>
      <w:r>
        <w:t xml:space="preserve">Lähtökohta: Ben halusi uuden takin talveksi.  Alkuperäinen konteksti: Hän ei osannut päättää, minkä värisen hän halusi.  Alkuperäinen loppuratkaisu: Kunnes eräänä päivänä hän käveli kadulla ystävänsä kanssa. Hän näki sen unelmiensa punaisen takin. Ben tiesi, että hänen oli saatava se ja ryntäsi kauppaan ostamaan sen.  Uusi loppu: Eräänä päivänä kävellessään kadulla hän näki ystävänsä. Hän näki, että hänen ystävänsä punainen takki oli aivan samanlainen kuin hänen. Ben tiesi tunnistaneensa sen ja ryntäsi katsomaan sitä. </w:t>
      </w:r>
    </w:p>
    <w:p>
      <w:r>
        <w:rPr>
          <w:b/>
        </w:rPr>
        <w:t xml:space="preserve">Tulos</w:t>
      </w:r>
    </w:p>
    <w:p>
      <w:r>
        <w:t xml:space="preserve">Hänen äitinsä antoi hänelle sellaisen syntymäpäivälahjaksi.</w:t>
      </w:r>
    </w:p>
    <w:p>
      <w:r>
        <w:rPr>
          <w:b/>
        </w:rPr>
        <w:t xml:space="preserve">Esimerkki 7.2602</w:t>
      </w:r>
    </w:p>
    <w:p>
      <w:r>
        <w:t xml:space="preserve">Lähtökohta: Justin päätti tehdä päivällistä poikaystävälleen.  Alkuperäinen konteksti: Hän meni kauppaan ja osti kaikki ainekset.  Alkuperäinen loppuratkaisu: Hän aloitti ruoanlaiton, mutta hänen huomionsa herpaantui. Koko ateria paloi. Justin tilasi sen sijaan pizzaa.  Uusi lopetus: Hän aloitti valmiiden aterioiden valmistamisen, mutta hänen huomionsa herpaantui. Koko valmisateria paloi. Justin tilasi sen sijaan pizzaa. </w:t>
      </w:r>
    </w:p>
    <w:p>
      <w:r>
        <w:rPr>
          <w:b/>
        </w:rPr>
        <w:t xml:space="preserve">Tulos</w:t>
      </w:r>
    </w:p>
    <w:p>
      <w:r>
        <w:t xml:space="preserve">Hän meni kauppaan ja päätyi ostamaan valmiita aterioita.</w:t>
      </w:r>
    </w:p>
    <w:p>
      <w:r>
        <w:rPr>
          <w:b/>
        </w:rPr>
        <w:t xml:space="preserve">Esimerkki 7.2603</w:t>
      </w:r>
    </w:p>
    <w:p>
      <w:r>
        <w:t xml:space="preserve">Lähtökohta: Poika luuli, että vanhemmilleen valehteleminen olisi hänelle eduksi.  Alkuperäinen konteksti: Poika valehteli arvosanoistaan todistuksessaan.  Alkuperäinen loppuratkaisu: Poika näytti vanhemmilleen todistuksensa, jossa oli vain As. Vanhemmat tiesivät, että heidän poikansa oli muuttanut arvosanojaan, ja nuhtelivat poikaa. Nyt häpeissään poika ei enää valehtele ainakaan arvosanoistaan.  Uusi lopetus: Poika näki, että hänen vanhempansa olivat jo saaneet hänen todistuksensa postissa. Vanhemmat tiesivät, että heidän poikansa oli valehdellut heille ja toruivat häntä. Nyt häpeissään poika ei enää valehtele ainakaan todistuksistaan. </w:t>
      </w:r>
    </w:p>
    <w:p>
      <w:r>
        <w:rPr>
          <w:b/>
        </w:rPr>
        <w:t xml:space="preserve">Tulos</w:t>
      </w:r>
    </w:p>
    <w:p>
      <w:r>
        <w:t xml:space="preserve">Poika valehteli ja sanoi, että todistukset eivät olleet vielä tulleet.</w:t>
      </w:r>
    </w:p>
    <w:p>
      <w:r>
        <w:rPr>
          <w:b/>
        </w:rPr>
        <w:t xml:space="preserve">Esimerkki 7.2604</w:t>
      </w:r>
    </w:p>
    <w:p>
      <w:r>
        <w:t xml:space="preserve">Lähtökohta: Kelsey suunnitteli muuttavansa maan halki muutaman päivän sisällä.  Alkuperäinen konteksti: Hän oli jo pakannut kaiken valmiiksi, vaikka tarvitsi lisää laatikoita.  Alkuperäinen loppuratkaisu: Yhtäkkiä UHaulilta loppuivat rekat, eikä hänellä ollut vaihtoehtoja. Hänen autonsa oli myös hajonnut, ja hän oli erittäin huolissaan. Hän oli niin vihainen, että perui matkan ja purki tavaroita.  Uusi lopetus: Yhtäkkiä UHaulilta loppuivat rekat, eikä hänellä ollut vaihtoehtoja. Myös hänen autonsa oli hajalla, ja hän oli erittäin huolissaan. Tämä muutto oli katastrofi. </w:t>
      </w:r>
    </w:p>
    <w:p>
      <w:r>
        <w:rPr>
          <w:b/>
        </w:rPr>
        <w:t xml:space="preserve">Tulos</w:t>
      </w:r>
    </w:p>
    <w:p>
      <w:r>
        <w:t xml:space="preserve">Hän oli valmistautumaton eikä halua lähteä, koska hän tarvitsee lisää laatikoita.</w:t>
      </w:r>
    </w:p>
    <w:p>
      <w:r>
        <w:rPr>
          <w:b/>
        </w:rPr>
        <w:t xml:space="preserve">Esimerkki 7.2605</w:t>
      </w:r>
    </w:p>
    <w:p>
      <w:r>
        <w:t xml:space="preserve">Lähtökohta: Jill sai puhelun ystävältään Bettylta.  Alustava konteksti: Hän kertoi, että Bradin luona on tänään isot juhlat.  Alkuperäinen loppu: Jill oli niin innoissaan päästäkseen Bettyyn. He pukeutuivat ja lähtivät juhliin. Jill ja Betty tanssivat juhlissa koko illan.  Uusi lopetus: Jill oli niin surullinen Bettyn puolesta, joten hän tarjoutui viemään hänet lääkäriin. Molemmat pukeutuivat ja lähtivät lääkäriin. Jill ja betty odottivat pitkään lääkärin odotushuoneessa. </w:t>
      </w:r>
    </w:p>
    <w:p>
      <w:r>
        <w:rPr>
          <w:b/>
        </w:rPr>
        <w:t xml:space="preserve">Tulos</w:t>
      </w:r>
    </w:p>
    <w:p>
      <w:r>
        <w:t xml:space="preserve">Hän oli sairastunut kauheasti.</w:t>
      </w:r>
    </w:p>
    <w:p>
      <w:r>
        <w:rPr>
          <w:b/>
        </w:rPr>
        <w:t xml:space="preserve">Esimerkki 7.2606</w:t>
      </w:r>
    </w:p>
    <w:p>
      <w:r>
        <w:t xml:space="preserve">Lähtökohta: Mary yritti tehdä täydellisen erän maapähkinävoi-keksejä.  Alkuperäinen konteksti: Hän kokeili kaikkia mieleisiään yhdistelmiä.  Alkuperäinen loppuratkaisu: Kekseistä ei vain koskaan tullut sellaisia kuin hän halusi. Glenda kehotti häntä säätämään uunin lämpötilaa. Se auttoi!  Uusi loppu: Kekseistä ei vain koskaan tullut sellaisia kuin hän halusi. Glenda kehotti häntä käyttämään sen sijaan steviaa. Se auttoi! </w:t>
      </w:r>
    </w:p>
    <w:p>
      <w:r>
        <w:rPr>
          <w:b/>
        </w:rPr>
        <w:t xml:space="preserve">Tulos</w:t>
      </w:r>
    </w:p>
    <w:p>
      <w:r>
        <w:t xml:space="preserve">Hän lisäsi liikaa sokeria.</w:t>
      </w:r>
    </w:p>
    <w:p>
      <w:r>
        <w:rPr>
          <w:b/>
        </w:rPr>
        <w:t xml:space="preserve">Esimerkki 7.2607</w:t>
      </w:r>
    </w:p>
    <w:p>
      <w:r>
        <w:t xml:space="preserve">Lähtökohta: Yhtiö jakoi osinkoa.  Alkuperäinen konteksti: Osakkeenomistajat pitivät osinkoa liian suurena.  Alkuperäinen lopputulos: Osakekurssi laski dramaattisesti. Seuraavalla vuosineljänneksellä yhtiö keskeytti osingonmaksun. Osakekurssi nousi kolmessa päivässä kymmenen prosenttia.  Uusi lopetus: He ostivat kaikki osakkeet. Seuraavalla vuosineljänneksellä yhtiö keskeytti osingonjaon Osakekurssi laski kymmenen prosenttia kolmessa päivässä. </w:t>
      </w:r>
    </w:p>
    <w:p>
      <w:r>
        <w:rPr>
          <w:b/>
        </w:rPr>
        <w:t xml:space="preserve">Tulos</w:t>
      </w:r>
    </w:p>
    <w:p>
      <w:r>
        <w:t xml:space="preserve">Osakkeenomistajat pitivät osaketta hyvin aliarvostettuna.</w:t>
      </w:r>
    </w:p>
    <w:p>
      <w:r>
        <w:rPr>
          <w:b/>
        </w:rPr>
        <w:t xml:space="preserve">Esimerkki 7.2608</w:t>
      </w:r>
    </w:p>
    <w:p>
      <w:r>
        <w:t xml:space="preserve">Lähtökohta: Kahvilassani oli nuori nainen, joka oli sairas.  Alustava konteksti: Hän alkoi yskäistä itsensä kohtaukseen, mutta toipui.  Alkuperäinen loppu: Hän luuli olevansa kunnossa, mutta sairaus siirtyi vatsaan. Näin, että hän näytti epämukavalta kahvilassa ollessaan. Hän likaantui housuihinsa, ja kaikki olivat pahoinvoivia hajusta.  Uusi loppu: Ambulanssi tuli ja haki hänet. Näin, että hän näytti epämukavalta kahvilassa. Kukaan ei tiedä, mitä hänelle tapahtui. </w:t>
      </w:r>
    </w:p>
    <w:p>
      <w:r>
        <w:rPr>
          <w:b/>
        </w:rPr>
        <w:t xml:space="preserve">Tulos</w:t>
      </w:r>
    </w:p>
    <w:p>
      <w:r>
        <w:t xml:space="preserve">Hän alkoi yskiä ja lyyhistyi sitten.</w:t>
      </w:r>
    </w:p>
    <w:p>
      <w:r>
        <w:rPr>
          <w:b/>
        </w:rPr>
        <w:t xml:space="preserve">Esimerkki 7.2609</w:t>
      </w:r>
    </w:p>
    <w:p>
      <w:r>
        <w:t xml:space="preserve">Lähtökohta: Stanin tulostin vilkutti hänelle virheilmoitusta.  Alustava konteksti: Se sanoi, että hänen väriaineensa oli vähissä.  Alkuperäinen loppu: Stanilla ei ollut varaa ostaa merkkitoneria. Hän osti tulostimeensa ebaysta kolmannen osapuolen väriainetta. Stan oli tyytyväinen, että se toimi aivan kuten merkkitoneri!  Uusi lopetus: Stanilla ei ollut varaa ostaa merkkitoneria. Hän osti tulostimeensa ebaysta kolmannen osapuolen väriainetta. Stan oli tyytyväinen, että se toimi aivan kuten merkkitoneri! </w:t>
      </w:r>
    </w:p>
    <w:p>
      <w:r>
        <w:rPr>
          <w:b/>
        </w:rPr>
        <w:t xml:space="preserve">Tulos</w:t>
      </w:r>
    </w:p>
    <w:p>
      <w:r>
        <w:t xml:space="preserve">Siinä sanottiin, että hänen väriaineensa on poistettava.</w:t>
      </w:r>
    </w:p>
    <w:p>
      <w:r>
        <w:rPr>
          <w:b/>
        </w:rPr>
        <w:t xml:space="preserve">Esimerkki 7.2610</w:t>
      </w:r>
    </w:p>
    <w:p>
      <w:r>
        <w:t xml:space="preserve">Lähtökohta: Rachael halusi kovasti liukastella.  Alkuperäinen konteksti: Joten hän osti sellaisen ja pystytti sen.  Alkuperäinen loppu: Kukaan ei käyttänyt sitä, joten hänen veljensä oli pahoillaan. Hän päätti lähteä juoksemaan sillä. Mutta kun hän liukui, maa oli niin kova, että se viilsi hänen jalkaansa.  Uusi loppu: Hänen oli palautettava se. Se oli viallinen romu. Rachael meni ostamaan uuden. </w:t>
      </w:r>
    </w:p>
    <w:p>
      <w:r>
        <w:rPr>
          <w:b/>
        </w:rPr>
        <w:t xml:space="preserve">Tulos</w:t>
      </w:r>
    </w:p>
    <w:p>
      <w:r>
        <w:t xml:space="preserve">Joten hän osti sellaisen ja rikkoi sen.</w:t>
      </w:r>
    </w:p>
    <w:p>
      <w:r>
        <w:rPr>
          <w:b/>
        </w:rPr>
        <w:t xml:space="preserve">Esimerkki 7.2611</w:t>
      </w:r>
    </w:p>
    <w:p>
      <w:r>
        <w:t xml:space="preserve">Lähtökohta: Seisoin rampilla ja katselin alas vuorta.  Alustava konteksti: Sydämeni alkoi hakata.  Alkuperäinen lopetus: Ohjaaja sanoi minulle rohkaisevia sanoja. Rauhoituin ja lähdin alas ramppia. Kun pääsin pohjalle, olin taas valmis lähtemään.  Uusi lopetus: Kouluttaja sanoi minulle rohkaisevia sanoja. Hymyilin ja lähdin ramppia alas. Kun pääsin pohjalle, olin taas valmis lähtemään. </w:t>
      </w:r>
    </w:p>
    <w:p>
      <w:r>
        <w:rPr>
          <w:b/>
        </w:rPr>
        <w:t xml:space="preserve">Tulos</w:t>
      </w:r>
    </w:p>
    <w:p>
      <w:r>
        <w:t xml:space="preserve">Olin luottavainen ja valmis lähtemään.</w:t>
      </w:r>
    </w:p>
    <w:p>
      <w:r>
        <w:rPr>
          <w:b/>
        </w:rPr>
        <w:t xml:space="preserve">Esimerkki 7.2612</w:t>
      </w:r>
    </w:p>
    <w:p>
      <w:r>
        <w:t xml:space="preserve">Lähtökohta: Tänään on Tomin syntymäpäivä.  Alustava konteksti: Tomin äiti oli valmistanut syntymäpäiväkakun ja koristeet juhlia varten.  Alkuperäinen lopetus: Lapset saapuivat juhliin. He antoivat Tomille paljon lahjoja. Tom oli hyvin onnellinen.  Uusi lopetus: Lapset saapuivat kuitenkin edelleen Tomin kotiin. He antoivat Tomille paljon lahjoja. Tom oli hyvin onnellinen. </w:t>
      </w:r>
    </w:p>
    <w:p>
      <w:r>
        <w:rPr>
          <w:b/>
        </w:rPr>
        <w:t xml:space="preserve">Tulos</w:t>
      </w:r>
    </w:p>
    <w:p>
      <w:r>
        <w:t xml:space="preserve">Tom ei pidä juhlia uskontonsa vuoksi.</w:t>
      </w:r>
    </w:p>
    <w:p>
      <w:r>
        <w:rPr>
          <w:b/>
        </w:rPr>
        <w:t xml:space="preserve">Esimerkki 7.2613</w:t>
      </w:r>
    </w:p>
    <w:p>
      <w:r>
        <w:t xml:space="preserve">Lähtökohta: Jim oli hukannut kirjansa.  Alkuperäinen konteksti: Hän etsi koko reppunsa, mutta se ei ollut siellä.  Alkuperäinen loppuratkaisu: Seuraavaksi hän tutki makuuhuoneensa. Hän ei löytänyt sitä sieltä, joten hän etsi olohuoneesta. Onneksi hän löysi sen sohvatyynystä.  Uusi lopetus: Seuraavaksi hän vei kirjan makuuhuoneeseensa. Hän istui lukemaan sitä siellä, mutta päätti siirtyä olohuoneeseen. Hänen oli helpompi lukea sohvatyynyllä. </w:t>
      </w:r>
    </w:p>
    <w:p>
      <w:r>
        <w:rPr>
          <w:b/>
        </w:rPr>
        <w:t xml:space="preserve">Tulos</w:t>
      </w:r>
    </w:p>
    <w:p>
      <w:r>
        <w:t xml:space="preserve">Hän tutki reppuaan ja löysi sen aivan sen pohjalta.</w:t>
      </w:r>
    </w:p>
    <w:p>
      <w:r>
        <w:rPr>
          <w:b/>
        </w:rPr>
        <w:t xml:space="preserve">Esimerkki 7.2614</w:t>
      </w:r>
    </w:p>
    <w:p>
      <w:r>
        <w:t xml:space="preserve">Lähtökohta: Olin kävelyllä, kun näin naisen pahoinpitelevän koiraansa.  Alustava konteksti: Hän potki sitä ja huusi sille.  Alkuperäinen loppu: Luulen, että hän käytti sitä sijaispoikaystävänään. Oli miten oli, kerroin poliisille, mitä olin nähnyt. Hän löysi naisen ja otti koiran pois häneltä!  Uusi lopetus: Luulen, että hän käytti sitä purkaakseen aggressioitaan. Oli miten oli, kerroin poliisille, mitä olin nähnyt. Hän löysi naisen ja otti koiran pois tältä! </w:t>
      </w:r>
    </w:p>
    <w:p>
      <w:r>
        <w:rPr>
          <w:b/>
        </w:rPr>
        <w:t xml:space="preserve">Tulos</w:t>
      </w:r>
    </w:p>
    <w:p>
      <w:r>
        <w:t xml:space="preserve">Hän ampui ja tappoi koiran.</w:t>
      </w:r>
    </w:p>
    <w:p>
      <w:r>
        <w:rPr>
          <w:b/>
        </w:rPr>
        <w:t xml:space="preserve">Esimerkki 7.2615</w:t>
      </w:r>
    </w:p>
    <w:p>
      <w:r>
        <w:t xml:space="preserve">Lähtökohta: David liittyi jalkapallojoukkueeseen saadakseen ystäviä.  Alustava konteksti: Hän hukkasi pallon tärkeässä pelissä.  Alkuperäinen loppuratkaisu: Joukkuetoverit pilkkasivat Davidia. David tunsi jäävänsä joukkueen ulkopuolelle. David jätti jalkapallojoukkueen seuraavalla viikolla.  Uusi loppu: Joukkuetoverit ylistivät Davidia. David tunsi olevansa mukana joukkueessa. David pysyi jalkapallojoukkueessa. </w:t>
      </w:r>
    </w:p>
    <w:p>
      <w:r>
        <w:rPr>
          <w:b/>
        </w:rPr>
        <w:t xml:space="preserve">Tulos</w:t>
      </w:r>
    </w:p>
    <w:p>
      <w:r>
        <w:t xml:space="preserve">Hän teki tärkeän touchdownin tärkeässä pelissä.</w:t>
      </w:r>
    </w:p>
    <w:p>
      <w:r>
        <w:rPr>
          <w:b/>
        </w:rPr>
        <w:t xml:space="preserve">Esimerkki 7.2616</w:t>
      </w:r>
    </w:p>
    <w:p>
      <w:r>
        <w:t xml:space="preserve">Lähtökohta: Brenda halusi ansaita rahaa verkossa.  Alkuperäinen konteksti: Joten hän päätti perustaa blogin.  Alkuperäinen lopputulos: Hän kirjoitti ruoasta, ruoanlaitosta, puutarhanhoidosta ja koirastaan. Mutta useiden kuukausien jälkeen hänen blogissaan ei ollut juuri lainkaan kävijöitä. Brenda kuitenkin jatkoi blogin pitämistä, koska se oli hänen mielestään niin hauskaa.  Uusi lopetus: Hän kirjoitti ruoasta, ruoanlaitosta, puutarhanhoidosta ja koirastaan. Mutta useiden kuukausien jälkeen hän ei löytänyt enää yhtään kyselyä. Mutta Brenda jatkoi yrittämistä, koska se oli hänen mielestään niin hauskaa. </w:t>
      </w:r>
    </w:p>
    <w:p>
      <w:r>
        <w:rPr>
          <w:b/>
        </w:rPr>
        <w:t xml:space="preserve">Tulos</w:t>
      </w:r>
    </w:p>
    <w:p>
      <w:r>
        <w:t xml:space="preserve">Niinpä hän päätti alkaa tehdä kyselytutkimuksia verkossa.</w:t>
      </w:r>
    </w:p>
    <w:p>
      <w:r>
        <w:rPr>
          <w:b/>
        </w:rPr>
        <w:t xml:space="preserve">Esimerkki 7.2617</w:t>
      </w:r>
    </w:p>
    <w:p>
      <w:r>
        <w:t xml:space="preserve">Lähtökohta: Dr. Phil aloitti uuden talk show'n.  Alkuperäinen konteksti: Se keskittyi avioliitto-ongelmiin.  Alkuperäinen lopputulos: Katsojaluvut olivat hyvät, joten ohjelma uusittiin. Oprah oli kateellinen hänen saamastaan huomiosta. Ohjelmaa esitettiin monta vuotta.  Uusi lopetus: Sosiaalisen median avulla sana levisi, ja katsojaluvut olivat hyvät, joten se uusittiin. Oprah oli kateellinen hänen saamastaan huomiosta. Ohjelmaa esitettiin monta vuotta. </w:t>
      </w:r>
    </w:p>
    <w:p>
      <w:r>
        <w:rPr>
          <w:b/>
        </w:rPr>
        <w:t xml:space="preserve">Tulos</w:t>
      </w:r>
    </w:p>
    <w:p>
      <w:r>
        <w:t xml:space="preserve">Se oli kiistanalainen, ja ohjelma melkein peruttiin.</w:t>
      </w:r>
    </w:p>
    <w:p>
      <w:r>
        <w:rPr>
          <w:b/>
        </w:rPr>
        <w:t xml:space="preserve">Esimerkki 7.2618</w:t>
      </w:r>
    </w:p>
    <w:p>
      <w:r>
        <w:t xml:space="preserve">Lähtökohta: Keskiviikkona on kälyni syntymäpäivä.  Alustava konteksti: Ostin hänelle lahjoja Amazon Prime -palvelusta.  Alkuperäinen loppuratkaisu: Niiden piti tulla eilen, mutta ne eivät saapuneet. Sain myöhästymishälytyksen ja olin huolissani. Mutta ne tulivat tänä aamuna.  Uusi lopetus: Niiden piti tulla eilen, mutta ne eivät saapuneet. Sain myöhästymishälytyksen ja olin huolissani. Mutta ne saapuivat tänä aamuna. </w:t>
      </w:r>
    </w:p>
    <w:p>
      <w:r>
        <w:rPr>
          <w:b/>
        </w:rPr>
        <w:t xml:space="preserve">Tulos</w:t>
      </w:r>
    </w:p>
    <w:p>
      <w:r>
        <w:t xml:space="preserve">Rakastan ostaa lahjoja, mutta en hänelle, koska hän on nirso ja kiittämätön, joten en ostanut hänelle mitään.</w:t>
      </w:r>
    </w:p>
    <w:p>
      <w:r>
        <w:rPr>
          <w:b/>
        </w:rPr>
        <w:t xml:space="preserve">Esimerkki 7.2619</w:t>
      </w:r>
    </w:p>
    <w:p>
      <w:r>
        <w:t xml:space="preserve">Lähtökohta: Brett osti uuden yrityksen epäjohdonmukaisuudellaan.  Alkuperäinen konteksti: Hän palkkasi ystävänsä johtamaan yritystä.  Alkuperäinen loppuratkaisu: Hänen ystävänsä tekivät yrityksessä huonoja päätöksiä. Yritys alkoi menettää rahaa. Brett antoi ystävilleen potkut.  Uusi loppu: Hänen ystävänsä olivat tehneet huonoja päätöksiä aiemmassa yrityksessä. Yritys oli menettänyt paljon rahaa. Hänen ystävänsä olivat kaikki saaneet potkut. </w:t>
      </w:r>
    </w:p>
    <w:p>
      <w:r>
        <w:rPr>
          <w:b/>
        </w:rPr>
        <w:t xml:space="preserve">Tulos</w:t>
      </w:r>
    </w:p>
    <w:p>
      <w:r>
        <w:t xml:space="preserve">Hän ei halunnut palkata ystäviä johtamaan yritystä.</w:t>
      </w:r>
    </w:p>
    <w:p>
      <w:r>
        <w:rPr>
          <w:b/>
        </w:rPr>
        <w:t xml:space="preserve">Esimerkki 7.2620</w:t>
      </w:r>
    </w:p>
    <w:p>
      <w:r>
        <w:t xml:space="preserve">Lähtökohta: Kate sai hedelmäkärpäsiä.  Alkuperäinen konteksti: Hän etsi keinoa päästä niistä eroon.  Alkuperäinen loppuratkaisu: Hän luki netistä, että ne voi houkutella limsapulloon. Hän pystytti muutaman pulloloukun ympäri taloa. Kolme päivää myöhemmin hedelmäkärpäsiä oli enemmän kuin koskaan.  Uusi loppu: Hän luki netistä, että ne voi houkutella limupulloon. Hän pystytti muutaman pulloloukun ympäri taloa. Kolme päivää myöhemmin ne olivat kaikki poissa. </w:t>
      </w:r>
    </w:p>
    <w:p>
      <w:r>
        <w:rPr>
          <w:b/>
        </w:rPr>
        <w:t xml:space="preserve">Tulos</w:t>
      </w:r>
    </w:p>
    <w:p>
      <w:r>
        <w:t xml:space="preserve">Hän tiesi tarvitsevansa ammattiapua päästäkseen niistä eroon.</w:t>
      </w:r>
    </w:p>
    <w:p>
      <w:r>
        <w:rPr>
          <w:b/>
        </w:rPr>
        <w:t xml:space="preserve">Esimerkki 7.2621</w:t>
      </w:r>
    </w:p>
    <w:p>
      <w:r>
        <w:t xml:space="preserve">Lähtökohta: Minulla oli tunne, että Dallas Cowboys voittaa Super Bowlin.  Alkuperäinen konteksti: Menin Las Vegasiin, jotta voisin lyödä vetoa siitä, että Cowboys voittaa kauden.  Alkuperäinen lopputulos: Kaikki nauroivat ja sanoivat minua hulluksi. En nähnyt uutisia sinä päivänä, ja he kaikki taisivat nähdä. Tony Romo, pelinrakentaja, mursi niskansa ja on poissa koko kauden.  Uusi loppu: Kaikki nauroivat ja sanoivat minua hulluksi. En nähnyt uutisia sinä päivänä, ja he kaikki taisivat nähdä. Tony Romo, pelinrakentaja, mursi niskansa ja on poissa kauden. </w:t>
      </w:r>
    </w:p>
    <w:p>
      <w:r>
        <w:rPr>
          <w:b/>
        </w:rPr>
        <w:t xml:space="preserve">Tulos</w:t>
      </w:r>
    </w:p>
    <w:p>
      <w:r>
        <w:t xml:space="preserve">Minulla ei ollut varaa lippuihin, joten odotin vain suoraa lähetystä.</w:t>
      </w:r>
    </w:p>
    <w:p>
      <w:r>
        <w:rPr>
          <w:b/>
        </w:rPr>
        <w:t xml:space="preserve">Esimerkki 7.2622</w:t>
      </w:r>
    </w:p>
    <w:p>
      <w:r>
        <w:t xml:space="preserve">Lähtökohta: Cayla rakastaa television katsomista.  Alkuperäinen konteksti: Cayla on odottanut koko vuoden, että hänen tv-sarjansa palaisi.  Alkuperäinen loppu: Päivä on vihdoin koittanut ja koko kausi on netflixissä. Cayla perui kaikki viikonlopun suunnitelmansa. Cayla katsoi koko kauden kahdessa päivässä.  Uusi loppu: Päivä on vihdoin koittanut ja koko kausi on netflixissä. Hän perui kaikki viikonlopun suunnitelmansa. Cayla katsoi koko kauden kahdessa päivässä. </w:t>
      </w:r>
    </w:p>
    <w:p>
      <w:r>
        <w:rPr>
          <w:b/>
        </w:rPr>
        <w:t xml:space="preserve">Tulos</w:t>
      </w:r>
    </w:p>
    <w:p>
      <w:r>
        <w:t xml:space="preserve">Hän näki suosikkitelevisionsa julkaisupäivänä televisiossa.</w:t>
      </w:r>
    </w:p>
    <w:p>
      <w:r>
        <w:rPr>
          <w:b/>
        </w:rPr>
        <w:t xml:space="preserve">Esimerkki 7.2623</w:t>
      </w:r>
    </w:p>
    <w:p>
      <w:r>
        <w:t xml:space="preserve">Lähtökohta: Iris tarvitsi todella uutta hiustenhoitoa.  Alkuperäinen konteksti: Hän halusi varmistaa, että hän näyttäisi hyvältä.  Alkuperäinen loppuratkaisu: Hän meni kampaamoon ja katsoi, mitä he voisivat tehdä. Hän päätti ottaa suoristushoidon. Kun se oli tehty, se oli hieno.  Uusi loppu: Hän oli mennyt nettiin katsomaan, miten ne voisivat toimia. Sitten hän päätti tehdä suoristushoidon. Kun se oli tehty, se oli hienoa. </w:t>
      </w:r>
    </w:p>
    <w:p>
      <w:r>
        <w:rPr>
          <w:b/>
        </w:rPr>
        <w:t xml:space="preserve">Tulos</w:t>
      </w:r>
    </w:p>
    <w:p>
      <w:r>
        <w:t xml:space="preserve">Hän teki sellaisen itse ja rakasti sitä.</w:t>
      </w:r>
    </w:p>
    <w:p>
      <w:r>
        <w:rPr>
          <w:b/>
        </w:rPr>
        <w:t xml:space="preserve">Esimerkki 7.2624</w:t>
      </w:r>
    </w:p>
    <w:p>
      <w:r>
        <w:t xml:space="preserve">Lähtökohta: Carlos on aina halunnut käyttää puutyötaitojaan.  Alkuperäinen konteksti: Hän päättää rakentaa pöydän ystävänsä syntymäpäivälahjaksi.  Alkuperäinen loppuratkaisu: Hän tekee kovasti töitä, jotta pöydästä tulisi vahva ja hyvännäköinen. Valmistuttuaan hän antaa pöydän ystävälleen. Carlos iloitsee siitä, että saa vihdoin käyttää puutyötaitojaan.  Uusi lopetus: Hän tekee kovasti töitä tehdäkseen tuolista vahvan ja hyvännäköisen. Kun hän on valmis, hän antaa tuolin ystävälleen. Carlos iloitsee siitä, että vihdoin saa käyttää puutyötaitojaan. </w:t>
      </w:r>
    </w:p>
    <w:p>
      <w:r>
        <w:rPr>
          <w:b/>
        </w:rPr>
        <w:t xml:space="preserve">Tulos</w:t>
      </w:r>
    </w:p>
    <w:p>
      <w:r>
        <w:t xml:space="preserve">Hän päättää rakentaa tuolin ystävänsä syntymäpäivälahjaksi.</w:t>
      </w:r>
    </w:p>
    <w:p>
      <w:r>
        <w:rPr>
          <w:b/>
        </w:rPr>
        <w:t xml:space="preserve">Esimerkki 7.2625</w:t>
      </w:r>
    </w:p>
    <w:p>
      <w:r>
        <w:t xml:space="preserve">Lähtökohta: Ana oli muuttamassa omaan kotiin.  Alkuperäinen konteksti: Hän oli asunut kahden kämppiksen kanssa koko opiskeluajan.  Alkuperäinen loppuratkaisu: Ana halusi tehdä heille jotain mukavaa eron merkiksi. Hän teki heille herkullisen pannukakku- ja pekoniaamiaisen. Anan kämppikset nauttivat eleestä ja olivat surullisia Anan muutosta.  Uusi loppu: Ana halusi tehdä jotain mukavaa hänelle eron merkiksi. Hän teki hänelle herkullisen aamiaisen pannukakkuja ja pekonia. Anan isoäiti nautti eleestä ja oli surullinen Anan muutosta. </w:t>
      </w:r>
    </w:p>
    <w:p>
      <w:r>
        <w:rPr>
          <w:b/>
        </w:rPr>
        <w:t xml:space="preserve">Tulos</w:t>
      </w:r>
    </w:p>
    <w:p>
      <w:r>
        <w:t xml:space="preserve">Hän asui mummonsa luona koko opiskeluajan.</w:t>
      </w:r>
    </w:p>
    <w:p>
      <w:r>
        <w:rPr>
          <w:b/>
        </w:rPr>
        <w:t xml:space="preserve">Esimerkki 7.2626</w:t>
      </w:r>
    </w:p>
    <w:p>
      <w:r>
        <w:t xml:space="preserve">Lähtökohta: Elokuussa 1991 hurrikaani Bob iski Uuden Englannin alueelle.  Alkuperäinen konteksti: Asumme lähellä pientä lampea, jossa on paljon puita.  Alkuperäinen lopputulos: Paljon oksia kaatui. Nuoret uivat lammessa hurrikaanin aikana. He joivat ja juhlivat siellä koko yön.  Uusi lopetus: Paljon oksia kaatui taloista ympäri kenttää. Nuoret uivat altaassa hurrikaanin aikana. He joivat ja juhlivat siellä koko yön. </w:t>
      </w:r>
    </w:p>
    <w:p>
      <w:r>
        <w:rPr>
          <w:b/>
        </w:rPr>
        <w:t xml:space="preserve">Tulos</w:t>
      </w:r>
    </w:p>
    <w:p>
      <w:r>
        <w:t xml:space="preserve">Asuimme keskellä puutonta peltoa.</w:t>
      </w:r>
    </w:p>
    <w:p>
      <w:r>
        <w:rPr>
          <w:b/>
        </w:rPr>
        <w:t xml:space="preserve">Esimerkki 7.2627</w:t>
      </w:r>
    </w:p>
    <w:p>
      <w:r>
        <w:t xml:space="preserve">Lähtökohta: Bert unelmoi siitä, että voisi kirjoittaa ja lukea.  Alkuperäinen konteksti: Hän meni paikalliseen sosiaalikeskukseen ja pyysi apua.  Alkuperäinen loppuratkaisu: Hän löysi muita kaltaisiaan ihmisiä, joilla oli sama unelma. Ja joka päivä he työskentelivät yhdessä parantaakseen taitojaan. Vuotta myöhemmin he kaikki osasivat lukea paperia ja kirjoittaa kirjeen.  Uusi lopetus: Hänen äitinsä löysi muita hänen kaltaisiaan fiksuja lapsia, joilla oli sama unelma. Joka päivä he työskentelivät yhdessä parantaakseen taitojaan. Vuotta myöhemmin he kaikki osasivat lukea paperia ja kirjoittaa kirjeen. </w:t>
      </w:r>
    </w:p>
    <w:p>
      <w:r>
        <w:rPr>
          <w:b/>
        </w:rPr>
        <w:t xml:space="preserve">Tulos</w:t>
      </w:r>
    </w:p>
    <w:p>
      <w:r>
        <w:t xml:space="preserve">Hän oli vasta kolme.</w:t>
      </w:r>
    </w:p>
    <w:p>
      <w:r>
        <w:rPr>
          <w:b/>
        </w:rPr>
        <w:t xml:space="preserve">Esimerkki 7.2628</w:t>
      </w:r>
    </w:p>
    <w:p>
      <w:r>
        <w:t xml:space="preserve">Lähtökohta: Jane tarvitsi hiustenleikkuun.  Alkuperäinen konteksti: Hänen tavallinen kampaaja oli matkoilla.  Alkuperäinen loppuratkaisu: Jane päätti antaa jollekin muulle mahdollisuuden. Uusi kampaaja leikkasi liikaa Janen hiuksia. Jane lähti itkien eikä enää koskaan palaa takaisin.  Uusi loppu: Jane päätti antaa kaljuuntumiselle mahdollisuuden. Stylisti leikkasi vahingossa Janen päätä. Jane lähti itkien. </w:t>
      </w:r>
    </w:p>
    <w:p>
      <w:r>
        <w:rPr>
          <w:b/>
        </w:rPr>
        <w:t xml:space="preserve">Tulos</w:t>
      </w:r>
    </w:p>
    <w:p>
      <w:r>
        <w:t xml:space="preserve">Jane päätti, että osoittaakseen tukeaan kemoterapiaa läpikäyvälle työtoverilleen hän ajelisi hiuksensa syövän vastaisen varainkeruun vuoksi.</w:t>
      </w:r>
    </w:p>
    <w:p>
      <w:r>
        <w:rPr>
          <w:b/>
        </w:rPr>
        <w:t xml:space="preserve">Esimerkki 7.2629</w:t>
      </w:r>
    </w:p>
    <w:p>
      <w:r>
        <w:t xml:space="preserve">Lähtökohta: Onnellinen pariskunta sai tietää saavansa lapsen.  Alkuperäinen konteksti: He olivat niin innoissaan.  Alkuperäinen loppuratkaisu: He menivät kaikkiin lääkärikäynteihin. Kun he saivat tietää, että lapsi oli tyttö, he alkoivat miettiä nimiä. He päättivät antaa tytölle nimen Ava.  Uusi loppu: He menivät kaikkiin lääkärikäynteihin. He antoivat vauvan adoptoitavaksi. Se oli heidän elämänsä suurin virhe. </w:t>
      </w:r>
    </w:p>
    <w:p>
      <w:r>
        <w:rPr>
          <w:b/>
        </w:rPr>
        <w:t xml:space="preserve">Tulos</w:t>
      </w:r>
    </w:p>
    <w:p>
      <w:r>
        <w:t xml:space="preserve">He tutkivat muita vaihtoehtojaan.</w:t>
      </w:r>
    </w:p>
    <w:p>
      <w:r>
        <w:rPr>
          <w:b/>
        </w:rPr>
        <w:t xml:space="preserve">Esimerkki 7.2630</w:t>
      </w:r>
    </w:p>
    <w:p>
      <w:r>
        <w:t xml:space="preserve">Lähtökohta: Jo rakasti älypuhelintaan kovasti.  Alkuperäinen konteksti: Se säilytti kaikenlaista tärkeää tietoa, jota hän käytti säännöllisesti.  Alkuperäinen loppuratkaisu: Kun satoi, Jo pudotti puhelimensa lätäkköön! Se ei enää käynnistynyt, joten Jo vei sen kauppaan. He joutuivat antamaan Jo:lle uuden puhelimen, mutta palauttivat onneksi kaikki hänen tietonsa.  Uusi loppu: Kun satoi, Jo pudotti puhelimensa lätäkköön! Se ei enää käynnistynyt, joten Joe vei sen kauppaan. Heidän piti antaa Jo:lle uusi puhelin, mutta onneksi kaikki tiedot palautettiin. </w:t>
      </w:r>
    </w:p>
    <w:p>
      <w:r>
        <w:rPr>
          <w:b/>
        </w:rPr>
        <w:t xml:space="preserve">Tulos</w:t>
      </w:r>
    </w:p>
    <w:p>
      <w:r>
        <w:t xml:space="preserve">Hän oli juuri ostanut sen ja käyttänyt sitä vain kerran.</w:t>
      </w:r>
    </w:p>
    <w:p>
      <w:r>
        <w:rPr>
          <w:b/>
        </w:rPr>
        <w:t xml:space="preserve">Esimerkki 7.2631</w:t>
      </w:r>
    </w:p>
    <w:p>
      <w:r>
        <w:t xml:space="preserve">Lähtökohta: Kate ja hänen veljenpoikansa pelasivat zombivideopeliä.  Alkuperäinen konteksti: Aluksi Kate pelasi vain, jotta hänen veljenpojallaan olisi seuraa.  Alkuperäinen loppu: Mutta hetken kuluttua hän nautti pelistä itsekin. Kate ja hänen veljenpoikansa viettivät lopulta tuntikausia pelaten peliä. Päivän päätteeksi Kate oli koukussa videopeliin.  Uusi loppu: Jonkin ajan kuluttua myös hänen veljenpoikansa nautti elokuvasta. Kate ja hänen veljenpoikansa päätyivät viettämään tunteja katsellen elokuvia yhdessä. Päivän päätteeksi hänen veljenpoikansa oli koukussa elokuviin. </w:t>
      </w:r>
    </w:p>
    <w:p>
      <w:r>
        <w:rPr>
          <w:b/>
        </w:rPr>
        <w:t xml:space="preserve">Tulos</w:t>
      </w:r>
    </w:p>
    <w:p>
      <w:r>
        <w:t xml:space="preserve">Katen mielestä se oli liian väkivaltainen, ja hän laittoi sen sijaan elokuvan.</w:t>
      </w:r>
    </w:p>
    <w:p>
      <w:r>
        <w:rPr>
          <w:b/>
        </w:rPr>
        <w:t xml:space="preserve">Esimerkki 7.2632</w:t>
      </w:r>
    </w:p>
    <w:p>
      <w:r>
        <w:t xml:space="preserve">Lähtökohta: Amber maalasi kynsiään sohvalla.  Alkuperäinen konteksti: Hänen ystävänsä avasi oven.  Alkuperäinen loppuratkaisu: Ääni säikäytti Amberin. Hän nykäisi päänsä ylös katsomaan. Amber maalasi vahingossa koko varpaansa kynsilakalla.  Uusi lopetus: Ääni säikäytti Amberin. Hän nykäisi päänsä ylös katsomaan ja kaatoi pullon. Amber oli todella iloinen, että hän laittoi kannen kynsilakan päälle. </w:t>
      </w:r>
    </w:p>
    <w:p>
      <w:r>
        <w:rPr>
          <w:b/>
        </w:rPr>
        <w:t xml:space="preserve">Tulos</w:t>
      </w:r>
    </w:p>
    <w:p>
      <w:r>
        <w:t xml:space="preserve">Hän laittoi kannen takaisin, kun oli valmis.</w:t>
      </w:r>
    </w:p>
    <w:p>
      <w:r>
        <w:rPr>
          <w:b/>
        </w:rPr>
        <w:t xml:space="preserve">Esimerkki 7.2633</w:t>
      </w:r>
    </w:p>
    <w:p>
      <w:r>
        <w:t xml:space="preserve">Lähtökohta: Andyn tavoitteena oli laihtua lisäämällä fyysistä aktiivisuutta.  Alkuperäinen konteksti: Hän päätti harrastaa liikuntaa viemällä koiransa pitkälle kävelylle kahdesti päivässä.  Alkuperäinen lopputulos: Kun Andy oli kävellyt kuukauden ajan kahdesti päivässä, hän oli laihtunut vain kaksi kiloa. Sen jälkeen Andy päätti lisätä päivittäiseen liikuntarutiiniinsa kilometrin lenkin. Yhden mailin ylimääräinen juoksu auttoi häntä laihtumaan kaksi kiloa lisää kahdessa viikossa.  Uusi lopetus: Kun Andy oli kuukauden ajan uinut kahdesti päivässä, hän oli laihtunut vain kaksi kiloa. Andy päätti sitten lisätä päivittäiseen liikuntarutiiniinsa yhden mailin juoksun. Yhden mailin ylimääräinen juoksu auttoi häntä laihtumaan kaksi kiloa lisää kahdessa viikossa. </w:t>
      </w:r>
    </w:p>
    <w:p>
      <w:r>
        <w:rPr>
          <w:b/>
        </w:rPr>
        <w:t xml:space="preserve">Tulos</w:t>
      </w:r>
    </w:p>
    <w:p>
      <w:r>
        <w:t xml:space="preserve">Hän päätti harrastaa liikuntaa käymällä uimassa kahdesti viikossa.</w:t>
      </w:r>
    </w:p>
    <w:p>
      <w:r>
        <w:rPr>
          <w:b/>
        </w:rPr>
        <w:t xml:space="preserve">Esimerkki 7.2634</w:t>
      </w:r>
    </w:p>
    <w:p>
      <w:r>
        <w:t xml:space="preserve">Lähtökohta: Erinin pianokonsertti oli tulossa.  Alustava konteksti: Erin kertoi opettajalleen, kuinka hermostunut hän oli esiintymisestä.  Alkuperäinen loppuratkaisu: Erinin opettaja kehotti häntä harjoittelemaan mahdollisimman paljon. Erin noudatti hänen neuvoaan ja harjoitteli joka ilta. Erin onnistui hienosti kappaleensa esityksessä!  Uusi lopetus: Erinin opettaja sanoi, että se oli hyvä, ja kehotti häntä harjoittelemaan niin paljon kuin mahdollista. Erin noudatti hänen neuvoaan ja harjoitteli joka ilta. Erin onnistui hienosti kappaleensa esityskonsertissa! </w:t>
      </w:r>
    </w:p>
    <w:p>
      <w:r>
        <w:rPr>
          <w:b/>
        </w:rPr>
        <w:t xml:space="preserve">Tulos</w:t>
      </w:r>
    </w:p>
    <w:p>
      <w:r>
        <w:t xml:space="preserve">Erin kertoi opettajalleen, kuinka innoissaan hän oli esiintymisestä.</w:t>
      </w:r>
    </w:p>
    <w:p>
      <w:r>
        <w:rPr>
          <w:b/>
        </w:rPr>
        <w:t xml:space="preserve">Esimerkki 7.2635</w:t>
      </w:r>
    </w:p>
    <w:p>
      <w:r>
        <w:t xml:space="preserve">Lähtökohta: Kaksi arkeologia kaivoi autiomaassa.  Alkuperäinen konteksti: He löysivät oudon näköisen kiven, joka oli möhkäleiden peitossa.  Alkuperäinen loppuratkaisu: He toivat sen uteliaina takaisin yliopistoon. Yksi professoreista alkoi nauraa. Hän kertoi heille, että se oli hedelmällisyysidoli, joka oli pullean naisen muotoinen!  Uusi loppu: Uteliaina he toivat sen takaisin yliopistoon. Yksi professoreista alkoi nauraa. Hän kertoi heille, että se oli lasten lelu, joka oli T-Rexin kallon muotoinen. </w:t>
      </w:r>
    </w:p>
    <w:p>
      <w:r>
        <w:rPr>
          <w:b/>
        </w:rPr>
        <w:t xml:space="preserve">Tulos</w:t>
      </w:r>
    </w:p>
    <w:p>
      <w:r>
        <w:t xml:space="preserve">He löysivät T-Rexin kallon.</w:t>
      </w:r>
    </w:p>
    <w:p>
      <w:r>
        <w:rPr>
          <w:b/>
        </w:rPr>
        <w:t xml:space="preserve">Esimerkki 7.2636</w:t>
      </w:r>
    </w:p>
    <w:p>
      <w:r>
        <w:t xml:space="preserve">Lähtökohta: Huppariin pukeutunut mies käveli päivittäistavarakauppaan.  Alkuperäinen konteksti: Hän otti limonadin ja vei sen tiskille.  Alkuperäinen lopputulos: Kassanhoitaja kertoi hänelle juoman hinnan. Hän kuitenkin veti mailan esiin, kun mies kurotti lompakkoonsa. Kassanhoitaja pyysi anteeksi ja otti lompakon vastaan.  Uusi lopetus: Kassanhoitaja kertoi miehelle sipsien hinnan. Hän kuitenkin veti mailan esiin, kun mies kurotti lompakkoonsa. Kassanhoitaja luuli, että hänet ryöstettiin, kun ilkeä kurkotti lompakkoonsa. </w:t>
      </w:r>
    </w:p>
    <w:p>
      <w:r>
        <w:rPr>
          <w:b/>
        </w:rPr>
        <w:t xml:space="preserve">Tulos</w:t>
      </w:r>
    </w:p>
    <w:p>
      <w:r>
        <w:t xml:space="preserve">Hän nappasi sipsejä ja vei ne tiskille.</w:t>
      </w:r>
    </w:p>
    <w:p>
      <w:r>
        <w:rPr>
          <w:b/>
        </w:rPr>
        <w:t xml:space="preserve">Esimerkki 7.2637</w:t>
      </w:r>
    </w:p>
    <w:p>
      <w:r>
        <w:t xml:space="preserve">Lähtökohta: Shannonilta loppui shampoo.  Alkuperäinen konteksti: Hänen hiuksensa olivat niin rasvaiset!  Alkuperäinen loppuratkaisu: Hän meni kauppaan, mutta unohti ostaa sitä. Epätoivoissaan hän käytti Mr Bubblea. Hänen hiuksensa tuoksuivat purukumille.  Uusi loppu: Hän meni kauppaan, mutta unohti ostaa sen. Epätoivoissaan hän käytti Irish Springsiä. Hänen hiuksensa tuoksuivat hajuvedeltä. </w:t>
      </w:r>
    </w:p>
    <w:p>
      <w:r>
        <w:rPr>
          <w:b/>
        </w:rPr>
        <w:t xml:space="preserve">Tulos</w:t>
      </w:r>
    </w:p>
    <w:p>
      <w:r>
        <w:t xml:space="preserve">Hän päätti käyttää sen sijaan kylpysaippuaa.</w:t>
      </w:r>
    </w:p>
    <w:p>
      <w:r>
        <w:rPr>
          <w:b/>
        </w:rPr>
        <w:t xml:space="preserve">Esimerkki 7.2638</w:t>
      </w:r>
    </w:p>
    <w:p>
      <w:r>
        <w:t xml:space="preserve">Lähtökohta: Art oli sairastanut flunssaa viikkoja.  Alkuperäinen konteksti: Hän päätti yrittää parantaa itsensä sen sijaan, että olisi odottanut.  Alkuperäinen loppu: Hän näännytti kuumeensa nälkään, mutta se teki hänestä vain heikon. Sitten hän kokeili reseptilääkkeitä, mutta ne eivät toimineet. Sitten hän löysi todellisen parannuskeinon: kotitekoinen kanakeitto ja tee!  Uusi lopetus: Hän sai nesteitä, mutta tunsi itsensä silti heikoksi. He kokeilivat reseptilääkkeitä, mutta ne eivät toimineet. Hänen perheensä toi hänelle kotitekoista kanakeittoa ja teetä! </w:t>
      </w:r>
    </w:p>
    <w:p>
      <w:r>
        <w:rPr>
          <w:b/>
        </w:rPr>
        <w:t xml:space="preserve">Tulos</w:t>
      </w:r>
    </w:p>
    <w:p>
      <w:r>
        <w:t xml:space="preserve">Hänen oli mentävä sairaalaan saadakseen hoitoa.</w:t>
      </w:r>
    </w:p>
    <w:p>
      <w:r>
        <w:rPr>
          <w:b/>
        </w:rPr>
        <w:t xml:space="preserve">Esimerkki 7.2639</w:t>
      </w:r>
    </w:p>
    <w:p>
      <w:r>
        <w:t xml:space="preserve">Lähtökohta: Olin menossa ensimmäiseen konserttiini viime viikonloppuna.  Alustava konteksti: Olin niin innoissani, että minulla oli kamerakännykkä valmiina.  Alkuperäinen loppu: Ulko-ovella sanottiin, ettei valokuvia saa ottaa. Sanoin heille, että puhelimeni kamera oli kuitenkin rikki. Sisällä konsertissa otin kuitenkin kuvia.  Uusi lopetus: Etuovella sanottiin, ettemme voi ottaa valokuvia. Sanoin heille, että unohdin kuitenkin puhelimeni. Nautin konsertista ottamatta kuvia. </w:t>
      </w:r>
    </w:p>
    <w:p>
      <w:r>
        <w:rPr>
          <w:b/>
        </w:rPr>
        <w:t xml:space="preserve">Tulos</w:t>
      </w:r>
    </w:p>
    <w:p>
      <w:r>
        <w:t xml:space="preserve">Olin niin innoissani, että unohdin puhelimeni.</w:t>
      </w:r>
    </w:p>
    <w:p>
      <w:r>
        <w:rPr>
          <w:b/>
        </w:rPr>
        <w:t xml:space="preserve">Esimerkki 7.2640</w:t>
      </w:r>
    </w:p>
    <w:p>
      <w:r>
        <w:t xml:space="preserve">Lähtökohta: Ajoin lentokentälle lähteäkseni Puerto Ricoon.  Alkuperäinen konteksti: Kun saavuin, lento oli myöhässä myrskyn vuoksi.  Alkuperäinen loppu: Kone lähti lopulta, mutta ei ennen kuin jatkolento lähti. Jouduin jäämään yöksi Floridaan. Seuraavana aamuna sää oli täydellinen, ja lähdin Puerto Ricoon.  Uusi lopetus: Valitettavasti laskeutuminen ei johtunut myrskystä. Meidät jouduttiin ohjaamaan Floridaan ja viettämään siellä yö. Seuraavana aamuna sää oli täydellinen ja lähdin Puerto Ricoon. </w:t>
      </w:r>
    </w:p>
    <w:p>
      <w:r>
        <w:rPr>
          <w:b/>
        </w:rPr>
        <w:t xml:space="preserve">Tulos</w:t>
      </w:r>
    </w:p>
    <w:p>
      <w:r>
        <w:t xml:space="preserve">Lento sinne oli erittäin mukava.</w:t>
      </w:r>
    </w:p>
    <w:p>
      <w:r>
        <w:rPr>
          <w:b/>
        </w:rPr>
        <w:t xml:space="preserve">Esimerkki 7.2641</w:t>
      </w:r>
    </w:p>
    <w:p>
      <w:r>
        <w:t xml:space="preserve">Lähtökohta: Olin valmistautumassa nukkumaanmenoon.  Alkuperäinen konteksti: Kävin kylpyhuoneessa pesemässä hampaat.  Alkuperäinen loppu: Otin hammasharjan ja hammastahnan. Aloin harjata hampaitani. Syljin hammastahnan lavuaariin.  Uusi lopetus: Tartuin lääkkeisiini ja hammasharjaan. Aloitin hampaiden harjaamisen lääkkeiden ottamisen jälkeen. Syljin hammastahnan lavuaariin. </w:t>
      </w:r>
    </w:p>
    <w:p>
      <w:r>
        <w:rPr>
          <w:b/>
        </w:rPr>
        <w:t xml:space="preserve">Tulos</w:t>
      </w:r>
    </w:p>
    <w:p>
      <w:r>
        <w:t xml:space="preserve">Menin vessaan ottamaan lääkkeeni.</w:t>
      </w:r>
    </w:p>
    <w:p>
      <w:r>
        <w:rPr>
          <w:b/>
        </w:rPr>
        <w:t xml:space="preserve">Esimerkki 7.2642</w:t>
      </w:r>
    </w:p>
    <w:p>
      <w:r>
        <w:t xml:space="preserve">Lähtökohta: Ravitsemusterapeutti halusi opettaa opiskelijoille, miten olla terveellisiä.  Alkuperäinen konteksti: Hän puhui rasvasta ja kaloreista.  Alkuperäinen lopputulos: Hän antoi heille terveellisiä ideoita välipaloiksi. He suunnittelivat yhdessä terveellisen aterian. Ravitsemusterapeutti lähetti heille kotiin joukon terveellisiä reseptejä.  Uusi lopetus: Hän yritti antaa heille terveellisiä ideoita välipaloja varten. He kaikki jättivät huomiotta hänen pyrkimyksensä suunnitella terveellinen ateria. Ravitsemusterapeutti lähetti heidät vihaisena kotiin. </w:t>
      </w:r>
    </w:p>
    <w:p>
      <w:r>
        <w:rPr>
          <w:b/>
        </w:rPr>
        <w:t xml:space="preserve">Tulos</w:t>
      </w:r>
    </w:p>
    <w:p>
      <w:r>
        <w:t xml:space="preserve">Opiskelijat eivät välittäneet, ja he kuuntelivat häntä.</w:t>
      </w:r>
    </w:p>
    <w:p>
      <w:r>
        <w:rPr>
          <w:b/>
        </w:rPr>
        <w:t xml:space="preserve">Esimerkki 7.2643</w:t>
      </w:r>
    </w:p>
    <w:p>
      <w:r>
        <w:t xml:space="preserve">Lähtökohta: Davidilla oli edessään erityisen vaikea koe.  Alkuperäinen konteksti: Hän odotti vain läpäisevänsä sen perusteella.  Alkuperäinen lopputulos: Hän näki kuitenkin henkilön, joka näytti huolimattomasti tenttiään. Jalo David päätti olla huijaamatta. Valitettavasti David ei läpäissyt tätä vaikeaa koetta.  Uusi lopetus: Hän näki henkilön näyttävän huolimattomasti tenttiään. David päätti kopioida tenttinsä. Valitettavasti David ei läpäissyt tätä vaikeaa koetta. </w:t>
      </w:r>
    </w:p>
    <w:p>
      <w:r>
        <w:rPr>
          <w:b/>
        </w:rPr>
        <w:t xml:space="preserve">Tulos</w:t>
      </w:r>
    </w:p>
    <w:p>
      <w:r>
        <w:t xml:space="preserve">Hän toivoi pääsevänsä läpi huijaamalla kokeessa.</w:t>
      </w:r>
    </w:p>
    <w:p>
      <w:r>
        <w:rPr>
          <w:b/>
        </w:rPr>
        <w:t xml:space="preserve">Esimerkki 7.2644</w:t>
      </w:r>
    </w:p>
    <w:p>
      <w:r>
        <w:t xml:space="preserve">Lähtökohta: Katen veljenpoika oli kyllästynyt PlayStation 2:eensa.  Alkuperäinen konteksti: Kaikilla hänen ystävillään oli nyt Xbox 360.  Alkuperäinen loppuratkaisu: Hän pyysi Katea ostamaan hänelle uuden. Mutta tutkittuaan asiaa hän tajusi, että ne olivat liian kalliita. Hänen veljenpoikansa oli pettynyt, ettei hän saanut Xboxia, mutta ymmärsi asian.  Uusi loppu: Hän pyysi Katea ostamaan sellaisen hänelle. Mutta tutkimusten jälkeen Kate tajusi, että ne olivat liian kalliita. er veljenpoika oli pettynyt, ettei saanut PlayStation 4:ää, mutta ymmärsi. </w:t>
      </w:r>
    </w:p>
    <w:p>
      <w:r>
        <w:rPr>
          <w:b/>
        </w:rPr>
        <w:t xml:space="preserve">Tulos</w:t>
      </w:r>
    </w:p>
    <w:p>
      <w:r>
        <w:t xml:space="preserve">Kaikki koulussa olivat vaihtaneet PlayStation 4:ään.</w:t>
      </w:r>
    </w:p>
    <w:p>
      <w:r>
        <w:rPr>
          <w:b/>
        </w:rPr>
        <w:t xml:space="preserve">Esimerkki 7.2645</w:t>
      </w:r>
    </w:p>
    <w:p>
      <w:r>
        <w:t xml:space="preserve">Lähtökohta: Mary oli pukemassa lapsiaan perhevalokuvaa varten.  Alustava konteksti: Mary hoiti tyttöä, kun poika meni keittiöön.  Alkuperäinen loppuratkaisu: Poika joutui isoon jauhopussiin, joka valui hänen päälleen. Mary ei ehtinyt pestä hänen vaatteitaan. He ottivat perhevalokuvan, vaikka poika olikin vääränlainen.  Uusi lopetus: Se oli sotkenut maalia, joka joutui hänen päälleen. Marialla ei ollut aikaa pestä vaatteitaan. He ottivat perhekuvansa ja muokkasivat maalin pois Photoshopilla. </w:t>
      </w:r>
    </w:p>
    <w:p>
      <w:r>
        <w:rPr>
          <w:b/>
        </w:rPr>
        <w:t xml:space="preserve">Tulos</w:t>
      </w:r>
    </w:p>
    <w:p>
      <w:r>
        <w:t xml:space="preserve">Yhtäkkiä hänen tyttärensä tarttui vaaleanpunaiseen maaliputkeen ja ruiskutti sitä hänen mekkonsa päälle.</w:t>
      </w:r>
    </w:p>
    <w:p>
      <w:r>
        <w:rPr>
          <w:b/>
        </w:rPr>
        <w:t xml:space="preserve">Esimerkki 7.2646</w:t>
      </w:r>
    </w:p>
    <w:p>
      <w:r>
        <w:t xml:space="preserve">Lähtökohta: Jotkut ystäväni kävivät kotonani.  Alustava konteksti: Kokoonnuimme yhteen ja pelasimme useita videopelejä.  Alkuperäinen loppu: Kaikki oli kunnossa, kunnes Jeff potkaisi lasillisen appelsiinimehua. Se putosi pelikonsolin päälle. Se kimalteli ja alkoi sammua.  Uusi loppu: Kaikki oli kunnossa, kunnes Jeff törmäsi juostessaan appelsiinimehulasiin. Se putosi television päälle. Se kimalteli ja alkoi sammua. </w:t>
      </w:r>
    </w:p>
    <w:p>
      <w:r>
        <w:rPr>
          <w:b/>
        </w:rPr>
        <w:t xml:space="preserve">Tulos</w:t>
      </w:r>
    </w:p>
    <w:p>
      <w:r>
        <w:t xml:space="preserve">Kokoonnuimme yhteen ja leikimme piilosta takapihalla.</w:t>
      </w:r>
    </w:p>
    <w:p>
      <w:r>
        <w:rPr>
          <w:b/>
        </w:rPr>
        <w:t xml:space="preserve">Esimerkki 7.2647</w:t>
      </w:r>
    </w:p>
    <w:p>
      <w:r>
        <w:t xml:space="preserve">Lähtökohta: Russilla oli hyvin pitkä ja stressaava päivä putkimiehen työssään.  Alkuperäinen konteksti: Hän oli käyttänyt suurimman osan päivästä viemärin hätäpuhdistustöihin.  Alkuperäinen loppuratkaisu: Viimeisellä pysähdyspaikalla hän sai yllätyksekseen käteisjuomarahan. Asiakas sanoi olevansa kiitollinen siitä, että mies oli saapunut paikalle nopeasti. Russin olo oli paljon parempi tuon tapaamisen jälkeen.  Uusi lopetus: Ennen viimeistä pysähdystä hän soitti ja kertoi, ettei pääse paikalle sinä päivänä. Asiakas oli järkyttynyt ja teki hänestä ilmoituksen. Russ tunsi olonsa paljon huonommaksi sen jälkeen, kun hän sai potkut </w:t>
      </w:r>
    </w:p>
    <w:p>
      <w:r>
        <w:rPr>
          <w:b/>
        </w:rPr>
        <w:t xml:space="preserve">Tulos</w:t>
      </w:r>
    </w:p>
    <w:p>
      <w:r>
        <w:t xml:space="preserve">Hän otti aikaisen vapaapäivän töistä.</w:t>
      </w:r>
    </w:p>
    <w:p>
      <w:r>
        <w:rPr>
          <w:b/>
        </w:rPr>
        <w:t xml:space="preserve">Esimerkki 7.2648</w:t>
      </w:r>
    </w:p>
    <w:p>
      <w:r>
        <w:t xml:space="preserve">Lähtökohta: Glen otti viikon vapaata töistä opiskellakseen tiukkaa tenttiä varten.  Alustava konteksti: Glen opiskeli viiden päivän ajan useita tunteja päivässä.  Alkuperäinen lopputulos: Hän sai kuitenkin flunssan päivää ennen koetta. Tämän seurauksena hänellä oli vaikeuksia kokeessa. Kun hän sai tietää epäonnistuneensa, hän jätti koulun kesken.  Uusi lopetus: Hän oli edelleen sairas koetta edeltävänä päivänä. Tämän seurauksena hänellä oli vaikeuksia kokeessa. Kun hän sai tietää, että hän reputti, hän jätti koulun kesken. </w:t>
      </w:r>
    </w:p>
    <w:p>
      <w:r>
        <w:rPr>
          <w:b/>
        </w:rPr>
        <w:t xml:space="preserve">Tulos</w:t>
      </w:r>
    </w:p>
    <w:p>
      <w:r>
        <w:t xml:space="preserve">Viimeiset viisi päivää hän oli sairaana eikä pystynyt opiskelemaan.</w:t>
      </w:r>
    </w:p>
    <w:p>
      <w:r>
        <w:rPr>
          <w:b/>
        </w:rPr>
        <w:t xml:space="preserve">Esimerkki 7.2649</w:t>
      </w:r>
    </w:p>
    <w:p>
      <w:r>
        <w:t xml:space="preserve">Lähtökohta: Andra on kokki.  Alustava konteksti: Hän rakastaa kokata ystävilleen.  Alkuperäinen loppu: Eräänä päivänä hän teki ystävilleen kanaa ja nyyttejä. Se oli herkullista ja kaikki kehuivat häntä. Andra oli hyvin onnellinen.  Uusi loppu: Eräänä päivänä Andra päätti hetken mielijohteesta tehdä kanaa ja nyyttejä ystäviensä kanssa työnsä ulkopuolella. Se oli herkullista ja kaikki kehuivat häntä. Andra oli hyvin onnellinen. </w:t>
      </w:r>
    </w:p>
    <w:p>
      <w:r>
        <w:rPr>
          <w:b/>
        </w:rPr>
        <w:t xml:space="preserve">Tulos</w:t>
      </w:r>
    </w:p>
    <w:p>
      <w:r>
        <w:t xml:space="preserve">Hänen työnsä on raskasta, joten hän kokkaa vain ravintolassa, ei koskaan kotona tai ystäville.</w:t>
      </w:r>
    </w:p>
    <w:p>
      <w:r>
        <w:rPr>
          <w:b/>
        </w:rPr>
        <w:t xml:space="preserve">Esimerkki 7.2650</w:t>
      </w:r>
    </w:p>
    <w:p>
      <w:r>
        <w:t xml:space="preserve">Lähtökohta: Morganilla oli erittäin vaikea koe.  Alustava konteksti: Hän ei tietenkään opiskellut, koska hän oli laiskuri.  Alkuperäinen loppuratkaisu: Hän meni tenttiin odottaen, että tentti olisi pelkkä kuplan täyttäminen. Viime hetkellä opettaja kuitenkin muutti sen kirjalliseksi kokeeksi. Siksi Morgan reputti näyttävästi.  Uusi loppu: Hän meni sinne odottaen, että hänen piti täyttää kuplatentti. Viime hetkellä opettaja kuitenkin muutti sen kirjalliseksi kokeeksi. Siksi Morgan läpäisi kokeen näyttävästi. </w:t>
      </w:r>
    </w:p>
    <w:p>
      <w:r>
        <w:rPr>
          <w:b/>
        </w:rPr>
        <w:t xml:space="preserve">Tulos</w:t>
      </w:r>
    </w:p>
    <w:p>
      <w:r>
        <w:t xml:space="preserve">Hän opiskeli viikon putkeen ja osasi materiaalin todella hyvin.</w:t>
      </w:r>
    </w:p>
    <w:p>
      <w:r>
        <w:rPr>
          <w:b/>
        </w:rPr>
        <w:t xml:space="preserve">Esimerkki 7.2651</w:t>
      </w:r>
    </w:p>
    <w:p>
      <w:r>
        <w:t xml:space="preserve">Lähtökohta: Chloen poika söi aina suklaapupun korvat.  Alkuperäinen konteksti: Hän jätti loput.  Alkuperäinen loppuratkaisu: Pääsiäiseksi Chloe teki pupusta muotin. Sen korvat olivat kolme kertaa niin pitkät kuin sen vartalo. Hän teki pojalleen erityisen lähes koko vuoden suklaapupun.  Uusi lopetus: Pääsiäistä varten Chloe teki muotin pupusta Sen korvat olivat pienemmät kuin tavallisella pupulla Hän teki erityisen pienikorvaisen pupun, jotta hän saisi enemmän suklaata. </w:t>
      </w:r>
    </w:p>
    <w:p>
      <w:r>
        <w:rPr>
          <w:b/>
        </w:rPr>
        <w:t xml:space="preserve">Tulos</w:t>
      </w:r>
    </w:p>
    <w:p>
      <w:r>
        <w:t xml:space="preserve">Hän unohtaisi loput.</w:t>
      </w:r>
    </w:p>
    <w:p>
      <w:r>
        <w:rPr>
          <w:b/>
        </w:rPr>
        <w:t xml:space="preserve">Esimerkki 7.2652</w:t>
      </w:r>
    </w:p>
    <w:p>
      <w:r>
        <w:t xml:space="preserve">Lähtökohta: Carl halusi kovasti tietokoneen.  Alkuperäinen konteksti: Hän työskenteli kuukausia.  Alkuperäinen loppu: Säästettyään kaikki rahansa Carl osti tietokoneen. Hän toi sen kotiin ja alkoi asentaa sitä. Carl kaatoi vettä tietokoneen päälle ja rikkoi sen, mikä sai hänet surulliseksi.  Uusi loppu: Säästettyään kaikki rahansa Carl ei voinut ostaa uutta tietokonetta. Hän olisi tuonut sen kotiin ja alkanut asentaa sitä. Carl oli kaatanut vettä edellisen tietokoneensa päälle ja rikkonut sen, mikä teki hänet surulliseksi. </w:t>
      </w:r>
    </w:p>
    <w:p>
      <w:r>
        <w:rPr>
          <w:b/>
        </w:rPr>
        <w:t xml:space="preserve">Tulos</w:t>
      </w:r>
    </w:p>
    <w:p>
      <w:r>
        <w:t xml:space="preserve">Hän työskenteli ahkerasti koko päivän.</w:t>
      </w:r>
    </w:p>
    <w:p>
      <w:r>
        <w:rPr>
          <w:b/>
        </w:rPr>
        <w:t xml:space="preserve">Esimerkki 7.2653</w:t>
      </w:r>
    </w:p>
    <w:p>
      <w:r>
        <w:t xml:space="preserve">Lähtökohta: Clarence-sisarukset olivat hyviä hyppäämään köyttä.  Alkuperäinen konteksti: Välitunnilla he harjoittelivat koko ajan.  Alkuperäinen loppu: He kokeilivat aina uusia temppuja ja taitoja. He olivat niin hyviä, että ihmiset katselivat heidän hyppynaruhyppelyään. Kaikki olivat yhtä mieltä siitä, että he olivat parhaita.  Uusi loppu: He kokeilivat aina uusia temppuja ja taitoja. He olivat niin hyviä, että ihmiset katselivat heidän hyppynaruaan. Kaikki olivat yhtä mieltä siitä, että he olivat parhaita, kun sisko odotti nilkkansa paranemista. </w:t>
      </w:r>
    </w:p>
    <w:p>
      <w:r>
        <w:rPr>
          <w:b/>
        </w:rPr>
        <w:t xml:space="preserve">Tulos</w:t>
      </w:r>
    </w:p>
    <w:p>
      <w:r>
        <w:t xml:space="preserve">Välitunnilla yksi sisko nyrjäytti nilkkansa hyppiessään.</w:t>
      </w:r>
    </w:p>
    <w:p>
      <w:r>
        <w:rPr>
          <w:b/>
        </w:rPr>
        <w:t xml:space="preserve">Esimerkki 7.2654</w:t>
      </w:r>
    </w:p>
    <w:p>
      <w:r>
        <w:t xml:space="preserve">Lähtökohta: Billy meni ostoskeskukseen perheensä kanssa.  Alkuperäinen konteksti: Hän juoksi lelukauppaan.  Alkuperäinen loppu: Hän eksyi matkalla. Poliisi löysi hänet ja puhui kaiutinjärjestelmän kautta. Lopulta Billyn vanhemmat löysivät hänet.  Uusi loppu: He eksyivät ostoskeskukseen. Poliisi löysi heidät ja puhui kaiutinjärjestelmän kautta. Lopulta Billyn vanhemmat löysivät heidät. </w:t>
      </w:r>
    </w:p>
    <w:p>
      <w:r>
        <w:rPr>
          <w:b/>
        </w:rPr>
        <w:t xml:space="preserve">Tulos</w:t>
      </w:r>
    </w:p>
    <w:p>
      <w:r>
        <w:t xml:space="preserve">Hän seurasi siskoaan kaikkialle, minne tämä meni.</w:t>
      </w:r>
    </w:p>
    <w:p>
      <w:r>
        <w:rPr>
          <w:b/>
        </w:rPr>
        <w:t xml:space="preserve">Esimerkki 7.2655</w:t>
      </w:r>
    </w:p>
    <w:p>
      <w:r>
        <w:t xml:space="preserve">Lähtökohta: Kun Paige oli viisivuotias, hän poltti kätensä.  Alkuperäinen konteksti: Sanoin hänelle aina, ettei hän saisi koskea hellaan.  Alkuperäinen loppu: Eräänä päivänä hän teki sen kuitenkin. Vietimme koko yön sairaalassa. Sen jälkeen hän ei ole koskenut lieteen.  Uusi loppu: Seuraavana päivänä se oli pahempaa. Vietimme koko yön sairaalassa. Hän ei ole koskenut hellaan sen jälkeen. </w:t>
      </w:r>
    </w:p>
    <w:p>
      <w:r>
        <w:rPr>
          <w:b/>
        </w:rPr>
        <w:t xml:space="preserve">Tulos</w:t>
      </w:r>
    </w:p>
    <w:p>
      <w:r>
        <w:t xml:space="preserve">Laitoimme jäätä pieneen palovammaan ja Paige meni nukkumaan.</w:t>
      </w:r>
    </w:p>
    <w:p>
      <w:r>
        <w:rPr>
          <w:b/>
        </w:rPr>
        <w:t xml:space="preserve">Esimerkki 7.2656</w:t>
      </w:r>
    </w:p>
    <w:p>
      <w:r>
        <w:t xml:space="preserve">Lähtökohta: Anna halusi lipun nurmikolleen.  Alkuperäinen konteksti: Anna meni lippukauppaan.  Alkuperäinen lopputulos: Siellä hän valitsi kukkakuvioisen lipun. Hän maksoi sen ja toi sen kotiin. Siellä hän asetti sen nurmikolleen.  Uusi lopetus: Hän katseli monia lippuja ennen kuin valitsi Amerikan lipun. Hän maksoi siitä ja toi sen kotiin. Siellä hän asetti sen nurmikolleen. </w:t>
      </w:r>
    </w:p>
    <w:p>
      <w:r>
        <w:rPr>
          <w:b/>
        </w:rPr>
        <w:t xml:space="preserve">Tulos</w:t>
      </w:r>
    </w:p>
    <w:p>
      <w:r>
        <w:t xml:space="preserve">Hän meni ja osti Amerikan lipun.</w:t>
      </w:r>
    </w:p>
    <w:p>
      <w:r>
        <w:rPr>
          <w:b/>
        </w:rPr>
        <w:t xml:space="preserve">Esimerkki 7.2657</w:t>
      </w:r>
    </w:p>
    <w:p>
      <w:r>
        <w:t xml:space="preserve">Lähtökohta: Dan halusi ostaa kazoon.  Alkuperäinen konteksti: Hän meni musiikkikauppaan ja valitsi sellaisen.  Alkuperäinen loppuratkaisu: Kun Dan meni tiskille, hän huomasi, että hänen lompakkonsa oli kadonnut. Hänen kasvonsa muuttuivat nolostuneena punaisiksi, kun hän laski kazoon alas. Dan pakeni kotiin vannoen, ettei enää koskaan unohda lompakkoaan.  Uusi loppu: Kun Dan pääsi kotiin, hän huomasi lompakkonsa puuttuvan. Hänen kasvonsa muuttuivat punaisiksi ahdistuksesta, kun hän laski kazoon alas. Dan pakeni takaisin kauppaan vannoen, ettei enää koskaan unohda lompakkoaan. </w:t>
      </w:r>
    </w:p>
    <w:p>
      <w:r>
        <w:rPr>
          <w:b/>
        </w:rPr>
        <w:t xml:space="preserve">Tulos</w:t>
      </w:r>
    </w:p>
    <w:p>
      <w:r>
        <w:t xml:space="preserve">Hän osti kolme kavereilleen.</w:t>
      </w:r>
    </w:p>
    <w:p>
      <w:r>
        <w:rPr>
          <w:b/>
        </w:rPr>
        <w:t xml:space="preserve">Esimerkki 7.2658</w:t>
      </w:r>
    </w:p>
    <w:p>
      <w:r>
        <w:t xml:space="preserve">Lähtökohta: Katen äiti maalasi makuuhuoneen.  Alkuperäinen konteksti: Myös hänen 8-vuotias veljentyttärensä auttoi.  Alkuperäinen loppuratkaisu: Kate oli yllättynyt, että äiti antoi lapsen auttaa maalaamisessa. Äiti oli iloinen avusta. Kate oli vain iloinen, ettei se ollut hän.  Uusi loppu: Kate oli yllättynyt, että hänen äitinsä antoi isoäidin auttaa maalaamisessa. Hänen äitinsä oli iloinen avusta. Kate oli vain iloinen, ettei se ollut hän. </w:t>
      </w:r>
    </w:p>
    <w:p>
      <w:r>
        <w:rPr>
          <w:b/>
        </w:rPr>
        <w:t xml:space="preserve">Tulos</w:t>
      </w:r>
    </w:p>
    <w:p>
      <w:r>
        <w:t xml:space="preserve">Myös hänen 80-vuotias isoäitinsä auttoi.</w:t>
      </w:r>
    </w:p>
    <w:p>
      <w:r>
        <w:rPr>
          <w:b/>
        </w:rPr>
        <w:t xml:space="preserve">Esimerkki 7.2659</w:t>
      </w:r>
    </w:p>
    <w:p>
      <w:r>
        <w:t xml:space="preserve">Lähtökohta: Darla päätti tehdä päivälliseksi pataruokaa.  Alustava konteksti: Hän etsi ainekset netistä.  Alkuperäinen loppu: Darla meni kauppaan ostamaan ne asiat, joita hänellä ei ollut. Hänen valmistamiseensa hitaassa liedessä meni vain tunti. Syömisen jälkeen hänen perheensä sanoi, että se oli heidän uusi lempiruokansa.  Uusi lopetus: Darla sai reseptin äidiltään. Darla meni kauppaan ostamaan tavaroita, joita hänellä ei ollut. Syömisen jälkeen hänen perheensä sanoi, että se oli heidän uusi lempiruokansa. </w:t>
      </w:r>
    </w:p>
    <w:p>
      <w:r>
        <w:rPr>
          <w:b/>
        </w:rPr>
        <w:t xml:space="preserve">Tulos</w:t>
      </w:r>
    </w:p>
    <w:p>
      <w:r>
        <w:t xml:space="preserve">Hän soitti äidilleen saadakseen ainekset.</w:t>
      </w:r>
    </w:p>
    <w:p>
      <w:r>
        <w:rPr>
          <w:b/>
        </w:rPr>
        <w:t xml:space="preserve">Esimerkki 7.2660</w:t>
      </w:r>
    </w:p>
    <w:p>
      <w:r>
        <w:t xml:space="preserve">Lähtökohta: Bryan katseli eräänä yönä tähtiä.  Alkuperäinen konteksti: Hän ajatteli, että hänen täytyy tehdä jotain väärin.  Alkuperäinen loppu: Hän etsi rakkautta, mutta ei koskaan löytänyt oikeaa tyttöä. Hän vain mietti, löytäisikö hän koskaan tyttöä. Hän arveli, että hänen täytyi toivoa jonkun toisen tähteä.  Uusi loppu: Hän etsi rakkautta ja löysi täydellisen tyttöystävän. Hän oli niin onnellinen päästessään yhteen tämän kanssa. Hän oletti, että joku oli toivonut hänen tähdelleen. </w:t>
      </w:r>
    </w:p>
    <w:p>
      <w:r>
        <w:rPr>
          <w:b/>
        </w:rPr>
        <w:t xml:space="preserve">Tulos</w:t>
      </w:r>
    </w:p>
    <w:p>
      <w:r>
        <w:t xml:space="preserve">Hän ajatteli itsekseen, miten hän voi saada mitä tahansa haluamaansa.</w:t>
      </w:r>
    </w:p>
    <w:p>
      <w:r>
        <w:rPr>
          <w:b/>
        </w:rPr>
        <w:t xml:space="preserve">Esimerkki 7.2661</w:t>
      </w:r>
    </w:p>
    <w:p>
      <w:r>
        <w:t xml:space="preserve">Lähtökohta: Allan tajusi, että hänellä oli paljon velkaa.  Alustava konteksti: Hän päätti, että hän halusi maksaa velkansa pois vuodessa.  Alkuperäinen loppu: Hän istui alas ja teki budjetin laskujen maksamiseksi. Hän otti myös toisen työpaikan auttaakseen laskujen maksamisessa. Onneksi hän onnistui maksamaan kaikki velkansa pois yhdessä vuodessa.  Uusi lopetus: Hän istui alas ja teki budjetin siitä, miten jatkaa laskujen maksamista. Hän hakeutui työttömäksi auttaakseen laskujen maksamisessa. Onneksi hän onnistui maksamaan laskunsa samalla, kun hän etsi uutta työtä. </w:t>
      </w:r>
    </w:p>
    <w:p>
      <w:r>
        <w:rPr>
          <w:b/>
        </w:rPr>
        <w:t xml:space="preserve">Tulos</w:t>
      </w:r>
    </w:p>
    <w:p>
      <w:r>
        <w:t xml:space="preserve">Samaan aikaan Allanin työpaikka suljettiin, ja Allan oli kuukausia ilman työtä.</w:t>
      </w:r>
    </w:p>
    <w:p>
      <w:r>
        <w:rPr>
          <w:b/>
        </w:rPr>
        <w:t xml:space="preserve">Esimerkki 7.2662</w:t>
      </w:r>
    </w:p>
    <w:p>
      <w:r>
        <w:t xml:space="preserve">Lähtökohta: Shay rakasti lukemista, ja hän oli aina hautautunut kirjaan.  Alkuperäinen konteksti: Hänen äitinsä ehdotti Shaylle kirjailijan uraa.  Alkuperäinen loppu: Mutta Shay ei vain ollut kovin luova! Lopulta hän päätti uran, joka sopisi hänelle. Hänestä tuli päätoimittaja, ja hän sai silti palkkaa lukemisesta joka päivä!  Uusi loppu: Mutta Shay oli vain kovin luova! Lopulta hän päätti uran, joka sopisi hänelle. Hänestä tuli taiteilija, ja hänelle maksettiin edelleen riittävästi. </w:t>
      </w:r>
    </w:p>
    <w:p>
      <w:r>
        <w:rPr>
          <w:b/>
        </w:rPr>
        <w:t xml:space="preserve">Tulos</w:t>
      </w:r>
    </w:p>
    <w:p>
      <w:r>
        <w:t xml:space="preserve">Vanhetessaan hän ei enää nauttinut lukemisesta.</w:t>
      </w:r>
    </w:p>
    <w:p>
      <w:r>
        <w:rPr>
          <w:b/>
        </w:rPr>
        <w:t xml:space="preserve">Esimerkki 7.2663</w:t>
      </w:r>
    </w:p>
    <w:p>
      <w:r>
        <w:t xml:space="preserve">Lähtökohta: Joe oli hyvin rikas mutta hyvin tylsistynyt.  Alkuperäinen konteksti: Eräänä päivänä hän sai Roomasta postikortin, joka oli tarkoitettu hänen naapurilleen.  Alkuperäinen loppuratkaisu: Hän katseli kaunista maisemaa ja sai idean. Seuraavana päivänä hän varasi lentokoneen ja pakkasi laukun. Sitten hän lähti kotoaan ja lähti lomalle Italiaan.  Uusi lopetus: Hän katsoi kaunista pakettia ja sai idean. Seuraavana päivänä hän varasi lentokoneen ja pakkasi laukun. Sitten hän lähti kotoaan ja lähti lomalle Italiaan. </w:t>
      </w:r>
    </w:p>
    <w:p>
      <w:r>
        <w:rPr>
          <w:b/>
        </w:rPr>
        <w:t xml:space="preserve">Tulos</w:t>
      </w:r>
    </w:p>
    <w:p>
      <w:r>
        <w:t xml:space="preserve">Eräänä päivänä hän sai Roomasta paketin, joka oli tarkoitettu hänen naapurilleen.</w:t>
      </w:r>
    </w:p>
    <w:p>
      <w:r>
        <w:rPr>
          <w:b/>
        </w:rPr>
        <w:t xml:space="preserve">Esimerkki 7.2664</w:t>
      </w:r>
    </w:p>
    <w:p>
      <w:r>
        <w:t xml:space="preserve">Lähtökohta: Bill rakasti tenniksen pelaamista.  Alkuperäinen konteksti: Billin 14-vuotissyntymäpäivänä hänen vanhempansa veivät hänet tennisleirille.  Alkuperäinen loppuratkaisu: Bill teki innostuksellaan vaikutuksen tennisleirin ohjaajiin. Billin kykyjen vuoksi hänelle tarjottiin pallopojan paikkaa. Billistä tuli pallopoika tennisturnauksessa ja hän rakasti sitä.  Uusi lopetus: Bill teki tennistunneilla vaikutuksen opettajaan innokkuudellaan. Billin kykyjen vuoksi hänelle tarjottiin pallopojan paikkaa. Billistä tuli pallopoika tennisturnauksessa ja hän rakasti sitä. </w:t>
      </w:r>
    </w:p>
    <w:p>
      <w:r>
        <w:rPr>
          <w:b/>
        </w:rPr>
        <w:t xml:space="preserve">Tulos</w:t>
      </w:r>
    </w:p>
    <w:p>
      <w:r>
        <w:t xml:space="preserve">Vanhemmat ostivat Billille tennistunnit hänen 14-vuotissyntymäpäivänään.</w:t>
      </w:r>
    </w:p>
    <w:p>
      <w:r>
        <w:rPr>
          <w:b/>
        </w:rPr>
        <w:t xml:space="preserve">Esimerkki 7.2665</w:t>
      </w:r>
    </w:p>
    <w:p>
      <w:r>
        <w:t xml:space="preserve">Lähtökohta: Tomilla oli suuri nurmikko, jossa oli korkeaa ruohoa.  Alkuperäinen konteksti: Hän otti ruohonleikkurin esiin ja alkoi leikata.  Alkuperäinen lopetus: Ruohonleikkurista loppui bensa. Tom meni kauppaan hakemaan lisää bensaa. Hän lopetti nurmikonleikkuun.  Uusi lopetus: Ruohonleikkurista loppui bensa. Tom meni kauppaan hakemaan lisää bensaa. He lopettivat nurmikonleikkuun. </w:t>
      </w:r>
    </w:p>
    <w:p>
      <w:r>
        <w:rPr>
          <w:b/>
        </w:rPr>
        <w:t xml:space="preserve">Tulos</w:t>
      </w:r>
    </w:p>
    <w:p>
      <w:r>
        <w:t xml:space="preserve">Hän soitti palkkaamalleen ruohonleikkuripalvelulle, joka tuli leikkaamaan.</w:t>
      </w:r>
    </w:p>
    <w:p>
      <w:r>
        <w:rPr>
          <w:b/>
        </w:rPr>
        <w:t xml:space="preserve">Esimerkki 7.2666</w:t>
      </w:r>
    </w:p>
    <w:p>
      <w:r>
        <w:t xml:space="preserve">Lähtökohta: Todd oli polvillaan kosimassa Sarahia.  Alustava konteksti: Sarah oli valmis hyväksymään ja sanomaan kyllä.  Alkuperäinen loppuratkaisu: Yhtäkkiä Sarah sai puheluita perheeltään. Hän vastasi puheluihin, mikä pilasi kosinnan. Todd oli niin vihainen, että hän otti sormuksen takaisin ja käveli pois.  Uusi lopetus: Yhtäkkiä Sarah sai lukuisia puheluita perheeltään. Hän vastasi puheluihin ja pilasi kosinnan. Todd oli niin vihainen, että otti sormuksen takaisin ja lähti pois. </w:t>
      </w:r>
    </w:p>
    <w:p>
      <w:r>
        <w:rPr>
          <w:b/>
        </w:rPr>
        <w:t xml:space="preserve">Tulos</w:t>
      </w:r>
    </w:p>
    <w:p>
      <w:r>
        <w:t xml:space="preserve">Sarah oli valmis päästämään hänet lempeästi alas.</w:t>
      </w:r>
    </w:p>
    <w:p>
      <w:r>
        <w:rPr>
          <w:b/>
        </w:rPr>
        <w:t xml:space="preserve">Esimerkki 7.2667</w:t>
      </w:r>
    </w:p>
    <w:p>
      <w:r>
        <w:t xml:space="preserve">Lähtökohta: Juden mielestä hän pelasi hyvän koripallo-ottelun.  Alustava konteksti: Hän päätti haastaa ystävänsä Jackin.  Alkuperäinen loppu: Jack suostui pelaamaan Judea vastaan. Jack harjoitteli muutaman päivän ennen peliä. Jack voitti Juden lopulta viidellätoista pisteellä.  Uusi lopetus: Jack halusi pelata Judea vastaan. Jude harjoitteli muutaman päivän ennen peliä. Jack hävisi lopulta Judea vastaan viidellätoista pisteellä. </w:t>
      </w:r>
    </w:p>
    <w:p>
      <w:r>
        <w:rPr>
          <w:b/>
        </w:rPr>
        <w:t xml:space="preserve">Tulos</w:t>
      </w:r>
    </w:p>
    <w:p>
      <w:r>
        <w:t xml:space="preserve">Hän ei uskaltanut haastaa ystäväänsä Jackia.</w:t>
      </w:r>
    </w:p>
    <w:p>
      <w:r>
        <w:rPr>
          <w:b/>
        </w:rPr>
        <w:t xml:space="preserve">Esimerkki 7.2668</w:t>
      </w:r>
    </w:p>
    <w:p>
      <w:r>
        <w:t xml:space="preserve">Lähtökohta: Bay ja hänen ystävänsä asuivat hyvin köyhällä alueella, eikä heillä ollut leluja.  Alkuperäinen konteksti: He halusivat perustaa pesäpallojoukkueen, mutta kenelläkään heistä ei ollut varusteita.  Alkuperäinen loppuratkaisu: Bay päätti kerätä varoja ruokakaupan ulkopuolella. Hän kertoi heidän tarinansa ja keräsi lahjoituksia koko viikonlopun. Maanantaihin mennessä hän oli kerännyt tarpeeksi rahaa ostaakseen kaiken, mitä he tarvitsivat joukkuettaan varten!  Uusi lopetus: Sitten Bay päätti kerätä rahaa ruokakaupan ulkopuolella saadakseen lisää rahaa peliasuja varten. Hän kertoi heidän tarinansa ja keräsi lahjoituksia koko viikonlopun. Maanantaihin mennessä hän oli ansainnut tarpeeksi, jotta he pystyivät ostamaan joukkueelle peliasut! </w:t>
      </w:r>
    </w:p>
    <w:p>
      <w:r>
        <w:rPr>
          <w:b/>
        </w:rPr>
        <w:t xml:space="preserve">Tulos</w:t>
      </w:r>
    </w:p>
    <w:p>
      <w:r>
        <w:t xml:space="preserve">He halusivat perustaa pesäpallojoukkueen ja heillä oli tarpeeksi rahaa joukkueeseen.</w:t>
      </w:r>
    </w:p>
    <w:p>
      <w:r>
        <w:rPr>
          <w:b/>
        </w:rPr>
        <w:t xml:space="preserve">Esimerkki 7.2669</w:t>
      </w:r>
    </w:p>
    <w:p>
      <w:r>
        <w:t xml:space="preserve">Lähtökohta: Sharon yritti laihduttaa.  Alkuperäinen konteksti: Hän alkoi kirjata ylös kaiken syömänsä.  Alkuperäinen lopetus: Hän vähensi kaloreita ja alkoi harrastaa liikuntaa päivittäin 1-2 tuntia. Hän vältti vaakaa kuukauden ajan. Kun hän lopulta punnitsi itsensä, Sharon oli lihonut 23 kiloa.  Uusi lopetus: Hän kaksinkertaisti kalorimääränsä ja alkoi liikkua päivittäin 1-2 tuntia. Hän vältti vaakaa kuukauden ajan. Kun hän lopulta punnitsi itsensä, Sharon oli lihonut 23 kiloa. </w:t>
      </w:r>
    </w:p>
    <w:p>
      <w:r>
        <w:rPr>
          <w:b/>
        </w:rPr>
        <w:t xml:space="preserve">Tulos</w:t>
      </w:r>
    </w:p>
    <w:p>
      <w:r>
        <w:t xml:space="preserve">Hän alkoi tuplata kaiken syömänsä.</w:t>
      </w:r>
    </w:p>
    <w:p>
      <w:r>
        <w:rPr>
          <w:b/>
        </w:rPr>
        <w:t xml:space="preserve">Esimerkki 7.2670</w:t>
      </w:r>
    </w:p>
    <w:p>
      <w:r>
        <w:t xml:space="preserve">Lähtökohta: Rick rakasti autojen korjaamista.  Alkuperäinen konteksti: Hänen veljensä osti eräänä päivänä vanhan romuauton ja pyysi Rickiä korjaamaan sen.  Alkuperäinen loppu: Hän rakensi vaihteiston uudelleen ja sai sen toimimaan hienosti. Hänen veljensä oli niin vaikuttunut, että hän osti korjaamon. Hän teki Rickistä tasavertaisen osakkaan, ja se oli todellinen menestys.  Uusi loppu: Hän tarkisti vaihteiston ja se toimi hienosti. Hänen veljensä oli niin vaikuttunut, että hän osti korjaamon. Hän teki Rickistä tasavertaisen osakkaan, ja se oli todellinen menestys. </w:t>
      </w:r>
    </w:p>
    <w:p>
      <w:r>
        <w:rPr>
          <w:b/>
        </w:rPr>
        <w:t xml:space="preserve">Tulos</w:t>
      </w:r>
    </w:p>
    <w:p>
      <w:r>
        <w:t xml:space="preserve">Hänen veljensä osti eräänä päivänä upouuden auton.</w:t>
      </w:r>
    </w:p>
    <w:p>
      <w:r>
        <w:rPr>
          <w:b/>
        </w:rPr>
        <w:t xml:space="preserve">Esimerkki 7.2671</w:t>
      </w:r>
    </w:p>
    <w:p>
      <w:r>
        <w:t xml:space="preserve">Lähtökohta: Lunta satoi niin paljon, että tiet suljettiin.  Alkuperäinen konteksti: Tony päätti jäädä kotiin eikä mennä töihin.  Alkuperäinen loppu: Hän otti kelkkaansa ja ajoi mäkiä alas miljoona kertaa. Hän oli unohtanut, miten hauskaa oli leikkiä ulkona. Hän tuli kotiin ja lämmitti itseään takan ääressä.  Uusi lopetus: Hän otti saappaat esiin ja lähti mäkeä alas töihin. Hän oli unohtanut, miten hauskaa oli kävellä ulkona. Hän tuli toimistolle ja lämpeni tulen ääressä. </w:t>
      </w:r>
    </w:p>
    <w:p>
      <w:r>
        <w:rPr>
          <w:b/>
        </w:rPr>
        <w:t xml:space="preserve">Tulos</w:t>
      </w:r>
    </w:p>
    <w:p>
      <w:r>
        <w:t xml:space="preserve">Tonyn piti lähteä aikaisin ja kävellä töihin.</w:t>
      </w:r>
    </w:p>
    <w:p>
      <w:r>
        <w:rPr>
          <w:b/>
        </w:rPr>
        <w:t xml:space="preserve">Esimerkki 7.2672</w:t>
      </w:r>
    </w:p>
    <w:p>
      <w:r>
        <w:t xml:space="preserve">Lähtökohta: Joe oli valmis voittamaan syömiskilpailun.  Alkuperäinen konteksti: Hän oli jo niellyt 100 hot dogia, kun lokki laskeutui hänen päänsä päälle.  Alkuperäinen loppuratkaisu: Pelästynyt Joe juoksi. Koska hänen täytyi pysyä läsnä voittaakseen, hän hävisi kilpailun. Joelle kehittyi pelko kilpailusyömistä kohtaan, eikä hän enää koskaan osallistunut kilpailuun.  Uusi loppu: Joe juoksi suojaan. Koska hän oli juuri voittanut syömiskilpailun, hän menetti suurimman osan vatsan sisällöstä ponnistuksesta. Joelle kehittyi liikuntapelko, eikä hän enää koskaan juossut. </w:t>
      </w:r>
    </w:p>
    <w:p>
      <w:r>
        <w:rPr>
          <w:b/>
        </w:rPr>
        <w:t xml:space="preserve">Tulos</w:t>
      </w:r>
    </w:p>
    <w:p>
      <w:r>
        <w:t xml:space="preserve">Heti kun hän oli voittanut kilpailun ja ottanut pokaalin vastaan, alkoi sataa.</w:t>
      </w:r>
    </w:p>
    <w:p>
      <w:r>
        <w:rPr>
          <w:b/>
        </w:rPr>
        <w:t xml:space="preserve">Esimerkki 7.2673</w:t>
      </w:r>
    </w:p>
    <w:p>
      <w:r>
        <w:t xml:space="preserve">Lähtökohta: Lola oli sotkenut huoneensa valtavasti.  Alustava konteksti: Hänen äitinsä huusi, että hänen oli siivottava se heti.  Alkuperäinen loppuratkaisu: Kesti neljä tuntia, mutta se oli vihdoin siivottu. Hän kutsui ystäviä kylään sinä iltana. He tekivät siitä taas yhtä sotkuisen!  Uusi loppu: Häneltä kesti kaikki kolme tuntia, mutta se oli vihdoin puhdas. Hän kutsui illalla ystäviä kylään. He tekivät siitä taas yhtä sotkuisen! </w:t>
      </w:r>
    </w:p>
    <w:p>
      <w:r>
        <w:rPr>
          <w:b/>
        </w:rPr>
        <w:t xml:space="preserve">Tulos</w:t>
      </w:r>
    </w:p>
    <w:p>
      <w:r>
        <w:t xml:space="preserve">Hänen piti siivota se kolmessa tunnissa.</w:t>
      </w:r>
    </w:p>
    <w:p>
      <w:r>
        <w:rPr>
          <w:b/>
        </w:rPr>
        <w:t xml:space="preserve">Esimerkki 7.2674</w:t>
      </w:r>
    </w:p>
    <w:p>
      <w:r>
        <w:t xml:space="preserve">Lähtökohta: Holden oli hermostunut ensimmäisenä esikoulupäivänään.  Alustava konteksti: Holdenin perhe oli juuri muuttanut uuteen kaupunkiin, eikä hän tuntenut aluetta.  Alkuperäinen loppuratkaisu: Holdenia jännitti myös ystävien saaminen. Välitunnilla Holden tapasi vaalean pojan nimeltä Frank. Sen jälkeen Frank ja Holden leikkivät joka päivä!  Uusi loppu: Holdenia jännitti myös ystävien saaminen. Välitunnilla Holden tapasi vaalean pojan nimeltä Frank. Frank ja Holden leikkivät sen jälkeen joka päivä! </w:t>
      </w:r>
    </w:p>
    <w:p>
      <w:r>
        <w:rPr>
          <w:b/>
        </w:rPr>
        <w:t xml:space="preserve">Tulos</w:t>
      </w:r>
    </w:p>
    <w:p>
      <w:r>
        <w:t xml:space="preserve">Hänen äitinsä teki hänelle hyvän pannukakun, joka sai hänet tuntemaan olonsa itsevarmaksi ja paremmaksi.</w:t>
      </w:r>
    </w:p>
    <w:p>
      <w:r>
        <w:rPr>
          <w:b/>
        </w:rPr>
        <w:t xml:space="preserve">Esimerkki 7.2675</w:t>
      </w:r>
    </w:p>
    <w:p>
      <w:r>
        <w:t xml:space="preserve">Lähtökohta: Pikkuveljeni rakastaa Pokemon-pelejä.  Alkuperäinen konteksti: Hän rakastaa korttipeliä yhtä paljon kuin videopeliä.  Alkuperäinen loppuratkaisu: Hän haluaa aina pelata minua vastaan. Hän ei ole koskaan pystynyt voittamaan minua. Minä huijaan koko ajan.  Uusi loppu: Hän haluaa aina pelata minua vastaan. Hän ei ole koskaan pystynyt voittamaan minua. Minä huijaan koko ajan. </w:t>
      </w:r>
    </w:p>
    <w:p>
      <w:r>
        <w:rPr>
          <w:b/>
        </w:rPr>
        <w:t xml:space="preserve">Tulos</w:t>
      </w:r>
    </w:p>
    <w:p>
      <w:r>
        <w:t xml:space="preserve">Opetin hänelle kaiken korttipelien tekniikan.</w:t>
      </w:r>
    </w:p>
    <w:p>
      <w:r>
        <w:rPr>
          <w:b/>
        </w:rPr>
        <w:t xml:space="preserve">Esimerkki 7.2676</w:t>
      </w:r>
    </w:p>
    <w:p>
      <w:r>
        <w:t xml:space="preserve">Lähtökohta: Ashley opiskeli ahkerasti matematiikan koetta varten.  Alustava konteksti: Hän harjoitteli tuntikausia yhtälöiden ratkaisemista.  Alkuperäinen lopputulos: Ashley oli koepäivänä niin hermostunut! Hän teki kovasti töitä ja valmistui juuri ajoissa. Myöhemmin hän sai tietää, että hän sai kiitettävän!  Uusi lopetus: Hän oli koepäivänä niin hermostunut! Hän ponnisti ja valmistui juuri ajoissa. Myöhemmin hän sai tietää, että hän sai nelosen! </w:t>
      </w:r>
    </w:p>
    <w:p>
      <w:r>
        <w:rPr>
          <w:b/>
        </w:rPr>
        <w:t xml:space="preserve">Tulos</w:t>
      </w:r>
    </w:p>
    <w:p>
      <w:r>
        <w:t xml:space="preserve">Hän luovutti nopeasti, koska hän oli huono matematiikassa.</w:t>
      </w:r>
    </w:p>
    <w:p>
      <w:r>
        <w:rPr>
          <w:b/>
        </w:rPr>
        <w:t xml:space="preserve">Esimerkki 7.2677</w:t>
      </w:r>
    </w:p>
    <w:p>
      <w:r>
        <w:t xml:space="preserve">Lähtökohta: Justin työskenteli kasvitieteilijänä.  Alkuperäinen konteksti: Eräänä päivänä hän törmäsi pellolla uudenlaiseen kukkatyyppiin.  Alkuperäinen loppu: Kukaan muu tutkija ei ollut nähnyt sitä aiemmin. Hän sai nimetä uuden kukan! Häntä esiteltiin ylpeänä kaikissa kasvitieteellisissä lehdissä.  Uusi loppu: Hän löysi uuden kukan, jota kukaan muu tiedemies ei ollut nähnyt aiemmin. Hän sai nimetä uuden kukan! Hänen löytönsä esiteltiin ylpeänä kaikissa kasvitieteellisissä lehdissä. </w:t>
      </w:r>
    </w:p>
    <w:p>
      <w:r>
        <w:rPr>
          <w:b/>
        </w:rPr>
        <w:t xml:space="preserve">Tulos</w:t>
      </w:r>
    </w:p>
    <w:p>
      <w:r>
        <w:t xml:space="preserve">Hänen töitään on esitelty yli sata kertaa kasvitieteellisissä lehdissä.</w:t>
      </w:r>
    </w:p>
    <w:p>
      <w:r>
        <w:rPr>
          <w:b/>
        </w:rPr>
        <w:t xml:space="preserve">Esimerkki 7.2678</w:t>
      </w:r>
    </w:p>
    <w:p>
      <w:r>
        <w:t xml:space="preserve">Lähtökohta: Bob pakkasi laatikon lähetettäväksi jollekulle, mutta hänellä oli ongelma.  Alkuperäinen konteksti: Laatikko oli liian pieni kaikelle sille tavaralle, jonka hän halusi laittaa sinne!  Alkuperäinen loppuratkaisu: Bob etsi isompaa laatikkoa. Hän huomasi, että yksi täydelliseltä näyttävä laatikko oli saapunut juuri sinä päivänä. Bob pakkasi kaikki tavarat uuteen laatikkoon, ja kaikki mahtui sinne täydellisesti.  Uusi lopetus: Bob etsi pienempää laatikkoa käytettäväksi. Hän huomasi yhden, joka näytti täydelliseltä. Bob pakkasi kaikki tavarat uuteen laatikkoon, ja kaikki mahtui siihen täydellisesti. </w:t>
      </w:r>
    </w:p>
    <w:p>
      <w:r>
        <w:rPr>
          <w:b/>
        </w:rPr>
        <w:t xml:space="preserve">Tulos</w:t>
      </w:r>
    </w:p>
    <w:p>
      <w:r>
        <w:t xml:space="preserve">Laatikko oli liian suuri, jotta kaikki tavarat mahtuisivat sinne!.</w:t>
      </w:r>
    </w:p>
    <w:p>
      <w:r>
        <w:rPr>
          <w:b/>
        </w:rPr>
        <w:t xml:space="preserve">Esimerkki 7.2679</w:t>
      </w:r>
    </w:p>
    <w:p>
      <w:r>
        <w:t xml:space="preserve">Lähtökohta: Benin koira Molly juoksi ovesta ulos ja kadulle.  Alkuperäinen konteksti: Hän lähti Mollyn perään, mutta kadotti sen näkyvistä.  Alkuperäinen loppuratkaisu: Mollya ei löytynyt, vaikka mies etsi sitä tuntikausia. Hän palasi kotiinsa masentuneena ja surullisena. Hän löysi Mollyn käpertyneenä kynnyksellä unessa odottamassa häntä.  Uusi loppu: Olimme iloisia, ettemme käyttäneet tuntikausia etsimiseen. Menimme vain kotiin tyhjin käsin, masentuneina ja surullisina. Sen sijaan Molly oli käpertyneenä nukkumassa vieressämme. </w:t>
      </w:r>
    </w:p>
    <w:p>
      <w:r>
        <w:rPr>
          <w:b/>
        </w:rPr>
        <w:t xml:space="preserve">Tulos</w:t>
      </w:r>
    </w:p>
    <w:p>
      <w:r>
        <w:t xml:space="preserve">Hän lähti tytön perään ja sai hänet kiinni.</w:t>
      </w:r>
    </w:p>
    <w:p>
      <w:r>
        <w:rPr>
          <w:b/>
        </w:rPr>
        <w:t xml:space="preserve">Esimerkki 7.2680</w:t>
      </w:r>
    </w:p>
    <w:p>
      <w:r>
        <w:t xml:space="preserve">Lähtökohta: Valmentaja Bill aikoi voittaa pojilleen osavaltion mestaruuden.  Alkuperäinen konteksti: He pääsivät loppuotteluun.  Alkuperäinen loppuratkaisu: Loppuottelu olisi kuitenkin heidän suurin haasteensa. Valmentaja Bill kokosi pelaajansa ja kannusti heitä pelaamaan kovaa. Valmentajan avulla pojat voittivat.  Uusi lopetus: Viimeinen peli oli kuitenkin ollut heidän suurin haasteensa. Valmentaja Bill kokosi pelaajansa ja kannusti heitä jatkamaan kovaa pelaamista ensi vuonna. Valmentajansa avulla pojat saattoivat voittaa. </w:t>
      </w:r>
    </w:p>
    <w:p>
      <w:r>
        <w:rPr>
          <w:b/>
        </w:rPr>
        <w:t xml:space="preserve">Tulos</w:t>
      </w:r>
    </w:p>
    <w:p>
      <w:r>
        <w:t xml:space="preserve">He hävisivät sen viimeiseen peliin asti.</w:t>
      </w:r>
    </w:p>
    <w:p>
      <w:r>
        <w:rPr>
          <w:b/>
        </w:rPr>
        <w:t xml:space="preserve">Esimerkki 7.2681</w:t>
      </w:r>
    </w:p>
    <w:p>
      <w:r>
        <w:t xml:space="preserve">Lähtökohta: Billy palasi kaupunkiin pitkän matkan jälkeen.  Alustava konteksti: Hän käveli pääkatua pitkin kahvilaan.  Alkuperäinen loppu: Keikalla hän näki ystävänsä Jamesin. James oli hyvin innoissaan nähdessään Billyn ensimmäistä kertaa vuosiin. James osti Billylle kupin kahvia sen kunniaksi.  Uusi lopetus: Hän meni sen sijaan katsomaan näytelmää, ja näytelmässä hän näki ystävänsä Jamesin. James oli hyvin innoissaan nähdessään Billyn ensimmäistä kertaa vuosiin. James osti Billylle kupin kahvia kuppilassa juhliakseen. </w:t>
      </w:r>
    </w:p>
    <w:p>
      <w:r>
        <w:rPr>
          <w:b/>
        </w:rPr>
        <w:t xml:space="preserve">Tulos</w:t>
      </w:r>
    </w:p>
    <w:p>
      <w:r>
        <w:t xml:space="preserve">Hän meni kahvilaan, mutta se oli suljettu.</w:t>
      </w:r>
    </w:p>
    <w:p>
      <w:r>
        <w:rPr>
          <w:b/>
        </w:rPr>
        <w:t xml:space="preserve">Esimerkki 7.2682</w:t>
      </w:r>
    </w:p>
    <w:p>
      <w:r>
        <w:t xml:space="preserve">Lähtökohta: Vieraillessani Havaijilla mieheni pyysi minua snorklaamaan mantarauskun kanssa.  Alkuperäinen konteksti: Olin hieman peloissani, varsinkin kun sukellus oli yöllä!  Alkuperäinen lopputulos: Olimme kaikki vedessä ja pidimme kiinni kellukkeesta. Kasvomme olivat vedessä ja kirkkaat valot olivat päällä. Yhtäkkiä valtava ja siro manta ui muutaman sentin päässä kasvoistani!  Uusi lopetus: Hän kertoi minulle, että hän venytteli vedessä ja piti kiinni kellukkeesta. Hän sanoi, että hänen kasvonsa olivat vedessä ja kirkkaat valot paloivat. Yhtäkkiä valtava ja siro manta ui muutaman sentin päässä hänen kasvoistaan! </w:t>
      </w:r>
    </w:p>
    <w:p>
      <w:r>
        <w:rPr>
          <w:b/>
        </w:rPr>
        <w:t xml:space="preserve">Tulos</w:t>
      </w:r>
    </w:p>
    <w:p>
      <w:r>
        <w:t xml:space="preserve">Kieltäydyin menemästä ja palasin hotelliin.</w:t>
      </w:r>
    </w:p>
    <w:p>
      <w:r>
        <w:rPr>
          <w:b/>
        </w:rPr>
        <w:t xml:space="preserve">Esimerkki 7.2683</w:t>
      </w:r>
    </w:p>
    <w:p>
      <w:r>
        <w:t xml:space="preserve">Lähtökohta: Eräänä päivänä James ajoi tietä pitkin.  Alustava konteksti: Hänen autonsa alkoi pitää kovaa ääntä.  Alkuperäinen lopputulos: Hän pysähtyi ja avasi konepellin. Hänen autonsa moottori oli tulessa. Hän perääntyi auton luota ja soitti apua.  Uusi loppu: Hän pysähtyi ja avasi konepellin. Hihnat olivat rikki. Hän istuutui autoon ja huusi apua. </w:t>
      </w:r>
    </w:p>
    <w:p>
      <w:r>
        <w:rPr>
          <w:b/>
        </w:rPr>
        <w:t xml:space="preserve">Tulos</w:t>
      </w:r>
    </w:p>
    <w:p>
      <w:r>
        <w:t xml:space="preserve">Hänen autonsa käynnistyi, mutta ei päässyt käyntiin.</w:t>
      </w:r>
    </w:p>
    <w:p>
      <w:r>
        <w:rPr>
          <w:b/>
        </w:rPr>
        <w:t xml:space="preserve">Esimerkki 7.2684</w:t>
      </w:r>
    </w:p>
    <w:p>
      <w:r>
        <w:t xml:space="preserve">Lähtökohta: Muutama viikko sitten kaikki ystäväni lähtivät matkalle.  Alustava konteksti: He lähtivät yhdessä eri maahan pitämään hauskaa.  Alkuperäinen loppu: He ottivat siellä ollessaan paljon kuvia. Kun he palasivat, he näyttivät minulle kaikki ottamansa kuvat. Ystävilläni oli todella hauskaa ulkomailla!  Uusi lopetus: Kun he olivat siellä, he ottivat paljon kuvia. Kun he palasivat, he näyttivät minulle kaikki ottamansa kuvat. Ystävilläni oli todella hauskaa järvitalolla! </w:t>
      </w:r>
    </w:p>
    <w:p>
      <w:r>
        <w:rPr>
          <w:b/>
        </w:rPr>
        <w:t xml:space="preserve">Tulos</w:t>
      </w:r>
    </w:p>
    <w:p>
      <w:r>
        <w:t xml:space="preserve">He kaikki menivät järvitalolle noin tunnin matkan päähän asuinalueeltamme.</w:t>
      </w:r>
    </w:p>
    <w:p>
      <w:r>
        <w:rPr>
          <w:b/>
        </w:rPr>
        <w:t xml:space="preserve">Esimerkki 7.2685</w:t>
      </w:r>
    </w:p>
    <w:p>
      <w:r>
        <w:t xml:space="preserve">Lähtökohta: Lois oli päättänyt voittaa suuren jättipotin.  Alkuperäinen konteksti: Hän teki kovasti töitä löytääkseen numerot.  Alkuperäinen loppuratkaisu: Lois oli päättäväinen, mutta hän teki kovasti töitä. Arvontailta koittaa ja hänellä on numerot valmiina. Sinä iltana Lois katsoo lippuaan ja hämmästyy, että hän voitti!  Uusi lopetus: Se oli hyvin kovaa työtä, koska hän oli ollut niin päättäväinen. Arvontailta koitti, eikä hänellä ollut numeroita valmiina. Sinä iltana Lois katsoo kätensä hiekkaa, koska hänellä oli tyhjät kädet. </w:t>
      </w:r>
    </w:p>
    <w:p>
      <w:r>
        <w:rPr>
          <w:b/>
        </w:rPr>
        <w:t xml:space="preserve">Tulos</w:t>
      </w:r>
    </w:p>
    <w:p>
      <w:r>
        <w:t xml:space="preserve">Hän käytti niin kauan numeroiden valitsemiseen, että hän oli liian myöhässä.</w:t>
      </w:r>
    </w:p>
    <w:p>
      <w:r>
        <w:rPr>
          <w:b/>
        </w:rPr>
        <w:t xml:space="preserve">Esimerkki 7.2686</w:t>
      </w:r>
    </w:p>
    <w:p>
      <w:r>
        <w:t xml:space="preserve">Lähtökohta: Dan osti talon kirkon vierestä.  Alkuperäinen konteksti: Se ärsytti häntä, koska kirkkovieraat olivat aina hyvin äänekkäitä.  Alkuperäinen loppuratkaisu: Dan päätti tehdä jotain töykeille naapureilleen. Hän kytki vahvistimensa ja soitti sunnuntaiaamuna death metal -opuksen. Danin naapurit pyrkivät nyt olemaan olemasta niin äänekkäitä.  Uusi loppu: Dan oli onnellinen siitä, että oli hiljaista. Sunnuntaiaamuisin hän saattoi nyt nukkua rauhassa. Dan oli iloinen, että hänellä oli hiljaisemmat naapurit </w:t>
      </w:r>
    </w:p>
    <w:p>
      <w:r>
        <w:rPr>
          <w:b/>
        </w:rPr>
        <w:t xml:space="preserve">Tulos</w:t>
      </w:r>
    </w:p>
    <w:p>
      <w:r>
        <w:t xml:space="preserve">Hän pyysi heitä olemaan hieman huomaavaisempia naapureitaan kohtaan, ja he vastahakoisesti hillitsivät sitä.</w:t>
      </w:r>
    </w:p>
    <w:p>
      <w:r>
        <w:rPr>
          <w:b/>
        </w:rPr>
        <w:t xml:space="preserve">Esimerkki 7.2687</w:t>
      </w:r>
    </w:p>
    <w:p>
      <w:r>
        <w:t xml:space="preserve">Lähtökohta: John otti haltuunsa epäonnistuneen verkon.  Alkuperäinen konteksti: Hän muutti ohjelmistoa ja lisäsi paljon uusia ohjelmia.  Alkuperäinen loppu: Kanavan fanit eivät enää halunneet katsoa. Pian tilanne oli vielä pahempi kuin ennen! Johtajat antoivat Johnille potkut ja löysivät jonkun uuden.  Uusi loppu: Verkko sai paljon lisää faneja. Pian tilanne oli parempi kuin koskaan. Johtajat antoivat Johnille palkankorotuksen. </w:t>
      </w:r>
    </w:p>
    <w:p>
      <w:r>
        <w:rPr>
          <w:b/>
        </w:rPr>
        <w:t xml:space="preserve">Tulos</w:t>
      </w:r>
    </w:p>
    <w:p>
      <w:r>
        <w:t xml:space="preserve">Hän muutti ohjelmistoa ja lisäsi uusia ohjelmia, jotka saavuttivat suosiota.</w:t>
      </w:r>
    </w:p>
    <w:p>
      <w:r>
        <w:rPr>
          <w:b/>
        </w:rPr>
        <w:t xml:space="preserve">Esimerkki 7.2688</w:t>
      </w:r>
    </w:p>
    <w:p>
      <w:r>
        <w:t xml:space="preserve">Lähtökohta: Seurakuntaryhmä osti paljon leluja orpokotiin.  Alustava konteksti: He veivät lahjat heille jouluksi.  Alkuperäinen loppu: He rakastivat katsella, kun lapset repivät paketit auki. Oli jännittävää nähdä heidän kasvojensa syttyvän ilosta. He alkoivat heti suunnitella ensi vuotta.  Uusi lopetus: He rakastivat katsella, kun lapset repivät pakettejaan auki. Oli jännittävää nähdä heidän kasvojensa syttyvän ilosta. He alkoivat heti suunnitella ensi vuotta. </w:t>
      </w:r>
    </w:p>
    <w:p>
      <w:r>
        <w:rPr>
          <w:b/>
        </w:rPr>
        <w:t xml:space="preserve">Tulos</w:t>
      </w:r>
    </w:p>
    <w:p>
      <w:r>
        <w:t xml:space="preserve">He veivät heille joululahjat, mutta eivät jättäneet niitä.</w:t>
      </w:r>
    </w:p>
    <w:p>
      <w:r>
        <w:rPr>
          <w:b/>
        </w:rPr>
        <w:t xml:space="preserve">Esimerkki 7.2689</w:t>
      </w:r>
    </w:p>
    <w:p>
      <w:r>
        <w:t xml:space="preserve">Lähtökohta: Allie osallistui kauneuskilpailuun.  Alustava konteksti: Hän oli hermostunut voittamisesta.  Alkuperäinen loppuratkaisu: Allie näki ympärillään monia upeita tyttöjä. Kilpailun jälkeen tulokset olivat selvillä. Allie voitti lopulta.  Uusi loppu: Hän katseli ympärilleen ja näki monia upeita tyttöjä. Kilpailun jälkeen tulokset olivat selvillä. Allie lopulta voitti. </w:t>
      </w:r>
    </w:p>
    <w:p>
      <w:r>
        <w:rPr>
          <w:b/>
        </w:rPr>
        <w:t xml:space="preserve">Tulos</w:t>
      </w:r>
    </w:p>
    <w:p>
      <w:r>
        <w:t xml:space="preserve">Hän oli liian hermostunut menemään lavalle.</w:t>
      </w:r>
    </w:p>
    <w:p>
      <w:r>
        <w:rPr>
          <w:b/>
        </w:rPr>
        <w:t xml:space="preserve">Esimerkki 7.2690</w:t>
      </w:r>
    </w:p>
    <w:p>
      <w:r>
        <w:t xml:space="preserve">Lähtökohta: Jennifer oli hyvin tylsistynyt istuessaan yksin kotonaan.  Alkuperäinen konteksti: Hän halusi tehdä jotain jännittävää.  Alkuperäinen loppuratkaisu: Hän soitti ystävälleen ja tarjoutui maksamaan laskuvarjohypyn. Hänen ystävänsä oli vastahakoinen, mutta suostui. Ystävä perui viime hetkellä.  Uusi lopetus: Hänen ystävänsä soitti ja pyysi häntä lähtemään laskuvarjohyppäämään. Hän oli vastahakoinen, mutta suostui. Hän perui viime hetkellä. </w:t>
      </w:r>
    </w:p>
    <w:p>
      <w:r>
        <w:rPr>
          <w:b/>
        </w:rPr>
        <w:t xml:space="preserve">Tulos</w:t>
      </w:r>
    </w:p>
    <w:p>
      <w:r>
        <w:t xml:space="preserve">Hän halusi ottaa torkut ja kääntyi ympäri.</w:t>
      </w:r>
    </w:p>
    <w:p>
      <w:r>
        <w:rPr>
          <w:b/>
        </w:rPr>
        <w:t xml:space="preserve">Esimerkki 7.2691</w:t>
      </w:r>
    </w:p>
    <w:p>
      <w:r>
        <w:t xml:space="preserve">Lähtökohta: Barbara on ostamassa taloa.  Alustava konteksti: Hänellä on jo muutama talo mielessään ja hänen on tehtävä päätös.  Alkuperäinen loppuratkaisu: Hänen kiinteistönvälittäjänsä oli hieman päällekäyvä saadakseen hänet ostamaan yhden taloista. Barbra ei pitänyt kaikesta painostuksesta eikä valinnut taloa. Barbra on päättänyt, ettei hän käytä tätä kiinteistönvälittäjää enää koskaan.  Uusi loppu: Hänen kiinteistönvälittäjänsä sanoi, ettei Barbran kannata toivoa liikoja unelmiensa talosta. Barbra ei pitänyt kaikista epävarmuustekijöistä ja valitsi halvemman talon. Barbra on päättänyt, ettei hän sittenkään saa unelmiensa taloa. </w:t>
      </w:r>
    </w:p>
    <w:p>
      <w:r>
        <w:rPr>
          <w:b/>
        </w:rPr>
        <w:t xml:space="preserve">Tulos</w:t>
      </w:r>
    </w:p>
    <w:p>
      <w:r>
        <w:t xml:space="preserve">Hän päättää vähän tuhlailla ja tekee tarjouksen unelmiensa talosta.</w:t>
      </w:r>
    </w:p>
    <w:p>
      <w:r>
        <w:rPr>
          <w:b/>
        </w:rPr>
        <w:t xml:space="preserve">Esimerkki 7.2692</w:t>
      </w:r>
    </w:p>
    <w:p>
      <w:r>
        <w:t xml:space="preserve">Lähtökohta: Mary ja Kay lähtivät patikoimaan suurelle polulle.  Alustava konteksti: He vaelsivat 2 tuntia, kun he huomasivat olevansa eksyksissä.  Alkuperäinen loppuratkaisu: He näkivät polulla istuvan miehen ja kysyivät tietä. Mies kääntyi heihin päin ja vuoti verta! Susi oli juuri hyökännyt hänen kimppuunsa, ja tytöt paikkasivat hänet.  Uusi loppu: He näkivät polulla istuvan miehen ja kysyivät, tarvitseeko hän tietä. Mies kääntyi heihin päin ja vuoti verta! Susi oli juuri hyökännyt hänen kimppuunsa, ja tytöt paikkasivat hänet. </w:t>
      </w:r>
    </w:p>
    <w:p>
      <w:r>
        <w:rPr>
          <w:b/>
        </w:rPr>
        <w:t xml:space="preserve">Tulos</w:t>
      </w:r>
    </w:p>
    <w:p>
      <w:r>
        <w:t xml:space="preserve">He vaelsivat 2 tuntia ennen kuin he saivat kierroksen takaisin parkkipaikalle.</w:t>
      </w:r>
    </w:p>
    <w:p>
      <w:r>
        <w:rPr>
          <w:b/>
        </w:rPr>
        <w:t xml:space="preserve">Esimerkki 7.2693</w:t>
      </w:r>
    </w:p>
    <w:p>
      <w:r>
        <w:t xml:space="preserve">Lähtökohta: Franco vieraili isoisänsä maatilalla viime viikolla.  Alustava konteksti: Hän löysi hyvin vanhan polun, joka johti ränsistyneeseen hökkeliin.  Alkuperäinen loppuratkaisu: Franco löysi pienen arkun tutkiessaan hökkeliä. Arkun sisällä oli useita Espanjan armadasta peräisin olevia kultapaloja. Franco rikastui, kun hän myi kullan museolle.  Uusi lopetus: Franco löysi pienen arkun tutkiessaan ullakkoa. Arkun sisällä oli useita kultapaloja Espanjan armadasta. Franco tuli hyvin rikkaaksi, kun hän myi kullan museolle. </w:t>
      </w:r>
    </w:p>
    <w:p>
      <w:r>
        <w:rPr>
          <w:b/>
        </w:rPr>
        <w:t xml:space="preserve">Tulos</w:t>
      </w:r>
    </w:p>
    <w:p>
      <w:r>
        <w:t xml:space="preserve">Satoi, joten hänen oli jäätävä sisätiloihin.</w:t>
      </w:r>
    </w:p>
    <w:p>
      <w:r>
        <w:rPr>
          <w:b/>
        </w:rPr>
        <w:t xml:space="preserve">Esimerkki 7.2694</w:t>
      </w:r>
    </w:p>
    <w:p>
      <w:r>
        <w:t xml:space="preserve">Lähtökohta: Bob kaatoi uneliaana kulhollisen muroja.  Alustava konteksti: Hän muisti sitten juoneensa viimeisen riisimaitopurkin loppuun.  Alkuperäinen loppu: Hän oli unohtanut laittaa uuden pakkauksen jääkaappiin, jotta se olisi kylmää. Bob laittoi huoneenlämpöisen riisimaitopurkin pakastimeen. Puolen tunnin kuluttua se oli tarpeeksi kylmää murojen päälle.  Uusi lopetus: Bob laittoi huoneenlämpöisen riisimaitopurkin pakastimeen. Puolen tunnin kuluttua se oli tarpeeksi kylmää murojen päälle. </w:t>
      </w:r>
    </w:p>
    <w:p>
      <w:r>
        <w:rPr>
          <w:b/>
        </w:rPr>
        <w:t xml:space="preserve">Tulos</w:t>
      </w:r>
    </w:p>
    <w:p>
      <w:r>
        <w:t xml:space="preserve">Sitten hän muisti juuri avanneensa riisimaitopurkin.</w:t>
      </w:r>
    </w:p>
    <w:p>
      <w:r>
        <w:rPr>
          <w:b/>
        </w:rPr>
        <w:t xml:space="preserve">Esimerkki 7.2695</w:t>
      </w:r>
    </w:p>
    <w:p>
      <w:r>
        <w:t xml:space="preserve">Lähtökohta: Heather ja hänen perheensä halusivat todella tacoja päivälliseksi.  Alkuperäinen konteksti: Kaksi lapsista halusi kanatacoja.  Alkuperäinen lopputulos: Kaksi muuta lasta halusi naudanlihaa. Heather valmisti huolella kaikki tacot, jotka kukin halusi. Kaikki istuivat illalliselle ja nauttivat tacojen syömisestä yhdessä.  Uusi lopetus: Kaksi muuta lasta halusi naudanlihaa. Heather valmisti huolella kaikki tacot, jotka kumpikin halusi. Kaikki istuutuivat illalliselle ja nauttivat tacoista yhdessä. </w:t>
      </w:r>
    </w:p>
    <w:p>
      <w:r>
        <w:rPr>
          <w:b/>
        </w:rPr>
        <w:t xml:space="preserve">Tulos</w:t>
      </w:r>
    </w:p>
    <w:p>
      <w:r>
        <w:t xml:space="preserve">Kaksi lapsista halusi kananlihaa.</w:t>
      </w:r>
    </w:p>
    <w:p>
      <w:r>
        <w:rPr>
          <w:b/>
        </w:rPr>
        <w:t xml:space="preserve">Esimerkki 7.2696</w:t>
      </w:r>
    </w:p>
    <w:p>
      <w:r>
        <w:t xml:space="preserve">Lähtökohta: Lisa tapasi uuden ystävän puistossa.  Alustava konteksti: Aluksi Lisa piti häntä hienona tyttönä.  Alkuperäinen loppu: Mutta pian hän tajusi valehtelevansa jatkuvasti. Hän valehteli jopa olevansa naimisissa! Lisa vältti tyttöä seuraavan kerran, kun hän näki hänet.  Uusi lopetus: Mutta pian hän tajusi, että hän oli oikeasti tyttö. Hän jopa kuulosti pojalta puhuessaan! Lisa vältti tyttöä seuraavan kerran, kun hän näki hänet. </w:t>
      </w:r>
    </w:p>
    <w:p>
      <w:r>
        <w:rPr>
          <w:b/>
        </w:rPr>
        <w:t xml:space="preserve">Tulos</w:t>
      </w:r>
    </w:p>
    <w:p>
      <w:r>
        <w:t xml:space="preserve">Aluksi hän luuli, että hän oli hieno poika.</w:t>
      </w:r>
    </w:p>
    <w:p>
      <w:r>
        <w:rPr>
          <w:b/>
        </w:rPr>
        <w:t xml:space="preserve">Esimerkki 7.2697</w:t>
      </w:r>
    </w:p>
    <w:p>
      <w:r>
        <w:t xml:space="preserve">Lähtökohta: Calvinilla oli kazoo.  Alkuperäinen konteksti: Hän tykkäsi soittaa sitä juostessaan ympäri taloa.  Alkuperäinen loppu: Hänen äitinsä sanoi, että se oli ärsyttävää ja että sen pitäisi loppua. Hän ei kuitenkaan lopettanut sitä. Hänen äitinsä piilotti kazoon häneltä.  Uusi loppu: Hänen äitinsä sanoi, että se oli ärsyttävää ja että hänen oli lopetettava. Calvin ei koskaan päässyt soittamaan. Seuraavaksi vuorossa olivat rummut. </w:t>
      </w:r>
    </w:p>
    <w:p>
      <w:r>
        <w:rPr>
          <w:b/>
        </w:rPr>
        <w:t xml:space="preserve">Tulos</w:t>
      </w:r>
    </w:p>
    <w:p>
      <w:r>
        <w:t xml:space="preserve">Hän tykkäsi leikkiä, kun hänen äitinsä antoi hänen leikkiä.</w:t>
      </w:r>
    </w:p>
    <w:p>
      <w:r>
        <w:rPr>
          <w:b/>
        </w:rPr>
        <w:t xml:space="preserve">Esimerkki 7.2698</w:t>
      </w:r>
    </w:p>
    <w:p>
      <w:r>
        <w:t xml:space="preserve">Lähtökohta: Tim ja hänen isänsä menivät puistoon lennättämään uutta leijaansa.  Alustava konteksti: Tim yritti, mutta ei saanut leijaa irti maasta.  Alkuperäinen loppuratkaisu: Isä näytti hänelle, miten juosta saadakseen leijan ilmaan, Tim yritti uudelleen isän neuvoja käyttäen. Hänen isänsä oli hyvin ylpeä hänestä, kun leija nousi ilmaan.  Uusi lopetus: Hänen isänsä oli näyttänyt hänelle, miten juosta saadakseen leijan ilmaan. Tim yritti uudelleen isänsä neuvoja käyttäen. Hänen isänsä oli hyvin ylpeä hänestä, kun leija nousi ilmaan. </w:t>
      </w:r>
    </w:p>
    <w:p>
      <w:r>
        <w:rPr>
          <w:b/>
        </w:rPr>
        <w:t xml:space="preserve">Tulos</w:t>
      </w:r>
    </w:p>
    <w:p>
      <w:r>
        <w:t xml:space="preserve">Tim yritti, ja se lähti lentoon ensimmäisellä yrityksellä.</w:t>
      </w:r>
    </w:p>
    <w:p>
      <w:r>
        <w:rPr>
          <w:b/>
        </w:rPr>
        <w:t xml:space="preserve">Esimerkki 7.2699</w:t>
      </w:r>
    </w:p>
    <w:p>
      <w:r>
        <w:t xml:space="preserve">Lähtökohta: Ora halusi oppia pelaamaan tennistä.  Alkuperäinen konteksti: Hän pyysi äidiltään oppitunteja.  Alkuperäinen loppuratkaisu: Naiset pelasivat yhdessä joka päivä. Aluksi Ora oli surkea. Mutta pian hän pelasi tennistä kuin ammattilainen!  Uusi loppu: He pelasivat yhdessä joka päivä. Aluksi Ora oli kamala. Mutta pian hän pelasi tennistä kuin ammattilainen! </w:t>
      </w:r>
    </w:p>
    <w:p>
      <w:r>
        <w:rPr>
          <w:b/>
        </w:rPr>
        <w:t xml:space="preserve">Tulos</w:t>
      </w:r>
    </w:p>
    <w:p>
      <w:r>
        <w:t xml:space="preserve">Hän pyysi isäänsä antamaan hänelle oppitunteja.</w:t>
      </w:r>
    </w:p>
    <w:p>
      <w:r>
        <w:rPr>
          <w:b/>
        </w:rPr>
        <w:t xml:space="preserve">Esimerkki 7.2700</w:t>
      </w:r>
    </w:p>
    <w:p>
      <w:r>
        <w:t xml:space="preserve">Lähtökohta: Vuonna 1997 Apple Inc oli epäonnistumassa.  Alkuperäinen konteksti: Se oli konkurssin partaalla.  Alkuperäinen lopputulos: Se sai Microsoftilta 150 miljoonan dollarin lainan. Nykyään se on maailman arvokkain teknologiayritys. Niiden nettovarallisuus on noin 700 miljardia dollaria.  Uusi lopetus: Microsoft kieltäytyi ja Apple joutui lopettamaan toimintansa. Nykyään Microsoftin arvo on 700 miljardia dollaria. </w:t>
      </w:r>
    </w:p>
    <w:p>
      <w:r>
        <w:rPr>
          <w:b/>
        </w:rPr>
        <w:t xml:space="preserve">Tulos</w:t>
      </w:r>
    </w:p>
    <w:p>
      <w:r>
        <w:t xml:space="preserve">Ne epäonnistuivat jatkuvasti ja joutuivat pian konkurssiin.</w:t>
      </w:r>
    </w:p>
    <w:p>
      <w:r>
        <w:rPr>
          <w:b/>
        </w:rPr>
        <w:t xml:space="preserve">Esimerkki 7.2701</w:t>
      </w:r>
    </w:p>
    <w:p>
      <w:r>
        <w:t xml:space="preserve">Lähtökohta: Jude omisti ensimmäisen autonsa kaksi vuotta.  Alkuperäinen konteksti: Valitettavasti autossa oli monia ongelmia.  Alkuperäinen loppu: Kun se hajosi, sitä ei kannattanut enää korjata. Jude oli järkyttynyt, koska hän oli tehnyt auton kanssa monia muistoja. Muutamaa päivää myöhemmin hän osti uuden auton, jolla hän sai uusia muistoja.  Uusi loppu: Eräänä päivänä se hajosi ensimmäistä kertaa. Jude oli järkyttynyt, koska hän oli tehnyt auton kanssa monia muistoja. Muutamaa päivää myöhemmin hän vei auton korjaamolle, joka korjasi sen kuin uudeksi. </w:t>
      </w:r>
    </w:p>
    <w:p>
      <w:r>
        <w:rPr>
          <w:b/>
        </w:rPr>
        <w:t xml:space="preserve">Tulos</w:t>
      </w:r>
    </w:p>
    <w:p>
      <w:r>
        <w:t xml:space="preserve">Autossa ei ollut paljon ongelmia.</w:t>
      </w:r>
    </w:p>
    <w:p>
      <w:r>
        <w:rPr>
          <w:b/>
        </w:rPr>
        <w:t xml:space="preserve">Esimerkki 7.2702</w:t>
      </w:r>
    </w:p>
    <w:p>
      <w:r>
        <w:t xml:space="preserve">Lähtökohta: Sain juuri hammasraudat.  Alustava konteksti: Oikomishammaslääkäri kielsi minua pureskelemasta purukumia.  Alkuperäinen loppu: En välittänyt kuunnella häntä. Pureskelin purukumia. Se juuttui hammasrautoihini ja jouduin maksamaan vahinkojen korjaamisesta.  Uusi lopetus: Kuuntelin häntä. Pureskelin purukumia. Se juuttui hammasrautoihini, ja hän joutui maksamaan vahinkojen korjaamisesta. </w:t>
      </w:r>
    </w:p>
    <w:p>
      <w:r>
        <w:rPr>
          <w:b/>
        </w:rPr>
        <w:t xml:space="preserve">Tulos</w:t>
      </w:r>
    </w:p>
    <w:p>
      <w:r>
        <w:t xml:space="preserve">Oikomishammaslääkäri käski minun pureskella purukumia.</w:t>
      </w:r>
    </w:p>
    <w:p>
      <w:r>
        <w:rPr>
          <w:b/>
        </w:rPr>
        <w:t xml:space="preserve">Esimerkki 7.2703</w:t>
      </w:r>
    </w:p>
    <w:p>
      <w:r>
        <w:t xml:space="preserve">Lähtökohta: Vuori häämötti horisontissa.  Alkuperäinen konteksti: He olivat pakanneet varusteensa, oli aika lähteä.  Alkuperäinen loppuratkaisu: Se oli suora pystysuora nousu, lähes 1000 jalkaa suoraan ylöspäin. He alkoivat hitaasti edetä ylöspäin. Huipulle pääseminen kestäisi päiviä, mutta he tiesivät, että se olisi sen arvoista.  Uusi loppu: Se oli suora pystysuora nousu, lähes 1000 jalkaa suoraan ylöspäin. He eivät alkaneet hitaasti tehdä tietään ylöspäin. Huipulle pääseminen kestäisi päiviä, joten he tiesivät, että se olisi sen arvoista. </w:t>
      </w:r>
    </w:p>
    <w:p>
      <w:r>
        <w:rPr>
          <w:b/>
        </w:rPr>
        <w:t xml:space="preserve">Tulos</w:t>
      </w:r>
    </w:p>
    <w:p>
      <w:r>
        <w:t xml:space="preserve">He kääntyivät pelästyneinä takaisin.</w:t>
      </w:r>
    </w:p>
    <w:p>
      <w:r>
        <w:rPr>
          <w:b/>
        </w:rPr>
        <w:t xml:space="preserve">Esimerkki 7.2704</w:t>
      </w:r>
    </w:p>
    <w:p>
      <w:r>
        <w:t xml:space="preserve">Lähtökohta: Poppy odotti elokuvastudion ulkopuolella monta tuntia.  Alkuperäinen konteksti: Hän halusi tavata lempielokuvatähtensä.  Alkuperäinen loppuratkaisu: Lopulta, juuri kun hän oli valmis lähtemään, mies tuli ulos! Hän oli todella ystävällinen ja poseerasi kuvia varten. Poppy tunsi itsensä hölmöksi, mutta oli onnellinen siitä, että oli tavannut idolinsa.  Uusi loppu: Hän päätyi vain lähtemään. Mies ei halunnut poseerata kuvissa. Mikä pettymys se olikaan. </w:t>
      </w:r>
    </w:p>
    <w:p>
      <w:r>
        <w:rPr>
          <w:b/>
        </w:rPr>
        <w:t xml:space="preserve">Tulos</w:t>
      </w:r>
    </w:p>
    <w:p>
      <w:r>
        <w:t xml:space="preserve">Kun hän näki elokuvatähden, hän järkyttyi, sillä tähti osoitti itsepäistä asennetta.</w:t>
      </w:r>
    </w:p>
    <w:p>
      <w:r>
        <w:rPr>
          <w:b/>
        </w:rPr>
        <w:t xml:space="preserve">Esimerkki 7.2705</w:t>
      </w:r>
    </w:p>
    <w:p>
      <w:r>
        <w:t xml:space="preserve">Lähtökohta: Ron sai selville, että hänen sulhasensa petti häntä.  Alustava konteksti: Se teki häneen arpia, ja hän suhtautui varovaisesti uusiin suhteisiin.  Alkuperäinen loppuratkaisu: Ron alkoi olla vakavissaan Janen kanssa, mutta huomasi pian murehtivansa paljon. Hän aloitti jatkuvasti riitoja syyttäen naista pettämisestä. Jane sai miehen menemään pariterapiaan, ja nyt he ovat onnellisia.  Uusi lopetus: Hän vakavoitui Janen kanssa, mutta huomasi pian murehtivansa paljon. Hän alkoi jatkuvasti riidellä syyttäen Janea pettämisestä. Jane vakuutti miehen menemään pariterapiaan, eivätkä he vieläkään ole onnellisia. </w:t>
      </w:r>
    </w:p>
    <w:p>
      <w:r>
        <w:rPr>
          <w:b/>
        </w:rPr>
        <w:t xml:space="preserve">Tulos</w:t>
      </w:r>
    </w:p>
    <w:p>
      <w:r>
        <w:t xml:space="preserve">Se teki häneen arpia, ja hän suhtautui varovaisesti uusiin suhteisiin, mutta hän ei tule koskaan olemaan onnellinen.</w:t>
      </w:r>
    </w:p>
    <w:p>
      <w:r>
        <w:rPr>
          <w:b/>
        </w:rPr>
        <w:t xml:space="preserve">Esimerkki 7.2706</w:t>
      </w:r>
    </w:p>
    <w:p>
      <w:r>
        <w:t xml:space="preserve">Lähtökohta: Monica oli viemässä tytärtään katsomaan joulupukkia ostoskeskukseen.  Alkuperäinen konteksti: Jono oli järjettömän pitkä.  Alkuperäinen loppuratkaisu: Monica ei halunnut odottaa, mutta tiesi tyttärensä suuttuvan. Lopulta hän päätti vain niellä sen ja odottaa. He pääsivät jonon läpi odotettua nopeammin.  Uusi loppu: He pääsivät sisään ja ulos viidessä minuutissa. Tyttö sai joulupukilta kaiken haluamansa. Se oli hienoa aikaa. </w:t>
      </w:r>
    </w:p>
    <w:p>
      <w:r>
        <w:rPr>
          <w:b/>
        </w:rPr>
        <w:t xml:space="preserve">Tulos</w:t>
      </w:r>
    </w:p>
    <w:p>
      <w:r>
        <w:t xml:space="preserve">He olivat ensimmäisinä jonossa joulupukin luo.</w:t>
      </w:r>
    </w:p>
    <w:p>
      <w:r>
        <w:rPr>
          <w:b/>
        </w:rPr>
        <w:t xml:space="preserve">Esimerkki 7.2707</w:t>
      </w:r>
    </w:p>
    <w:p>
      <w:r>
        <w:t xml:space="preserve">Lähtökohta: Yrjö huomasi, että hänen ruohonsa näytti erittäin huonolta.  Alustava konteksti: Hän päätti tehdä muutoksen ja hoitaa nurmikkoaan.  Alkuperäinen lopputulos: Hän osti ruohon siemeniä ja rikkaruohojen torjunta-aineita ja laittoi ne maahan. Hän kasteli ja leikkasi nurmikkoa säännöllisesti. George huomasi noin kuukauden kuluttua, että hänen nurmikkonsa näytti upealta.  Uusi lopetus: Koska oli kesä, hänen ruohonsa alkoi taas kasvaa. Hänen oli alettava leikata sitä säännöllisesti. George huomasi noin kuukauden kuluttua, että hänen nurmikkonsa näytti upealta. </w:t>
      </w:r>
    </w:p>
    <w:p>
      <w:r>
        <w:rPr>
          <w:b/>
        </w:rPr>
        <w:t xml:space="preserve">Tulos</w:t>
      </w:r>
    </w:p>
    <w:p>
      <w:r>
        <w:t xml:space="preserve">Hän ei välittänyt ja katsoi televisiota.</w:t>
      </w:r>
    </w:p>
    <w:p>
      <w:r>
        <w:rPr>
          <w:b/>
        </w:rPr>
        <w:t xml:space="preserve">Esimerkki 7.2708</w:t>
      </w:r>
    </w:p>
    <w:p>
      <w:r>
        <w:t xml:space="preserve">Lähtökohta: Halusin ostaa veljelleni musiikkisoittimen.  Alkuperäinen konteksti: Kävin kaupassa, mutta kaikki laitteet olivat minulle liian kalliita.  Alkuperäinen loppuratkaisu: Sen jälkeen menin nettiin etsimään sellaista. Löysin yhden, joka oli kunnostettu ja paljon halvempi. Pystyin hankkimaan hänelle lahjan, johon minulla oli varaa.  Uusi lopetus: Sen jälkeen menin nettiin katsomaan, kuinka hyvä kauppa oikeasti oli. Löysin sellaisen, joka oli kunnostettu ja paljon halvempi. Olin kuitenkin iloinen, että hankin hänelle uuden. </w:t>
      </w:r>
    </w:p>
    <w:p>
      <w:r>
        <w:rPr>
          <w:b/>
        </w:rPr>
        <w:t xml:space="preserve">Tulos</w:t>
      </w:r>
    </w:p>
    <w:p>
      <w:r>
        <w:t xml:space="preserve">Kävin Best Buy:ssa ja ostin loistavan tarjouksen.</w:t>
      </w:r>
    </w:p>
    <w:p>
      <w:r>
        <w:rPr>
          <w:b/>
        </w:rPr>
        <w:t xml:space="preserve">Esimerkki 7.2709</w:t>
      </w:r>
    </w:p>
    <w:p>
      <w:r>
        <w:t xml:space="preserve">Lähtökohta: Heti herättyäni valmistin kanavoileivän.  Alustava konteksti: Halusin pippuria ja päätin etsiä pippurikastiketta.  Alkuperäinen lopetus: Kun näin sen tiskillä, tartuin siihen. Valitettavasti se valui maahan. Ennen kuin ehdin siivota sen, äiti sai minut kiinni.  Uusi lopetus: Kun näin sen tiskillä, kurotin sitä. Valitettavasti pudotin sen maahan. Kurotin alas ja nostin sen ylös. </w:t>
      </w:r>
    </w:p>
    <w:p>
      <w:r>
        <w:rPr>
          <w:b/>
        </w:rPr>
        <w:t xml:space="preserve">Tulos</w:t>
      </w:r>
    </w:p>
    <w:p>
      <w:r>
        <w:t xml:space="preserve">Halusin paperipyyhkeen ja päätin etsiä rullan.</w:t>
      </w:r>
    </w:p>
    <w:p>
      <w:r>
        <w:rPr>
          <w:b/>
        </w:rPr>
        <w:t xml:space="preserve">Esimerkki 7.2710</w:t>
      </w:r>
    </w:p>
    <w:p>
      <w:r>
        <w:t xml:space="preserve">Lähtökohta: Thaon piti tehdä kouluprojekti dinosauruksista.  Alkuperäinen konteksti: Thao lykkäsi tutkimuksen tekemistä päivää ennen projektin valmistumista.  Alkuperäinen loppuratkaisu: Hän yritti juosta kirjastoon hakemaan kirjoja, mutta se oli suljettu! Thao ei saanut projektia valmiiksi ajoissa. Thao ei saanut hyvää arvosanaa, koska projekti oli myöhässä.  Uusi lopetus: Hän yritti palauttaa kirjat kirjastoon, mutta se oli suljettu! Thao ei pystynyt palauttamaan kirjoja ajoissa. Thao sai hyvän arvosanan, mutta joutui maksamaan kirjastomaksuja. </w:t>
      </w:r>
    </w:p>
    <w:p>
      <w:r>
        <w:rPr>
          <w:b/>
        </w:rPr>
        <w:t xml:space="preserve">Tulos</w:t>
      </w:r>
    </w:p>
    <w:p>
      <w:r>
        <w:t xml:space="preserve">Hän sai hankkeen valmiiksi hyvissä ajoin.</w:t>
      </w:r>
    </w:p>
    <w:p>
      <w:r>
        <w:rPr>
          <w:b/>
        </w:rPr>
        <w:t xml:space="preserve">Esimerkki 7.2711</w:t>
      </w:r>
    </w:p>
    <w:p>
      <w:r>
        <w:t xml:space="preserve">Lähtökohta: Daniel oli ajamassa töihin.  Alkuperäinen konteksti: Hän oli jo myöhässä.  Alkuperäinen loppu: Hänen autonsa alkoi räiskyä. Hän nousi ulos ja katsoi konepellin alle. Öljyt olivat loppu, ja hän tarvitsi apua päästäkseen töihin.  Uusi loppu: Hänen autonsa alkoi räiskyä. Hän nousi ulos ja katsoi konepellin alle. Häneltä oli loppunut öljy ja hänen piti mennä autoliikkeeseen. </w:t>
      </w:r>
    </w:p>
    <w:p>
      <w:r>
        <w:rPr>
          <w:b/>
        </w:rPr>
        <w:t xml:space="preserve">Tulos</w:t>
      </w:r>
    </w:p>
    <w:p>
      <w:r>
        <w:t xml:space="preserve">Hän oli ajoissa, kun hän saapui autollaan.</w:t>
      </w:r>
    </w:p>
    <w:p>
      <w:r>
        <w:rPr>
          <w:b/>
        </w:rPr>
        <w:t xml:space="preserve">Esimerkki 7.2712</w:t>
      </w:r>
    </w:p>
    <w:p>
      <w:r>
        <w:t xml:space="preserve">Lähtökohta: Greta oli tuonut kotiin kaikki yliopiston oppikirjat.  Alustava konteksti: Hän säilytti niitä vanhempiensa autotallissa.  Alkuperäinen loppu: Vuosia myöhemmin hänellä oli vihdoin oma talo. Kun hän meni hakemaan niitä, ne haisivat homeelle! Greta oli niin surullinen joutuessaan heittämään pois kaikki arvokkaat kirjansa.  Uusi loppu: Vuosia myöhemmin hänellä oli vihdoin oma talo. Hän toivoi, että olisi säilyttänyt kaikki oppikirjansa. Hän oli surullinen, koska nyt hänellä oli tilaa niille. </w:t>
      </w:r>
    </w:p>
    <w:p>
      <w:r>
        <w:rPr>
          <w:b/>
        </w:rPr>
        <w:t xml:space="preserve">Tulos</w:t>
      </w:r>
    </w:p>
    <w:p>
      <w:r>
        <w:t xml:space="preserve">Hän myi ne seuraavana viikonloppuna pihamyynnissä.</w:t>
      </w:r>
    </w:p>
    <w:p>
      <w:r>
        <w:rPr>
          <w:b/>
        </w:rPr>
        <w:t xml:space="preserve">Esimerkki 7.2713</w:t>
      </w:r>
    </w:p>
    <w:p>
      <w:r>
        <w:t xml:space="preserve">Lähtökohta: Bob osti uudenlaisen trooppisen trail mixin.  Alkuperäinen konteksti: Kun se saapui, hän söi kourallisen.  Alkuperäinen loppu: Bobin kädet nappasivat toisen kauhallisen itsestään. Ennen kuin hän huomasi, hän oli syönyt puolet pussista! Bob tilasi toisen pussin ennen kuin hänen kätensä ehtivät napata lisää.  Uusi lopetus: Bob ei yrittänyt napata toista lusikallista. Hän söi vain vähän pussista. Bob tilasi pussillisen toisenlaista trail mixiä. </w:t>
      </w:r>
    </w:p>
    <w:p>
      <w:r>
        <w:rPr>
          <w:b/>
        </w:rPr>
        <w:t xml:space="preserve">Tulos</w:t>
      </w:r>
    </w:p>
    <w:p>
      <w:r>
        <w:t xml:space="preserve">Hän päätti, ettei pitänyt makuyhdistelmästä.</w:t>
      </w:r>
    </w:p>
    <w:p>
      <w:r>
        <w:rPr>
          <w:b/>
        </w:rPr>
        <w:t xml:space="preserve">Esimerkki 7.2714</w:t>
      </w:r>
    </w:p>
    <w:p>
      <w:r>
        <w:t xml:space="preserve">Lähtökohta: David menetti molemmat jalkansa sodassa ja joutui pyörätuoliin.  Alkuperäinen konteksti: Hänen morsiamensa jätti hänet, ja monet hänen ystävistään lakkasivat tapaamasta häntä.  Alkuperäinen loppu: Hän sääli itseään ja oli masentunut. Hän alkoi työskennellä veteraanisairaalassa ja tapasi ihmisiä, jotka olivat huonommassa asemassa kuin hän. Saatuaan siellä monia uusia ystäviä David tapasi myös uuden vaimonsa!  Uusi loppu: Hän sääli itseään ja oli masentunut. Nainen alkoi viedä häntä auttamaan VA-sairaalaan ja hän tapasi ihmisiä, joilla oli huonommat oltavat kuin hänellä. Saatuaan siellä monia uusia ystäviä David päätti myös ottaa morsiamensa pian vaimokseen. </w:t>
      </w:r>
    </w:p>
    <w:p>
      <w:r>
        <w:rPr>
          <w:b/>
        </w:rPr>
        <w:t xml:space="preserve">Tulos</w:t>
      </w:r>
    </w:p>
    <w:p>
      <w:r>
        <w:t xml:space="preserve">Hänen morsiamensa oli hämmästyttävän kannustava.</w:t>
      </w:r>
    </w:p>
    <w:p>
      <w:r>
        <w:rPr>
          <w:b/>
        </w:rPr>
        <w:t xml:space="preserve">Esimerkki 7.2715</w:t>
      </w:r>
    </w:p>
    <w:p>
      <w:r>
        <w:t xml:space="preserve">Lähtökohta: Serkkuni poika meni naimisiin joulukuussa.  Alustava konteksti: Hänen äitinsä ja muut osallistuivat häihin.  Alkuperäinen loppu: Hänen äitinsä Lee suri yhä miestään. Kosketin Leen kättä ja sanoin, että kiinalaiset ovat vahvoja. Hän purskahti kyyneliin.  Uusi loppu: Hän suri yhä vanhempiaan. Kosketin hänen kättään ja sanoin, että kiinalaiset ovat vahvoja. Hän purskahti kyyneliin. </w:t>
      </w:r>
    </w:p>
    <w:p>
      <w:r>
        <w:rPr>
          <w:b/>
        </w:rPr>
        <w:t xml:space="preserve">Tulos</w:t>
      </w:r>
    </w:p>
    <w:p>
      <w:r>
        <w:t xml:space="preserve">Molemmat hänen vanhempansa olivat kuolleet eivätkä olleet paikalla.</w:t>
      </w:r>
    </w:p>
    <w:p>
      <w:r>
        <w:rPr>
          <w:b/>
        </w:rPr>
        <w:t xml:space="preserve">Esimerkki 7.2716</w:t>
      </w:r>
    </w:p>
    <w:p>
      <w:r>
        <w:t xml:space="preserve">Lähtökohta: Smithit ja heidän kaksi lastaan ajoivat kaupungin toiselle puolelle.  Alkuperäinen konteksti: He tekivät erikoismatkan Natural Marketiin.  Alkuperäinen loppuratkaisu: Herra ja rouva Smith kannustivat lapsiaan tekemään terveellisiä valintoja. Lapset valitsivat monia ainutlaatuisia hedelmiä ja vihanneksia maisteltavaksi. Sillä viikolla perhe söi hyvin terveellisesti.  Uusi lopetus: Herra ja rouva Smith kannustivat lapsiaan tekemään terveellisiä valintoja. Lapset kiistelivät siitä, mitä ainutlaatuisia hedelmiä ja vihanneksia maistelisivat. Sillä viikolla perhe söi hyvin terveellisesti. </w:t>
      </w:r>
    </w:p>
    <w:p>
      <w:r>
        <w:rPr>
          <w:b/>
        </w:rPr>
        <w:t xml:space="preserve">Tulos</w:t>
      </w:r>
    </w:p>
    <w:p>
      <w:r>
        <w:t xml:space="preserve">He eivät koskaan käyneet yhdessä ostoksilla, koska lapset riitelivät aina siitä, mitä ostaisivat.</w:t>
      </w:r>
    </w:p>
    <w:p>
      <w:r>
        <w:rPr>
          <w:b/>
        </w:rPr>
        <w:t xml:space="preserve">Esimerkki 7.2717</w:t>
      </w:r>
    </w:p>
    <w:p>
      <w:r>
        <w:t xml:space="preserve">Lähtökohta: Bill osti akvaarion.  Alkuperäinen konteksti: Hän täytti sen monilla kaloilla.  Alkuperäinen loppu: Seuraavana päivänä hän huomasi, että monet kalat kuolivat. Hän oli surullinen. Hän päätti käyttää seuraavalla kerralla vain muutamaa kalaa, jotta niillä kaikilla olisi ilmaa.  Uusi loppu: Seuraavana päivänä monet kalat kuolivat. Hän oli innoissaan. Hän päätti ensi kerralla käyttää vain eläviä syöttökaloja, jotta kaikilla olisi hyvää ruokaa. </w:t>
      </w:r>
    </w:p>
    <w:p>
      <w:r>
        <w:rPr>
          <w:b/>
        </w:rPr>
        <w:t xml:space="preserve">Tulos</w:t>
      </w:r>
    </w:p>
    <w:p>
      <w:r>
        <w:t xml:space="preserve">Hän yritti päättää, mitä kalaa ostaa.</w:t>
      </w:r>
    </w:p>
    <w:p>
      <w:r>
        <w:rPr>
          <w:b/>
        </w:rPr>
        <w:t xml:space="preserve">Esimerkki 7.2718</w:t>
      </w:r>
    </w:p>
    <w:p>
      <w:r>
        <w:t xml:space="preserve">Lähtökohta: Caitlinin vanhemmat ostivat hänelle uuden auton collegea varten.  Alustava konteksti: Hän ajoi autolla kampukselle.  Alkuperäinen loppu: Seuraavana päivänä Caitlin antoi ystävänsä Hannan ajaa autolla luokkaan. Hanna menetti auton hallinnan ja ajautui ojaan. Auto romuttui.  Uusi loppu: Caitlin otti auton vain ajamaan ystävänsä Hannan kanssa tunnille. Eräänä päivänä hän menetti auton hallinnan ja ajautui ojaan. Auto romutettiin. </w:t>
      </w:r>
    </w:p>
    <w:p>
      <w:r>
        <w:rPr>
          <w:b/>
        </w:rPr>
        <w:t xml:space="preserve">Tulos</w:t>
      </w:r>
    </w:p>
    <w:p>
      <w:r>
        <w:t xml:space="preserve">Hän piti autoa koko ajan autotallissa.</w:t>
      </w:r>
    </w:p>
    <w:p>
      <w:r>
        <w:rPr>
          <w:b/>
        </w:rPr>
        <w:t xml:space="preserve">Esimerkki 7.2719</w:t>
      </w:r>
    </w:p>
    <w:p>
      <w:r>
        <w:t xml:space="preserve">Lähtökohta: Brian näki kadulla kävellessään kaupassa kyltin, jossa haettiin apua.  Alustava konteksti: Hän meni sisälle tiedustelemaan työpaikkaa.  Alkuperäinen lopputulos: Kaupan omistaja sanoi, että paikka oli täytetty. Omistaja pyysi anteeksi ja otti kyltin pois. Brian lähti vihaisena pois!  Uusi lopetus: Kaupan omistaja kertoi kaikille, että paikka oli täytetty. Omistaja otti myös kyltin pois. Brian lähti kotiin onnellisena! </w:t>
      </w:r>
    </w:p>
    <w:p>
      <w:r>
        <w:rPr>
          <w:b/>
        </w:rPr>
        <w:t xml:space="preserve">Tulos</w:t>
      </w:r>
    </w:p>
    <w:p>
      <w:r>
        <w:t xml:space="preserve">Hän meni sisälle tiedustelemaan työpaikkaa, ja omistaja tarjosi hänelle työtä.</w:t>
      </w:r>
    </w:p>
    <w:p>
      <w:r>
        <w:rPr>
          <w:b/>
        </w:rPr>
        <w:t xml:space="preserve">Esimerkki 7.2720</w:t>
      </w:r>
    </w:p>
    <w:p>
      <w:r>
        <w:t xml:space="preserve">Lähtökohta: Lorin kotitehtävien piti tulla tänään.  Alustava konteksti: Hänellä ei ollut niitä valmiina.  Alkuperäinen lopputulos: Hän varasti Johnin läksyt ja palautti ne omalla nimellään. Opettaja tiesi, että Lori ei ollut tehnyt niitä töitä. Lori erotettiin koulusta viikoksi.  Uusi lopetus: Hän palautti läksyt omalla nimellään. Opettaja tiesi, että Lori oli tehnyt hyviä töitä. Lori sai koulultaan palkinnon. </w:t>
      </w:r>
    </w:p>
    <w:p>
      <w:r>
        <w:rPr>
          <w:b/>
        </w:rPr>
        <w:t xml:space="preserve">Tulos</w:t>
      </w:r>
    </w:p>
    <w:p>
      <w:r>
        <w:t xml:space="preserve">Hän sai sen valmiiksi yksin.</w:t>
      </w:r>
    </w:p>
    <w:p>
      <w:r>
        <w:rPr>
          <w:b/>
        </w:rPr>
        <w:t xml:space="preserve">Esimerkki 7.2721</w:t>
      </w:r>
    </w:p>
    <w:p>
      <w:r>
        <w:t xml:space="preserve">Lähtökohta: Vauva rakastaa legopalikoilla leikkimistä.  Alkuperäinen konteksti: Leikkiessään innoissaan vauva loi suuren sotkun.  Alkuperäinen loppuratkaisu: Kun äiti pyysi vauvaa siivoamaan, tämä kieltäytyi. Äiti tarjoutui palkitsemaan kekseillä, kun vauva on siivonnut! Äiti oli iloinen, kun vauva siivosi, ja vauva sai keksejä!  Uusi lopetus: Joka kerta, kun äiti pyysi vauvaa siivoamaan, hän suostui. Tämä johtui siitä, että äiti tarjoutui palkitsemaan kekseillä sen jälkeen, kun vauva on siivonnut! Äiti oli iloinen, kun vauva siivosi, ja vauva sai keksejä! </w:t>
      </w:r>
    </w:p>
    <w:p>
      <w:r>
        <w:rPr>
          <w:b/>
        </w:rPr>
        <w:t xml:space="preserve">Tulos</w:t>
      </w:r>
    </w:p>
    <w:p>
      <w:r>
        <w:t xml:space="preserve">Vauva teki sotkun ja siivosi sen, kun äiti pyysi häntä tekemään niin.</w:t>
      </w:r>
    </w:p>
    <w:p>
      <w:r>
        <w:rPr>
          <w:b/>
        </w:rPr>
        <w:t xml:space="preserve">Esimerkki 7.2722</w:t>
      </w:r>
    </w:p>
    <w:p>
      <w:r>
        <w:t xml:space="preserve">Lähtökohta: Jasmine on halunnut kissan pienestä pitäen.  Alkuperäinen konteksti: Jasminin äiti on allerginen kissoille, joten hän ei voinut koskaan saada kissaa.  Alkuperäinen loppu: Jasmine odotti 20 pitkää vuotta, kunnes hän vihdoin muutti pois. Löydettyään oman kodin hän meni turvakotiin ja löysi kissanpennun. Hän toi kissanpennun kotiin, antoi sille nimen Nikai ja rakasti sitä joka päivä.  Uusi loppu: Jasmine piti kissaa 20 pitkää vuotta, kunnes hän vihdoin muutti pois. Löydettyään oman kodin hän meni turvakotiin ja löysi toisen kissanpennun. Hän toi kissanpennun kotiin, antoi sille nimen Nikai ja rakasti sitä joka päivä. </w:t>
      </w:r>
    </w:p>
    <w:p>
      <w:r>
        <w:rPr>
          <w:b/>
        </w:rPr>
        <w:t xml:space="preserve">Tulos</w:t>
      </w:r>
    </w:p>
    <w:p>
      <w:r>
        <w:t xml:space="preserve">Jasminin äiti antoi hänelle sellaisen hänen 11-vuotissyntymäpäiväkseen.</w:t>
      </w:r>
    </w:p>
    <w:p>
      <w:r>
        <w:rPr>
          <w:b/>
        </w:rPr>
        <w:t xml:space="preserve">Esimerkki 7.2723</w:t>
      </w:r>
    </w:p>
    <w:p>
      <w:r>
        <w:t xml:space="preserve">Lähtökohta: Gary oli itsekäs mies, jolla oli vain vähän ystäviä.  Alkuperäinen konteksti: Hän halusi olla sympaattisempi ja päätti muuttaa tapojaan.  Alkuperäinen loppuratkaisu: Seuraavasta päivästä alkaen hän puhui vähemmän itsestään. Hän kyseli myös muilta ihmisiltä heidän päivästään ja voinnistaan. Kaikki huomasivat, että Gary oli oppinut olemaan mukava.  Uusi lopetus: Hän puhui aina paljon itsestään. Hän ei myöskään koskaan kysellyt muilta ihmisiltä heidän päivästään ja voinnistaan. Kaikki tajusivat, ettei Gary koskaan oppisi olemaan mukava. </w:t>
      </w:r>
    </w:p>
    <w:p>
      <w:r>
        <w:rPr>
          <w:b/>
        </w:rPr>
        <w:t xml:space="preserve">Tulos</w:t>
      </w:r>
    </w:p>
    <w:p>
      <w:r>
        <w:t xml:space="preserve">Hän oli hyvin tyytyväinen itseensä eikä nähnyt mitään syytä muuttua.</w:t>
      </w:r>
    </w:p>
    <w:p>
      <w:r>
        <w:rPr>
          <w:b/>
        </w:rPr>
        <w:t xml:space="preserve">Esimerkki 7.2724</w:t>
      </w:r>
    </w:p>
    <w:p>
      <w:r>
        <w:t xml:space="preserve">Lähtökohta: Brianna on aina pitänyt huolta oikeasta miehestä.  Alkuperäinen konteksti: Hän pyysi kaikkia miehiä, joista piti.  Alkuperäinen loppu: Mutta kaikki hylkäsivät hänet. Brianna luopui seurustelusta. Nyt hän vain odottaa, että muut pyytävät häntä ulos.  Uusi loppu: Mutta sitä ei koskaan tullut. Brianna luopui seurustelusta. Hänen oli opittava olemaan itsevarmempi. </w:t>
      </w:r>
    </w:p>
    <w:p>
      <w:r>
        <w:rPr>
          <w:b/>
        </w:rPr>
        <w:t xml:space="preserve">Tulos</w:t>
      </w:r>
    </w:p>
    <w:p>
      <w:r>
        <w:t xml:space="preserve">Hän odotti, että kaverit pyytäisivät häntä ulos.</w:t>
      </w:r>
    </w:p>
    <w:p>
      <w:r>
        <w:rPr>
          <w:b/>
        </w:rPr>
        <w:t xml:space="preserve">Esimerkki 7.2725</w:t>
      </w:r>
    </w:p>
    <w:p>
      <w:r>
        <w:t xml:space="preserve">Lähtökohta: Ross oli niin innoissaan ensimmäistä päiväkotipäiväänsä edeltävänä iltana.  Alustava konteksti: Hänen äitinsä luki hänelle iltasadun kouluun menosta.  Alkuperäinen loppuratkaisu: Rossin oli vaikea nukahtaa, koska hän oli niin innoissaan ja hermostunut. Kun hän heräsi seuraavana aamuna, hän valmistautui hetkessä. Hän nousi iloisena koulubussiin ja vietti upean ensimmäisen päivän!  Uusi loppu: Ross oli niin hermostunut, että hän oksensi. Kun hän heräsi seuraavana aamuna, hänen hermostuneisuutensa hävisi. Hän nousi iloisena koulubussiin ja vietti upean ensimmäisen päivän! </w:t>
      </w:r>
    </w:p>
    <w:p>
      <w:r>
        <w:rPr>
          <w:b/>
        </w:rPr>
        <w:t xml:space="preserve">Tulos</w:t>
      </w:r>
    </w:p>
    <w:p>
      <w:r>
        <w:t xml:space="preserve">Hän sairastui, kun hänen äitinsä luki hänelle.</w:t>
      </w:r>
    </w:p>
    <w:p>
      <w:r>
        <w:rPr>
          <w:b/>
        </w:rPr>
        <w:t xml:space="preserve">Esimerkki 7.2726</w:t>
      </w:r>
    </w:p>
    <w:p>
      <w:r>
        <w:t xml:space="preserve">Lähtökohta: Koulun soittokunta harjoitteli koko viikon peliä varten.  Alustava konteksti: He tekivät joka ilta lisätunteja saadakseen rutiininsa täydelliseksi.  Alkuperäinen loppuratkaisu: Suuren pelin päivä koitti vihdoin! Koko bändi kasaantui bussiin innosta huimaantuneena. Bussi syöksyi ulos tieltä, ja kaikki siinä olleet kuolivat.  Uusi loppu: Seuraavan suuren pelin päivä saapui! Koko bändi kasaantui bussiin innostuksen vallassa. Bussi syöksyi ulos tieltä ja tappoi kaikki kyydissä olleet. </w:t>
      </w:r>
    </w:p>
    <w:p>
      <w:r>
        <w:rPr>
          <w:b/>
        </w:rPr>
        <w:t xml:space="preserve">Tulos</w:t>
      </w:r>
    </w:p>
    <w:p>
      <w:r>
        <w:t xml:space="preserve">Peli peruttiin, joten kaikki harjoittelu oli turhaa.</w:t>
      </w:r>
    </w:p>
    <w:p>
      <w:r>
        <w:rPr>
          <w:b/>
        </w:rPr>
        <w:t xml:space="preserve">Esimerkki 7.2727</w:t>
      </w:r>
    </w:p>
    <w:p>
      <w:r>
        <w:t xml:space="preserve">Lähtökohta: Marge oli rautakaupassa.  Alkuperäinen konteksti: Hän yritti valita maaliväriä taloonsa.  Alkuperäinen lopetus: Hän ei osannut valita keltaisen ja sinisen välillä. Hän mietti, mihin hänen sohvansa sopisi. Hän päätti valita sinisen.  Uusi lopetus: Hän ei osannut päättää tumman- tai vaaleanharmaan välillä. Hän mietti, mihin hänen sohvansa sopisi. Hän päätti valita vaaleanharmaan. </w:t>
      </w:r>
    </w:p>
    <w:p>
      <w:r>
        <w:rPr>
          <w:b/>
        </w:rPr>
        <w:t xml:space="preserve">Tulos</w:t>
      </w:r>
    </w:p>
    <w:p>
      <w:r>
        <w:t xml:space="preserve">Hän yritti valita, minkä sävyistä harmaata maalia ostaisi.</w:t>
      </w:r>
    </w:p>
    <w:p>
      <w:r>
        <w:rPr>
          <w:b/>
        </w:rPr>
        <w:t xml:space="preserve">Esimerkki 7.2728</w:t>
      </w:r>
    </w:p>
    <w:p>
      <w:r>
        <w:t xml:space="preserve">Lähtökohta: Connerilla on paljon käytösongelmia.  Alkuperäinen konteksti: Hän on käynyt monilla terapeuteilla.  Alkuperäinen loppuratkaisu: Hänellä todettiin ADHD, ahdistuneisuus ja masennus. Mutta nyt hänellä on monia muitakin ongelmia. Viimeisin lääkäri sanoi, että kaikki hänen tilansa vastaavat autismia.  Uusi loppu: Jos hänellä olisi ollut, he olisivat diagnosoineet hänelle ADHD:n, ahdistuneisuuden ja masennuksen. Nyt hänellä on myös monia muita ongelmia. On mahdollista, että kaikki hänen tilansa vastaavat autismia. </w:t>
      </w:r>
    </w:p>
    <w:p>
      <w:r>
        <w:rPr>
          <w:b/>
        </w:rPr>
        <w:t xml:space="preserve">Tulos</w:t>
      </w:r>
    </w:p>
    <w:p>
      <w:r>
        <w:t xml:space="preserve">Hän ei ole koskaan nähnyt ammattilaista yhdestäkään heistä.</w:t>
      </w:r>
    </w:p>
    <w:p>
      <w:r>
        <w:rPr>
          <w:b/>
        </w:rPr>
        <w:t xml:space="preserve">Esimerkki 7.2729</w:t>
      </w:r>
    </w:p>
    <w:p>
      <w:r>
        <w:t xml:space="preserve">Lähtökohta: James halusi ostaa vaimolleen hienon vuosipäivälahjan.  Alkuperäinen konteksti: Hän kysyi pomoltaan, voisiko hän tehdä ylitöitä maksaakseen sen.  Alkuperäinen loppuratkaisu: James päätyi työskentelemään kuutena päivänä viikossa kolme viikkoa putkeen. Hän oli hyvin iloinen nähdessään palkkasekkinsä, jossa oli ylityöt. James meni kauppaan ja osti vaimolleen timanttikaulakorun.  Uusi lopetus: James päätyi työskentelemään neljänä päivänä sillä viikolla, jotta hän saattoi käyttää perjantain hakuun. Hän oli hyvin onnellinen, kun hän onnistui löytämään täydellisen lahjan. James meni suoraan kauppaan ja osti vaimolleen timanttikaulakorun. </w:t>
      </w:r>
    </w:p>
    <w:p>
      <w:r>
        <w:rPr>
          <w:b/>
        </w:rPr>
        <w:t xml:space="preserve">Tulos</w:t>
      </w:r>
    </w:p>
    <w:p>
      <w:r>
        <w:t xml:space="preserve">Hän pyysi pomoltaan vapaata etsiäkseen lahjaa.</w:t>
      </w:r>
    </w:p>
    <w:p>
      <w:r>
        <w:rPr>
          <w:b/>
        </w:rPr>
        <w:t xml:space="preserve">Esimerkki 7.2730</w:t>
      </w:r>
    </w:p>
    <w:p>
      <w:r>
        <w:t xml:space="preserve">Lähtökohta: Steve päättää, että hän haluaa käydä akvaariossa.  Alustava konteksti: Hän saa vapaapäivän töistä, jotta voi mennä sinne.  Alkuperäinen loppu: Akvaariossa Steve näkee monia kauniita kaloja. Hänellä on mahtava päivä. Steve on iloinen siitä, että hän kävi akvaariossa.  Uusi loppu: Akvaariossa Steve näkee monia kauniita kaloja. Hänellä on mahtava päivä. Steve on iloinen siitä, että hän kävi akvaariossa. </w:t>
      </w:r>
    </w:p>
    <w:p>
      <w:r>
        <w:rPr>
          <w:b/>
        </w:rPr>
        <w:t xml:space="preserve">Tulos</w:t>
      </w:r>
    </w:p>
    <w:p>
      <w:r>
        <w:t xml:space="preserve">Hän aikoo käydä siellä heti, kun se avataan ensi vuonna.</w:t>
      </w:r>
    </w:p>
    <w:p>
      <w:r>
        <w:rPr>
          <w:b/>
        </w:rPr>
        <w:t xml:space="preserve">Esimerkki 7.2731</w:t>
      </w:r>
    </w:p>
    <w:p>
      <w:r>
        <w:t xml:space="preserve">Lähtökohta: Kayla oli valmistumassa lukiosta.  Alustava konteksti: Hänen perheensä mielestä koulutus oli paholaisen asia.  Alkuperäinen loppu: Kayla ei uskonut, että he ilmestyisivät maalliseen oppilaitokseen. Hän oli perheensä ensimmäinen henkilö, joka valmistui lukiosta. Hänen vanhempansa olivat niin ylpeitä hänestä, että he tulivat uskomuksistaan huolimatta.  Uusi lopetus: Kayla ei uskonut, että hänen vanhempansa tulisivat maalliseen oppilaitokseen. Hän oli perheensä ensimmäinen henkilö, joka valmistui lukiosta. Hänen vanhempansa olivat niin ylpeitä hänestä, että he tulivat paikalle vakaumuksestaan huolimatta. </w:t>
      </w:r>
    </w:p>
    <w:p>
      <w:r>
        <w:rPr>
          <w:b/>
        </w:rPr>
        <w:t xml:space="preserve">Tulos</w:t>
      </w:r>
    </w:p>
    <w:p>
      <w:r>
        <w:t xml:space="preserve">Hänellä ei ollut aavistustakaan, mitä hän halusi tehdä valmistumisen jälkeen.</w:t>
      </w:r>
    </w:p>
    <w:p>
      <w:r>
        <w:rPr>
          <w:b/>
        </w:rPr>
        <w:t xml:space="preserve">Esimerkki 7.2732</w:t>
      </w:r>
    </w:p>
    <w:p>
      <w:r>
        <w:t xml:space="preserve">Lähtökohta: Anna ja hänen äitinsä menivät koirankoppiin valitsemaan koiranpentua.  Alkuperäinen konteksti: Anna piti täplikkäästä pennusta, mutta se oli jo adoptoitu.  Alkuperäinen loppu: Anna näki sitten yhdessä kennelissä vanhan koiran. Anna päätti, että hän halusi vanhan koiran sen sijaan. Anna ja hänen äitinsä lähtivät kotiin uuden parhaan ystävänsä kanssa!  Uusi loppu: Anna meni ostamaan sille kaupasta uusia tavaroita. Anna päätti, että hän tarvitsee sille myös ruokaa. Anna ja hänen äitinsä lähtivät kotiin koiran uusien tavaroiden kanssa. </w:t>
      </w:r>
    </w:p>
    <w:p>
      <w:r>
        <w:rPr>
          <w:b/>
        </w:rPr>
        <w:t xml:space="preserve">Tulos</w:t>
      </w:r>
    </w:p>
    <w:p>
      <w:r>
        <w:t xml:space="preserve">He löysivät hienon pennun adoptoitavaksi ja lähtivät sen kanssa kotiin.</w:t>
      </w:r>
    </w:p>
    <w:p>
      <w:r>
        <w:rPr>
          <w:b/>
        </w:rPr>
        <w:t xml:space="preserve">Esimerkki 7.2733</w:t>
      </w:r>
    </w:p>
    <w:p>
      <w:r>
        <w:t xml:space="preserve">Lähtökohta: Laura oli aina halunnut kokeilla leipomista.  Alkuperäinen konteksti: Ystävä suositteli Lauraa kokeilemaan keksien leipomista.  Alkuperäinen loppuratkaisu: Laura tutki reseptiä ahkerasti. Lopulta hän leipoi keksejä. Laura peseytyi onnellisena siitä, että oli kokeillut leipomista.  Uusi lopetus: Laura tutki reseptiä ahkerasti. Lopulta hän leipoi hapantaikinaleipää. Laura oli onnellinen kokeillessaan leipomista. </w:t>
      </w:r>
    </w:p>
    <w:p>
      <w:r>
        <w:rPr>
          <w:b/>
        </w:rPr>
        <w:t xml:space="preserve">Tulos</w:t>
      </w:r>
    </w:p>
    <w:p>
      <w:r>
        <w:t xml:space="preserve">Ystävä suositteli hänelle, että hän kokeilisi hapantaikinaleivän leipomista.</w:t>
      </w:r>
    </w:p>
    <w:p>
      <w:r>
        <w:rPr>
          <w:b/>
        </w:rPr>
        <w:t xml:space="preserve">Esimerkki 7.2734</w:t>
      </w:r>
    </w:p>
    <w:p>
      <w:r>
        <w:t xml:space="preserve">Lähtökohta: Siskollani oli tapana maalata paljon lukioaikana.  Alkuperäinen konteksti: Hän oli maalannut yhden maalauksen, joka oli todella hyvä.  Alkuperäinen loppu: Hän oli lähettänyt sen paikalliseen taidegalleriaan. Muutaman kuukauden odottelun jälkeen he hyväksyivät hänen teoksensa. Se oli esillä galleriassa useita kuukausia.  Uusi lopetus: Hän toimitti sen paikalliseen taidegalleriaan. Muutaman kuukauden odottelun jälkeen he hyväksyivät hänen teoksensa. Se oli esillä galleriassa useita kuukausia. </w:t>
      </w:r>
    </w:p>
    <w:p>
      <w:r>
        <w:rPr>
          <w:b/>
        </w:rPr>
        <w:t xml:space="preserve">Tulos</w:t>
      </w:r>
    </w:p>
    <w:p>
      <w:r>
        <w:t xml:space="preserve">Hän oli maalannut monia maalauksia, jotka olivat todella hyviä.</w:t>
      </w:r>
    </w:p>
    <w:p>
      <w:r>
        <w:rPr>
          <w:b/>
        </w:rPr>
        <w:t xml:space="preserve">Esimerkki 7.2735</w:t>
      </w:r>
    </w:p>
    <w:p>
      <w:r>
        <w:t xml:space="preserve">Lähtökohta: Betsy osti uudet vaunut lapsilleen.  Alkuperäinen konteksti: Heillä oli hauskaa ajaa sillä kirjastoon.  Alkuperäinen loppuratkaisu: Hän kasasi kirjoja heidän ympärilleen. Kun he pääsivät kotiin, he lukivat koko päivän. Sitten he lastasivat vaunut uudelleen ja lähtivät takaisin!  Uusi lopetus: Hän kasasi kirjoja heidän ympärilleen. Kun he pääsivät kotiin, Betsy luki heille koko päivän. Sitten he lastasivat vaunut uudelleen ja lähtivät takaisin! </w:t>
      </w:r>
    </w:p>
    <w:p>
      <w:r>
        <w:rPr>
          <w:b/>
        </w:rPr>
        <w:t xml:space="preserve">Tulos</w:t>
      </w:r>
    </w:p>
    <w:p>
      <w:r>
        <w:t xml:space="preserve">He kävivät siinä kirjastossa, mutta eivät osanneet lukea.</w:t>
      </w:r>
    </w:p>
    <w:p>
      <w:r>
        <w:rPr>
          <w:b/>
        </w:rPr>
        <w:t xml:space="preserve">Esimerkki 7.2736</w:t>
      </w:r>
    </w:p>
    <w:p>
      <w:r>
        <w:t xml:space="preserve">Lähtökohta: Austin varasti pyörän koulun ulkopuolelta.  Alkuperäinen konteksti: Hän ajeli pyörällä ympäri kaupunkia, kunnes kyllästyi.  Alkuperäinen loppu: Hän hylkäsi pyörän keskustaan. Poliisi palautti pyörän omistajalleen ennen kuin Austin ehti tajuta sitä. Omistaja ei ollut varma, pitäisikö hänen olla järkyttynyt.  Uusi lopetus: Poliisi sai vihjeen ja takavarikoi pyörän Austinilta. Poliisi palautti pyörän omistajalle. Omistaja oli niin onnellinen saadessaan sen takaisin. </w:t>
      </w:r>
    </w:p>
    <w:p>
      <w:r>
        <w:rPr>
          <w:b/>
        </w:rPr>
        <w:t xml:space="preserve">Tulos</w:t>
      </w:r>
    </w:p>
    <w:p>
      <w:r>
        <w:t xml:space="preserve">Hän ajoi pyörällä ympäri kaupunkia ja vei sen kotiin.</w:t>
      </w:r>
    </w:p>
    <w:p>
      <w:r>
        <w:rPr>
          <w:b/>
        </w:rPr>
        <w:t xml:space="preserve">Esimerkki 7.2737</w:t>
      </w:r>
    </w:p>
    <w:p>
      <w:r>
        <w:t xml:space="preserve">Lähtökohta: Arnold oli ylipainoinen ja halusi tulla terveemmäksi.  Alkuperäinen konteksti: Arnold katsoi mielellään televisiota.  Alkuperäinen loppuratkaisu: Vaimo osti Arnoldille kuntopyörän ja laittoi sen makuuhuoneeseen. Aina kun Arnold halusi katsoa televisiota, hän ajoi pyörällä. Arnold laihtui 25 kiloa ja pystyi silti katsomaan suosikkiohjelmiaan.  Uusi lopetus: Hänen vaimonsa osti hänelle polkupyörän ja laittoi sen autotalliin. Aina kun Arnold halusi katsoa televisiota, hän meni sen sijaan ulos ja ajoi pyörällä. Arnold laihtui 25 kiloa eikä välittänyt siitä, että hän ei pystynyt katsomaan suosikkiohjelmiaan. </w:t>
      </w:r>
    </w:p>
    <w:p>
      <w:r>
        <w:rPr>
          <w:b/>
        </w:rPr>
        <w:t xml:space="preserve">Tulos</w:t>
      </w:r>
    </w:p>
    <w:p>
      <w:r>
        <w:t xml:space="preserve">Arnold katsoi mielellään televisiota, mutta päätti lopettaa sen laihduttaakseen.</w:t>
      </w:r>
    </w:p>
    <w:p>
      <w:r>
        <w:rPr>
          <w:b/>
        </w:rPr>
        <w:t xml:space="preserve">Esimerkki 7.2738</w:t>
      </w:r>
    </w:p>
    <w:p>
      <w:r>
        <w:t xml:space="preserve">Lähtökohta: Päätin tehdä kiitospäivän päivällisen tyhjästä.  Alkuperäinen konteksti: Olin hermostunut, mutta noudatin kaikkia reseptejä tarkasti.  Alkuperäinen lopputulos: Kun perheeni saapui illalliselle, he sanoivat, että se tuoksui herkulliselta. Kun istuimme alas syömään, isäni alkoi leikata kalkkunaa. Kun hän viilsi pakastetun lihan, juoksin huoneesta ulos nolona.  Uusi loppu: Kun äitini saapui päivälliselle, sanoin, että se tuoksui herkulliselta. Kun istuimme alas syömään, isäni alkoi leikata kalkkunaa. Kun hän leikkasi pakastettua lihaa, äitini juoksi moraalittomana ulos huoneesta. </w:t>
      </w:r>
    </w:p>
    <w:p>
      <w:r>
        <w:rPr>
          <w:b/>
        </w:rPr>
        <w:t xml:space="preserve">Tulos</w:t>
      </w:r>
    </w:p>
    <w:p>
      <w:r>
        <w:t xml:space="preserve">Äitini sanoi tuovansa kalkkunan.</w:t>
      </w:r>
    </w:p>
    <w:p>
      <w:r>
        <w:rPr>
          <w:b/>
        </w:rPr>
        <w:t xml:space="preserve">Esimerkki 7.2739</w:t>
      </w:r>
    </w:p>
    <w:p>
      <w:r>
        <w:t xml:space="preserve">Lähtökohta: Ajoin eilen kaupunkiin ikkunat auki.  Alustava konteksti: Kun pysähdyin punaisiin valoihin, kiljaisin.  Alkuperäinen loppu: Keltainen takki oli lentänyt autoni ikkunan läpi! Se oli laskeutunut suoraan syliini. Löin sitä niin lujaa kuin pystyin ja kaduin sitä heti.  Uusi loppu: Kulkuri oli yrittänyt puhdistaa autoni ikkunoita! Hän oli suihkuttanut puhdistusainetta suoraan syliini. Ajoin pois niin nopeasti kuin pystyin ja kaduin sitä heti. </w:t>
      </w:r>
    </w:p>
    <w:p>
      <w:r>
        <w:rPr>
          <w:b/>
        </w:rPr>
        <w:t xml:space="preserve">Tulos</w:t>
      </w:r>
    </w:p>
    <w:p>
      <w:r>
        <w:t xml:space="preserve">Käärin ne ylös, kun joku yritti myydä minulle jotain.</w:t>
      </w:r>
    </w:p>
    <w:p>
      <w:r>
        <w:rPr>
          <w:b/>
        </w:rPr>
        <w:t xml:space="preserve">Esimerkki 7.2740</w:t>
      </w:r>
    </w:p>
    <w:p>
      <w:r>
        <w:t xml:space="preserve">Lähtökohta: Penny järjesti eilen juhlat kaikille ystävilleen.  Alustava konteksti: Edellisenä päivänä Pennyn oli pitänyt käydä ostoksilla hankkimassa tarvikkeita.  Alkuperäinen loppuratkaisu: Hän kävi ruokakaupassa ostamassa ruokaa ja juomaa. Hän kävi juhlatarvikekaupassa hakemassa virret ja kynttilät. Kaikilla Pennyn ystävillä oli hauskaa hänen juhlissaan eilen illalla.  Uusi lopetus: He toimittivat kaikki ruoat ja juomat. Hän kävi juhlakaupasta ostamassa virret ja kynttilät. Kaikilla Pennyn ystävillä oli hauskaa hänen juhlissaan viime yönä. </w:t>
      </w:r>
    </w:p>
    <w:p>
      <w:r>
        <w:rPr>
          <w:b/>
        </w:rPr>
        <w:t xml:space="preserve">Tulos</w:t>
      </w:r>
    </w:p>
    <w:p>
      <w:r>
        <w:t xml:space="preserve">Hän vuokrasi yksityishuoneen ravintolasta.</w:t>
      </w:r>
    </w:p>
    <w:p>
      <w:r>
        <w:rPr>
          <w:b/>
        </w:rPr>
        <w:t xml:space="preserve">Esimerkki 7.2741</w:t>
      </w:r>
    </w:p>
    <w:p>
      <w:r>
        <w:t xml:space="preserve">Lähtökohta: Theo oli hyvin hermostunut lapsi, jolla oli pitkäaikainen korkeanpaikankammo.  Alkuperäinen konteksti: Eräänä kuumana kesäpäivänä hänen ystävänsä kutsuivat hänet vesipuistoon.  Alkuperäinen loppuratkaisu: Hänen ihastuksensa Lucy oli siellä ja rakasti liukumäkiä, joten Theo sai idean. Theo pyysi tyttöä mukaansa kahden hengen kelkkaan, ja tyttö suostui! Yhdessä he ajoivat liukumäkeä, ja Theo huusi, mutta oli onnellinen kuin aina!  Uusi loppu: Theon ihastus Lucy oli paikalla, ja hän rakasti siellä olevia dinosaurusnäyttelyitä. Joten Theo sai idean. Siellä oli keinu, jolla kaksi ihmistä pääsi ulos katsomaan dinosaurusten luita; hän pyysi Lucya mukaan, ja Lucy suostui. Yhdessä he kiipesivät liukumäkeen, ja Theo huusi, mutta oli onnellinen kuin aina! </w:t>
      </w:r>
    </w:p>
    <w:p>
      <w:r>
        <w:rPr>
          <w:b/>
        </w:rPr>
        <w:t xml:space="preserve">Tulos</w:t>
      </w:r>
    </w:p>
    <w:p>
      <w:r>
        <w:t xml:space="preserve">Eräänä kuumana kesäpäivänä hänen ystävänsä kutsuivat hänet museoon.</w:t>
      </w:r>
    </w:p>
    <w:p>
      <w:r>
        <w:rPr>
          <w:b/>
        </w:rPr>
        <w:t xml:space="preserve">Esimerkki 7.2742</w:t>
      </w:r>
    </w:p>
    <w:p>
      <w:r>
        <w:t xml:space="preserve">Lähtökohta: Jouluparaatin viimeisessä vaunussa oli bändi.  Alkuperäinen konteksti: Kun vaunu liikkui kadulla, kuului vanhan miehen laulavan.  Alkuperäinen loppuratkaisu: Kun vaunu saavutti meidät, veljeni juoksi ulos ja hyppäsi sen päälle. Kuulin hänen laulavan Feliz Navidadia koko kadun matkan ajan. Tiesin, että se oli hän, koska hän laulaa sen laulun aina tasan!  Uusi lopetus: Kun vaunu saavutti meidät, veljeni juoksi ulos ja hyppäsi sen päälle. Kuulin, kun he lauloivat Feliz Navidadia koko kadun matkan. Tiesin, että se olivat he, koska he soittavat sen laulun aina tasan! </w:t>
      </w:r>
    </w:p>
    <w:p>
      <w:r>
        <w:rPr>
          <w:b/>
        </w:rPr>
        <w:t xml:space="preserve">Tulos</w:t>
      </w:r>
    </w:p>
    <w:p>
      <w:r>
        <w:t xml:space="preserve">Bändi soitti "Jingle Bells".</w:t>
      </w:r>
    </w:p>
    <w:p>
      <w:r>
        <w:rPr>
          <w:b/>
        </w:rPr>
        <w:t xml:space="preserve">Esimerkki 7.2743</w:t>
      </w:r>
    </w:p>
    <w:p>
      <w:r>
        <w:t xml:space="preserve">Lähtökohta: John oli pankkiautomaatilla.  Alkuperäinen konteksti: Pankkiautomaatti halusi veloittaa häneltä viisi dollaria per maksutapahtuma.  Alkuperäinen lopputulos: John päätti mennä sen sijaan kauppaan. Hän osti purukumia ja sai käteistä takaisin. Hän säästi yli neljä dollaria.  Uusi lopetus: Hän päätti saada rahaa pois. Hän laittoi rahat lompakkoonsa. Hän oli iloinen, ettei maksuja tullut. </w:t>
      </w:r>
    </w:p>
    <w:p>
      <w:r>
        <w:rPr>
          <w:b/>
        </w:rPr>
        <w:t xml:space="preserve">Tulos</w:t>
      </w:r>
    </w:p>
    <w:p>
      <w:r>
        <w:t xml:space="preserve">Tällä pankkiautomaatilla ei ollut maksuja.</w:t>
      </w:r>
    </w:p>
    <w:p>
      <w:r>
        <w:rPr>
          <w:b/>
        </w:rPr>
        <w:t xml:space="preserve">Esimerkki 7.2744</w:t>
      </w:r>
    </w:p>
    <w:p>
      <w:r>
        <w:t xml:space="preserve">Lähtökohta: Andrew kävi ostamassa uuden auton.  Alustava konteksti: Hän meni kauppapaikalle ja näki kaikenlaisia autoja.  Alkuperäinen lopputulos: Andrew halusi todella uuden punaisen auton, mutta jälleenmyyjällä ei ollut enää autoa. Jälleenmyyjä näytti hänelle sen sijaan uuden sinisen auton. Andrew osti sinisen auton.  Uusi loppu: Hän halusi todella uuden sinisen auton, mutta jälleenmyyjällä ei ollut sellaista. Jälleenmyyjä näytti hänelle sen sijaan uuden punaisen auton. Andrew osti punaisen auton. </w:t>
      </w:r>
    </w:p>
    <w:p>
      <w:r>
        <w:rPr>
          <w:b/>
        </w:rPr>
        <w:t xml:space="preserve">Tulos</w:t>
      </w:r>
    </w:p>
    <w:p>
      <w:r>
        <w:t xml:space="preserve">Hän pääsi parkkipaikalle ja näki, että siellä oli vain punaisia autoja.</w:t>
      </w:r>
    </w:p>
    <w:p>
      <w:r>
        <w:rPr>
          <w:b/>
        </w:rPr>
        <w:t xml:space="preserve">Esimerkki 7.2745</w:t>
      </w:r>
    </w:p>
    <w:p>
      <w:r>
        <w:t xml:space="preserve">Lähtökohta: Sashan äiti käski hänen laittaa aurinkovoidetta ennen rannalle menoa.  Alustava konteksti: Sasha ei käyttänyt aurinkovoidetta, koska oli vakuuttunut, että hänellä ei olisi mitään hätää.  Alkuperäinen loppuratkaisu: Sasha ui tuntikausia rannalla. Päivän päätteeksi Sashan kasvot ja hartiat olivat hyvin punaiset. Hän katui, ettei kuunnellut äitiään!  Uusi loppu: Hän vietti tuntikausia uimassa rannalla. Päivän päätteeksi Sasha ei ollut palanut auringossa. Hän oli onnellinen kuunneltuaan äitiään! </w:t>
      </w:r>
    </w:p>
    <w:p>
      <w:r>
        <w:rPr>
          <w:b/>
        </w:rPr>
        <w:t xml:space="preserve">Tulos</w:t>
      </w:r>
    </w:p>
    <w:p>
      <w:r>
        <w:t xml:space="preserve">Sasha käytti aurinkovoidetta.</w:t>
      </w:r>
    </w:p>
    <w:p>
      <w:r>
        <w:rPr>
          <w:b/>
        </w:rPr>
        <w:t xml:space="preserve">Esimerkki 7.2746</w:t>
      </w:r>
    </w:p>
    <w:p>
      <w:r>
        <w:t xml:space="preserve">Lähtökohta: Katie oli tehnyt aiemmin huonoja päätöksiä.  Alkuperäinen konteksti: Eräänä yönä hän näki kuistilla istuvan hienon polkupyörän.  Alkuperäinen loppuratkaisu: Hän hiipi paikalle ja nappasi sen. Kun hän yritti polkea pois, poliisi huomasi hänet! Hän pidätti hänet varkaudesta ja vei hänet vankilaan.  Uusi loppu: Hän käveli sen luokse ja ihaili sitä. Kun hän katseli pyörää, poliisi huomasi hänet. Hän luuli, että nainen aikoi varastaa sen, joten hän pidätti hänet varkaudesta ja vei vankilaan. </w:t>
      </w:r>
    </w:p>
    <w:p>
      <w:r>
        <w:rPr>
          <w:b/>
        </w:rPr>
        <w:t xml:space="preserve">Tulos</w:t>
      </w:r>
    </w:p>
    <w:p>
      <w:r>
        <w:t xml:space="preserve">Katie piti mukavista asioista, mutta ei halunnut tehdä töitä niiden eteen, mutta hän ei koskaan varastaisi mitään.</w:t>
      </w:r>
    </w:p>
    <w:p>
      <w:r>
        <w:rPr>
          <w:b/>
        </w:rPr>
        <w:t xml:space="preserve">Esimerkki 7.2747</w:t>
      </w:r>
    </w:p>
    <w:p>
      <w:r>
        <w:t xml:space="preserve">Lähtökohta: Jeff oli lähdössä lomalle.  Alkuperäinen konteksti: Hän päätti, että Bahama olisi täydellinen paikka.  Alkuperäinen loppu: Jeff kokeili niin monia uusia asioita, joita hän ei ollut koskaan ennen kokeillut. Hän jopa ui haiden kanssa. Jeff nautti matkastaan Bahamalle.  Uusi lopetus: Jeff kokeili niin monia uusia asioita, joita hän ei ollut koskaan ennen kokeillut. Hän kävi jopa taidemuseossa. Jeff nautti matkastaan Pariisiin. </w:t>
      </w:r>
    </w:p>
    <w:p>
      <w:r>
        <w:rPr>
          <w:b/>
        </w:rPr>
        <w:t xml:space="preserve">Tulos</w:t>
      </w:r>
    </w:p>
    <w:p>
      <w:r>
        <w:t xml:space="preserve">Hän päätti, että nähtävyyksien katselu Pariisissa olisi täydellistä.</w:t>
      </w:r>
    </w:p>
    <w:p>
      <w:r>
        <w:rPr>
          <w:b/>
        </w:rPr>
        <w:t xml:space="preserve">Esimerkki 7.2748</w:t>
      </w:r>
    </w:p>
    <w:p>
      <w:r>
        <w:t xml:space="preserve">Lähtökohta: Timillä oli suklaapatukka.  Alkuperäinen konteksti: Se oli kokonaan hänen.  Alkuperäinen loppu: Jay oli surullinen, ettei hänellä ollut sellaista. Tim päätti jakaa. Molemmat päätyivät hyvin onnellisiksi.  Uusi loppu: Jaylle sanottiin, ettei hänellä ollut sellaista. Tim söi kaiken. Jay oli järkyttynyt, mutta Tim oli onnellinen. </w:t>
      </w:r>
    </w:p>
    <w:p>
      <w:r>
        <w:rPr>
          <w:b/>
        </w:rPr>
        <w:t xml:space="preserve">Tulos</w:t>
      </w:r>
    </w:p>
    <w:p>
      <w:r>
        <w:t xml:space="preserve">Se oli kokonaan hänen eikä hän jakanut sitä Jayn kanssa.</w:t>
      </w:r>
    </w:p>
    <w:p>
      <w:r>
        <w:rPr>
          <w:b/>
        </w:rPr>
        <w:t xml:space="preserve">Esimerkki 7.2749</w:t>
      </w:r>
    </w:p>
    <w:p>
      <w:r>
        <w:t xml:space="preserve">Lähtökohta: Barry oli innoissaan tämänpäiväisestä pesäpallo-ottelustaan.  Alustava konteksti: Hän vain istui ja mietti, miten hän aikoo murskata vastustajansa.  Alkuperäinen loppuratkaisu: Hän päätti, että hänen oli saatava etulyöntiasema, joka auttaisi häntä voittamaan isosti. Barry pyytää avukseen laittomia lääkkeitä, joita kutsutaan steroideiksi. Barry lyö kaksi kunnaria ja voittaa pelin!  Uusi loppu: Hän päätti, että hänen oli jäätävä kotiin lepäämään. Barry pyytää äitiään tuomaan hänelle lääkkeitä, jotka auttavat häntä. Barry pysyy sängyssä kaksi päivää ja voi sitten paremmin. </w:t>
      </w:r>
    </w:p>
    <w:p>
      <w:r>
        <w:rPr>
          <w:b/>
        </w:rPr>
        <w:t xml:space="preserve">Tulos</w:t>
      </w:r>
    </w:p>
    <w:p>
      <w:r>
        <w:t xml:space="preserve">Hän sai flunssan eikä pystynyt pelaamaan.</w:t>
      </w:r>
    </w:p>
    <w:p>
      <w:r>
        <w:rPr>
          <w:b/>
        </w:rPr>
        <w:t xml:space="preserve">Esimerkki 7.2750</w:t>
      </w:r>
    </w:p>
    <w:p>
      <w:r>
        <w:t xml:space="preserve">Lähtökohta: Paul ei halunnut mennä tänään kouluun.  Alustava konteksti: Hän teeskenteli olevansa sairas.  Alkuperäinen loppu: Hän jäi kotiin ja pelasi videopelejä. Kun hänen äitinsä näki, miten hyvin hän voi, hän tiesi, että hän valehteli. Nyt Paul on kahden viikon kotiarestissa.  Uusi loppu: Hän jäi kotiin ja pelasi videopelejä. Kun hänen äitinsä näki, miten paljon paremmin hän voi, hän sanoi, että Paul voi palata huomenna. Nyt Paul voi paljon paremmin ja on taas koulussa. </w:t>
      </w:r>
    </w:p>
    <w:p>
      <w:r>
        <w:rPr>
          <w:b/>
        </w:rPr>
        <w:t xml:space="preserve">Tulos</w:t>
      </w:r>
    </w:p>
    <w:p>
      <w:r>
        <w:t xml:space="preserve">Hän oksensi koko päivän.</w:t>
      </w:r>
    </w:p>
    <w:p>
      <w:r>
        <w:rPr>
          <w:b/>
        </w:rPr>
        <w:t xml:space="preserve">Esimerkki 7.2751</w:t>
      </w:r>
    </w:p>
    <w:p>
      <w:r>
        <w:t xml:space="preserve">Lähtökohta: Mario oli keksijä.  Alkuperäinen konteksti: Hän kehitti kerran uudenlaisen tavan tuottaa energiaa.  Alkuperäinen loppu: Hänen opettajansa kuitenkin varasti idean ja väitti sitä omakseen. Mario oli järkyttynyt. Hän lähti eikä häntä enää koskaan nähty.  Uusi loppu: Hänen opettajansa kuitenkin varasti idean ja väitti sitä omakseen. Mario oli aivan kuin opettajansa. Hän myi idean. </w:t>
      </w:r>
    </w:p>
    <w:p>
      <w:r>
        <w:rPr>
          <w:b/>
        </w:rPr>
        <w:t xml:space="preserve">Tulos</w:t>
      </w:r>
    </w:p>
    <w:p>
      <w:r>
        <w:t xml:space="preserve">Hän varasti kerran opettajiensa ideat.</w:t>
      </w:r>
    </w:p>
    <w:p>
      <w:r>
        <w:rPr>
          <w:b/>
        </w:rPr>
        <w:t xml:space="preserve">Esimerkki 7.2752</w:t>
      </w:r>
    </w:p>
    <w:p>
      <w:r>
        <w:t xml:space="preserve">Lähtökohta: Kävin eilen tänään lääkärissä tarkastuksessa.  Alustava konteksti: Lääkäri sanoi, että tarvitsen pistoksen.  Alkuperäinen lopetus: Kun sain pistoksen, huusin. Kipu oli sietämätöntä. Ainoa hyvä puoli oli, että kipu oli nopeaa.  Uusi lopetus: Kun minua pistettiin neulalla, huusin. Kipu oli sietämätöntä. Ainoa hyvä puoli oli, että kipu oli nopeaa. </w:t>
      </w:r>
    </w:p>
    <w:p>
      <w:r>
        <w:rPr>
          <w:b/>
        </w:rPr>
        <w:t xml:space="preserve">Tulos</w:t>
      </w:r>
    </w:p>
    <w:p>
      <w:r>
        <w:t xml:space="preserve">Lääkäri kertoi, että minulta piti ottaa verinäyte.</w:t>
      </w:r>
    </w:p>
    <w:p>
      <w:r>
        <w:rPr>
          <w:b/>
        </w:rPr>
        <w:t xml:space="preserve">Esimerkki 7.2753</w:t>
      </w:r>
    </w:p>
    <w:p>
      <w:r>
        <w:t xml:space="preserve">Lähtökohta: Mary oli luolastossa.  Alkuperäinen konteksti: Hän laskeutui luolaan.  Alkuperäinen loppuratkaisu: Sitten hän huusi! Luola oli täynnä lepakoita! Maria lähti nopeasti.  Uusi lopetus: Sitten hän huusi. Teltta oli täynnä lepakoita! Maria lähti nopeasti. </w:t>
      </w:r>
    </w:p>
    <w:p>
      <w:r>
        <w:rPr>
          <w:b/>
        </w:rPr>
        <w:t xml:space="preserve">Tulos</w:t>
      </w:r>
    </w:p>
    <w:p>
      <w:r>
        <w:t xml:space="preserve">Hän palasi telttaansa.</w:t>
      </w:r>
    </w:p>
    <w:p>
      <w:r>
        <w:rPr>
          <w:b/>
        </w:rPr>
        <w:t xml:space="preserve">Esimerkki 7.2754</w:t>
      </w:r>
    </w:p>
    <w:p>
      <w:r>
        <w:t xml:space="preserve">Lähtökohta: John on aina rakastanut teen tuoksua.  Alkuperäinen konteksti: Eräänä päivänä hän päätti kokeilla niitä kaikkia ja meni kauppaan.  Alkuperäinen loppuratkaisu: Hän osti kaikki teelaadut ja palasi kotiin. Hän keitti yli kuusikymmentä erilaista teetä ja maistoi niitä kaikkia. Lopulta hän tajusi pitävänsä enemmän siitä, jonka hän oli aina ostanut.  Uusi loppu: Hän osti kaikki teelaadut, joita heillä oli, ja palasi kotiin. Lopulta hän tajusi pitävänsä enemmän siitä teestä, jonka hän oli aina ostanut. Hän tuhlasi paljon rahaa. </w:t>
      </w:r>
    </w:p>
    <w:p>
      <w:r>
        <w:rPr>
          <w:b/>
        </w:rPr>
        <w:t xml:space="preserve">Tulos</w:t>
      </w:r>
    </w:p>
    <w:p>
      <w:r>
        <w:t xml:space="preserve">Eräänä päivänä hän päätti kokeilla niitä kaikkia ja meni ostamaan ne netistä.</w:t>
      </w:r>
    </w:p>
    <w:p>
      <w:r>
        <w:rPr>
          <w:b/>
        </w:rPr>
        <w:t xml:space="preserve">Esimerkki 7.2755</w:t>
      </w:r>
    </w:p>
    <w:p>
      <w:r>
        <w:t xml:space="preserve">Lähtökohta: Dallas on aina halunnut ammattilaispainijaksi.  Alkuperäinen konteksti: Hän päätti yrittää unelmaansa.  Alkuperäinen loppu: Hän tiesi, ettei hän ollut suurin tai nopein. Hän oli päättänyt tulla sellaiseksi, mitä hän tavoitteli olevansa. Dallas käveli kehään ja toteutti vihdoin unelmansa.  Uusi lopetus: Hän tiesi, että hän voisi olla suurin tai nopein. Mutta hän ei ollut oikeastaan päättänyt tulla sellaiseksi, mitä hän oli ennen pyrkinyt olemaan. Dallas ei koskaan kävellyt kehään ja toteuttanut lapsuuden unelmiaan. </w:t>
      </w:r>
    </w:p>
    <w:p>
      <w:r>
        <w:rPr>
          <w:b/>
        </w:rPr>
        <w:t xml:space="preserve">Tulos</w:t>
      </w:r>
    </w:p>
    <w:p>
      <w:r>
        <w:t xml:space="preserve">Hän päätti unohtaa unelmansa.</w:t>
      </w:r>
    </w:p>
    <w:p>
      <w:r>
        <w:rPr>
          <w:b/>
        </w:rPr>
        <w:t xml:space="preserve">Esimerkki 7.2756</w:t>
      </w:r>
    </w:p>
    <w:p>
      <w:r>
        <w:t xml:space="preserve">Lähtökohta: Paula ja Roy tapasivat kesäleirillä ollessaan teini-ikäisiä.  Alkuperäinen konteksti: Roy ei saanut palata seuraavana kesänä.  Alkuperäinen loppu: Roy ajatteli Paulaa koko elämänsä ajan. Kolmekymppisenä hän muutti Kaliforniaan. Kahvilassa hän törmäsi Paulaan, joka oli innoissaan nähdessään hänet.  Uusi loppu: Hän puhui Paulan kanssa usein koko elämänsä ajan. Kolmekymppisenä hän muutti Kaliforniaan. Kahvilassa hän törmäsi Paulaan, joka oli innoissaan nähdessään hänet. </w:t>
      </w:r>
    </w:p>
    <w:p>
      <w:r>
        <w:rPr>
          <w:b/>
        </w:rPr>
        <w:t xml:space="preserve">Tulos</w:t>
      </w:r>
    </w:p>
    <w:p>
      <w:r>
        <w:t xml:space="preserve">Roy ja Paula pysyivät sen jälkeen läheisinä ystävinä.</w:t>
      </w:r>
    </w:p>
    <w:p>
      <w:r>
        <w:rPr>
          <w:b/>
        </w:rPr>
        <w:t xml:space="preserve">Esimerkki 7.2757</w:t>
      </w:r>
    </w:p>
    <w:p>
      <w:r>
        <w:t xml:space="preserve">Lähtökohta: Charlie halusi mennä katsomaan Broadway-musikaalia.  Alkuperäinen konteksti: Hän oli New Yorkissa ja oli kuullut paljon hyvää Hamiltonista.  Alkuperäinen loppuratkaisu: Hän rakasti historiaa ja hip hopia. Liput maksoivat tuhat dollaria kappale. Korkeasta hinnasta huolimatta näytelmä oli täysin sen arvoinen.  Uusi lopetus: Hän rakasti kissoja ja musikaaleja. Liput maksoivat tuhat dollaria kappale. Korkeasta hinnasta huolimatta näytelmä oli täysin sen arvoinen. </w:t>
      </w:r>
    </w:p>
    <w:p>
      <w:r>
        <w:rPr>
          <w:b/>
        </w:rPr>
        <w:t xml:space="preserve">Tulos</w:t>
      </w:r>
    </w:p>
    <w:p>
      <w:r>
        <w:t xml:space="preserve">Hän oli New Yorkissa ja oli kuullut paljon hyvää Catsista.</w:t>
      </w:r>
    </w:p>
    <w:p>
      <w:r>
        <w:rPr>
          <w:b/>
        </w:rPr>
        <w:t xml:space="preserve">Esimerkki 7.2758</w:t>
      </w:r>
    </w:p>
    <w:p>
      <w:r>
        <w:t xml:space="preserve">Lähtökohta: Pikku Lilly on aina rakastanut delfiinejä.  Alkuperäinen konteksti: Tänä kesänä Lilly ja hänen perheensä tekivät retken rannalle.  Alkuperäinen loppuratkaisu: Lilly loiskutteli matalassa vedessä. Yhtäkkiä Lillyn isä käski häntä katsomaan veteen. Lilly näki useita delfiinejä uivan aivan heidän edessään!  Uusi lopetus: Lilly painoi kasvonsa delfiininäyttelyn lasi-ikkunaa vasten. Lillyn isä nosti hänet seinän yläpuolelle. Lilly näki useita delfiinejä uivan aivan heidän edessään! </w:t>
      </w:r>
    </w:p>
    <w:p>
      <w:r>
        <w:rPr>
          <w:b/>
        </w:rPr>
        <w:t xml:space="preserve">Tulos</w:t>
      </w:r>
    </w:p>
    <w:p>
      <w:r>
        <w:t xml:space="preserve">Hän meni akvaarioon katsomaan delfiininäytöstä.</w:t>
      </w:r>
    </w:p>
    <w:p>
      <w:r>
        <w:rPr>
          <w:b/>
        </w:rPr>
        <w:t xml:space="preserve">Esimerkki 7.2759</w:t>
      </w:r>
    </w:p>
    <w:p>
      <w:r>
        <w:t xml:space="preserve">Lähtökohta: Sam oli viemässä poikaansa kalaan.  Alkuperäinen konteksti: He lähtivät aikaisin aamulla kalaan.  Alkuperäinen loppu: He nousivat soutuveneeseen. Sitten he meloivat keskelle järveä. He viettivät koko päivän kalastaen.  Uusi lopetus: He nousivat soutuveneeseen. Sitten he meloivat keskelle järveä. He viettivät koko yön kalastaen. </w:t>
      </w:r>
    </w:p>
    <w:p>
      <w:r>
        <w:rPr>
          <w:b/>
        </w:rPr>
        <w:t xml:space="preserve">Tulos</w:t>
      </w:r>
    </w:p>
    <w:p>
      <w:r>
        <w:t xml:space="preserve">He lähtivät ulos klo 21.00.</w:t>
      </w:r>
    </w:p>
    <w:p>
      <w:r>
        <w:rPr>
          <w:b/>
        </w:rPr>
        <w:t xml:space="preserve">Esimerkki 7.2760</w:t>
      </w:r>
    </w:p>
    <w:p>
      <w:r>
        <w:t xml:space="preserve">Lähtökohta: Nina ajelehti merellä monta päivää.  Alkuperäinen konteksti: Hän oli ainoa eloonjäänyt uppoavasta veneestä.  Alkuperäinen loppu: Nina näki yhtäkkiä kaukana risteilyaluksen! Hän vilkutti ja piti kaikenlaista meteliä. Nina näki vain harhoja ja kuoli pian sen jälkeen kuivumiseen.  Uusi loppu: Nina näki yhtäkkiä kaukana risteilyaluksen! Hän vilkutti ja piti kaikenlaista meteliä. Laivaa ei näkynyt. </w:t>
      </w:r>
    </w:p>
    <w:p>
      <w:r>
        <w:rPr>
          <w:b/>
        </w:rPr>
        <w:t xml:space="preserve">Tulos</w:t>
      </w:r>
    </w:p>
    <w:p>
      <w:r>
        <w:t xml:space="preserve">Hän oli ainoa uppoavan veneen uhri.</w:t>
      </w:r>
    </w:p>
    <w:p>
      <w:r>
        <w:rPr>
          <w:b/>
        </w:rPr>
        <w:t xml:space="preserve">Esimerkki 7.2761</w:t>
      </w:r>
    </w:p>
    <w:p>
      <w:r>
        <w:t xml:space="preserve">Lähtökohta: Liz kutsui koko perheensä kiitospäivän illalliselle.  Alkuperäinen konteksti: Hän laittoi kalkkunan uuniin neljäksi tunniksi ohjeiden mukaan.  Alkuperäinen loppuratkaisu: Kaikki olivat pöydässä odottamassa syömistä. Mutta kalkkuna ei ollut edes osittain valmis. Hän oli unohtanut sulattaa sen, joten se tarvitsi vielä muutaman tunnin kypsymisen.  Uusi loppu: Kaikki olivat pöydässä odottamassa syömistä. Kalkkuna oli melkein valmis. Hän oli sulattanut sen hyvissä ajoin, joten se tarvitsi vain muutaman minuutin kypsymisen. </w:t>
      </w:r>
    </w:p>
    <w:p>
      <w:r>
        <w:rPr>
          <w:b/>
        </w:rPr>
        <w:t xml:space="preserve">Tulos</w:t>
      </w:r>
    </w:p>
    <w:p>
      <w:r>
        <w:t xml:space="preserve">Hän valmisti kalkkunan hyvissä ajoin etukäteen.</w:t>
      </w:r>
    </w:p>
    <w:p>
      <w:r>
        <w:rPr>
          <w:b/>
        </w:rPr>
        <w:t xml:space="preserve">Esimerkki 7.2762</w:t>
      </w:r>
    </w:p>
    <w:p>
      <w:r>
        <w:t xml:space="preserve">Lähtökohta: Johtaja antoi minulle paketin toimitettavaksi erääseen taloon.  Alkuperäinen konteksti: Kun katsoin sen sisälle, siinä oli 1000 dollaria.  Alkuperäinen loppu: Koska tarvitsin rahaa, valehtelin pomolle ja pidin rahat. Hän riiteli kanssani muutamaa päivää myöhemmin, koska hän sai valituksen. Sain lopulta potkut.  Uusi loppu: Koska tarvitsin rahaa, itkin. Pomoni riiteli kanssani muutamaa päivää myöhemmin, koska 1000 dollaria puuttui. Sain lopulta potkut. </w:t>
      </w:r>
    </w:p>
    <w:p>
      <w:r>
        <w:rPr>
          <w:b/>
        </w:rPr>
        <w:t xml:space="preserve">Tulos</w:t>
      </w:r>
    </w:p>
    <w:p>
      <w:r>
        <w:t xml:space="preserve">Kun katsoin sen sisälle, 1000 dollaria puuttui.</w:t>
      </w:r>
    </w:p>
    <w:p>
      <w:r>
        <w:rPr>
          <w:b/>
        </w:rPr>
        <w:t xml:space="preserve">Esimerkki 7.2763</w:t>
      </w:r>
    </w:p>
    <w:p>
      <w:r>
        <w:t xml:space="preserve">Lähtökohta: Gabe oli kiireinen tekemään uutta videopeliä, joten hän etsi ideoita verkosta.  Alkuperäinen konteksti: Gabe luki internetistä ilkeitä kommentteja.  Alkuperäinen loppuratkaisu: Kommentit koskivat Gaben painoa ja ulkonäköä. Gabe oli surullinen siitä, että ihmiset pilkkasivat hänen ulkonäköään. Sitten Gabe muisti, että hän oli miljonääri, ja hänestä tuntui paremmalta.  Uusi lopetus: Hän julkaisi kuvan uudesta autostaan sosiaalisessa mediassa. Gabe oli surullinen siitä, että ihmiset pilkkasivat sen ulkonäköä. Sitten Gabe muisti, että hän oli miljonääri, ja niin hänelle tuli parempi olo. </w:t>
      </w:r>
    </w:p>
    <w:p>
      <w:r>
        <w:rPr>
          <w:b/>
        </w:rPr>
        <w:t xml:space="preserve">Tulos</w:t>
      </w:r>
    </w:p>
    <w:p>
      <w:r>
        <w:t xml:space="preserve">Hänen huomionsa harhautui ja hän päätyi sen sijaan autokauppaan ostamaan auton.</w:t>
      </w:r>
    </w:p>
    <w:p>
      <w:r>
        <w:rPr>
          <w:b/>
        </w:rPr>
        <w:t xml:space="preserve">Esimerkki 7.2764</w:t>
      </w:r>
    </w:p>
    <w:p>
      <w:r>
        <w:t xml:space="preserve">Lähtökohta: Jim ja Marcella olivat adoptoimassa lasta.  Alkuperäinen konteksti: He seisoivat kuistilla odottamassa malttamattomina.  Alkuperäinen loppuratkaisu: Sosiaalityöntekijän auto ajoi pihatielle. Autosta hyppäsi ulos kaunis viisivuotias poika. Heidän poikansa oli vihdoin saapunut.  Uusi loppu: Sosiaalityöntekijä oli odottanut kärsivällisesti, että he hakisivat pojan. Hän oli kaunis pieni viisivuotias poika, jolle he olivat päättäneet olla antamatta kotia. Heidän poikansa ei koskaan saapuisi heidän kotiinsa. </w:t>
      </w:r>
    </w:p>
    <w:p>
      <w:r>
        <w:rPr>
          <w:b/>
        </w:rPr>
        <w:t xml:space="preserve">Tulos</w:t>
      </w:r>
    </w:p>
    <w:p>
      <w:r>
        <w:t xml:space="preserve">He muuttivat mielensä ja palasivat kotiin.</w:t>
      </w:r>
    </w:p>
    <w:p>
      <w:r>
        <w:rPr>
          <w:b/>
        </w:rPr>
        <w:t xml:space="preserve">Esimerkki 7.2765</w:t>
      </w:r>
    </w:p>
    <w:p>
      <w:r>
        <w:t xml:space="preserve">Lähtökohta: Jennifer tarvitsi seuralaista tansseihin.  Alkuperäinen konteksti: Hän pelkäsi, ettei kukaan ottaisi häntä.  Alkuperäinen loppuratkaisu: Hän oli jo melkein luovuttanut. Sitten eräänä päivänä hänen puhelimensa soi. Hänen paras ystävänsä pyysi häntä tansseihin.  Uusi loppu: Hän ei ollut luovuttanut. Sitten eräänä päivänä hänen puhelimensa soi. Se oli hänen paras ystävänsä, joka pyysi häntä tansseihin. </w:t>
      </w:r>
    </w:p>
    <w:p>
      <w:r>
        <w:rPr>
          <w:b/>
        </w:rPr>
        <w:t xml:space="preserve">Tulos</w:t>
      </w:r>
    </w:p>
    <w:p>
      <w:r>
        <w:t xml:space="preserve">Hän oli niin varma, että joku ottaisi hänet.</w:t>
      </w:r>
    </w:p>
    <w:p>
      <w:r>
        <w:rPr>
          <w:b/>
        </w:rPr>
        <w:t xml:space="preserve">Esimerkki 7.2766</w:t>
      </w:r>
    </w:p>
    <w:p>
      <w:r>
        <w:t xml:space="preserve">Lähtökohta: Tony oli hiljainen poika, mutta hän osasi piirtää hyvin.  Alkuperäinen konteksti: Hän ei vaikuttanut fiksulta, mutta eräs opettaja huomasi hänen kykynsä.  Alkuperäinen loppu: Hän antoi Tonylle tietoa paikallisesta taidekilpailusta. Hän oli hyvin hermostunut, mutta hän maalasi opettajan muotokuvan. Hän voitti palkinnon eikä koskaan unohtanut opettajan erityishuomiota.  Uusi loppu: Tony näki tietoa paikallisesta taidekilpailusta. Hän oli hyvin hermostunut, mutta hän maalasi muotokuvan opettajastaan. Hän voitti palkinnon. </w:t>
      </w:r>
    </w:p>
    <w:p>
      <w:r>
        <w:rPr>
          <w:b/>
        </w:rPr>
        <w:t xml:space="preserve">Tulos</w:t>
      </w:r>
    </w:p>
    <w:p>
      <w:r>
        <w:t xml:space="preserve">Tony ei koskaan antanut kenenkään muun nähdä piirustuksiaan.</w:t>
      </w:r>
    </w:p>
    <w:p>
      <w:r>
        <w:rPr>
          <w:b/>
        </w:rPr>
        <w:t xml:space="preserve">Esimerkki 7.2767</w:t>
      </w:r>
    </w:p>
    <w:p>
      <w:r>
        <w:t xml:space="preserve">Lähtökohta: Denise tykkäsi leipoa ja jakaa ruokaa.  Alkuperäinen konteksti: Hänet tunnettiin siitä, että hän jakoi kuppikakkuja naapuruston lapsille.  Alkuperäinen loppuratkaisu: Eräänä viikonloppuna hän jätti kakkunsa ikkunalaudalle jäähtymään. Kulkukissa löysi kuppikakut ja kaatoi ne kaikki maahan. Hänellä ei ollut yhtään kuppikakkua jaettavaksi lapsille sinä viikonloppuna.  Uusi loppu: Eräänä viikonloppuna hän jätti kuppikakut ikkunalaudalle jäähtymään. Kulkukissa löysi kuppikakut ja kaatoi ne kaikki maahan Hänellä ei ollut yhtään kuppikakkua myytäväksi lapsille sinä viikonloppuna. </w:t>
      </w:r>
    </w:p>
    <w:p>
      <w:r>
        <w:rPr>
          <w:b/>
        </w:rPr>
        <w:t xml:space="preserve">Tulos</w:t>
      </w:r>
    </w:p>
    <w:p>
      <w:r>
        <w:t xml:space="preserve">Hänet tunnettiin siitä, että hän myi kuppikakkuja naapuruston lapsille.</w:t>
      </w:r>
    </w:p>
    <w:p>
      <w:r>
        <w:rPr>
          <w:b/>
        </w:rPr>
        <w:t xml:space="preserve">Esimerkki 7.2768</w:t>
      </w:r>
    </w:p>
    <w:p>
      <w:r>
        <w:t xml:space="preserve">Lähtökohta: Randall oli aina halunnut kokeilla urheilua.  Alkuperäinen konteksti: Ystävä suositteli hänelle jalkapallon pelaamista.  Alkuperäinen loppuratkaisu: Randall harjoitteli joka päivä, kunnes hän oli loistava. Lopulta hänestä tuli jalkapalloilija. Randall oli onnellinen siitä, että hän oli vihdoin kokeillut jotain urheilulajia.  Uusi lopetus: Randall toimi vastoin ystävänsä neuvoa ja harjoitteli jalkapalloa joka päivä, kunnes hänestä tuli loistava. Lopulta hän oli jalkapalloilija. Randall oli onnellinen siitä, että hän oli vihdoin kokeillut urheilua. </w:t>
      </w:r>
    </w:p>
    <w:p>
      <w:r>
        <w:rPr>
          <w:b/>
        </w:rPr>
        <w:t xml:space="preserve">Tulos</w:t>
      </w:r>
    </w:p>
    <w:p>
      <w:r>
        <w:t xml:space="preserve">Hänen ystävänsä kielsi häntä pelaamasta jalkapalloa.</w:t>
      </w:r>
    </w:p>
    <w:p>
      <w:r>
        <w:rPr>
          <w:b/>
        </w:rPr>
        <w:t xml:space="preserve">Esimerkki 7.2769</w:t>
      </w:r>
    </w:p>
    <w:p>
      <w:r>
        <w:t xml:space="preserve">Lähtökohta: Don huomasi, että hänen talonsa oli likaantumassa.  Alustava konteksti: Hän päätti siivota sen.  Alkuperäinen loppuratkaisu: Hän aloitti lakaisemalla lattiat. Sen jälkeen hän tunsi olonsa paljon paremmaksi. Don oli iloinen, että hänen talonsa oli vähemmän likainen.  Uusi lopetus: Hän aloitti lakaisemalla lattiat. Sen jälkeen hän tunsi olonsa paljon paremmaksi. Don oli iloinen, että hänen kotinsa oli nyt aina puhdas. </w:t>
      </w:r>
    </w:p>
    <w:p>
      <w:r>
        <w:rPr>
          <w:b/>
        </w:rPr>
        <w:t xml:space="preserve">Tulos</w:t>
      </w:r>
    </w:p>
    <w:p>
      <w:r>
        <w:t xml:space="preserve">Hän siivosi sen joka päivä.</w:t>
      </w:r>
    </w:p>
    <w:p>
      <w:r>
        <w:rPr>
          <w:b/>
        </w:rPr>
        <w:t xml:space="preserve">Esimerkki 7.2770</w:t>
      </w:r>
    </w:p>
    <w:p>
      <w:r>
        <w:t xml:space="preserve">Lähtökohta: Maria jakoi muistiinpanoja ystävälleen tunnilla.  Alustava konteksti: Opettaja näki Marian.  Alkuperäinen lopputulos: Maria lähetettiin rehtorin kansliaan. Rehtori soitti Marian vanhemmille ja kertoi heille, mitä oli tapahtunut. Marian vanhemmat antoivat Marialle kotiarestia, kun hän tuli kotiin.  Uusi loppu: Maria unohti kotitehtävänsä ja joutui rehtorin toimistoon. Rehtori soitti Marian vanhemmille ja kertoi heille, mitä oli tapahtunut. Marian vanhemmat antoivat Marialle kotiarestia, kun hän tuli kotiin. </w:t>
      </w:r>
    </w:p>
    <w:p>
      <w:r>
        <w:rPr>
          <w:b/>
        </w:rPr>
        <w:t xml:space="preserve">Tulos</w:t>
      </w:r>
    </w:p>
    <w:p>
      <w:r>
        <w:t xml:space="preserve">Opettaja ei nähnyt häntä.</w:t>
      </w:r>
    </w:p>
    <w:p>
      <w:r>
        <w:rPr>
          <w:b/>
        </w:rPr>
        <w:t xml:space="preserve">Esimerkki 7.2771</w:t>
      </w:r>
    </w:p>
    <w:p>
      <w:r>
        <w:t xml:space="preserve">Lähtökohta: Olga sovitti uutta mekkoa.  Alustava konteksti: Kaupan nainen piti siitä, miltä se näytti hänen päällään.  Alkuperäinen loppuratkaisu: Olga osti mekon. Hän puki sen päälleen päästyään kotiin. Hänen miehensä ihasteli häntä kotiin tullessaan.  Uusi loppu: Olga osti mekon joka tapauksessa, koska hän rakasti sitä. Hän puki sen päälleen kotiin päästyään. Hänen miehensä ihaili häntä kotiin tullessaan. </w:t>
      </w:r>
    </w:p>
    <w:p>
      <w:r>
        <w:rPr>
          <w:b/>
        </w:rPr>
        <w:t xml:space="preserve">Tulos</w:t>
      </w:r>
    </w:p>
    <w:p>
      <w:r>
        <w:t xml:space="preserve">Kaupan nainen inhosi sitä, miltä se näytti hänen päällään.</w:t>
      </w:r>
    </w:p>
    <w:p>
      <w:r>
        <w:rPr>
          <w:b/>
        </w:rPr>
        <w:t xml:space="preserve">Esimerkki 7.2772</w:t>
      </w:r>
    </w:p>
    <w:p>
      <w:r>
        <w:t xml:space="preserve">Lähtökohta: Samilla oli koe koulussa seuraavana päivänä.  Alustava konteksti: Hän ei ollut valmis.  Alkuperäinen lopputulos: Kun Sam heräsi seuraavana aamuna, hän teeskenteli olevansa sairas. Äiti antoi hänen jäädä kotiin. Hän ei tiennyt, että poika lintsasi päästäkseen kokeesta.  Uusi loppu: Kun hän heräsi seuraavana aamuna, hän teeskenteli olevansa sairas. Äiti antoi hänen jäädä kotiin. Hän tiesi, että poika lintsasi päästäkseen kokeesta. </w:t>
      </w:r>
    </w:p>
    <w:p>
      <w:r>
        <w:rPr>
          <w:b/>
        </w:rPr>
        <w:t xml:space="preserve">Tulos</w:t>
      </w:r>
    </w:p>
    <w:p>
      <w:r>
        <w:t xml:space="preserve">Hän ei ollut valmistautunut ja valmis.</w:t>
      </w:r>
    </w:p>
    <w:p>
      <w:r>
        <w:rPr>
          <w:b/>
        </w:rPr>
        <w:t xml:space="preserve">Esimerkki 7.2773</w:t>
      </w:r>
    </w:p>
    <w:p>
      <w:r>
        <w:t xml:space="preserve">Lähtökohta: Randy oli kaupunkinsa komein mies.  Alkuperäinen konteksti: Hän oli saanut melkein jokaisen tytön, jonka oli koskaan halunnut.  Alkuperäinen loppu: Kunnes Anna astui baariin. Hän hymyili miehelle kävellessään ohi. Randy yritti puhua, mutta hänellä oli kieli sidottuna ensimmäistä kertaa ikinä.  Uusi loppu: Se oli kunnes Anna astui baariin. Hän hymyili miehelle kävellessään ohi. Randy yritti puhua ja pyysi häntä onnistuneesti ulos. </w:t>
      </w:r>
    </w:p>
    <w:p>
      <w:r>
        <w:rPr>
          <w:b/>
        </w:rPr>
        <w:t xml:space="preserve">Tulos</w:t>
      </w:r>
    </w:p>
    <w:p>
      <w:r>
        <w:t xml:space="preserve">Hän ei ollut koskaan saanut jokaista tyttöä, jonka oli halunnut.</w:t>
      </w:r>
    </w:p>
    <w:p>
      <w:r>
        <w:rPr>
          <w:b/>
        </w:rPr>
        <w:t xml:space="preserve">Esimerkki 7.2774</w:t>
      </w:r>
    </w:p>
    <w:p>
      <w:r>
        <w:t xml:space="preserve">Lähtökohta: Skip oli teini-ikäinen nuori mies.  Alkuperäinen konteksti: Hän päätti mennä piirikunnan messuille.  Alkuperäinen loppu: Hän tapasi kauniin nuoren tytön nimeltä Mary. Hänellä oli ruskeat hiukset ja vihreät silmät. Yhdessä Skip ja Mary kiersivät karusellilla.  Uusi lopetus: Hän tapasi kauniin nuoren tytön nimeltä Mary. Hänellä oli ruskeat hiukset ja vihreät silmät. Yhdessä Skip ja Mary kiertelivät rannalla. </w:t>
      </w:r>
    </w:p>
    <w:p>
      <w:r>
        <w:rPr>
          <w:b/>
        </w:rPr>
        <w:t xml:space="preserve">Tulos</w:t>
      </w:r>
    </w:p>
    <w:p>
      <w:r>
        <w:t xml:space="preserve">Hän päätti mennä rannalle.</w:t>
      </w:r>
    </w:p>
    <w:p>
      <w:r>
        <w:rPr>
          <w:b/>
        </w:rPr>
        <w:t xml:space="preserve">Esimerkki 7.2775</w:t>
      </w:r>
    </w:p>
    <w:p>
      <w:r>
        <w:t xml:space="preserve">Lähtökohta: Jeff oli pelaamassa golfia kavereidensa kanssa.  Alustava konteksti: He löivät ystävällisesti vetoa siitä, kuka lyö pallon kauimmaksi.  Alkuperäinen loppuratkaisu: Jeffin kaverit menivät kaikki ensimmäisinä ja heittivät pallon. Sitten kun he eivät katsoneet, Jeff käytti erikoispalloa. Jeff löi pallon tiiltä ja keräsi rahansa.  Uusi lopetus: Hänen kaverinsa menivät kaikki ensin ylös ja heittivät pallon. Sitten kun he eivät katsoneet Jeff käytti erikoispalloa. Jeff löi pallon tiiltä. </w:t>
      </w:r>
    </w:p>
    <w:p>
      <w:r>
        <w:rPr>
          <w:b/>
        </w:rPr>
        <w:t xml:space="preserve">Tulos</w:t>
      </w:r>
    </w:p>
    <w:p>
      <w:r>
        <w:t xml:space="preserve">He kaikki joivat klubilla muutaman drinkin ennen kuin he aloittivat.</w:t>
      </w:r>
    </w:p>
    <w:p>
      <w:r>
        <w:rPr>
          <w:b/>
        </w:rPr>
        <w:t xml:space="preserve">Esimerkki 7.2776</w:t>
      </w:r>
    </w:p>
    <w:p>
      <w:r>
        <w:t xml:space="preserve">Lähtökohta: Eräänä lauantai-iltana vaimoni meni hakemaan postia.  Alustava konteksti: Hän näki naapurimme Charlotten aulassa.  Alkuperäinen loppu: Charlotte asuu samassa rakennuksessa. Charlotte oli lukinnut itsensä ulos ja odotti lukkoseppää. Kutsuimme hänet asuntoomme odottamaan.  Uusi loppu: Charlotte asuu ylimääräisessä makuuhuoneessa. Charlotte oli lukinnut itsensä ulos ja odotti lukkoseppää. Päästimme hänet asuntoon. </w:t>
      </w:r>
    </w:p>
    <w:p>
      <w:r>
        <w:rPr>
          <w:b/>
        </w:rPr>
        <w:t xml:space="preserve">Tulos</w:t>
      </w:r>
    </w:p>
    <w:p>
      <w:r>
        <w:t xml:space="preserve">Hän näki kämppiksemme Charlotten aulassa.</w:t>
      </w:r>
    </w:p>
    <w:p>
      <w:r>
        <w:rPr>
          <w:b/>
        </w:rPr>
        <w:t xml:space="preserve">Esimerkki 7.2777</w:t>
      </w:r>
    </w:p>
    <w:p>
      <w:r>
        <w:t xml:space="preserve">Lähtökohta: Emily löysi myytävän talon, joka oli ilmoitettu sellaisenaan.  Alkuperäinen konteksti: Hän tiedusteli, mikä siinä oli vikana.  Alkuperäinen loppuratkaisu: Välittäjä kertoi, että kellarissa oli vesivuoto. Emily kysyi, voisiko myyjä vähentää hinnasta mitään. Kiinteistönvälittäjä kertoi Emilylle, ettei siihen ollut mahdollisuutta.  Uusi lopetus: Omistaja kertoi Emilylle, että kellarissa oli vesivuotoa. Emily kysyi, vähentäisikö hän hinnasta mitään. Omistaja kertoi Emilylle, ettei siihen ollut mahdollisuutta. </w:t>
      </w:r>
    </w:p>
    <w:p>
      <w:r>
        <w:rPr>
          <w:b/>
        </w:rPr>
        <w:t xml:space="preserve">Tulos</w:t>
      </w:r>
    </w:p>
    <w:p>
      <w:r>
        <w:t xml:space="preserve">Hän soitti omistajalle ja kysyi, mikä talossa oli vikana.</w:t>
      </w:r>
    </w:p>
    <w:p>
      <w:r>
        <w:rPr>
          <w:b/>
        </w:rPr>
        <w:t xml:space="preserve">Esimerkki 7.2778</w:t>
      </w:r>
    </w:p>
    <w:p>
      <w:r>
        <w:t xml:space="preserve">Lähtökohta: Sherryn työpaikan taukotila on aina sotkuinen.  Alkuperäinen konteksti: Sherry joutuu aina siivoamaan kollegoidensa jäljet.  Alkuperäinen loppuratkaisu: Eräänä päivänä Sherry meni käyttämään mikroaaltouunia ja melkein oksensi. Joku antoi papuburriton räjähtää eikä siivonnut sitä. Sherry sai lopulta tarpeekseen, irrotti mikroaaltouunin ja piilotti sen.  Uusi lopetus: Sitten eräänä päivänä hän meni käyttämään mikroaaltouunia ja melkein oksensi. Joku antoi papuburriton räjähtää eikä siivonnut sitä pois Sherry sai lopulta tarpeekseen, irrotti mikroaaltouunin pistorasiasta ja piilotti sen. </w:t>
      </w:r>
    </w:p>
    <w:p>
      <w:r>
        <w:rPr>
          <w:b/>
        </w:rPr>
        <w:t xml:space="preserve">Tulos</w:t>
      </w:r>
    </w:p>
    <w:p>
      <w:r>
        <w:t xml:space="preserve">Sherry ei välittänyt sotkuista.</w:t>
      </w:r>
    </w:p>
    <w:p>
      <w:r>
        <w:rPr>
          <w:b/>
        </w:rPr>
        <w:t xml:space="preserve">Esimerkki 7.2779</w:t>
      </w:r>
    </w:p>
    <w:p>
      <w:r>
        <w:t xml:space="preserve">Lähtökohta: Amber oli hyvin stressaantunut, koska laskujen maksaminen oli vaikeaa.  Alkuperäinen konteksti: Amberin isä kiusasi häntä aina.  Alkuperäinen loppuratkaisu: Amber rakasti työtään, mutta hänen oli alettava etsiä uutta työtä. Hän etsi innokkaasti Craigslististä ja sanomalehdestä. Lopulta hän löysi loistavan työpaikan sihteerinä!  Uusi loppu: Hän alkoi etsiä uutta työtä. Hän etsi innokkaasti Craigslistista ja sanomalehdestä. Lopulta hän löysi loistavan työpaikan DJ:nä! </w:t>
      </w:r>
    </w:p>
    <w:p>
      <w:r>
        <w:rPr>
          <w:b/>
        </w:rPr>
        <w:t xml:space="preserve">Tulos</w:t>
      </w:r>
    </w:p>
    <w:p>
      <w:r>
        <w:t xml:space="preserve">Hän oli kyllästynyt työskentelemään sihteerinä.</w:t>
      </w:r>
    </w:p>
    <w:p>
      <w:r>
        <w:rPr>
          <w:b/>
        </w:rPr>
        <w:t xml:space="preserve">Esimerkki 7.2780</w:t>
      </w:r>
    </w:p>
    <w:p>
      <w:r>
        <w:t xml:space="preserve">Lähtökohta: Scott tönäisi tyttöä takaapäin.  Alkuperäinen konteksti: Tyttö kaatui maahan.  Alkuperäinen loppuratkaisu: Tyttö ilmoitti Scottista koulun rehtorille. Scott sai neuvontaa käytöksestään. Scott pyysi tytöltä anteeksi.  Uusi lopetus: Hän ilmoitti Scottista koulun rehtorille. Scott sai neuvontaa käytöksestään. Scott pyysi tytöltä anteeksi. </w:t>
      </w:r>
    </w:p>
    <w:p>
      <w:r>
        <w:rPr>
          <w:b/>
        </w:rPr>
        <w:t xml:space="preserve">Tulos</w:t>
      </w:r>
    </w:p>
    <w:p>
      <w:r>
        <w:t xml:space="preserve">Hän ei kaatunut ja löi miestä.</w:t>
      </w:r>
    </w:p>
    <w:p>
      <w:r>
        <w:rPr>
          <w:b/>
        </w:rPr>
        <w:t xml:space="preserve">Esimerkki 7.2781</w:t>
      </w:r>
    </w:p>
    <w:p>
      <w:r>
        <w:t xml:space="preserve">Lähtökohta: Bobbyn neljännen luokan luokka oppi neulomaan huiveja.  Alustava konteksti: He aikoivat viettää luokkatunnin tekemällä niitä kodittomille.  Alkuperäinen loppuratkaisu: Hän halusi auttaa, mutta ajatteli, että vain tyttöjen pitäisi neuloa. Mutta hänellä oli niin hauskaa, että hän neuloi lisää kotona. Hän antoi neljä huivia erään lahjoitettavaksi tarvitseville.  Uusi lopetus: Hän halusi auttaa, mutta ajatteli, että vain tyttöjen pitäisi neuloa. Häntä hävetti niin paljon, ettei hän neulonut edes kotona. Hän toivoi, että hän olisi voinut antaa muutaman huivin erään lahjoitettavaksi tarvitseville. </w:t>
      </w:r>
    </w:p>
    <w:p>
      <w:r>
        <w:rPr>
          <w:b/>
        </w:rPr>
        <w:t xml:space="preserve">Tulos</w:t>
      </w:r>
    </w:p>
    <w:p>
      <w:r>
        <w:t xml:space="preserve">He aikoivat viettää luokkatunnin tekemällä niitä kodittomille, mutta eivät koskaan oppineet neulomaan niin kauan kuin hän eli.</w:t>
      </w:r>
    </w:p>
    <w:p>
      <w:r>
        <w:rPr>
          <w:b/>
        </w:rPr>
        <w:t xml:space="preserve">Esimerkki 7.2782</w:t>
      </w:r>
    </w:p>
    <w:p>
      <w:r>
        <w:t xml:space="preserve">Edellytys: Säätiedotuksen mukaan on aurinkoinen päivä.  Alustava konteksti: Päätin olla ottamatta sateenvarjoa mukaani.  Alkuperäinen loppu: Kun olin ulkona, alkoi sataa. Menin läheiseen kauppaan. Ostin kaupasta sateenvarjon.  Uusi lopetus: Tietenkin säätiedotus oli väärässä, koska kun olin ulkona, alkoi sataa. Jatkoin matkaani läheiseen kauppaan. Pysyin kuivana sateenvarjon ja trenssitakin avulla. </w:t>
      </w:r>
    </w:p>
    <w:p>
      <w:r>
        <w:rPr>
          <w:b/>
        </w:rPr>
        <w:t xml:space="preserve">Tulos</w:t>
      </w:r>
    </w:p>
    <w:p>
      <w:r>
        <w:t xml:space="preserve">Päätin kuitenkin ottaa sateenvarjon ja trenssitakin mukaan.</w:t>
      </w:r>
    </w:p>
    <w:p>
      <w:r>
        <w:rPr>
          <w:b/>
        </w:rPr>
        <w:t xml:space="preserve">Esimerkki 7.2783</w:t>
      </w:r>
    </w:p>
    <w:p>
      <w:r>
        <w:t xml:space="preserve">Lähtökohta: Jill oli ostoksilla ostoskeskuksessa ystävänsä kanssa.  Alustava konteksti: He päättivät, että Jill tarvitsee uuden villapaidan.  Alkuperäinen loppuratkaisu: Jill kulkee lempikauppansa ohi. Hän käy läpi kaikki villapaidat. Lopulta hän löytää täydellisen villapaidan!  Uusi loppu: Jill kulkee lempikauppansa ohi. Hän käy läpi kaikki kengät. Lopulta hän löytää täydellisen parin itselleen! </w:t>
      </w:r>
    </w:p>
    <w:p>
      <w:r>
        <w:rPr>
          <w:b/>
        </w:rPr>
        <w:t xml:space="preserve">Tulos</w:t>
      </w:r>
    </w:p>
    <w:p>
      <w:r>
        <w:t xml:space="preserve">Molemmat päättivät, että he tarvitsivat uudet kengät.</w:t>
      </w:r>
    </w:p>
    <w:p>
      <w:r>
        <w:rPr>
          <w:b/>
        </w:rPr>
        <w:t xml:space="preserve">Esimerkki 7.2784</w:t>
      </w:r>
    </w:p>
    <w:p>
      <w:r>
        <w:t xml:space="preserve">Lähtökohta: Ashley tapasi mukavan nuoren miehen ja rakastui.  Alkuperäinen konteksti: Ashley ihastui mieheen ja meni pian naimisiin.  Alkuperäinen loppu: Oltuaan naimisissa jonkin aikaa he päättivät saada lapsen. Useiden kuukausien jälkeen he saivat lapsen. Ashley sai tyttövauvan, joka näytti aivan häneltä.  Uusi loppu: Tämä oli Ashleylle tavallista käytöstä, joka myöhemmin pyysi anteeksi ja otti hänet takaisin. Useiden kuukausien kuluttua he menivät naimisiin ja pystyivät tulemaan raskaaksi. Ashley sai tyttövauvan, joka näytti aivan häneltä. </w:t>
      </w:r>
    </w:p>
    <w:p>
      <w:r>
        <w:rPr>
          <w:b/>
        </w:rPr>
        <w:t xml:space="preserve">Tulos</w:t>
      </w:r>
    </w:p>
    <w:p>
      <w:r>
        <w:t xml:space="preserve">Hän halveksi häntä ja erosi pian.</w:t>
      </w:r>
    </w:p>
    <w:p>
      <w:r>
        <w:rPr>
          <w:b/>
        </w:rPr>
        <w:t xml:space="preserve">Esimerkki 7.2785</w:t>
      </w:r>
    </w:p>
    <w:p>
      <w:r>
        <w:t xml:space="preserve">Lähtökohta: David oli surullinen poika.  Alkuperäinen konteksti: Hänellä ei ollut ketään, jonka kanssa leikkiä.  Alkuperäinen loppu: Eräänä päivänä hänen serkkunsa tuli käymään. He leikkivät tuntikausia. David ei ollut enää surullinen.  Uusi loppu: Eräänä päivänä hänen serkkunsa tuli käymään. He leikkivät koko päivän. David ei ollut enää surullinen. </w:t>
      </w:r>
    </w:p>
    <w:p>
      <w:r>
        <w:rPr>
          <w:b/>
        </w:rPr>
        <w:t xml:space="preserve">Tulos</w:t>
      </w:r>
    </w:p>
    <w:p>
      <w:r>
        <w:t xml:space="preserve">Hänellä oli kaikki, joiden kanssa leikkiä.</w:t>
      </w:r>
    </w:p>
    <w:p>
      <w:r>
        <w:rPr>
          <w:b/>
        </w:rPr>
        <w:t xml:space="preserve">Esimerkki 7.2786</w:t>
      </w:r>
    </w:p>
    <w:p>
      <w:r>
        <w:t xml:space="preserve">Lähtökohta: Eräänä päivänä ystäväni käveli kadulla Baltimoressa.  Alustava konteksti: Hän tunsi terävän kivun selässään ja kääntyi ympäri.  Alkuperäinen loppu: Hän näki jonkun, jolla oli veitsi, ja tajusi, että häntä oli puukotettu. Mies pakeni ja ystäväni meni sairaalaan. Hän oli sairaalassa useita viikkoja.  Uusi loppu: Hän näki jonkun vauvan kanssa ja tajusi, että vauva oli sairas. Mies pyysi apua ja ystäväni päätti ajaa heidät sairaalaan. Vauva oli sairaalassa useita viikkoja. </w:t>
      </w:r>
    </w:p>
    <w:p>
      <w:r>
        <w:rPr>
          <w:b/>
        </w:rPr>
        <w:t xml:space="preserve">Tulos</w:t>
      </w:r>
    </w:p>
    <w:p>
      <w:r>
        <w:t xml:space="preserve">Hän kuuli vauvan itkun.</w:t>
      </w:r>
    </w:p>
    <w:p>
      <w:r>
        <w:rPr>
          <w:b/>
        </w:rPr>
        <w:t xml:space="preserve">Esimerkki 7.2787</w:t>
      </w:r>
    </w:p>
    <w:p>
      <w:r>
        <w:t xml:space="preserve">Lähtökohta: Tyttärentyttäremme lähti kävelylle vanhempiensa kanssa.  Alustava konteksti: Hän on kaksivuotias.  Alkuperäinen lopetus: Hän kaatui jalkakäytävällä ja nylki kätensä. Hän näytti meille loukkaantunutta kättään kasvotusten. Sanoimme hänelle, että se paranee pian.  Uusi lopetus: Hänen vanhempansa pudottivat hänet jalkakäytävälle ja hän nylki kätensä. Hän näytti meille loukkaantunutta kättään kasvotusten. Sanoimme hänelle, että se paranee pian. </w:t>
      </w:r>
    </w:p>
    <w:p>
      <w:r>
        <w:rPr>
          <w:b/>
        </w:rPr>
        <w:t xml:space="preserve">Tulos</w:t>
      </w:r>
    </w:p>
    <w:p>
      <w:r>
        <w:t xml:space="preserve">Hän on vauva, ja häntä kannettiin koko matkan ajan.</w:t>
      </w:r>
    </w:p>
    <w:p>
      <w:r>
        <w:rPr>
          <w:b/>
        </w:rPr>
        <w:t xml:space="preserve">Esimerkki 7.2788</w:t>
      </w:r>
    </w:p>
    <w:p>
      <w:r>
        <w:t xml:space="preserve">Lähtökohta: Jane tarvitsi uuden auton.  Alkuperäinen konteksti: Hänen vanhassa autossaan oli alkanut esiintyä mekaanisia ongelmia.  Alkuperäinen loppuratkaisu: Jane löysi jälleenmyyjältä täydellisen uuden auton. Jälleenmyyjä myönsi Janelle lainan. Jane ajoi pois uudella autollaan.  Uusi loppu: Jane löysi jälleenmyyjältä täydellisen uuden auton. jälleenmyyjä antoi Janen äidille lainan. Jane ajoi pois uudella autollaan. </w:t>
      </w:r>
    </w:p>
    <w:p>
      <w:r>
        <w:rPr>
          <w:b/>
        </w:rPr>
        <w:t xml:space="preserve">Tulos</w:t>
      </w:r>
    </w:p>
    <w:p>
      <w:r>
        <w:t xml:space="preserve">Hänellä ei kuitenkaan ollut tulonlähdettä.</w:t>
      </w:r>
    </w:p>
    <w:p>
      <w:r>
        <w:rPr>
          <w:b/>
        </w:rPr>
        <w:t xml:space="preserve">Esimerkki 7.2789</w:t>
      </w:r>
    </w:p>
    <w:p>
      <w:r>
        <w:t xml:space="preserve">Lähtökohta: Will oli suunnitellut ostavansa isälleen lahjan isänpäiväksi.  Alustava konteksti: Hän tajusi, että kun oli aika tehdä ostoksia, hän oli rahaton!  Alkuperäinen loppuratkaisu: Will ei voinut kohdata pettymystä. Hän ei edes soittanut isälleen tämän syntymäpäivänä. Kun hän vihdoin uskalsi, hän pyysi anteeksi ajattelemattomuuttaan.  Uusi lopetus: Will unohti täysin syntymäpäivänsä. Hän ei edes soittanut isälleen syntymäpäivänään. Kun hän vihdoin muisti, hän pyysi anteeksi ajattelemattomuuttaan. </w:t>
      </w:r>
    </w:p>
    <w:p>
      <w:r>
        <w:rPr>
          <w:b/>
        </w:rPr>
        <w:t xml:space="preserve">Tulos</w:t>
      </w:r>
    </w:p>
    <w:p>
      <w:r>
        <w:t xml:space="preserve">Hän tajusi, kun oli aika tehdä ostoksia, että hän oli innoissaan!.</w:t>
      </w:r>
    </w:p>
    <w:p>
      <w:r>
        <w:rPr>
          <w:b/>
        </w:rPr>
        <w:t xml:space="preserve">Esimerkki 7.2790</w:t>
      </w:r>
    </w:p>
    <w:p>
      <w:r>
        <w:t xml:space="preserve">Lähtökohta: Bändiopettajani oli tänään erittäin raivoissaan.  Alustava konteksti: Ryhmä puhallinsoittajia oli epäsynkroninen.  Alkuperäinen lopputulos: He toistivat kappaleen useita kertoja ja onnistuivat huonommin jokaisella yrityksellä. Hän päätyi erottamaan muut soittajat. Lisäksi hän pakotti puhaltajat opettelemaan uuden kappaleen.  Uusi lopetus: He toistivat laulun useita kertoja ja onnistuivat huonommin joka yrityksellä. Lopulta hän sai muut soittajat jäämään myöhään. Lisäksi hän pakotti heidät opettelemaan uuden kappaleen. </w:t>
      </w:r>
    </w:p>
    <w:p>
      <w:r>
        <w:rPr>
          <w:b/>
        </w:rPr>
        <w:t xml:space="preserve">Tulos</w:t>
      </w:r>
    </w:p>
    <w:p>
      <w:r>
        <w:t xml:space="preserve">Puhallinsoitinryhmä soitti täydellisesti ja jätti heidät aikaisin pois, mutta kaikki muut olivat epäsynkronisia.</w:t>
      </w:r>
    </w:p>
    <w:p>
      <w:r>
        <w:rPr>
          <w:b/>
        </w:rPr>
        <w:t xml:space="preserve">Esimerkki 7.2791</w:t>
      </w:r>
    </w:p>
    <w:p>
      <w:r>
        <w:t xml:space="preserve">Lähtökohta: Pojat olivat innoissaan.  Alkuperäinen konteksti: He olivat vihdoin menossa katsomaan bändin konserttia.  Alkuperäinen loppuratkaisu: Sitä oli mainostettu jo jonkin aikaa, ja päivä oli vihdoin koittanut. He lastasivat autoonsa ja lähtivät keikkapaikalle. Bändi soitti koko illan ja he rakastivat jokaista minuuttia.  Uusi lopetus: Sitä oli mainostettu jo jonkin aikaa, ja päivä oli vihdoin koittanut. He nousivat autoon ja lähtivät levykauppaan. He kuuntelivat CD:tä autossa ja rakastivat sitä joka hetki. </w:t>
      </w:r>
    </w:p>
    <w:p>
      <w:r>
        <w:rPr>
          <w:b/>
        </w:rPr>
        <w:t xml:space="preserve">Tulos</w:t>
      </w:r>
    </w:p>
    <w:p>
      <w:r>
        <w:t xml:space="preserve">He aikoivat vihdoin kuunnella bändin uuden CD:n.</w:t>
      </w:r>
    </w:p>
    <w:p>
      <w:r>
        <w:rPr>
          <w:b/>
        </w:rPr>
        <w:t xml:space="preserve">Esimerkki 7.2792</w:t>
      </w:r>
    </w:p>
    <w:p>
      <w:r>
        <w:t xml:space="preserve">Lähtökohta: Eli ajatteli, että Tyynenmeren luoteisosa olisi kaunis paikka vierailla.  Alkuperäinen konteksti: Hän pakkasi tarvikkeita ja lähti pohjoiseen ja länteen.  Alkuperäinen loppu: Washingtoniin päästyään hän etsi vuoria, joille kiivetä. Eli oli lamaantunut kaikista kauniista maisemista ja upeista ihmisistä. Hän oli hyvin surullinen, kun hänen oli palattava kotiin.  Uusi loppu: Hän arvosti kotona aurinkoa enemmän. Eli oli ihastunut kaikkiin kauniisiin maisemiin ja mahtaviin ihmisiin. Hän ei tiennyt, miten hieno koti oli, ennen kuin hän lähti sieltä. </w:t>
      </w:r>
    </w:p>
    <w:p>
      <w:r>
        <w:rPr>
          <w:b/>
        </w:rPr>
        <w:t xml:space="preserve">Tulos</w:t>
      </w:r>
    </w:p>
    <w:p>
      <w:r>
        <w:t xml:space="preserve">Eli päätti muuttaa Washingtoniin, mutta masentui niin paljon sateiden takia, että muutti takaisin kotiin.</w:t>
      </w:r>
    </w:p>
    <w:p>
      <w:r>
        <w:rPr>
          <w:b/>
        </w:rPr>
        <w:t xml:space="preserve">Esimerkki 7.2793</w:t>
      </w:r>
    </w:p>
    <w:p>
      <w:r>
        <w:t xml:space="preserve">Lähtökohta: Jonathan oli makeanhimoinen ja yritti välttää sokeria.  Alkuperäinen konteksti: Hän osti kolme valtavaa pussia karkkeja, kun halloween koitti.  Alkuperäinen loppuratkaisu: Kun lapset tulivat hänen ovelleen, hän jakoi kaikki karkit. Mutta illan päätteeksi hänen kulhossaan oli vielä karkkeja. Vaikeuksin hän antoi loput karkit naapurinsa lapselle.  Uusi lopetus: Yön päätteeksi hän oli iloinen, ettei hänellä ollut karkkeja. Vaikeuksin hän vältti kaikki karkkimyynnit seuraavana päivänä </w:t>
      </w:r>
    </w:p>
    <w:p>
      <w:r>
        <w:rPr>
          <w:b/>
        </w:rPr>
        <w:t xml:space="preserve">Tulos</w:t>
      </w:r>
    </w:p>
    <w:p>
      <w:r>
        <w:t xml:space="preserve">Kun Halloween koitti, hänellä ei ollut karkkia talossa.</w:t>
      </w:r>
    </w:p>
    <w:p>
      <w:r>
        <w:rPr>
          <w:b/>
        </w:rPr>
        <w:t xml:space="preserve">Esimerkki 7.2794</w:t>
      </w:r>
    </w:p>
    <w:p>
      <w:r>
        <w:t xml:space="preserve">Lähtökohta: Paul päätti järjestää naamiaiset.  Alkuperäinen konteksti: Paul lähetti useita kutsuja ystävilleen ja perheelleen.  Alkuperäinen loppu: Valmistellessaan juhlia Paul osti useita koristeita. Lisäksi Paul järjesti ruokaa ja juomia pitopalvelusta. Paul ei malttanut odottaa pukujuhlien alkamista.  Uusi lopetus: Valmistellessaan juhlia Paul osti useita koristeita. Lisäksi Paul järjesti ruokaa ja juomia. Paul oli hämmentynyt, kun naamiaiset alkoivat, mutta ketään ei tullut paikalle. </w:t>
      </w:r>
    </w:p>
    <w:p>
      <w:r>
        <w:rPr>
          <w:b/>
        </w:rPr>
        <w:t xml:space="preserve">Tulos</w:t>
      </w:r>
    </w:p>
    <w:p>
      <w:r>
        <w:t xml:space="preserve">Paul unohti lähettää kutsut ystävilleen ja perheelleen.</w:t>
      </w:r>
    </w:p>
    <w:p>
      <w:r>
        <w:rPr>
          <w:b/>
        </w:rPr>
        <w:t xml:space="preserve">Esimerkki 7.2795</w:t>
      </w:r>
    </w:p>
    <w:p>
      <w:r>
        <w:t xml:space="preserve">Lähtökohta: Kim oli kokenut taiteilija.  Alkuperäinen konteksti: Hän näki verkossa videoita, joissa toinen taiteilija piirsi.  Alkuperäinen loppuratkaisu: Kim suuttui siitä, miten jäykkiä ja kömpelöitä taiteilijan piirustukset olivat. Ja hän oli järkyttynyt siitä, kuinka paljon nettifaneja hänellä oli. Kim päätti roskapostittaa negatiivisia kommentteja kaikkiin videoihin.  Uusi lopetus: Kim oli hämmästynyt siitä, miten sujuvia ja siroja taiteilijan piirustukset olivat. Ja hän ihmetteli, kuinka paljon nettifaneja hänellä oli. Kim päätti roskapostittaa positiivisia kommentteja kaikkiin videoihin. </w:t>
      </w:r>
    </w:p>
    <w:p>
      <w:r>
        <w:rPr>
          <w:b/>
        </w:rPr>
        <w:t xml:space="preserve">Tulos</w:t>
      </w:r>
    </w:p>
    <w:p>
      <w:r>
        <w:t xml:space="preserve">Hän katseli toisen taiteilijan videoita verkossa ihaillen.</w:t>
      </w:r>
    </w:p>
    <w:p>
      <w:r>
        <w:rPr>
          <w:b/>
        </w:rPr>
        <w:t xml:space="preserve">Esimerkki 7.2796</w:t>
      </w:r>
    </w:p>
    <w:p>
      <w:r>
        <w:t xml:space="preserve">Lähtökohta: En ollut koskaan aikaisemmin käynyt sotilaallisissa tanssiaisissa.  Alkuperäinen konteksti: Viime viikolla sain vihdoin tilaisuuden.  Alkuperäinen loppu: Käytin yhtä kauneimmista omistamistani mekoista. Laitoin hiukseni pystyyn ja varustin ne. Se oli hieno ja hieno ilta.  Uusi loppu: Pukeuduin hyvittääkseni yhteen kauneimmista omistamistani mekoista. Laitoin hiukseni pystyyn ja varustin ne. Se oli hieno ja hieno ilta yksin. </w:t>
      </w:r>
    </w:p>
    <w:p>
      <w:r>
        <w:rPr>
          <w:b/>
        </w:rPr>
        <w:t xml:space="preserve">Tulos</w:t>
      </w:r>
    </w:p>
    <w:p>
      <w:r>
        <w:t xml:space="preserve">Viime viikolla oli yksi, mutta en päässyt sinne.</w:t>
      </w:r>
    </w:p>
    <w:p>
      <w:r>
        <w:rPr>
          <w:b/>
        </w:rPr>
        <w:t xml:space="preserve">Esimerkki 7.2797</w:t>
      </w:r>
    </w:p>
    <w:p>
      <w:r>
        <w:t xml:space="preserve">Lähtökohta: Davidilla oli kiireinen työpäivä.  Alustava konteksti: Hänellä alkoi olla nälkä, sillä lounasaika oli melkein käsillä.  Alkuperäinen loppuratkaisu: Hän nousi ylös ja meni taukotilaan. Hän katseli ympäri jääkaappia. Hän tajusi, että oli jättänyt voileivän kotiin!  Uusi lopetus: Hän nousi ylös mennäkseen taukohuoneeseen. Hän katseli ympäri jääkaappia. Hän tajusi, että oli jättänyt voileivän kotiin! </w:t>
      </w:r>
    </w:p>
    <w:p>
      <w:r>
        <w:rPr>
          <w:b/>
        </w:rPr>
        <w:t xml:space="preserve">Tulos</w:t>
      </w:r>
    </w:p>
    <w:p>
      <w:r>
        <w:t xml:space="preserve">Hänellä ei ollut nälkä, sillä lounasaika oli melkein käsillä.</w:t>
      </w:r>
    </w:p>
    <w:p>
      <w:r>
        <w:rPr>
          <w:b/>
        </w:rPr>
        <w:t xml:space="preserve">Esimerkki 7.2798</w:t>
      </w:r>
    </w:p>
    <w:p>
      <w:r>
        <w:t xml:space="preserve">Lähtökohta: Tyttäreni opiskelukaveri meni juhliin.  Alustava konteksti: Hän oli juomassa kadulla.  Alkuperäinen loppuratkaisu: Poliisi pyysi häntä menemään sisälle. Hän jatkoi juomista ja hänet pidätettiin. Hän vietti yön vankilassa, mutta syytteistä luovuttiin.  Uusi loppu: Poliisi pyysi meitä jäämään kotiin. Kämppis jatkoi juomista ja hänet pidätettiin. Hän vietti yön vankilassa, mutta syytteistä luovuttiin. </w:t>
      </w:r>
    </w:p>
    <w:p>
      <w:r>
        <w:rPr>
          <w:b/>
        </w:rPr>
        <w:t xml:space="preserve">Tulos</w:t>
      </w:r>
    </w:p>
    <w:p>
      <w:r>
        <w:t xml:space="preserve">Siellä oli liikaa juomista ja tappelua, joten lähdimme kotiin.</w:t>
      </w:r>
    </w:p>
    <w:p>
      <w:r>
        <w:rPr>
          <w:b/>
        </w:rPr>
        <w:t xml:space="preserve">Esimerkki 7.2799</w:t>
      </w:r>
    </w:p>
    <w:p>
      <w:r>
        <w:t xml:space="preserve">Lähtökohta: Näin viime yönä unta.  Alustava konteksti: Näin unta, että olin taas töissä.  Alkuperäinen loppu: Näin veturin ajavan ohi ja otin valokuvia. Sitten autoin kuormaamaan rekkaa. Heräsin ja huomasin palanneeni todellisuuteen, aivohalvauksen vallassa.  Uusi loppu: Näin veturin ajavan ohi ja otin valokuvia. Sitten autoin kuormaamaan rekkaa. Heräsin ja huomasin palanneeni todellisuuteen, aivohalvauksen jäljiltä. </w:t>
      </w:r>
    </w:p>
    <w:p>
      <w:r>
        <w:rPr>
          <w:b/>
        </w:rPr>
        <w:t xml:space="preserve">Tulos</w:t>
      </w:r>
    </w:p>
    <w:p>
      <w:r>
        <w:t xml:space="preserve">Näin unta, että lensin.</w:t>
      </w:r>
    </w:p>
    <w:p>
      <w:r>
        <w:rPr>
          <w:b/>
        </w:rPr>
        <w:t xml:space="preserve">Esimerkki 7.2800</w:t>
      </w:r>
    </w:p>
    <w:p>
      <w:r>
        <w:t xml:space="preserve">Lähtökohta: Hanhi käveli talon luokse.  Alkuperäinen konteksti: Se kikatti paljon.  Alkuperäinen loppu: Se kerjäsi ruokaa. Talon omistaja taputti ja huusi sille. Hanhi luovutti ja yritti toiseen taloon.  Uusi lopetus: Se kerjäsi ruokaa. Talon omistaja ruokki sitä. Hanhi luopui ruoan pyytämisestä... </w:t>
      </w:r>
    </w:p>
    <w:p>
      <w:r>
        <w:rPr>
          <w:b/>
        </w:rPr>
        <w:t xml:space="preserve">Tulos</w:t>
      </w:r>
    </w:p>
    <w:p>
      <w:r>
        <w:t xml:space="preserve">Kodinomistaja sai sen kiinni.</w:t>
      </w:r>
    </w:p>
    <w:p>
      <w:r>
        <w:rPr>
          <w:b/>
        </w:rPr>
        <w:t xml:space="preserve">Esimerkki 7.2801</w:t>
      </w:r>
    </w:p>
    <w:p>
      <w:r>
        <w:t xml:space="preserve">Lähtökohta: Emily oli menossa poikaystävänsä luokse kiitospäiväksi.  Alustava konteksti: Häntä pyydettiin tuomaan kotitekoista karpalokastiketta.  Alkuperäinen loppuratkaisu: Kun päivällinen tarjoiltiin, kaikki ottivat siitä vähän. Emily kuitenkin huomasi, että ihmiset ottivat yhden suupalan ja jättivät sitten syömättä. Hän kokeili sitä ja tajusi, että se oli kitkerää, koska hän oli unohtanut sokerin!  Uusi loppu: Kun alkupalat tarjoiltiin, kaikki ottivat pähkinöitä. Mutta hän huomasi, että ihmiset ottivat yhden puraisun ja jättivät sitten syömättä. Hän maistoi niitä ja tajusi, että ne olivat kitkeriä, koska niitä ei ollut paahdettu. </w:t>
      </w:r>
    </w:p>
    <w:p>
      <w:r>
        <w:rPr>
          <w:b/>
        </w:rPr>
        <w:t xml:space="preserve">Tulos</w:t>
      </w:r>
    </w:p>
    <w:p>
      <w:r>
        <w:t xml:space="preserve">Häntä pyydettiin tuomaan pähkinöitä.</w:t>
      </w:r>
    </w:p>
    <w:p>
      <w:r>
        <w:rPr>
          <w:b/>
        </w:rPr>
        <w:t xml:space="preserve">Esimerkki 7.2802</w:t>
      </w:r>
    </w:p>
    <w:p>
      <w:r>
        <w:t xml:space="preserve">Lähtökohta: Söimme eilen illallista noutoruokaa.  Alustava konteksti: Olimme juuri palanneet Tanglewoodista, joka sijaitsi 120 kilometrin päässä.  Alkuperäinen loppu: Olimme hyvin väsyneitä. Tilasimme paikallisesta pizzeriasta. Olin kyllästynyt syötyäni vain puolikkaan sämpylän.  Uusi lopetus: Olimme hyvin väsyneitä. Tilasimme sämpylöitä alueellisesta pizzeriasta. Olin kyllästynyt syötyäni vain puolikkaan sämpylän. </w:t>
      </w:r>
    </w:p>
    <w:p>
      <w:r>
        <w:rPr>
          <w:b/>
        </w:rPr>
        <w:t xml:space="preserve">Tulos</w:t>
      </w:r>
    </w:p>
    <w:p>
      <w:r>
        <w:t xml:space="preserve">Olimme juuri lähteneet Tanglewoodista, 120 mailin päästä.</w:t>
      </w:r>
    </w:p>
    <w:p>
      <w:r>
        <w:rPr>
          <w:b/>
        </w:rPr>
        <w:t xml:space="preserve">Esimerkki 7.2803</w:t>
      </w:r>
    </w:p>
    <w:p>
      <w:r>
        <w:t xml:space="preserve">Lähtökohta: Natasha rakasti koripalloa.  Alkuperäinen konteksti: Hän halusi ammattilaispelaajaksi.  Alkuperäinen loppuratkaisu: Hän tiesi kaiken lajista. Hänellä ei vain ollut koordinaatiota tai pituutta. Yliopiston jälkeen hänestä tuli kaikkien aikojen ensimmäinen nainen NBA:n päävalmentajana.  Uusi loppu: Hän tiesi urheilusta kaiken mahdollisen. Hänestä tuli lopulta tähti. Hän päätyi Hall of Fameen. </w:t>
      </w:r>
    </w:p>
    <w:p>
      <w:r>
        <w:rPr>
          <w:b/>
        </w:rPr>
        <w:t xml:space="preserve">Tulos</w:t>
      </w:r>
    </w:p>
    <w:p>
      <w:r>
        <w:t xml:space="preserve">Hänestä tuli ammattilaispelaaja.</w:t>
      </w:r>
    </w:p>
    <w:p>
      <w:r>
        <w:rPr>
          <w:b/>
        </w:rPr>
        <w:t xml:space="preserve">Esimerkki 7.2804</w:t>
      </w:r>
    </w:p>
    <w:p>
      <w:r>
        <w:t xml:space="preserve">Lähtökohta: Josh työskenteli kuukausia autoliikkeen kokoamiseksi.  Alkuperäinen konteksti: Hän oli toteuttanut unelmansa omasta yrityksestä.  Alkuperäinen loppuratkaisu: Hän alkoi pian saada paljon asiakkaita. Hän työskenteli ahkerasti korjatakseen kaikki heidän ongelmansa. Hänellä oli kukoistava yritys hetkessä!  Uusi lopetus: Hän masentui. Hän teki kovasti töitä autoliikkeen kunnostamiseksi. Hän sai kukoistavan yrityksen hetkessä! </w:t>
      </w:r>
    </w:p>
    <w:p>
      <w:r>
        <w:rPr>
          <w:b/>
        </w:rPr>
        <w:t xml:space="preserve">Tulos</w:t>
      </w:r>
    </w:p>
    <w:p>
      <w:r>
        <w:t xml:space="preserve">Hän jätti koneen päälle, ja myymälä syttyi tuleen.</w:t>
      </w:r>
    </w:p>
    <w:p>
      <w:r>
        <w:rPr>
          <w:b/>
        </w:rPr>
        <w:t xml:space="preserve">Esimerkki 7.2805</w:t>
      </w:r>
    </w:p>
    <w:p>
      <w:r>
        <w:t xml:space="preserve">Lähtökohta: Jennifer oli käyttänyt ehkäisyä vuosia.  Alkuperäinen konteksti: Hän päätti tapailla parasta ystäväänsä Tommya.  Alkuperäinen loppu: Viikkoa myöhemmin hänellä oli hieman huono olo. Hänen kuukautisensa eivät olleet tulleet tavalliseen tapaan. Hän teki testin ja sai selville, että hän sai lapsen!  Uusi loppu: Hän käytti ehkäisyä hormoniensa säätelyyn. Hänen kuukautisensa eivät olleet tulleet tavalliseen tapaan. Hän teki testin ja huomasi, että hänen oli muutettava annostusta. </w:t>
      </w:r>
    </w:p>
    <w:p>
      <w:r>
        <w:rPr>
          <w:b/>
        </w:rPr>
        <w:t xml:space="preserve">Tulos</w:t>
      </w:r>
    </w:p>
    <w:p>
      <w:r>
        <w:t xml:space="preserve">Hän odotti seksiä avioliittoon asti.</w:t>
      </w:r>
    </w:p>
    <w:p>
      <w:r>
        <w:rPr>
          <w:b/>
        </w:rPr>
        <w:t xml:space="preserve">Esimerkki 7.2806</w:t>
      </w:r>
    </w:p>
    <w:p>
      <w:r>
        <w:t xml:space="preserve">Lähtökohta: Jasperin piti hoitaa asioita koko päivän.  Alkuperäinen konteksti: Hän kävi ruokakaupassa ja pesulassa.  Alkuperäinen loppuratkaisu: Kun hän oli valmis, hän tunsi olonsa hyväksi. Hän otti oluen juhlistukseksi. Jasper oli onnellinen siitä, että hän oli saanut niin paljon aikaan.  Uusi lopetus: Hän tunsi olonsa paskaksi. Hän joi oluen. Jasper oli onneton eikä saanut mitään aikaan. </w:t>
      </w:r>
    </w:p>
    <w:p>
      <w:r>
        <w:rPr>
          <w:b/>
        </w:rPr>
        <w:t xml:space="preserve">Tulos</w:t>
      </w:r>
    </w:p>
    <w:p>
      <w:r>
        <w:t xml:space="preserve">Hän oli liian laiska tekemään edes yhtä tehtävää.</w:t>
      </w:r>
    </w:p>
    <w:p>
      <w:r>
        <w:rPr>
          <w:b/>
        </w:rPr>
        <w:t xml:space="preserve">Esimerkki 7.2807</w:t>
      </w:r>
    </w:p>
    <w:p>
      <w:r>
        <w:t xml:space="preserve">Lähtökohta: Näin kauneinta lamppua, jota mainostettiin autotallimyynti-ilmoituksessa.  Alkuperäinen konteksti: Kirjoitin ylös tien myyntipaikalle ja mieheni ajoi minut sinne.  Alkuperäinen loppu: Hän luuli tietävänsä, minne oli menossa, mutta hän oli hyvin eksyksissä. Hän kieltäytyi pysähtymästä ja kysymästä tietä. Kun lopulta löysimme myyntipaikan, lamppu oli jo myyty.  Uusi lopetus: Luulin tietäväni, minne olin menossa, mutta olin hyvin eksyksissä. En suostunut pysähtymään ja kysymään tietä. Kun lopulta löysin myyntipaikan, lamppu oli jo myyty. </w:t>
      </w:r>
    </w:p>
    <w:p>
      <w:r>
        <w:rPr>
          <w:b/>
        </w:rPr>
        <w:t xml:space="preserve">Tulos</w:t>
      </w:r>
    </w:p>
    <w:p>
      <w:r>
        <w:t xml:space="preserve">Ajoin itse sinne.</w:t>
      </w:r>
    </w:p>
    <w:p>
      <w:r>
        <w:rPr>
          <w:b/>
        </w:rPr>
        <w:t xml:space="preserve">Esimerkki 7.2808</w:t>
      </w:r>
    </w:p>
    <w:p>
      <w:r>
        <w:t xml:space="preserve">Lähtökohta: Gary sai töitä oikolukijana suuressa yrityksessä.  Alustava konteksti: Ensimmäisenä päivänä hän rikkoi silmälasinsa matkalla töihin.  Alkuperäinen loppuratkaisu: Hän joutui siristelemään silmiään ja pelkäsi, että häneltä jäi virheitä huomaamatta. Seuraavana päivänä hän tuli töihin uusien lasien kanssa. Hän kävi läpi edellisen päivän työt varmistaakseen sen.  Uusi lopetus: Hänen piti kiirehtiä, koska hän pelkäsi myöhästyvänsä. Hän tuli seuraavana päivänä uuden kellon kanssa. Hän oli iloinen, että edellinen päivä oli ohi. </w:t>
      </w:r>
    </w:p>
    <w:p>
      <w:r>
        <w:rPr>
          <w:b/>
        </w:rPr>
        <w:t xml:space="preserve">Tulos</w:t>
      </w:r>
    </w:p>
    <w:p>
      <w:r>
        <w:t xml:space="preserve">Ensimmäisenä päivänä hän rikkoi kellonsa tullessaan töihin.</w:t>
      </w:r>
    </w:p>
    <w:p>
      <w:r>
        <w:rPr>
          <w:b/>
        </w:rPr>
        <w:t xml:space="preserve">Esimerkki 7.2809</w:t>
      </w:r>
    </w:p>
    <w:p>
      <w:r>
        <w:t xml:space="preserve">Lähtökohta: Cathy on harras katolilainen.  Alustava konteksti: Cathy sai hiljattain tietää, että paavi vierailee Yhdysvalloissa.  Alkuperäinen loppuratkaisu: Cathy vannoi yrittävänsä parhaansa mukaan päästä tapaamaan paavia. Cathyn mielestä tämä olisi hänen elämänsä tilaisuus. Cathy ei malttanut odottaa paavin saapumista Yhdysvaltoihin.  Uusi lopetus: Cathy vannoi, ettei hän yrittäisi parhaansa mukaan päästä tapaamaan paavia. Cathy tunsi, että tämä ei olisi hänen elämänsä tilaisuus. Cathy ei välittänyt siitä, että paavi tulisi Yhdysvaltoihin. </w:t>
      </w:r>
    </w:p>
    <w:p>
      <w:r>
        <w:rPr>
          <w:b/>
        </w:rPr>
        <w:t xml:space="preserve">Tulos</w:t>
      </w:r>
    </w:p>
    <w:p>
      <w:r>
        <w:t xml:space="preserve">Cathy ei ollut koskaan halunnut tavata paavia.</w:t>
      </w:r>
    </w:p>
    <w:p>
      <w:r>
        <w:rPr>
          <w:b/>
        </w:rPr>
        <w:t xml:space="preserve">Esimerkki 7.2810</w:t>
      </w:r>
    </w:p>
    <w:p>
      <w:r>
        <w:t xml:space="preserve">Lähtökohta: Chris halusi rahaa uuteen pyörään.  Alkuperäinen konteksti: Hänen isänsä päätti antaa hänelle lisää viikkorahaa, jos hän tekisi enemmän kotitöitä.  Alkuperäinen loppuratkaisu: Chris teki pyydetyt kotityöt. Hänen isänsä antoi hänelle lisärahaa. Chris sai uuden polkupyörän.  Uusi loppu: Chris teki kotityöt naapureilleen. Naapurit antoivat hänelle ylimääräisen rahan. Chris sai uuden pyöränsä. </w:t>
      </w:r>
    </w:p>
    <w:p>
      <w:r>
        <w:rPr>
          <w:b/>
        </w:rPr>
        <w:t xml:space="preserve">Tulos</w:t>
      </w:r>
    </w:p>
    <w:p>
      <w:r>
        <w:t xml:space="preserve">Hänen isällään ei ollut varaa korottaa viikkorahaa.</w:t>
      </w:r>
    </w:p>
    <w:p>
      <w:r>
        <w:rPr>
          <w:b/>
        </w:rPr>
        <w:t xml:space="preserve">Esimerkki 7.2811</w:t>
      </w:r>
    </w:p>
    <w:p>
      <w:r>
        <w:t xml:space="preserve">Lähtökohta: Bob oli juuri muuttanut ja joutui menemään uuteen kouluun.  Alustava konteksti: Hän oli hermostunut, koska hänellä ei ollut siellä ystäviä.  Alkuperäinen loppuratkaisu: Hänen äitinsä rohkaisi häntä hankkimaan uuden ystävän. Lounaalla Bob pyysi istua luokkatoverinsa Robin kanssa. Bobista ja Robista tuli heti ystäviä.  Uusi loppu: Hänen äitinsä rohkaisi häntä hankkimaan uuden ystävän. Lopulta lounaalla Bob pyysi istumaan Rob-nimisen luokkatoverin kanssa. Bobista ja Robista tuli heti ystäviä. </w:t>
      </w:r>
    </w:p>
    <w:p>
      <w:r>
        <w:rPr>
          <w:b/>
        </w:rPr>
        <w:t xml:space="preserve">Tulos</w:t>
      </w:r>
    </w:p>
    <w:p>
      <w:r>
        <w:t xml:space="preserve">Mutta Bob oli armeijan kakara, ja hänen pitäisi olla tottunut siihen, mutta hän oli ujo eikä saanut ystäviä pitkään aikaan.</w:t>
      </w:r>
    </w:p>
    <w:p>
      <w:r>
        <w:rPr>
          <w:b/>
        </w:rPr>
        <w:t xml:space="preserve">Esimerkki 7.2812</w:t>
      </w:r>
    </w:p>
    <w:p>
      <w:r>
        <w:t xml:space="preserve">Lähtökohta: Maria pelkäsi lentämistä.  Alkuperäinen konteksti: Maryn sisko kutsui hänet häihinsä Ranskaan.  Alkuperäinen loppuratkaisu: Mary päätti, että hänen siskonsa oli sen arvoinen, että hänen halvaannuttava pelkonsa kannatti kohdata. Maryn kädet tärisivät, kun hän nousi lentokoneeseen. Maryn lento oli rauhallinen koko matkan Pariisin lentokentälle asti!  Uusi lopetus: Mary päätti, ettei hänen siskonsa ollut puhumisen arvoinen. Mary ei enää pitänyt siskostaan. Mary oli järkyttynyt siitä, että hän oli riidellyt siskonsa kanssa. </w:t>
      </w:r>
    </w:p>
    <w:p>
      <w:r>
        <w:rPr>
          <w:b/>
        </w:rPr>
        <w:t xml:space="preserve">Tulos</w:t>
      </w:r>
    </w:p>
    <w:p>
      <w:r>
        <w:t xml:space="preserve">Marian sisar hylkäsi hänet osallistuakseen häihinsä Ranskassa.</w:t>
      </w:r>
    </w:p>
    <w:p>
      <w:r>
        <w:rPr>
          <w:b/>
        </w:rPr>
        <w:t xml:space="preserve">Esimerkki 7.2813</w:t>
      </w:r>
    </w:p>
    <w:p>
      <w:r>
        <w:t xml:space="preserve">Lähtökohta: Lane avasi paketin, jossa oli hänen tuntemansa leija.  Alkuperäinen konteksti: Hän avasi narun, jotta siitä tulisi pidempi.  Alkuperäinen loppu: Hän alkoi juosta, kun tuuli tarttui hänen leijaansa. Leija leijui ilmaan. Hän löysäsi narun kahvan avulla ja katseli leijansa nousevan ilmaan.  Uusi lopetus: Hän alkoi juosta, kun tuuli tarttui leijaan. Leija nousi ilmaan. Hän löysäsi narun kahvasta ja katseli leijansa lentoa. </w:t>
      </w:r>
    </w:p>
    <w:p>
      <w:r>
        <w:rPr>
          <w:b/>
        </w:rPr>
        <w:t xml:space="preserve">Tulos</w:t>
      </w:r>
    </w:p>
    <w:p>
      <w:r>
        <w:t xml:space="preserve">Hän kelasi narun, jotta siitä tulisi lyhyempi.</w:t>
      </w:r>
    </w:p>
    <w:p>
      <w:r>
        <w:rPr>
          <w:b/>
        </w:rPr>
        <w:t xml:space="preserve">Esimerkki 7.2814</w:t>
      </w:r>
    </w:p>
    <w:p>
      <w:r>
        <w:t xml:space="preserve">Lähtökohta: Kävelin tänään yksin ruokakauppaan.  Alustava konteksti: Oli 12-vuotissyntymäpäiväni, ja luulin olevani tarpeeksi vanha.  Alkuperäinen loppu: Paluumatkalla eksyin ja aloin itkeä. Mutta äiti ilmestyi puun takaa ja saattoi minut kotiin. En taida sittenkään olla tarpeeksi vanha.  Uusi loppu: Paluumatkalla hukkasin kenkäni ja aloin itkeä. Mutta äiti ilmestyi puun takaa ja löysi kenkäni. En taida sittenkään olla tarpeeksi vanha kävelemään yksin. </w:t>
      </w:r>
    </w:p>
    <w:p>
      <w:r>
        <w:rPr>
          <w:b/>
        </w:rPr>
        <w:t xml:space="preserve">Tulos</w:t>
      </w:r>
    </w:p>
    <w:p>
      <w:r>
        <w:t xml:space="preserve">Olin 12-vuotias ja tunsin naapuruston hyvin.</w:t>
      </w:r>
    </w:p>
    <w:p>
      <w:r>
        <w:rPr>
          <w:b/>
        </w:rPr>
        <w:t xml:space="preserve">Esimerkki 7.2815</w:t>
      </w:r>
    </w:p>
    <w:p>
      <w:r>
        <w:t xml:space="preserve">Lähtökohta: Randall oli aina halunnut opiskella luonnontieteitä.  Alkuperäinen konteksti: Kun hän opiskeli yliopistossa, hän päätti opiskella biologiaa.  Alkuperäinen loppu: Randall opiskeli ahkerasti. Lopulta hän suoritti tutkinnon. Randall oli ylpeä siitä, että hänellä oli luonnontieteellinen tutkinto.  Uusi lopetus: Hänen kurssinsa olivat vaikeita, mutta hän opiskeli ahkerasti. Lopulta hän sai tutkinnon. Randall oli ylpeä siitä, että hänellä oli liiketalouden tutkinto. </w:t>
      </w:r>
    </w:p>
    <w:p>
      <w:r>
        <w:rPr>
          <w:b/>
        </w:rPr>
        <w:t xml:space="preserve">Tulos</w:t>
      </w:r>
    </w:p>
    <w:p>
      <w:r>
        <w:t xml:space="preserve">Opiskellessaan hän muutti mieltään ja opiskeli liiketaloutta.</w:t>
      </w:r>
    </w:p>
    <w:p>
      <w:r>
        <w:rPr>
          <w:b/>
        </w:rPr>
        <w:t xml:space="preserve">Esimerkki 7.2816</w:t>
      </w:r>
    </w:p>
    <w:p>
      <w:r>
        <w:t xml:space="preserve">Lähtökohta: Valokuvaaja oli kaupungissa.  Alkuperäinen konteksti: Hän halusi löytää hyviä kuvia katukuvauksesta.  Alkuperäinen lopputulos: Hän näki poliisin lyövän siviiliä. Hän otti siitä paljon kuvia. Poliisi lopulta pysähtyi, kun hän alkoi ottaa kuvia.  Uusi lopetus: Hän näki poliisin lyövän siviiliä. Hän otti siitä paljon kuvia. Poliisi pysähtyi, kun hän alkoi ottaa kuvia. </w:t>
      </w:r>
    </w:p>
    <w:p>
      <w:r>
        <w:rPr>
          <w:b/>
        </w:rPr>
        <w:t xml:space="preserve">Tulos</w:t>
      </w:r>
    </w:p>
    <w:p>
      <w:r>
        <w:t xml:space="preserve">Hän halusi löytää hyviä kuvia vain arkkitehtuurista.</w:t>
      </w:r>
    </w:p>
    <w:p>
      <w:r>
        <w:rPr>
          <w:b/>
        </w:rPr>
        <w:t xml:space="preserve">Esimerkki 7.2817</w:t>
      </w:r>
    </w:p>
    <w:p>
      <w:r>
        <w:t xml:space="preserve">Lähtökohta: Kaupassa, jossa käyn ostoksilla, oli loppu sekamarjaiset Pop-tartit.  Alkuperäinen konteksti: Olin todella surullinen, kunnes sain idean.  Alkuperäinen loppu: Ostin mustikka- ja mansikkatorttuja. Kun pääsin kotiin, paahdoin yhden kummastakin samaan aikaan. Puristin ne yhteen ja se oli herkullista!  Uusi loppu: Ostin mustikka- ja mansikkadonitseja. Kotiin päästyäni maistoin yhtä kumpaakin yhtä aikaa. Puristin ne yhteen ja se oli herkullista! </w:t>
      </w:r>
    </w:p>
    <w:p>
      <w:r>
        <w:rPr>
          <w:b/>
        </w:rPr>
        <w:t xml:space="preserve">Tulos</w:t>
      </w:r>
    </w:p>
    <w:p>
      <w:r>
        <w:t xml:space="preserve">Olin todella harmissani, joten ostin sen sijaan donitseja.</w:t>
      </w:r>
    </w:p>
    <w:p>
      <w:r>
        <w:rPr>
          <w:b/>
        </w:rPr>
        <w:t xml:space="preserve">Esimerkki 7.2818</w:t>
      </w:r>
    </w:p>
    <w:p>
      <w:r>
        <w:t xml:space="preserve">Lähtökohta: Javier halusi liittyä jalkapalloa pelaavien ystäviensä seuraan.  Alkuperäinen konteksti: Hän tarvitsi kuitenkin pelikengät pelatakseen.  Alkuperäinen loppuratkaisu: Javier osti käytetyn parin hyvään hintaan. Hän käytti niitä ensimmäisessä jalkapallopelissään. Javier oli onnellinen siitä, että hän pystyi pelaamaan jalkapalloa ystäviensä kanssa.  Uusi loppu: Javier osti käytetyn parin hyvään hintaan. Hän käytti niitä ensimmäisessä jalkapallopelissään. Javier oli iloinen siitä, että John oli sinä päivänä sairas. </w:t>
      </w:r>
    </w:p>
    <w:p>
      <w:r>
        <w:rPr>
          <w:b/>
        </w:rPr>
        <w:t xml:space="preserve">Tulos</w:t>
      </w:r>
    </w:p>
    <w:p>
      <w:r>
        <w:t xml:space="preserve">Hän kuitenkin vihasi pelaamista Johnin kanssa, joka oli huonoin pelaaja.</w:t>
      </w:r>
    </w:p>
    <w:p>
      <w:r>
        <w:rPr>
          <w:b/>
        </w:rPr>
        <w:t xml:space="preserve">Esimerkki 7.2819</w:t>
      </w:r>
    </w:p>
    <w:p>
      <w:r>
        <w:t xml:space="preserve">Lähtökohta: Marcus haluaa terveellisen mutta herkullisen välipalan.  Alkuperäinen konteksti: Hän päättää syödä vesimeloniviipaleen.  Alkuperäinen loppuratkaisu: Syömisen jälkeen hänellä on yhä nälkä. Marcus syö toisen siivun. Marcus on iloinen siitä, että hän söi terveellisen välipalan.  Uusi lopetus: Syömisen jälkeen hänellä on yhä nälkä. Marcus syö vielä pähkinöitä. Marcus on iloinen siitä, että hän söi terveellisen välipalan. </w:t>
      </w:r>
    </w:p>
    <w:p>
      <w:r>
        <w:rPr>
          <w:b/>
        </w:rPr>
        <w:t xml:space="preserve">Tulos</w:t>
      </w:r>
    </w:p>
    <w:p>
      <w:r>
        <w:t xml:space="preserve">Hän päättää syödä kourallisen pähkinöitä.</w:t>
      </w:r>
    </w:p>
    <w:p>
      <w:r>
        <w:rPr>
          <w:b/>
        </w:rPr>
        <w:t xml:space="preserve">Esimerkki 7.2820</w:t>
      </w:r>
    </w:p>
    <w:p>
      <w:r>
        <w:t xml:space="preserve">Lähtökohta: Vierailimme tyttäremme luona New Yorkissa viime vuonna.  Alkuperäinen konteksti: Tilasimme hampurilaisia paikallisesta ravintolasta.  Alkuperäinen lopputulos: Tyttäreni hampurilainen oli puolikypsä, ei niin kypsää kuin oli tilattu. Hän soitti ja pyysi toista hampurilaista, hyvin paistettua. He toimittivat vastahakoisesti hyvin kypsennetyn hampurilaisen.  Uusi lopputulos: Tyttäreni pihvi oli puolikypsä, ei hyvin tehty kuten tilattiin. Hän soitti ja pyysi toista pihviä, hyvin paistettua. He toimittivat vastahakoisesti hyvin paistetun pihvin. </w:t>
      </w:r>
    </w:p>
    <w:p>
      <w:r>
        <w:rPr>
          <w:b/>
        </w:rPr>
        <w:t xml:space="preserve">Tulos</w:t>
      </w:r>
    </w:p>
    <w:p>
      <w:r>
        <w:t xml:space="preserve">Tilasimme pihvit paikallisesta ravintolasta.</w:t>
      </w:r>
    </w:p>
    <w:p>
      <w:r>
        <w:rPr>
          <w:b/>
        </w:rPr>
        <w:t xml:space="preserve">Esimerkki 7.2821</w:t>
      </w:r>
    </w:p>
    <w:p>
      <w:r>
        <w:t xml:space="preserve">Lähtökohta: Gary lastasi kuorma-autonsa lauantaiaamuna.  Alustava konteksti: Hän vei lapsensa kalapaikalle.  Alkuperäinen loppu: He kalastivat tunnin ajan ja saivat kymmenen kalaa. He veivät ne kotiin ja paistivat ne samana iltana. Se oli hieno kalastusretki!  Uusi lopetus: He leikkivät yli tunnin. Lapset eivät halunneet lähteä. Se oli lopulta hieno iltapäivä. </w:t>
      </w:r>
    </w:p>
    <w:p>
      <w:r>
        <w:rPr>
          <w:b/>
        </w:rPr>
        <w:t xml:space="preserve">Tulos</w:t>
      </w:r>
    </w:p>
    <w:p>
      <w:r>
        <w:t xml:space="preserve">Hän vei lapsensa puistoon.</w:t>
      </w:r>
    </w:p>
    <w:p>
      <w:r>
        <w:rPr>
          <w:b/>
        </w:rPr>
        <w:t xml:space="preserve">Esimerkki 7.2822</w:t>
      </w:r>
    </w:p>
    <w:p>
      <w:r>
        <w:t xml:space="preserve">Lähtökohta: Odotin koneeseeni pääsyä paikallisella lentokentällä.  Alkuperäinen konteksti: Se oli aika tylsää odottelua koko ajan.  Alkuperäinen loppu: Päätin piristää asioita tulkinnallisella tanssilla. Lentokentän turvamiehet eivät olleet lainkaan huvittuneita. He veivät minut pieneen huoneeseen ja kuulustelivat minua tuntikausia.  Uusi loppu: Päätin katsoa puhelintani odottaessani. Lentokentän turvamiehet eivät edes huomanneet minua. Nousin koneeseeni ja lähdin matkaan. </w:t>
      </w:r>
    </w:p>
    <w:p>
      <w:r>
        <w:rPr>
          <w:b/>
        </w:rPr>
        <w:t xml:space="preserve">Tulos</w:t>
      </w:r>
    </w:p>
    <w:p>
      <w:r>
        <w:t xml:space="preserve">Minun ei tarvinnut odottaa pitkään.</w:t>
      </w:r>
    </w:p>
    <w:p>
      <w:r>
        <w:rPr>
          <w:b/>
        </w:rPr>
        <w:t xml:space="preserve">Esimerkki 7.2823</w:t>
      </w:r>
    </w:p>
    <w:p>
      <w:r>
        <w:t xml:space="preserve">Lähtökohta: Johannes tarvitsi kipeästi rahaa.  Alkuperäinen konteksti: Hän päätti murtautua yöllä kauppaan ja varastaa käteistä.  Alkuperäinen loppuratkaisu: John laukaisi murtohälyttimen kaupassa, johon hän murtautui. Poliisi saapui kauppaan ja pidätti Johnin. John joutui vankilaan 4 vuodeksi murtovarkaudesta.  Uusi loppu: John ei laukaissut murtohälytintä kaupassa, johon hän murtautui. Poliisi ei saapunut kauppaan pidättämään Johnia. John olisi joutunut 4 vuodeksi vankilaan murtovarkaudesta. </w:t>
      </w:r>
    </w:p>
    <w:p>
      <w:r>
        <w:rPr>
          <w:b/>
        </w:rPr>
        <w:t xml:space="preserve">Tulos</w:t>
      </w:r>
    </w:p>
    <w:p>
      <w:r>
        <w:t xml:space="preserve">Hän suunnitteli murron täydellisesti, nappasi tuhansia rahoja ja koruja ja pääsi kuin koira veräjästä.</w:t>
      </w:r>
    </w:p>
    <w:p>
      <w:r>
        <w:rPr>
          <w:b/>
        </w:rPr>
        <w:t xml:space="preserve">Esimerkki 7.2824</w:t>
      </w:r>
    </w:p>
    <w:p>
      <w:r>
        <w:t xml:space="preserve">Lähtökohta: Perhe lähestyi terminaalia tutustuakseen uuteen risteilyalukseen.  Alkuperäinen konteksti: Pojat olivat innoissaan nähdessään laivan, josta he olivat lukeneet.  Alkuperäinen loppuratkaisu: Pojat rukoilivat äitiään, että he saisivat joskus purjehtia sillä laivalla. Äiti kertoi heille, että hänellä oli yllätys heille. Hän sanoi, että he palaisivat tänään Yhdysvaltoihin sillä laivalla.  Uusi loppu: He rukoilivat äitiään antamaan heidän jäädä kotiin. Äiti kertoi heille, että hänellä oli yllätys heille. Hän sanoi, että he menevät tänään Havaijille sillä laivalla. </w:t>
      </w:r>
    </w:p>
    <w:p>
      <w:r>
        <w:rPr>
          <w:b/>
        </w:rPr>
        <w:t xml:space="preserve">Tulos</w:t>
      </w:r>
    </w:p>
    <w:p>
      <w:r>
        <w:t xml:space="preserve">Pojat olivat järkyttyneitä nähdessään laivan, josta he olivat lukeneet.</w:t>
      </w:r>
    </w:p>
    <w:p>
      <w:r>
        <w:rPr>
          <w:b/>
        </w:rPr>
        <w:t xml:space="preserve">Esimerkki 7.2825</w:t>
      </w:r>
    </w:p>
    <w:p>
      <w:r>
        <w:t xml:space="preserve">Lähtökohta: Alice lähti ystäviensä kanssa juhliin tuttavansa asunnolle.  Alustava konteksti: Hän antoi isännän valmistaa hänelle juomat.  Alkuperäinen loppuratkaisu: Pian hän huomasi, että häntä huimasi kovasti. Hän ei ollut juonut niin paljon, että olisi humaltunut niin nopeasti. Sairaalassa tehdyt testit osoittivat, että hänet oli huumattu.  Uusi lopetus: Pian hän huomasi, että häntä huimasi kovasti. Hän ei ollut juonut niin paljon, että olisi humaltunut niin nopeasti. Sairaalassa tehdyt testit osoittivat, että juomasekoitusta oli peukaloitu. </w:t>
      </w:r>
    </w:p>
    <w:p>
      <w:r>
        <w:rPr>
          <w:b/>
        </w:rPr>
        <w:t xml:space="preserve">Tulos</w:t>
      </w:r>
    </w:p>
    <w:p>
      <w:r>
        <w:t xml:space="preserve">Hän valmisti omat juomansa.</w:t>
      </w:r>
    </w:p>
    <w:p>
      <w:r>
        <w:rPr>
          <w:b/>
        </w:rPr>
        <w:t xml:space="preserve">Esimerkki 7.2826</w:t>
      </w:r>
    </w:p>
    <w:p>
      <w:r>
        <w:t xml:space="preserve">Lähtökohta: Justin vahti kahta poikaansa.  Alkuperäinen konteksti: Hän huomasi, että pojat olivat hirveän hiljaisia.  Alkuperäinen loppuratkaisu: Hän meni tutkimaan asiaa. Sitten hän näki, että kaava oli avattu ja valunut kaikkialle. Hän oli todella järkyttynyt ja siivosi sen pois.  Uusi loppu: Hän meni tutkimaan asiaa. Sitten hän näki, että formula oli avattu ja valunut kaikkialle. Hän oli todella järkyttynyt ja siivosi sen pois. </w:t>
      </w:r>
    </w:p>
    <w:p>
      <w:r>
        <w:rPr>
          <w:b/>
        </w:rPr>
        <w:t xml:space="preserve">Tulos</w:t>
      </w:r>
    </w:p>
    <w:p>
      <w:r>
        <w:t xml:space="preserve">Hän tajusi, että he olivat oma itsensä.</w:t>
      </w:r>
    </w:p>
    <w:p>
      <w:r>
        <w:rPr>
          <w:b/>
        </w:rPr>
        <w:t xml:space="preserve">Esimerkki 7.2827</w:t>
      </w:r>
    </w:p>
    <w:p>
      <w:r>
        <w:t xml:space="preserve">Lähtökohta: Wesley on tärkeän liikemiehen avustaja.  Alustava konteksti: Hänen on joka aamu haettava miehen kahvi ennen töitä.  Alkuperäinen loppu: Wesley oli myöhässä keskiviikkona, joten hän unohti. Hänen pomonsa kysyi häneltä, missä hänen kahvinsa on, ja Wesley kertoi unohtaneensa sen. Hänen pomonsa antoi hänelle potkut, ja nyt hänellä ei ole työtä.  Uusi loppu: Wesley oli myöhässä keskiviikkona, joten hän unohti. Hänen pomonsa kysyi häneltä, missä hänen teensä oli, ja Wesley kertoi unohtaneensa sen. Hänen pomonsa antoi hänelle potkut, eikä hänellä ole enää työtä. </w:t>
      </w:r>
    </w:p>
    <w:p>
      <w:r>
        <w:rPr>
          <w:b/>
        </w:rPr>
        <w:t xml:space="preserve">Tulos</w:t>
      </w:r>
    </w:p>
    <w:p>
      <w:r>
        <w:t xml:space="preserve">Joka aamu hän hakee itselleen kahvia ja teetä pomolleen.</w:t>
      </w:r>
    </w:p>
    <w:p>
      <w:r>
        <w:rPr>
          <w:b/>
        </w:rPr>
        <w:t xml:space="preserve">Esimerkki 7.2828</w:t>
      </w:r>
    </w:p>
    <w:p>
      <w:r>
        <w:t xml:space="preserve">Lähtökohta: Donny heräsi nälkäisenä.  Alustava konteksti: Hän paistoi muutaman pekoniviipaleen syötäväksi.  Alkuperäinen loppuratkaisu: Ne maistuivat herkullisilta. Donny oli iloinen, että hän oli saanut pekonia. Hänellä ei ollut enää nälkä.  Uusi lopetus: Se maistui herkulliselta. Donny oli iloinen, että hän söi pekonia ja munia. Hänellä ei ollut enää nälkä. </w:t>
      </w:r>
    </w:p>
    <w:p>
      <w:r>
        <w:rPr>
          <w:b/>
        </w:rPr>
        <w:t xml:space="preserve">Tulos</w:t>
      </w:r>
    </w:p>
    <w:p>
      <w:r>
        <w:t xml:space="preserve">Hän tilasi aamiaisen toimitettavaksi.</w:t>
      </w:r>
    </w:p>
    <w:p>
      <w:r>
        <w:rPr>
          <w:b/>
        </w:rPr>
        <w:t xml:space="preserve">Esimerkki 7.2829</w:t>
      </w:r>
    </w:p>
    <w:p>
      <w:r>
        <w:t xml:space="preserve">Lähtökohta: Ian asui saarella.  Alkuperäinen konteksti: Ian rakasti tutkia ympäröiviä saaria.  Alkuperäinen loppuratkaisu: Ian kuitenkin törmäsi hiljattain veneellään. Hänellä ei ollut varaa ostaa uutta venettä. Ian oli surullinen siitä, ettei hän voinut enää harrastaa saarihyppelyä.  Uusi loppu: Ian osti kuitenkin hiljattain veneen. Hän oli innokas vierailemaan eri saarilla. Ian oli iloinen, että hän saattoi vihdoin harrastaa saarihyppelyä. </w:t>
      </w:r>
    </w:p>
    <w:p>
      <w:r>
        <w:rPr>
          <w:b/>
        </w:rPr>
        <w:t xml:space="preserve">Tulos</w:t>
      </w:r>
    </w:p>
    <w:p>
      <w:r>
        <w:t xml:space="preserve">Ian rakasti saartaan kovasti ja poistui sieltä harvoin.</w:t>
      </w:r>
    </w:p>
    <w:p>
      <w:r>
        <w:rPr>
          <w:b/>
        </w:rPr>
        <w:t xml:space="preserve">Esimerkki 7.2830</w:t>
      </w:r>
    </w:p>
    <w:p>
      <w:r>
        <w:t xml:space="preserve">Lähtökohta: Larry ajoi tietä pitkin.  Alkuperäinen konteksti: Hänen autonsa alkoi pitää outoa ääntä.  Alkuperäinen loppu: Hän luuli, ettei se ollut mitään, ja jätti sen huomiotta. Viisi minuuttia myöhemmin hänen autonsa alkoi haista. Larry pysäytti auton, avasi konepellin ja savua lensi kaikkialle.  Uusi loppu: Hän pysäytti auton. Viisi minuuttia myöhemmin hänen autonsa alkoi haista. Savua virtasi kaikkialle. </w:t>
      </w:r>
    </w:p>
    <w:p>
      <w:r>
        <w:rPr>
          <w:b/>
        </w:rPr>
        <w:t xml:space="preserve">Tulos</w:t>
      </w:r>
    </w:p>
    <w:p>
      <w:r>
        <w:t xml:space="preserve">Hänen autonsa alkoi lakata toimimasta.</w:t>
      </w:r>
    </w:p>
    <w:p>
      <w:r>
        <w:rPr>
          <w:b/>
        </w:rPr>
        <w:t xml:space="preserve">Esimerkki 7.2831</w:t>
      </w:r>
    </w:p>
    <w:p>
      <w:r>
        <w:t xml:space="preserve">Lähtökohta: Ystävälläni Brettillä oli uusi tyttöystävä.  Alustava konteksti: Hän pyysi minua ja tyttöystävääni tuplatreffeille.  Alkuperäinen loppuratkaisu: Kun saavuimme ravintolaan, olimme järkyttyneitä. Hänen tyttöystävänsä näytti niin tutulta. Se oli kolmannen luokan opettajamme neiti Sanders.  Uusi lopetus: Jos olisin mennyt ravintolaan, olisin ollut järkyttynyt. Kuulin, että hänen tyttöystävänsä oli joku tuttu. Joku kertoi minulle, että hän oli meidän kolmannen luokan opettajamme Miss Sanders. </w:t>
      </w:r>
    </w:p>
    <w:p>
      <w:r>
        <w:rPr>
          <w:b/>
        </w:rPr>
        <w:t xml:space="preserve">Tulos</w:t>
      </w:r>
    </w:p>
    <w:p>
      <w:r>
        <w:t xml:space="preserve">Hän pyysi minua jäämään kotiin tänään.</w:t>
      </w:r>
    </w:p>
    <w:p>
      <w:r>
        <w:rPr>
          <w:b/>
        </w:rPr>
        <w:t xml:space="preserve">Esimerkki 7.2832</w:t>
      </w:r>
    </w:p>
    <w:p>
      <w:r>
        <w:t xml:space="preserve">Lähtökohta: Zoe heräsi aamulla korkeaan kuumeeseen.  Alustava konteksti: Zoe oli hyvin vihainen, koska hän halusi lähteä koulumatkalle.  Alkuperäinen loppuratkaisu: Sen sijaan hän nukkui taas ja hänen äitinsä valmisti Zoen mieleistä ruokaa. Hän myös vuokrasi Zoen lempielokuvia ja lempipelejä. Kun Zoe heräsi, hän hymyili, matka oli unohtunut.  Uusi loppu: Sen sijaan Zoe nukkui taas ja hänen äitinsä valmisti hänen pitämäänsä ruokaa. Hän myös vuokrasi Zoen lempielokuvia ja lempipelejä. Kun Zoe heräsi, hän hymyili ja tunsi olonsa paremmaksi. </w:t>
      </w:r>
    </w:p>
    <w:p>
      <w:r>
        <w:rPr>
          <w:b/>
        </w:rPr>
        <w:t xml:space="preserve">Tulos</w:t>
      </w:r>
    </w:p>
    <w:p>
      <w:r>
        <w:t xml:space="preserve">Hän oli onnellinen, koska hänen ei tarvinnut mennä kouluun.</w:t>
      </w:r>
    </w:p>
    <w:p>
      <w:r>
        <w:rPr>
          <w:b/>
        </w:rPr>
        <w:t xml:space="preserve">Esimerkki 7.2833</w:t>
      </w:r>
    </w:p>
    <w:p>
      <w:r>
        <w:t xml:space="preserve">Lähtökohta: Istuin baarissa ja sammuin juodessani.  Alkuperäinen konteksti: Silmäkulmassa näin tutut kasvot.  Alkuperäinen loppu: Kasvot olivat tyttö, jonka tunsin vuosia sitten. Näytti siltä, että hän hymyili minulle. Laskin olueni alas ja lähdin puhumaan hänelle.  Uusi lopetus: Kasvot olivat tyttö, jonka tunsin vuosia sitten, kun heräsin. Näytti siltä, että hän hymyili minulle. Menin puhumaan hänelle. </w:t>
      </w:r>
    </w:p>
    <w:p>
      <w:r>
        <w:rPr>
          <w:b/>
        </w:rPr>
        <w:t xml:space="preserve">Tulos</w:t>
      </w:r>
    </w:p>
    <w:p>
      <w:r>
        <w:t xml:space="preserve">Minua huimasi kovasti, ja siksi pyörryin.</w:t>
      </w:r>
    </w:p>
    <w:p>
      <w:r>
        <w:rPr>
          <w:b/>
        </w:rPr>
        <w:t xml:space="preserve">Esimerkki 7.2834</w:t>
      </w:r>
    </w:p>
    <w:p>
      <w:r>
        <w:t xml:space="preserve">Lähtökohta: Kävin kerran siskojeni kanssa pyöräilemässä vuoristossa.  Alustava konteksti: Koska pidin itseäni siistinä, päätin ajaa heidän kanssaan kilpaa alas vuorta.  Alkuperäinen loppu: Lähestyessäni pohjaa tajusin, että jarrujani eivät enää toimineet. Kun lähestyin pohjaa, suljin silmäni, kun törmäsin kivisiltaan. Parannuttuani vannoin olevani varovaisempi siitä lähtien.  Uusi lopetus: Minulla oli ongelmia päästä mäkeä ylös. Siskojeni oli autettava minua. Pääsin huipulle. </w:t>
      </w:r>
    </w:p>
    <w:p>
      <w:r>
        <w:rPr>
          <w:b/>
        </w:rPr>
        <w:t xml:space="preserve">Tulos</w:t>
      </w:r>
    </w:p>
    <w:p>
      <w:r>
        <w:t xml:space="preserve">Pyöräilimme vain ylämäkeen.</w:t>
      </w:r>
    </w:p>
    <w:p>
      <w:r>
        <w:rPr>
          <w:b/>
        </w:rPr>
        <w:t xml:space="preserve">Esimerkki 7.2835</w:t>
      </w:r>
    </w:p>
    <w:p>
      <w:r>
        <w:t xml:space="preserve">Lähtökohta: Yritin pelata koripalloa ystäväni kanssa eräänä päivänä.  Alustava konteksti: Hän pelasi lukiossa.  Alkuperäinen loppu: Ajattelin, että se olisi hauskaa. Olin väärässä, minun ei pitäisi enää koskaan yrittää pelata koripalloa.  Uusi lopetus: Hän sanoi, ettei se olisi hauskaa. Hän oli väärässä. Olen iloinen, että yritin pelata koripalloa yksin. </w:t>
      </w:r>
    </w:p>
    <w:p>
      <w:r>
        <w:rPr>
          <w:b/>
        </w:rPr>
        <w:t xml:space="preserve">Tulos</w:t>
      </w:r>
    </w:p>
    <w:p>
      <w:r>
        <w:t xml:space="preserve">Mutta hän kieltäytyi leikkimästä kanssani.</w:t>
      </w:r>
    </w:p>
    <w:p>
      <w:r>
        <w:rPr>
          <w:b/>
        </w:rPr>
        <w:t xml:space="preserve">Esimerkki 7.2836</w:t>
      </w:r>
    </w:p>
    <w:p>
      <w:r>
        <w:t xml:space="preserve">Lähtökohta: Andy lähti hiljattain risteilylle Neitsytsaarille.  Alustava konteksti: Andy päätti varata päiväksi sukellusretken.  Alkuperäinen lopputulos: Andy ei voinut uskoa, kuinka kirkasta vesi oli. Lisäksi Andy näki erilaisia kaloja ja mereneläviä, jotka hämmästyttivät häntä. Andy nautti täysin siemauksin sukellusseikkailustaan saarella.  Uusi lopetus: Kun Andy putosi veteen vesiskootterihiihdosta, hän ei voinut uskoa, kuinka kirkasta vesi oli. Lisäksi Andy näki erilaisia kaloja ja meren elämää, jotka hämmästyttivät häntä. Andy nautti täysin rinnoin vesiskootterihiihtoseikkailustaan Neitsytsaarilla. </w:t>
      </w:r>
    </w:p>
    <w:p>
      <w:r>
        <w:rPr>
          <w:b/>
        </w:rPr>
        <w:t xml:space="preserve">Tulos</w:t>
      </w:r>
    </w:p>
    <w:p>
      <w:r>
        <w:t xml:space="preserve">Andy päätti varata päiväksi vesiskootterihiihtoretken.</w:t>
      </w:r>
    </w:p>
    <w:p>
      <w:r>
        <w:rPr>
          <w:b/>
        </w:rPr>
        <w:t xml:space="preserve">Esimerkki 7.2837</w:t>
      </w:r>
    </w:p>
    <w:p>
      <w:r>
        <w:t xml:space="preserve">Lähtökohta: Tim käveli kampuksen poikki päästäkseen luennolleen.  Alustava konteksti: Koska luokka oli kaukana, hän käytti useita minuutteja.  Alkuperäinen lopputulos: Jossain vaiheessa matkan varrella hän sammui hetkeksi. Yksi koulun opettajista haki hänet. Hän yritti saada Timin taas tajuihinsa antamalla hänelle vettä.  Uusi lopetus: Jossain vaiheessa matkan varrella hän pyörtyi hetkeksi. Yksi koulun poliiseista haki hänet. Hän yritti saada Timin taas tajuihinsa antamalla hänelle vettä. </w:t>
      </w:r>
    </w:p>
    <w:p>
      <w:r>
        <w:rPr>
          <w:b/>
        </w:rPr>
        <w:t xml:space="preserve">Tulos</w:t>
      </w:r>
    </w:p>
    <w:p>
      <w:r>
        <w:t xml:space="preserve">Koska luokka oli kaukana, hän ajoi itse.</w:t>
      </w:r>
    </w:p>
    <w:p>
      <w:r>
        <w:rPr>
          <w:b/>
        </w:rPr>
        <w:t xml:space="preserve">Esimerkki 7.2838</w:t>
      </w:r>
    </w:p>
    <w:p>
      <w:r>
        <w:t xml:space="preserve">Lähtökohta: John oli aina halunnut polkupyörän.  Alkuperäinen konteksti: Hän ei kuitenkaan tiennyt, millaisen pyörän ostaisi.  Alkuperäinen loppuratkaisu: Ystävä suositteli hänelle maastopyörän ostamista. John osti sellaisen ja rakasti sitä. John oli onnellinen saadessaan uuden pyörän.  Uusi loppu: Ystävällä oli hieno maastopyörä. Hän antoi Johnin lainata sitä. John oli iloinen saadessaan ajaa ystävänsä pyörällä. </w:t>
      </w:r>
    </w:p>
    <w:p>
      <w:r>
        <w:rPr>
          <w:b/>
        </w:rPr>
        <w:t xml:space="preserve">Tulos</w:t>
      </w:r>
    </w:p>
    <w:p>
      <w:r>
        <w:t xml:space="preserve">Hän ei kuitenkaan tiennyt, minkälaisen pyörän ostaa, eikä ostanut pyörää niin kauan kuin eli.</w:t>
      </w:r>
    </w:p>
    <w:p>
      <w:r>
        <w:rPr>
          <w:b/>
        </w:rPr>
        <w:t xml:space="preserve">Esimerkki 7.2839</w:t>
      </w:r>
    </w:p>
    <w:p>
      <w:r>
        <w:t xml:space="preserve">Lähtökohta: Poliisi pysäytti Michaelin tien sivuun.  Alustava konteksti: Kun hän otti Michaelin ajokortin, hän huomasi, että se on vanhentunut.  Alkuperäinen loppuratkaisu: Michael yritti paeta. Poliisi sai hänet lopulta kiinni. Michael joutui lopulta taklauksen kohteeksi.  Uusi lopetus: Michael teki yhteistyötä ja toivoi pääsevänsä pälkähästä. Poliisi antoi hänelle lopulta varoituksen. Michael sai lopulta ajokorttinsa uusittua. </w:t>
      </w:r>
    </w:p>
    <w:p>
      <w:r>
        <w:rPr>
          <w:b/>
        </w:rPr>
        <w:t xml:space="preserve">Tulos</w:t>
      </w:r>
    </w:p>
    <w:p>
      <w:r>
        <w:t xml:space="preserve">Kun hän otti Michaelin ajokortin, hän huomasi, että se oli vanhentunut, ja lähti poliisin mukaan vankilaan.</w:t>
      </w:r>
    </w:p>
    <w:p>
      <w:r>
        <w:rPr>
          <w:b/>
        </w:rPr>
        <w:t xml:space="preserve">Esimerkki 7.2840</w:t>
      </w:r>
    </w:p>
    <w:p>
      <w:r>
        <w:t xml:space="preserve">Lähtökohta: Ylikonstaapeli sanoi, että olisimme täällä vain 6 kuukautta.  Alkuperäinen konteksti: Ryhmäni on ollut täällä 2 vuotta.  Alkuperäinen loppu: Radiossa kerrottiin, että heidän johtajansa oli kuollut. Sota on vihdoin päättynyt. Palasin kotiin 2 vuoden, 1 kuukauden ja 24 päivän jälkeen.  Uusi loppu: Radioilmoitus kertoi, että heidän johtajansa oli kuollut. Sota on vihdoin päättynyt. Palasin kotiin kuukautta aiemmin kuin odotettiin. </w:t>
      </w:r>
    </w:p>
    <w:p>
      <w:r>
        <w:rPr>
          <w:b/>
        </w:rPr>
        <w:t xml:space="preserve">Tulos</w:t>
      </w:r>
    </w:p>
    <w:p>
      <w:r>
        <w:t xml:space="preserve">Laivueeni on ollut täällä tähän mennessä 5 kuukautta.</w:t>
      </w:r>
    </w:p>
    <w:p>
      <w:r>
        <w:rPr>
          <w:b/>
        </w:rPr>
        <w:t xml:space="preserve">Esimerkki 7.2841</w:t>
      </w:r>
    </w:p>
    <w:p>
      <w:r>
        <w:t xml:space="preserve">Lähtökohta: Liisalta loppui ruoka.  Alkuperäinen konteksti: Hänen piti ostaa elintarvikkeita.  Alkuperäinen loppuratkaisu: Alice keräsi lapsensa ja lähti kauppaan. Hän huomasi, että hänen miehensä oli ottanut turvaistuimen mukaansa töihin. Ärsyyntyneenä hän odotti miehensä palaavan kotiin.  Uusi loppu: Kun Alice keräsi vauvansa lähteäkseen kauppaan. Hän tajusi, että hänen miehensä oli ottanut turvaistuimen mukaansa töihin. Ärsyyntyneenä hän pyysi naapuriaan lapsenvahdiksi ja lähti yksin ostoksille. </w:t>
      </w:r>
    </w:p>
    <w:p>
      <w:r>
        <w:rPr>
          <w:b/>
        </w:rPr>
        <w:t xml:space="preserve">Tulos</w:t>
      </w:r>
    </w:p>
    <w:p>
      <w:r>
        <w:t xml:space="preserve">Hänen piti hakea ruokaostokset, ja hän sai ne muutamaa minuuttia myöhemmin.</w:t>
      </w:r>
    </w:p>
    <w:p>
      <w:r>
        <w:rPr>
          <w:b/>
        </w:rPr>
        <w:t xml:space="preserve">Esimerkki 7.2842</w:t>
      </w:r>
    </w:p>
    <w:p>
      <w:r>
        <w:t xml:space="preserve">Lähtökohta: Al ajoi pyörällään kauppaan hakemaan karkkia.  Alustava konteksti: Kaupassa Al jätti pyöränsä ulos pitkäksi aikaa.  Alkuperäinen loppuratkaisu: Kun Al tuli ulos, hänen pyöränsä oli kadonnut! Al katseli kadulla ylös ja alas, mutta ei huomannut pyöräänsä. Sinä iltana Al piristyi syömällä karkkia.  Uusi loppu: Kun Al tuli ulos, hänen pyöränsä oli yhä siellä. Hän nousi pyörän selkään ja ajoi katua pitkin. Sinä iltana Al nautti karkkien ahmimisesta. </w:t>
      </w:r>
    </w:p>
    <w:p>
      <w:r>
        <w:rPr>
          <w:b/>
        </w:rPr>
        <w:t xml:space="preserve">Tulos</w:t>
      </w:r>
    </w:p>
    <w:p>
      <w:r>
        <w:t xml:space="preserve">Kaupassa Al jätti pyöränsä lukkojen taakse.</w:t>
      </w:r>
    </w:p>
    <w:p>
      <w:r>
        <w:rPr>
          <w:b/>
        </w:rPr>
        <w:t xml:space="preserve">Esimerkki 7.2843</w:t>
      </w:r>
    </w:p>
    <w:p>
      <w:r>
        <w:t xml:space="preserve">Lähtökohta: Pikkutyttö pyysi joulupukilta uutta nukkea.  Alkuperäinen konteksti: Tyttö oli hyvin tarkka siitä, kuinka suuri sen pitäisi olla.  Alkuperäinen loppuratkaisu: Tyttö halusi, että sillä olisi vaaleanpunainen mekko. Jouluaamuna tyttö avasi innoissaan laatikon, jossa nukke oli. Se oli unelmien täyttymys!  Uusi loppu: Hän oli halunnut nuken, jolla oli vaaleanpunainen mekko. Jouluaamuna hän pettyi avatessaan laatikon, jossa oli sukkia. Se oli painajainen, joka toteutui. </w:t>
      </w:r>
    </w:p>
    <w:p>
      <w:r>
        <w:rPr>
          <w:b/>
        </w:rPr>
        <w:t xml:space="preserve">Tulos</w:t>
      </w:r>
    </w:p>
    <w:p>
      <w:r>
        <w:t xml:space="preserve">Mutta joulupukki antoi hänelle sen sijaan sukkia.</w:t>
      </w:r>
    </w:p>
    <w:p>
      <w:r>
        <w:rPr>
          <w:b/>
        </w:rPr>
        <w:t xml:space="preserve">Esimerkki 7.2844</w:t>
      </w:r>
    </w:p>
    <w:p>
      <w:r>
        <w:t xml:space="preserve">Lähtökohta: John lukee arvostelun elokuvasta, jonka hän haluaa katsoa.  Alustava konteksti: Hän hyväksyy arvostelun ja menee sen seurauksena elokuvateatteriin.  Alkuperäinen loppuratkaisu: Yllätyksekseen hän tylsistyi elokuvasta kovasti. Tämän seurauksena hän poistui elokuvateatterista ja lähti kotiin. John päättää suhtautua elokuva-arvosteluihin tästä lähtien hyvin arvostelevasti.  Uusi lopetus: Yllätyksekseen hän kuuli, että hänen ystävänsä pitivät elokuvasta. Tämän seurauksena hän lähtee seuraavana päivänä teatteriin. John päättää suhtautua elokuva-arvosteluihin tästä lähtien hyvin arvostelevasti. </w:t>
      </w:r>
    </w:p>
    <w:p>
      <w:r>
        <w:rPr>
          <w:b/>
        </w:rPr>
        <w:t xml:space="preserve">Tulos</w:t>
      </w:r>
    </w:p>
    <w:p>
      <w:r>
        <w:t xml:space="preserve">Hän päättää arvostelujen perusteella, että elokuva ei ole hänen aikansa arvoinen.</w:t>
      </w:r>
    </w:p>
    <w:p>
      <w:r>
        <w:rPr>
          <w:b/>
        </w:rPr>
        <w:t xml:space="preserve">Esimerkki 7.2845</w:t>
      </w:r>
    </w:p>
    <w:p>
      <w:r>
        <w:t xml:space="preserve">Lähtökohta: Gina kulki bussilla kotiin koulusta.  Alustava konteksti: Hänen äitinsä ei pitänyt siitä, että hän käveli yksin.  Alkuperäinen loppu: Gina pelkäsi, että joku voisi siepata hänet. Mutta kaikki Ginan ystävät kävelivät koulusta kotiin. Gina tunsi itsensä nörtiksi joka päivä noustessaan bussiin kello 15.  Uusi loppu: Hän pelkäsi, että joku voisi hakata hänet. Mutta kaikki Ginan ystävät alkoivat istua hänen kanssaan. Gina tunsi itsensä nörtiksi joka päivä noustessaan bussiin kello 15.00. </w:t>
      </w:r>
    </w:p>
    <w:p>
      <w:r>
        <w:rPr>
          <w:b/>
        </w:rPr>
        <w:t xml:space="preserve">Tulos</w:t>
      </w:r>
    </w:p>
    <w:p>
      <w:r>
        <w:t xml:space="preserve">Häntä kiusattiin aina bussissa, ja hän vihasi bussilla matkustamista.</w:t>
      </w:r>
    </w:p>
    <w:p>
      <w:r>
        <w:rPr>
          <w:b/>
        </w:rPr>
        <w:t xml:space="preserve">Esimerkki 7.2846</w:t>
      </w:r>
    </w:p>
    <w:p>
      <w:r>
        <w:t xml:space="preserve">Lähtökohta: James oli aina halunnut kokeilla urheilua koulussaan.  Alkuperäinen konteksti: Hän päätti kokeilla jalkapalloa.  Alkuperäinen loppuratkaisu: James treenasi joka päivä ollakseen valmis kokeilemaan. Kokeiltuaan James hyväksyttiin joukkueeseen. James oli iloinen päästessään harrastamaan urheilua koulussa.  Uusi lopetus: James treenasi joka päivä ollakseen valmis kokeilemaan. Kokeiltuaan James hyväksyttiin joukkueeseen manageriksi. James oli iloinen siitä, että hän sai liittyä urheiluun koulussa. </w:t>
      </w:r>
    </w:p>
    <w:p>
      <w:r>
        <w:rPr>
          <w:b/>
        </w:rPr>
        <w:t xml:space="preserve">Tulos</w:t>
      </w:r>
    </w:p>
    <w:p>
      <w:r>
        <w:t xml:space="preserve">Hän päätti kokeilla jalkapallojoukkueen managerin paikkaa.</w:t>
      </w:r>
    </w:p>
    <w:p>
      <w:r>
        <w:rPr>
          <w:b/>
        </w:rPr>
        <w:t xml:space="preserve">Esimerkki 7.2847</w:t>
      </w:r>
    </w:p>
    <w:p>
      <w:r>
        <w:t xml:space="preserve">Lähtökohta: Bob oli käyttänyt autossaan Progressiven Snapshot-laitetta.  Alkuperäinen konteksti: Kun hän vaihtoi vakuutusta, aiempia tuloksia ei laskettu.  Alkuperäinen lopputulos: Bobin oli lähetettävä laite takaisin Progressivelle. Progressive lähetti laitteen takaisin Bobille. Bob laittoi sen takaisin autoonsa ja vannoi löytävänsä paremman palveluntarjoajan.  Uusi lopetus: Bobin oli postitettava laite takaisin Progressivelle. Progressive lähetti sen sitten takaisin Bobille. Bob laittoi sen takaisin autoonsa ja pysyi palveluntarjoajassaan. </w:t>
      </w:r>
    </w:p>
    <w:p>
      <w:r>
        <w:rPr>
          <w:b/>
        </w:rPr>
        <w:t xml:space="preserve">Tulos</w:t>
      </w:r>
    </w:p>
    <w:p>
      <w:r>
        <w:t xml:space="preserve">Kun hän muutti politiikkaa, hän laski aiemmat tulokset.</w:t>
      </w:r>
    </w:p>
    <w:p>
      <w:r>
        <w:rPr>
          <w:b/>
        </w:rPr>
        <w:t xml:space="preserve">Esimerkki 7.2848</w:t>
      </w:r>
    </w:p>
    <w:p>
      <w:r>
        <w:t xml:space="preserve">Lähtökohta: Stacy oli innoissaan, kun hän heräsi ja huomasi, että yöllä oli satanut lunta.  Alustava konteksti: Hän halusi heittää lumipallolla äitiään.  Alkuperäinen loppuratkaisu: Mutta äiti varoitti häntä, että hän joutuisi vaikeuksiin, jos hän tekisi niin. Stacylla oli silti hauskaa leikkiä, ja hän oli palaamassa sisälle. Yhtäkkiä häneen osui lumipallo, ja syyllinen oli hänen äitinsä!  Uusi loppu: Mutta äiti varoitti häntä, että hän voisi joutua pahaan pulaan, jos hän tekisi niin. Stacyllä oli siis hauskaa leikkiä ja hän oli menossa takaisin sisälle. Yhtäkkiä häntä lyötiin lumipallolla, ja syyllinen oli hänen äitinsä! </w:t>
      </w:r>
    </w:p>
    <w:p>
      <w:r>
        <w:rPr>
          <w:b/>
        </w:rPr>
        <w:t xml:space="preserve">Tulos</w:t>
      </w:r>
    </w:p>
    <w:p>
      <w:r>
        <w:t xml:space="preserve">Hän halusi auttaa auraamaan ajotiensä.</w:t>
      </w:r>
    </w:p>
    <w:p>
      <w:r>
        <w:rPr>
          <w:b/>
        </w:rPr>
        <w:t xml:space="preserve">Esimerkki 7.2849</w:t>
      </w:r>
    </w:p>
    <w:p>
      <w:r>
        <w:t xml:space="preserve">Lähtökohta: Amyn äiti käski häntä vahtimaan pikkuveljeään Kylea.  Alustava konteksti: Amy oli harmissaan, koska hän olisi mieluummin mennyt ostoskeskukseen.  Alkuperäinen loppuratkaisu: Kyle pyysi Amya pelaamaan peliä. Heillä oli lopulta hauskaa yhdessä. Amy sanoi, että hän olisi milloin tahansa Kylen lapsenvahtina.  Uusi loppu: Kyle soitti Amyn ovelle ja pyysi Amya pelaamaan peliä. Amy tuli lopulta ulos, ja heillä oli lopulta hauskaa yhdessä. Amy muutti mielensä ja sanoi, että hän olisi Kylen lapsenvahtina milloin tahansa. </w:t>
      </w:r>
    </w:p>
    <w:p>
      <w:r>
        <w:rPr>
          <w:b/>
        </w:rPr>
        <w:t xml:space="preserve">Tulos</w:t>
      </w:r>
    </w:p>
    <w:p>
      <w:r>
        <w:t xml:space="preserve">Amy kieltäytyi ja sulkeutui sen sijaan huoneeseensa.</w:t>
      </w:r>
    </w:p>
    <w:p>
      <w:r>
        <w:rPr>
          <w:b/>
        </w:rPr>
        <w:t xml:space="preserve">Esimerkki 7.2850</w:t>
      </w:r>
    </w:p>
    <w:p>
      <w:r>
        <w:t xml:space="preserve">Lähtökohta: Veljeni unohti maksaa autolaskunsa.  Alustava konteksti: Sen seurauksena hinausauto tuli talollemme myöhään illalla.  Alkuperäinen loppu: Se peruutti hitaasti ja nosti veljeni auton. Kun auto oli kiinnitetty kuorma-autoon, kuljettaja lähti pois. Veljeni heräsi yllättyneenä huomatessaan, että hänen autonsa oli poissa.  Uusi loppu: Peruutin sen ulos autotallista ja soitin hinausauton. Kun auto oli kiinnitetty hinausautoon, kuljettaja lähti pois. Veljeni heräsi yllättyneenä, kun hän huomasi, että hänen autonsa oli poissa. </w:t>
      </w:r>
    </w:p>
    <w:p>
      <w:r>
        <w:rPr>
          <w:b/>
        </w:rPr>
        <w:t xml:space="preserve">Tulos</w:t>
      </w:r>
    </w:p>
    <w:p>
      <w:r>
        <w:t xml:space="preserve">Hän laittoi auton autotalliin ja lukitsi sen.</w:t>
      </w:r>
    </w:p>
    <w:p>
      <w:r>
        <w:rPr>
          <w:b/>
        </w:rPr>
        <w:t xml:space="preserve">Esimerkki 7.2851</w:t>
      </w:r>
    </w:p>
    <w:p>
      <w:r>
        <w:t xml:space="preserve">Lähtökohta: Viime lauantaina vaimoni ja minä näimme elokuvan Paholainen sinisessä mekossa.  Alustava konteksti: Se oli Denzel Washingtonin elokuva vuodelta 1995.  Alkuperäinen loppu: Olin lukenut kirjan ja elokuvan DVR:llä. Elokuva kesti kaksi tuntia ja siinä oli paljon juonenkäänteitä. Vaimoni ei pitänyt elokuvasta, mutta minä pidin.  Uusi loppu: Olin lukenut kirjan ja sarjan DVR:llä. Sarja kesti 8 tuntia ja siinä oli paljon juonenkäänteitä. Vaimoni ei pitänyt elokuvasta, mutta minä pidin. </w:t>
      </w:r>
    </w:p>
    <w:p>
      <w:r>
        <w:rPr>
          <w:b/>
        </w:rPr>
        <w:t xml:space="preserve">Tulos</w:t>
      </w:r>
    </w:p>
    <w:p>
      <w:r>
        <w:t xml:space="preserve">Se oli televisiosarja vuodelta 1995.</w:t>
      </w:r>
    </w:p>
    <w:p>
      <w:r>
        <w:rPr>
          <w:b/>
        </w:rPr>
        <w:t xml:space="preserve">Esimerkki 7.2852</w:t>
      </w:r>
    </w:p>
    <w:p>
      <w:r>
        <w:t xml:space="preserve">Lähtökohta: Tanya ei ollut kovin varma tästä.  Alkuperäinen konteksti: Hän oli ilmoittautunut aerobic-tunnille, mutta oli nyt hermostunut.  Alkuperäinen loppuratkaisu: Kaikki muut huoneessa olevat ihmiset näyttivät niin hyväkuntoisilta. Hän aloitti aerobic-tunnin varovaisesti. Ennen kuin hän huomasi, hänellä oli hauskaa.  Uusi lopetus: Kaikki muut huoneessa olevat ihmiset näyttivät niin hyväkuntoisilta. Hän aloitti varovaisesti joogatunnin. Ennen kuin hän tiesikään, hänellä oli hauskaa. </w:t>
      </w:r>
    </w:p>
    <w:p>
      <w:r>
        <w:rPr>
          <w:b/>
        </w:rPr>
        <w:t xml:space="preserve">Tulos</w:t>
      </w:r>
    </w:p>
    <w:p>
      <w:r>
        <w:t xml:space="preserve">Hän oli ilmoittautunut joogatunnille, mutta oli nyt hermostunut.</w:t>
      </w:r>
    </w:p>
    <w:p>
      <w:r>
        <w:rPr>
          <w:b/>
        </w:rPr>
        <w:t xml:space="preserve">Esimerkki 7.2853</w:t>
      </w:r>
    </w:p>
    <w:p>
      <w:r>
        <w:t xml:space="preserve">Lähtökohta: George oli eilen menossa lenkille luonnonsuojelualueelle.  Alustava konteksti: Hän näki useita peuroja lenkillä.  Alkuperäinen loppuratkaisu: George pysähtyi ottamaan niistä kuvia. Hän julkaisi ne Instagramissa ja sai useita satoja tykkäyksiä. Nyt hän tekee saman joka päivä, vain tykkäysten vuoksi.  Uusi lopetus: Mutta hän näki ainutlaatuisen näköisen kalliomuodostelman ja pysähtyi ottamaan siitä kuvia. Hän julkaisi ne Instagramissa ja sai useita satoja tykkäyksiä. Nyt hän tekee samaa joka päivä, vain tykkäysten takia. </w:t>
      </w:r>
    </w:p>
    <w:p>
      <w:r>
        <w:rPr>
          <w:b/>
        </w:rPr>
        <w:t xml:space="preserve">Tulos</w:t>
      </w:r>
    </w:p>
    <w:p>
      <w:r>
        <w:t xml:space="preserve">George ei nähnyt yhtään villieläintä.</w:t>
      </w:r>
    </w:p>
    <w:p>
      <w:r>
        <w:rPr>
          <w:b/>
        </w:rPr>
        <w:t xml:space="preserve">Esimerkki 7.2854</w:t>
      </w:r>
    </w:p>
    <w:p>
      <w:r>
        <w:t xml:space="preserve">Lähtökohta: Katie oli hyvin kaunis lukiolaistyttö.  Alkuperäinen konteksti: Hän oli ihastunut aloittavaan pelinrakentajaan Royyn.  Alkuperäinen loppuratkaisu: Royn oli jo ottanut toinen. Eräänä päivänä Kate päätti suunnitelman, jolla hän voisi erottaa heidät. Kate päätti keksiä kiristystä ja varasti hänet pois Royn luota.  Uusi loppu: Hänen asenteensa oli kamala. Katie päätyi ilman ystäviä. Hän tajusi, että hänen asenteensa piti muuttua. </w:t>
      </w:r>
    </w:p>
    <w:p>
      <w:r>
        <w:rPr>
          <w:b/>
        </w:rPr>
        <w:t xml:space="preserve">Tulos</w:t>
      </w:r>
    </w:p>
    <w:p>
      <w:r>
        <w:t xml:space="preserve">Hän ei pitänyt kenestäkään.</w:t>
      </w:r>
    </w:p>
    <w:p>
      <w:r>
        <w:rPr>
          <w:b/>
        </w:rPr>
        <w:t xml:space="preserve">Esimerkki 7.2855</w:t>
      </w:r>
    </w:p>
    <w:p>
      <w:r>
        <w:t xml:space="preserve">Lähtökohta: Chad käy läpi eroa.  Alustava konteksti: Hän ei ole noussut sohvalta päiviin.  Alkuperäinen loppuratkaisu: Hän katsoo Netflixistä tuntikausia luontodokumentteja. Sanat are you still watching ilmestyivät hänen ruudulleen. Hän klikkaa kyllä eikä mitään, hänen akkunsa olivat tyhjät aivan kuten hänen sielunsa.  Uusi lopetus: Hän katselee tuntikausia urheilua siemaillessaan juomaansa Sanat we're closed now tulivat baarimikolta Hän pudistaa päätään tietäen, että baari oli suljettu aivan kuten hänen sydämensä. </w:t>
      </w:r>
    </w:p>
    <w:p>
      <w:r>
        <w:rPr>
          <w:b/>
        </w:rPr>
        <w:t xml:space="preserve">Tulos</w:t>
      </w:r>
    </w:p>
    <w:p>
      <w:r>
        <w:t xml:space="preserve">Hän viettää kaiken vapaa-aikansa paikallisessa baarissa.</w:t>
      </w:r>
    </w:p>
    <w:p>
      <w:r>
        <w:rPr>
          <w:b/>
        </w:rPr>
        <w:t xml:space="preserve">Esimerkki 7.2856</w:t>
      </w:r>
    </w:p>
    <w:p>
      <w:r>
        <w:t xml:space="preserve">Lähtökohta: Mike päätti kasvattaa pahat viikset.  Alkuperäinen konteksti: Hän halusi pitkät, lyijykynällä ohuet viikset, kuten elokuvien roistoilla on.  Alkuperäinen loppu: Mike saavutti tavoitteensa ja kasvatti kasvokarvansa haluamallaan tavalla. Hän pyöritteli päitä uhkaavasti ja ärsytti kaikkia ympärillään. Hän ajeli ne pois, kun ne jäivät kiinni hissin oveen.  Uusi loppu: Mike saavutti tavoitteensa kasvattaa kasvokarvansa implanttien avulla. Hän pyöritteli päitä uhkaavasti ja ärsytti kaikkia ympärillään. Hän ajeli kaiken pois sen jälkeen, kun se jäi kiinni hissin oveen. </w:t>
      </w:r>
    </w:p>
    <w:p>
      <w:r>
        <w:rPr>
          <w:b/>
        </w:rPr>
        <w:t xml:space="preserve">Tulos</w:t>
      </w:r>
    </w:p>
    <w:p>
      <w:r>
        <w:t xml:space="preserve">Hän halusi pitkän, kynänmuotoisen ja ohuen, mutta hän ei pystynyt kasvattamaan kasvokarvoja.</w:t>
      </w:r>
    </w:p>
    <w:p>
      <w:r>
        <w:rPr>
          <w:b/>
        </w:rPr>
        <w:t xml:space="preserve">Esimerkki 7.2857</w:t>
      </w:r>
    </w:p>
    <w:p>
      <w:r>
        <w:t xml:space="preserve">Lähtökohta: Bostonin Allston Brightonissa järjestetään joka vuosi paraati.  Alkuperäinen konteksti: Vuonna 1996 kävelin poikani kanssa paraatissa.  Alkuperäinen lopetus: Hänen partioporukkansa oli mukana paraatissa. Kävelimme kolme mailia Allstonista Brightonin päähän. Poikani nukkui hyvin sinä yönä.  Uusi loppu: Hänen partiolaisryhmänsä osallistui paraatiin seuraavana vuonna. Kävelimme kolme mailia Allstonista Brightonin päähän. Poikani nukkui hyvin noina öinä. </w:t>
      </w:r>
    </w:p>
    <w:p>
      <w:r>
        <w:rPr>
          <w:b/>
        </w:rPr>
        <w:t xml:space="preserve">Tulos</w:t>
      </w:r>
    </w:p>
    <w:p>
      <w:r>
        <w:t xml:space="preserve">Vuonna 1996 poikani käveli yksin paraatissa.</w:t>
      </w:r>
    </w:p>
    <w:p>
      <w:r>
        <w:rPr>
          <w:b/>
        </w:rPr>
        <w:t xml:space="preserve">Esimerkki 7.2858</w:t>
      </w:r>
    </w:p>
    <w:p>
      <w:r>
        <w:t xml:space="preserve">Lähtökohta: Oli myöhäinen ilta, ja Dustin ajoi rekkaansa.  Alkuperäinen konteksti: Kello oli luultavasti noin yksi yöllä, kun Dustin ajoi mutkaan.  Alkuperäinen loppu: Sedan makasi ylösalaisin ojassa. Hän pysähtyi, hyppäsi ulos ja juoksi auttamaan. Jos hän ei olisi ollut paikalla sinä yönä, tyttö olisi saattanut kuolla.  Uusi loppu: Ojassa makasi ylösalaisin sedan. Hän pysähtyi, hyppäsi ulos ja juoksi auttamaan. Jos hänen ystävänsä ei olisi ollut siellä sinä yönä, tyttö olisi saattanut kuolla. </w:t>
      </w:r>
    </w:p>
    <w:p>
      <w:r>
        <w:rPr>
          <w:b/>
        </w:rPr>
        <w:t xml:space="preserve">Tulos</w:t>
      </w:r>
    </w:p>
    <w:p>
      <w:r>
        <w:t xml:space="preserve">Kello oli luultavasti noin yksi yöllä, kun hänen ystävänsä tuli tuosta mutkasta.</w:t>
      </w:r>
    </w:p>
    <w:p>
      <w:r>
        <w:rPr>
          <w:b/>
        </w:rPr>
        <w:t xml:space="preserve">Esimerkki 7.2859</w:t>
      </w:r>
    </w:p>
    <w:p>
      <w:r>
        <w:t xml:space="preserve">Lähtökohta: Maria odotti nepalilaisessa ravintolassa tilaustaan.  Alustava konteksti: Kun Maria odotti, hän tarkisti puhelimensa.  Alkuperäinen lopetus: Maria näki, että hänellä oli yksi vastaamaton puhelu poikaystävältään. Maria aikoi soittaa hänelle takaisin, mutta sitten hänen ruokansa oli valmis. Maria otti ruokansa, kiitti ravintoloitsijaa ja lähti.  Uusi lopetus: Maria tarkisti kaikki taskunsa ja henkilöllisyytensä, mutta hän ei löytänyt sitä. Maria aikoi soittaa itselleen ravintolan puhelimesta, mutta sitten joku ojensi hänen puhelimensa. Maria otti puhelimensa, kiitti ravintoloitsijaa ja lähti. </w:t>
      </w:r>
    </w:p>
    <w:p>
      <w:r>
        <w:rPr>
          <w:b/>
        </w:rPr>
        <w:t xml:space="preserve">Tulos</w:t>
      </w:r>
    </w:p>
    <w:p>
      <w:r>
        <w:t xml:space="preserve">Odottaessaan Maria tajusi unohtaneensa puhelimensa.</w:t>
      </w:r>
    </w:p>
    <w:p>
      <w:r>
        <w:rPr>
          <w:b/>
        </w:rPr>
        <w:t xml:space="preserve">Esimerkki 7.2860</w:t>
      </w:r>
    </w:p>
    <w:p>
      <w:r>
        <w:t xml:space="preserve">Lähtökohta: Amanda oli hyvin pahoinvoiva.  Alkuperäinen konteksti: Hän luuli, että hänellä saattoi olla flunssa.  Alkuperäinen loppuratkaisu: Oli myös mahdollista, että hän oli raskaana. Hän otti raskaustutkimuksen. Se oli positiivinen.  Uusi lopetus: Oli myös mahdollista, että hänellä oli flunssa. Hän teki raskaustestin. Se oli positiivinen. </w:t>
      </w:r>
    </w:p>
    <w:p>
      <w:r>
        <w:rPr>
          <w:b/>
        </w:rPr>
        <w:t xml:space="preserve">Tulos</w:t>
      </w:r>
    </w:p>
    <w:p>
      <w:r>
        <w:t xml:space="preserve">Hän luuli olevansa raskaana.</w:t>
      </w:r>
    </w:p>
    <w:p>
      <w:r>
        <w:rPr>
          <w:b/>
        </w:rPr>
        <w:t xml:space="preserve">Esimerkki 7.2861</w:t>
      </w:r>
    </w:p>
    <w:p>
      <w:r>
        <w:t xml:space="preserve">Lähtökohta: Äiti kielsi minua olemasta ulkona ulkonaliikkumiskiellon jälkeen.  Alkuperäinen konteksti: Olin myöhään ulkona skeittaamassa kavereiden kanssa.  Alkuperäinen loppu: Kun tulin myöhään kotiin, äiti oli vihainen. Äiti otti skeittilautani viikoksi. En enää koskaan jäänyt myöhään ulos.  Uusi loppu: Kun hän sai tietää, että lintsasin koulusta sinä päivänä, äitini oli vihainen. Äiti otti rullalautani viikoksi. En enää koskaan lintsannut koulusta. </w:t>
      </w:r>
    </w:p>
    <w:p>
      <w:r>
        <w:rPr>
          <w:b/>
        </w:rPr>
        <w:t xml:space="preserve">Tulos</w:t>
      </w:r>
    </w:p>
    <w:p>
      <w:r>
        <w:t xml:space="preserve">Lähdin ulos skeittaamaan ja tulin kotiin juuri ajoissa.</w:t>
      </w:r>
    </w:p>
    <w:p>
      <w:r>
        <w:rPr>
          <w:b/>
        </w:rPr>
        <w:t xml:space="preserve">Esimerkki 7.2862</w:t>
      </w:r>
    </w:p>
    <w:p>
      <w:r>
        <w:t xml:space="preserve">Lähtökohta: Ted oli eräänä päivänä äitinsä kanssa ruokakaupassa.  Alustava konteksti: Sitten hän tajusi, ettei nähnyt äitiä.  Alkuperäinen loppu: Ted alkoi itkeä, koska oli eksyksissä. Ystävällinen kassanhoitaja vei hänet eteen ja haki hänen äitiään. Pian äiti ilmestyi paikalle, ja Ted lohduttautui!  Uusi loppu: Hän alkoi itkeä, koska halusi keksejä. Ystävällinen työntekijä antoi hänelle ylimmällä hyllyllä olevia keksejä. Keksit kädessä Ted lohdutettiin. </w:t>
      </w:r>
    </w:p>
    <w:p>
      <w:r>
        <w:rPr>
          <w:b/>
        </w:rPr>
        <w:t xml:space="preserve">Tulos</w:t>
      </w:r>
    </w:p>
    <w:p>
      <w:r>
        <w:t xml:space="preserve">Hän oli äitinsä vierellä koko ajan.</w:t>
      </w:r>
    </w:p>
    <w:p>
      <w:r>
        <w:rPr>
          <w:b/>
        </w:rPr>
        <w:t xml:space="preserve">Esimerkki 7.2863</w:t>
      </w:r>
    </w:p>
    <w:p>
      <w:r>
        <w:t xml:space="preserve">Lähtökohta: Kävimme viime viikolla tyttäremme ja hänen appivanhempiensa luona.  Alustava konteksti: Hänen anoppinsa Harriet kutsui meidät illalliselle.  Alkuperäinen loppu: Harriet avasi viinipullon ja huomasi, että korkki oli kuivunut. Hän ei voinut tarjoilla viiniä, ja vaimoni oli pettynyt. Harrietilla oli kuitenkin tarpeeksi vanhaa pulloa antaakseen vaimolleni lasin.  Uusi lopetus: Harriet avasi viinipullon ja huomasi korkin kuivuneen. Hän ei pystynyt tarjoilemaan viiniä, joten vaimoni oli iloinen, ettemme olleet voineet tehdä sitä. Tyttäremme joutui syömään Harrietin kanssa ilman meitä. </w:t>
      </w:r>
    </w:p>
    <w:p>
      <w:r>
        <w:rPr>
          <w:b/>
        </w:rPr>
        <w:t xml:space="preserve">Tulos</w:t>
      </w:r>
    </w:p>
    <w:p>
      <w:r>
        <w:t xml:space="preserve">Mutta moottorimme hajosi yhtäkkiä matkan aikana, joten meidän oli lykättävä matkaa.</w:t>
      </w:r>
    </w:p>
    <w:p>
      <w:r>
        <w:rPr>
          <w:b/>
        </w:rPr>
        <w:t xml:space="preserve">Esimerkki 7.2864</w:t>
      </w:r>
    </w:p>
    <w:p>
      <w:r>
        <w:t xml:space="preserve">Lähtökohta: Steve tunsi yhä syyllisyyttä siitä, että oli taistellut sodassa.  Alkuperäinen konteksti: Joka yö painajaiset ja muistot vainosivat häntä.  Alkuperäinen loppu: Unen puute alkoi haitata hänen työ- ja perhe-elämäänsä. Steve tiesi tarvitsevansa ammattiapua. Steve alkoi parantua puhuttuaan terapeutin kanssa.  Uusi lopetus: Liika uni alkoi haitata hänen työ- ja perhe-elämäänsä. Steve tiesi tarvitsevansa ammattiapua. Steve alkoi parantua terapeutin kanssa keskusteltuaan. </w:t>
      </w:r>
    </w:p>
    <w:p>
      <w:r>
        <w:rPr>
          <w:b/>
        </w:rPr>
        <w:t xml:space="preserve">Tulos</w:t>
      </w:r>
    </w:p>
    <w:p>
      <w:r>
        <w:t xml:space="preserve">Joka yö hän näki kaunista unta.</w:t>
      </w:r>
    </w:p>
    <w:p>
      <w:r>
        <w:rPr>
          <w:b/>
        </w:rPr>
        <w:t xml:space="preserve">Esimerkki 7.2865</w:t>
      </w:r>
    </w:p>
    <w:p>
      <w:r>
        <w:t xml:space="preserve">Lähtökohta: Tänään oli jalkapallokokeilupäivä.  Alustava konteksti: Jeremy toivoi pääsevänsä joukkueeseen.  Alkuperäinen loppuratkaisu: Hän pelasi täysillä kaikissa harjoituksissa. Se hetki koitti, kun nimiä huudettiin. Jeremy kuuli nimensä ja oli haltioissaan.  Uusi loppu: Hän oli pelannut sydämensä kyllyydestä kaikissa harjoituksissa. Hän päätti kokeilla ensi vuonna uudestaan. Seuraavana vuonna Jeremy kuuli nimensä ja oli haltioissaan. </w:t>
      </w:r>
    </w:p>
    <w:p>
      <w:r>
        <w:rPr>
          <w:b/>
        </w:rPr>
        <w:t xml:space="preserve">Tulos</w:t>
      </w:r>
    </w:p>
    <w:p>
      <w:r>
        <w:t xml:space="preserve">Jeremyn mielestä hän pärjäsi hyvin, mutta hän ei päässyt jatkoon.</w:t>
      </w:r>
    </w:p>
    <w:p>
      <w:r>
        <w:rPr>
          <w:b/>
        </w:rPr>
        <w:t xml:space="preserve">Esimerkki 7.2866</w:t>
      </w:r>
    </w:p>
    <w:p>
      <w:r>
        <w:t xml:space="preserve">Lähtökohta: Mario oli kehittänyt pastareseptinsä täydelliseksi.  Alkuperäinen konteksti: Hän ei kertonut kenellekään, mikä teki siitä niin erityisen.  Alkuperäinen loppu: Eräänä päivänä eräs tyttö kurkisti keittiöön ja näki Marion käyttävän kanelia. Hän kertoi siitä koko kaupungille. Pian kaikki osasivat tehdä pastaa kuten Mario!  Uusi loppu: Eräänä päivänä tyttö kurkisti keittiöön ja näki Marion käyttävän tuorejuustoa. Hän kertoi siitä koko kaupungille. Pian he kaikki pystyivät tekemään pastaa kuten Mario! </w:t>
      </w:r>
    </w:p>
    <w:p>
      <w:r>
        <w:rPr>
          <w:b/>
        </w:rPr>
        <w:t xml:space="preserve">Tulos</w:t>
      </w:r>
    </w:p>
    <w:p>
      <w:r>
        <w:t xml:space="preserve">Hänen salainen ainesosansa oli tuorejuusto.</w:t>
      </w:r>
    </w:p>
    <w:p>
      <w:r>
        <w:rPr>
          <w:b/>
        </w:rPr>
        <w:t xml:space="preserve">Esimerkki 7.2867</w:t>
      </w:r>
    </w:p>
    <w:p>
      <w:r>
        <w:t xml:space="preserve">Lähtökohta: Tanya tarvitsi lisää rahaa.  Alkuperäinen konteksti: Hän meni töihin ja päätti pyytää palkankorotusta.  Alkuperäinen loppuratkaisu: Hänen kämmenensä olivat hikiset hermostuneisuudesta. Tanya tapasi pomonsa ja toi esiin kaikki vahvuutensa. Hän lähti töistä tyytyväisenä palkankorotuksen myötä.  Uusi lopetus: Hänen kämmenensä hikoilivat hermostuneisuudesta. Tanya tapasi rekrytoijan ja toi esiin kaikki vahvuutensa. Hän lähti rekrytoijalta tyytyväisenä uuteen työpaikkaan ja korkeampaan palkkaan. </w:t>
      </w:r>
    </w:p>
    <w:p>
      <w:r>
        <w:rPr>
          <w:b/>
        </w:rPr>
        <w:t xml:space="preserve">Tulos</w:t>
      </w:r>
    </w:p>
    <w:p>
      <w:r>
        <w:t xml:space="preserve">Hän irtisanoutui työstään ja päätti etsiä palkankorotusta.</w:t>
      </w:r>
    </w:p>
    <w:p>
      <w:r>
        <w:rPr>
          <w:b/>
        </w:rPr>
        <w:t xml:space="preserve">Esimerkki 7.2868</w:t>
      </w:r>
    </w:p>
    <w:p>
      <w:r>
        <w:t xml:space="preserve">Lähtökohta: Tarjoilija toi ruoan pöytään.  Alustava konteksti: Hän kaatoi yhden lautasen laskiessaan sitä alas.  Alkuperäinen loppuratkaisu: Hän siivosi aiheuttamansa sotkun. Asiakas nauroi hänelle, kun hän siivosi. Tarjoilija hymyili nöyränä.  Uusi lopetus: Hän siivosi asiakkaan aiheuttaman sotkun. Asiakas nauroi hänelle siivotessaan. Tarjoilija hymyili ammattimaisesti. </w:t>
      </w:r>
    </w:p>
    <w:p>
      <w:r>
        <w:rPr>
          <w:b/>
        </w:rPr>
        <w:t xml:space="preserve">Tulos</w:t>
      </w:r>
    </w:p>
    <w:p>
      <w:r>
        <w:t xml:space="preserve">Hän toi lautaset virheettömästi pöytään.</w:t>
      </w:r>
    </w:p>
    <w:p>
      <w:r>
        <w:rPr>
          <w:b/>
        </w:rPr>
        <w:t xml:space="preserve">Esimerkki 7.2869</w:t>
      </w:r>
    </w:p>
    <w:p>
      <w:r>
        <w:t xml:space="preserve">Lähtökohta: Morganilla ei ollut keinoa tehdä tulta.  Alkuperäinen konteksti: Yö lähestyi ja teki kaikesta kylmää.  Alkuperäinen loppu: Hän keksi idean. Hän käytti peräpuikon glyseriiniä kemialliseen reaktioon. Se teki ihanasti hienon liekin!  Uusi loppu: Hän keksi idean. Hän käytti peräpuikon glyseriiniä kemialliseen reaktioon. Siitä syntyi ihmeellisesti hieno liekki! </w:t>
      </w:r>
    </w:p>
    <w:p>
      <w:r>
        <w:rPr>
          <w:b/>
        </w:rPr>
        <w:t xml:space="preserve">Tulos</w:t>
      </w:r>
    </w:p>
    <w:p>
      <w:r>
        <w:t xml:space="preserve">Kello oli keskipäivä ja ulkona oli yhä kuuma.</w:t>
      </w:r>
    </w:p>
    <w:p>
      <w:r>
        <w:rPr>
          <w:b/>
        </w:rPr>
        <w:t xml:space="preserve">Esimerkki 7.2870</w:t>
      </w:r>
    </w:p>
    <w:p>
      <w:r>
        <w:t xml:space="preserve">Lähtökohta: Ostin eilen hampurilaisen Wendy'sistä.  Alustava konteksti: Kun purin sitä, suussa oli outo, limainen tunne.  Alkuperäinen loppu: Avasin sämpylän nähdäkseni, mitä se oli. Pieni valkoinen mato kiemurteli hampurilaisessani. Minulla oli nälkä, joten jatkoin syömistä.  Uusi loppu: Avasin sämpylän nähdäkseni, mitä se oli. Hampurilaisessani kiemurteli heinäsirkka. Minulla oli nälkä, joten jatkoin syömistä. </w:t>
      </w:r>
    </w:p>
    <w:p>
      <w:r>
        <w:rPr>
          <w:b/>
        </w:rPr>
        <w:t xml:space="preserve">Tulos</w:t>
      </w:r>
    </w:p>
    <w:p>
      <w:r>
        <w:t xml:space="preserve">Kun purin sitä, se tuntui rapealta ja herkulliselta.</w:t>
      </w:r>
    </w:p>
    <w:p>
      <w:r>
        <w:rPr>
          <w:b/>
        </w:rPr>
        <w:t xml:space="preserve">Esimerkki 7.2871</w:t>
      </w:r>
    </w:p>
    <w:p>
      <w:r>
        <w:t xml:space="preserve">Lähtökohta: Alexia on aina ohitettu ylennyksissä.  Alkuperäinen konteksti: Alex puhui eräänä päivänä asiasta esimiehelleen.  Alkuperäinen loppuratkaisu: Hänen esimiehensä antoi hänelle materiaalit opiskelua varten. Hän oppi kaiken tarvittavan muutamassa kuukaudessa. Lopulta hän sai ansaitsemansa ylennyksen.  Uusi loppu: Mutta hänen esimiehensä antoi hänelle materiaalia opiskeltavaksi. Hän oppi kaiken tarvittavan muutamassa kuukaudessa. Lopulta hän sai ansaitsemansa ylennyksen. </w:t>
      </w:r>
    </w:p>
    <w:p>
      <w:r>
        <w:rPr>
          <w:b/>
        </w:rPr>
        <w:t xml:space="preserve">Tulos</w:t>
      </w:r>
    </w:p>
    <w:p>
      <w:r>
        <w:t xml:space="preserve">Eräänä päivänä Alex irtisanoutui esimiehelleen.</w:t>
      </w:r>
    </w:p>
    <w:p>
      <w:r>
        <w:rPr>
          <w:b/>
        </w:rPr>
        <w:t xml:space="preserve">Esimerkki 7.2872</w:t>
      </w:r>
    </w:p>
    <w:p>
      <w:r>
        <w:t xml:space="preserve">Lähtökohta: Ystäväni Sue tapasi eräänä päivänä miehen.  Alustava konteksti: Kuukauden kuluttua mies alkoi asua Suen kanssa.  Alkuperäinen loppu: He erosivat, mutta mies ei suostunut muuttamaan. Sue antoi miehelle häätöilmoituksen, ja mies nauroi. Nainen soitti poliisille, ja mies muutti pois.  Uusi loppu: He erosivat, mutta mies kieltäytyi muuttamasta. Nainen antoi miehelle häätöilmoituksen ja mies nauroi. Nainen soitti poliisit, ja mies muutti pois. </w:t>
      </w:r>
    </w:p>
    <w:p>
      <w:r>
        <w:rPr>
          <w:b/>
        </w:rPr>
        <w:t xml:space="preserve">Tulos</w:t>
      </w:r>
    </w:p>
    <w:p>
      <w:r>
        <w:t xml:space="preserve">Kuukauden kuluttua hän alkoi vitsailla tytön kanssa.</w:t>
      </w:r>
    </w:p>
    <w:p>
      <w:r>
        <w:rPr>
          <w:b/>
        </w:rPr>
        <w:t xml:space="preserve">Esimerkki 7.2873</w:t>
      </w:r>
    </w:p>
    <w:p>
      <w:r>
        <w:t xml:space="preserve">Lähtökohta: Ted oli innoissaan uuden elektroniikkaliikkeensä avaamisesta.  Alkuperäinen konteksti: Hän oli tilannut myyntiin uusimpia tabletteja, tietokoneita ja matkapuhelimia.  Alkuperäinen loppuratkaisu: Hänen työntekijänsä auttoivat häntä järjestämään kaiken avajaisia varten. Pormestari oli paikalla leikkaamassa nauhaa avajaispäivänä. Asiakkaita oli niin paljon, että kaikki tiesivät sen olevan menestys.  Uusi lopetus: Hänen työntekijänsä auttoivat häntä järjestämään kaiken avajaisia varten. Pormestari oli paikalla leikkaamassa nauhaa avajaispäivänä. Asiakkaita oli niin paljon, että kaikki tiesivät sen onnistuneen. </w:t>
      </w:r>
    </w:p>
    <w:p>
      <w:r>
        <w:rPr>
          <w:b/>
        </w:rPr>
        <w:t xml:space="preserve">Tulos</w:t>
      </w:r>
    </w:p>
    <w:p>
      <w:r>
        <w:t xml:space="preserve">Hän oli myynyt uusimpia tabletteja, tietokoneita ja matkapuhelimia.</w:t>
      </w:r>
    </w:p>
    <w:p>
      <w:r>
        <w:rPr>
          <w:b/>
        </w:rPr>
        <w:t xml:space="preserve">Esimerkki 7.2874</w:t>
      </w:r>
    </w:p>
    <w:p>
      <w:r>
        <w:t xml:space="preserve">Lähtökohta: Kävin katsomassa paikallisen sinfoniaorkesterin esityksen.  Alustava konteksti: Kaikki soittimet eivät olleet viritettyinä ja ajoitus oli pielessä.  Alkuperäinen loppuratkaisu: Äkkinäinen lopputulos: Äksyilin koko ajan kahden kappaleen ajan. Juuri kun valmistauduin lähtemään, luin esityksen muistiinpanot. Tämä sinfonia koostui paikallisista kuuroista ja sokeista muusikoista.  Uusi lopetus: Heilahdin koko ajan kahden kappaleen ajan. Juuri kun valmistauduin lähtemään, luin esitysmuistiinpanot. Tämä sinfonia koostui paikallisista parhaista ja älykkäimmistä muusikoista. </w:t>
      </w:r>
    </w:p>
    <w:p>
      <w:r>
        <w:rPr>
          <w:b/>
        </w:rPr>
        <w:t xml:space="preserve">Tulos</w:t>
      </w:r>
    </w:p>
    <w:p>
      <w:r>
        <w:t xml:space="preserve">Kaikki heidän soittimensa olivat vireessä ja heidän ajoituksensa oli täydellinen.</w:t>
      </w:r>
    </w:p>
    <w:p>
      <w:r>
        <w:rPr>
          <w:b/>
        </w:rPr>
        <w:t xml:space="preserve">Esimerkki 7.2875</w:t>
      </w:r>
    </w:p>
    <w:p>
      <w:r>
        <w:t xml:space="preserve">Lähtökohta: Dan opetti tytärtään tarkistamaan autonsa öljyt.  Alustava konteksti: Tyttö katsoi, kun poika teki sen kerran.  Alkuperäinen loppu: Tyttö yritti sitten itse. Hän veti tikun nopeasti ulos sen sijaan, että olisi vetänyt hitaasti. Dan nauroi, kun öljyä roiskui hänen kasvoilleen ja vaatteilleen.  Uusi lopetus: Hän tarkisti sen itse. Hän näytti tytölle, miten tikku vedetään ulos hitaasti sen sijaan, että se vedettäisiin ulos. Muuten hän saisi öljyä päälleen. </w:t>
      </w:r>
    </w:p>
    <w:p>
      <w:r>
        <w:rPr>
          <w:b/>
        </w:rPr>
        <w:t xml:space="preserve">Tulos</w:t>
      </w:r>
    </w:p>
    <w:p>
      <w:r>
        <w:t xml:space="preserve">Hän kieltäytyi koskemasta moottoriin, koska se oli likainen.</w:t>
      </w:r>
    </w:p>
    <w:p>
      <w:r>
        <w:rPr>
          <w:b/>
        </w:rPr>
        <w:t xml:space="preserve">Esimerkki 7.2876</w:t>
      </w:r>
    </w:p>
    <w:p>
      <w:r>
        <w:t xml:space="preserve">Lähtökohta: Oli joulun aika.  Alkuperäinen konteksti: Kora rakasti tehdä pipareita.  Alkuperäinen loppuratkaisu: Kora teki valtavan annoksen joululeipiä kaikille ystävilleen. Kun hän oli valmis, hän paketoi keksit kauniisti laatikoihin. Jokainen hänen ystävänsä sai kauniin keksipaketin.  Uusi loppu: Hän osti valtavan erän joululeipiä kaikille ystävilleen. Kun hän oli valmis, hän paketoi keksit kauniisti. Jokainen hänen ystävänsä sai kauniin laatikollisen pipareita. </w:t>
      </w:r>
    </w:p>
    <w:p>
      <w:r>
        <w:rPr>
          <w:b/>
        </w:rPr>
        <w:t xml:space="preserve">Tulos</w:t>
      </w:r>
    </w:p>
    <w:p>
      <w:r>
        <w:t xml:space="preserve">Kora vihasi keksien tekemistä.</w:t>
      </w:r>
    </w:p>
    <w:p>
      <w:r>
        <w:rPr>
          <w:b/>
        </w:rPr>
        <w:t xml:space="preserve">Esimerkki 7.2877</w:t>
      </w:r>
    </w:p>
    <w:p>
      <w:r>
        <w:t xml:space="preserve">Lähtökohta: Pesin autoni joka viikonloppu.  Alkuperäinen konteksti: Valitettavasti pienet tapahtumat voivat saada meidät muuttamaan tapojamme.  Alkuperäinen loppu: Eräänä päivänä minulle sattui pieni onnettomuus ja aiheutin autooni pienen lommon. Tämä harmitti minua suuresti, sillä rakastin autoani hyvin paljon. Itse asiassa se harmitti minua niin paljon, että lopetin auton pesun.  Uusi loppu: Jouduin eräänä päivänä pieneen onnettomuuteen ja aiheutin autooni pienen lommon. Tämä harmitti minua suuresti, sillä rakastin autoani hyvin paljon. Itse asiassa se harmitti minua niin paljon, että lopetin autoni pesemisen. </w:t>
      </w:r>
    </w:p>
    <w:p>
      <w:r>
        <w:rPr>
          <w:b/>
        </w:rPr>
        <w:t xml:space="preserve">Tulos</w:t>
      </w:r>
    </w:p>
    <w:p>
      <w:r>
        <w:t xml:space="preserve">Nyt pesen autoni joka päivä.</w:t>
      </w:r>
    </w:p>
    <w:p>
      <w:r>
        <w:rPr>
          <w:b/>
        </w:rPr>
        <w:t xml:space="preserve">Esimerkki 7.2878</w:t>
      </w:r>
    </w:p>
    <w:p>
      <w:r>
        <w:t xml:space="preserve">Oletus: Carlos oli iloinen kuullessaan, että hänen artikkelinsa julkaistiin lehdessä.  Alustava konteksti: Hän halusi juhlia sitä, että hän on julkaistu kirjoittaja.  Alkuperäinen loppuratkaisu: Carlos päätti polttaa sikarin juhlistaakseen saavutustaan. Otettuaan muutaman savukkeen hän tunsi olonsa loistavaksi. Hän oli ylpeä siitä, että hänet oli julkaistu.  Uusi lopetus: Carlos päätti juosta uutta polkua juhlistaakseen saavutustaan. Muutaman kilometrin jälkeen hän tunsi olonsa loistavaksi. Hän oli ylpeä siitä, että hänet oli julkaistu. </w:t>
      </w:r>
    </w:p>
    <w:p>
      <w:r>
        <w:rPr>
          <w:b/>
        </w:rPr>
        <w:t xml:space="preserve">Tulos</w:t>
      </w:r>
    </w:p>
    <w:p>
      <w:r>
        <w:t xml:space="preserve">Hän halusi juhlistaa julkaistua kirjailijuutta juoksemalla.</w:t>
      </w:r>
    </w:p>
    <w:p>
      <w:r>
        <w:rPr>
          <w:b/>
        </w:rPr>
        <w:t xml:space="preserve">Esimerkki 7.2879</w:t>
      </w:r>
    </w:p>
    <w:p>
      <w:r>
        <w:t xml:space="preserve">Lähtökohta: Cindy ei voinut uskoa sitä.  Alkuperäinen konteksti: Siinä se oli, joulukuusen alla.  Alkuperäinen loppu: Se oli upouusi hulavanne. Cindy oli halunnut sellaista niin kauan. Hän oli niin onnellinen ja leikki sillä koko päivän.  Uusi loppu: Yksi puuttuvista lahjoista oli upouusi hulavanne. Cindy oli halunnut sellaisen niin kauan. Hän oli surullinen ja itki koko päivän. </w:t>
      </w:r>
    </w:p>
    <w:p>
      <w:r>
        <w:rPr>
          <w:b/>
        </w:rPr>
        <w:t xml:space="preserve">Tulos</w:t>
      </w:r>
    </w:p>
    <w:p>
      <w:r>
        <w:t xml:space="preserve">Kaikki lahjat puuttuivat joulukuusen alta.</w:t>
      </w:r>
    </w:p>
    <w:p>
      <w:r>
        <w:rPr>
          <w:b/>
        </w:rPr>
        <w:t xml:space="preserve">Esimerkki 7.2880</w:t>
      </w:r>
    </w:p>
    <w:p>
      <w:r>
        <w:t xml:space="preserve">Lähtökohta: Ana sai elantonsa valehtelemalla ystävilleen.  Alkuperäinen konteksti: Hän luuli aina saavansa valehtelemalla haluamansa.  Alkuperäinen loppuratkaisu: Ana ei tiennyt, että muut tiesivät hänen tavoistaan. Eräänä päivänä And jäi jumiin ja tarvitsi todella apua. Ystävä, jota hän tarvitsi eniten, valehteli hänelle ja jätti hänet yksin.  Uusi loppu: Ana ei tiennyt, että muut tiesivät hänen tavoistaan. Eräänä päivänä And jäi pulaan ja tarvitsi todella apua. Hänen ystäviään ei ollut saatavilla, ja sukulainen, jota hän eniten tarvitsi, valehteli hänelle ja jätti hänet yksin. </w:t>
      </w:r>
    </w:p>
    <w:p>
      <w:r>
        <w:rPr>
          <w:b/>
        </w:rPr>
        <w:t xml:space="preserve">Tulos</w:t>
      </w:r>
    </w:p>
    <w:p>
      <w:r>
        <w:t xml:space="preserve">Kukaan hänen ystävistään ei epäillyt, että hän valehteli heille.</w:t>
      </w:r>
    </w:p>
    <w:p>
      <w:r>
        <w:rPr>
          <w:b/>
        </w:rPr>
        <w:t xml:space="preserve">Esimerkki 7.2881</w:t>
      </w:r>
    </w:p>
    <w:p>
      <w:r>
        <w:t xml:space="preserve">Lähtökohta: Tom halusi kiusata pikkusiskoaan Alicea.  Alkuperäinen konteksti: Tom juoksi Alicen luo ja yritti varastaa hänen nukkensa.  Alkuperäinen loppu: Kun Tom tarttui nukkeen, nuken käsivarsi putosi irti. Alice alkoi itkeä, mikä sai Tomin tuntemaan itsensä kauheaksi. Tom korjasi nuken käden ja antoi sen takaisin Alicelle.  Uusi loppu: Nuken silmät oli poltettu pois. Alice alkoi itkeä, mikä sai Tomin nauramaan. Tom antoi lopulta paremman näköisen nuken takaisin Alicelle. </w:t>
      </w:r>
    </w:p>
    <w:p>
      <w:r>
        <w:rPr>
          <w:b/>
        </w:rPr>
        <w:t xml:space="preserve">Tulos</w:t>
      </w:r>
    </w:p>
    <w:p>
      <w:r>
        <w:t xml:space="preserve">Tom juoksi Alicen luo ja antoi hänelle nuken.</w:t>
      </w:r>
    </w:p>
    <w:p>
      <w:r>
        <w:rPr>
          <w:b/>
        </w:rPr>
        <w:t xml:space="preserve">Esimerkki 7.2882</w:t>
      </w:r>
    </w:p>
    <w:p>
      <w:r>
        <w:t xml:space="preserve">Lähtökohta: Perhe saapui lentokentälle hyvissä ajoin.  Alkuperäinen konteksti: He odottivat kärsivällisesti lentokonettaan.  Alkuperäinen lopetus: Se ei koskaan saapunut. Sää oli viivästyttänyt lentoa. Heiltä jäi koko loma väliin sen takia!  Uusi loppu: Se ei koskaan saapunut. Sää oli viivästyttänyt lentoa. Heiltä jäi koko loma väliin sen takia! </w:t>
      </w:r>
    </w:p>
    <w:p>
      <w:r>
        <w:rPr>
          <w:b/>
        </w:rPr>
        <w:t xml:space="preserve">Tulos</w:t>
      </w:r>
    </w:p>
    <w:p>
      <w:r>
        <w:t xml:space="preserve">He kiertelivät lentokentällä.</w:t>
      </w:r>
    </w:p>
    <w:p>
      <w:r>
        <w:rPr>
          <w:b/>
        </w:rPr>
        <w:t xml:space="preserve">Esimerkki 7.2883</w:t>
      </w:r>
    </w:p>
    <w:p>
      <w:r>
        <w:t xml:space="preserve">Lähtökohta: Tom ja hänen ystävänsä viettivät paljon aikaa yhdessä.  Alustava konteksti: Tähän kuului myös lottokuponkien ostaminen usein.  Alkuperäinen loppu: Heillä oli hauskaa käydä kaupassa ostamassa lippuja. He nauttivat useimmiten myös ajelusta. Tom voitti lopulta tuhat dollaria lotossa.  Uusi lopetus: Heillä oli hauskaa pelata nettipokeria. He nauttivat enimmäkseen kilpailusta. Tom voitti lopulta tuhat dollaria yhdessä pelissä... </w:t>
      </w:r>
    </w:p>
    <w:p>
      <w:r>
        <w:rPr>
          <w:b/>
        </w:rPr>
        <w:t xml:space="preserve">Tulos</w:t>
      </w:r>
    </w:p>
    <w:p>
      <w:r>
        <w:t xml:space="preserve">he rakastivat nettipelaamista.</w:t>
      </w:r>
    </w:p>
    <w:p>
      <w:r>
        <w:rPr>
          <w:b/>
        </w:rPr>
        <w:t xml:space="preserve">Esimerkki 7.2884</w:t>
      </w:r>
    </w:p>
    <w:p>
      <w:r>
        <w:t xml:space="preserve">Lähtökohta: Anton osti kahvinkeittimen lähikauppaansa.  Alkuperäinen konteksti: Hän asensi koneen itse.  Alkuperäinen loppuratkaisu: Hän mokasi putkiston. Kun hän käynnisti koneen, kuumaa vettä roiskui ulos. Anton sulki kaupan päiväksi.  Uusi loppu: He mokasivat putkiston. Kun hän laittoi koneen päälle, kuumaa vettä roiskui ulos. Anton sulki kaupan koko päiväksi. </w:t>
      </w:r>
    </w:p>
    <w:p>
      <w:r>
        <w:rPr>
          <w:b/>
        </w:rPr>
        <w:t xml:space="preserve">Tulos</w:t>
      </w:r>
    </w:p>
    <w:p>
      <w:r>
        <w:t xml:space="preserve">Hän asennutti koneen ammattimaisesti.</w:t>
      </w:r>
    </w:p>
    <w:p>
      <w:r>
        <w:rPr>
          <w:b/>
        </w:rPr>
        <w:t xml:space="preserve">Esimerkki 7.2885</w:t>
      </w:r>
    </w:p>
    <w:p>
      <w:r>
        <w:t xml:space="preserve">Lähtökohta: Kilpailijat olivat rivissä valmiina lähtöön.  Alustava konteksti: Kaikkien kilpailijoiden katseet olivat kiinnittyneet lippumieheen.  Alkuperäinen loppuratkaisu: Hän heilutti lippuaan, ja kilpailijat lähtivät kuin siivillä. He kiihdyttivät ja kiihdyttivät, kiemurtelivat mäkiä ylös ja alas. Maaliviivalla he olivat niskan päällä, valokuvakilpailu.  Uusi loppu: Hän heilutti lippuaan, ja kilpailijoiden lähtö viivästyi. He kiihdyttivät ja kiihdyttivät, kiemurtelivat ylös ja alas mäkiä. Maaliviivalla he olivat niskan päällä, valokuvakilpailu. </w:t>
      </w:r>
    </w:p>
    <w:p>
      <w:r>
        <w:rPr>
          <w:b/>
        </w:rPr>
        <w:t xml:space="preserve">Tulos</w:t>
      </w:r>
    </w:p>
    <w:p>
      <w:r>
        <w:t xml:space="preserve">Kaikkien kilpailijoiden katseet olivat kiinnittyneet yleisön kauniiseen malliin.</w:t>
      </w:r>
    </w:p>
    <w:p>
      <w:r>
        <w:rPr>
          <w:b/>
        </w:rPr>
        <w:t xml:space="preserve">Esimerkki 7.2886</w:t>
      </w:r>
    </w:p>
    <w:p>
      <w:r>
        <w:t xml:space="preserve">Lähtökohta: Tina haluaa mennä tanssiaisiinsa tänä iltana.  Alustava konteksti: Hän ottaa vaaleanpunaisen mekkonsa kaapista ja näkee ison repeämän.  Alkuperäinen loppuratkaisu: Tina hätääntyy niin paljon, että alkaa itkeä. Hänen äitinsä tulee lohduttamaan häntä ja korjaa kyyneleen. Tina tuntee itsensä hölmöksi ja lähtee tanssiaisiin hienossa mekossa.  Uusi loppu: Hän hymyilee niin paljon, että alkaa itkeä. Hänen äitinsä tulee hänen luokseen ja auttaa häntä pukeutumaan. Tina tuntee itsensä onnelliseksi ja menee tanssiaisiin hienossa mekossa. </w:t>
      </w:r>
    </w:p>
    <w:p>
      <w:r>
        <w:rPr>
          <w:b/>
        </w:rPr>
        <w:t xml:space="preserve">Tulos</w:t>
      </w:r>
    </w:p>
    <w:p>
      <w:r>
        <w:t xml:space="preserve">Hänen vaaleanpunainen mekkonsa oli kaapista ja valmiina.</w:t>
      </w:r>
    </w:p>
    <w:p>
      <w:r>
        <w:rPr>
          <w:b/>
        </w:rPr>
        <w:t xml:space="preserve">Esimerkki 7.2887</w:t>
      </w:r>
    </w:p>
    <w:p>
      <w:r>
        <w:t xml:space="preserve">Lähtökohta: Äidilläni on vanha sohvapöytä, joka on naarmuuntunut korjauskelvottomaksi.  Alkuperäinen konteksti: Normaalisti hän on sellainen ihminen, joka haluaa kaiken näyttävän uudelta.  Alkuperäinen loppuratkaisu: Kun kysyin häneltä, miksi hän ei halua vaihtaa pöytää, hän hymyili. Sitten hän kertoi minulle jokaisesta naarmusta ja siitä, miten se oli syntynyt. En tiennytkään, että äitini oli näin tunteellinen.  Uusi loppu: Kun kysyin häneltä, miksi hän ei halunnut vaihtaa pöytää, hän hymyili. Sitten hän kertoi minulle jokaisesta naarmusta ja siitä, miten se sinne oli päässyt. En tiennytkään, että äitini oli niin tunteellinen. </w:t>
      </w:r>
    </w:p>
    <w:p>
      <w:r>
        <w:rPr>
          <w:b/>
        </w:rPr>
        <w:t xml:space="preserve">Tulos</w:t>
      </w:r>
    </w:p>
    <w:p>
      <w:r>
        <w:t xml:space="preserve">Hän hioi ja maalasi sen uudelleen.</w:t>
      </w:r>
    </w:p>
    <w:p>
      <w:r>
        <w:rPr>
          <w:b/>
        </w:rPr>
        <w:t xml:space="preserve">Esimerkki 7.2888</w:t>
      </w:r>
    </w:p>
    <w:p>
      <w:r>
        <w:t xml:space="preserve">Lähtökohta: Annie oli turhautunut siihen, että hänen yksivuotiaansa ei vielä kävellyt.  Alkuperäinen konteksti: Kaikki hänen ystäviensä lapset kävelivät.  Alkuperäinen loppuratkaisu: Annie yritti kaikkensa saadakseen lapsensa liikkumaan. Hän istui turhautuneena alas, kun mikään ei toiminut. Hän tajusi, että hänen lapsensa kävelee, kun hän on valmis.  Uusi loppu: Vauva oli oppinut itse. Annie oli ällistynyt tästä kehityksestä. Hän kertoi kaikille ystävilleen. </w:t>
      </w:r>
    </w:p>
    <w:p>
      <w:r>
        <w:rPr>
          <w:b/>
        </w:rPr>
        <w:t xml:space="preserve">Tulos</w:t>
      </w:r>
    </w:p>
    <w:p>
      <w:r>
        <w:t xml:space="preserve">Yhtäkkiä vauva alkoi kävellä, kun muut vauvat alkoivat kävellä.</w:t>
      </w:r>
    </w:p>
    <w:p>
      <w:r>
        <w:rPr>
          <w:b/>
        </w:rPr>
        <w:t xml:space="preserve">Esimerkki 7.2889</w:t>
      </w:r>
    </w:p>
    <w:p>
      <w:r>
        <w:t xml:space="preserve">Lähtökohta: Courtneylla oli pieni harmaa kissa nimeltä Penelope.  Alkuperäinen konteksti: Penelopella ei ollut koskaan ollut terveysongelmia kissanpentuna.  Alkuperäinen loppuratkaisu: Muutamaa vuotta myöhemmin hän huomasi, että kissa ei enää syönyt. Eläinlääkäri kertoi, että sillä oli vatsasyöpä. Muutamaa viikkoa myöhemmin Penelope menehtyi.  Uusi lopetus: Eräänä päivänä hän huomasi, että auto ei enää syönyt. Eläinlääkäri kertoi hänelle, että sillä oli geneettinen häiriö. Muutamaa viikkoa myöhemmin Penelope menehtyi. </w:t>
      </w:r>
    </w:p>
    <w:p>
      <w:r>
        <w:rPr>
          <w:b/>
        </w:rPr>
        <w:t xml:space="preserve">Tulos</w:t>
      </w:r>
    </w:p>
    <w:p>
      <w:r>
        <w:t xml:space="preserve">Penelope ei selvinnyt lapsuudesta geneettisen häiriön vuoksi.</w:t>
      </w:r>
    </w:p>
    <w:p>
      <w:r>
        <w:rPr>
          <w:b/>
        </w:rPr>
        <w:t xml:space="preserve">Esimerkki 7.2890</w:t>
      </w:r>
    </w:p>
    <w:p>
      <w:r>
        <w:t xml:space="preserve">Lähtökohta: Perhe kävi aina yhdessä kirkossa.  Alkuperäinen konteksti: Eräällä viikolla he istuivat takapenkillä.  Alkuperäinen loppu: Kun jumalanpalvelus oli melkein ohi, he hiipivät ulos. Näin oli helppo päästä nopeasti pois parkkipaikalta. Sen jälkeen he päättivät istua siellä joka viikko.  Uusi loppu: Kun jumalanpalvelus oli melkein ohi, he hiipivät sisään. Ei ollut helppoa päästä parkkipaikalta nopeasti pois sitä kautta, koska heillä oli huonot paikat. Sen jälkeen he päättivät, etteivät enää koskaan istuisi siellä. </w:t>
      </w:r>
    </w:p>
    <w:p>
      <w:r>
        <w:rPr>
          <w:b/>
        </w:rPr>
        <w:t xml:space="preserve">Tulos</w:t>
      </w:r>
    </w:p>
    <w:p>
      <w:r>
        <w:t xml:space="preserve">Tänään he olivat hyvin myöhässä.</w:t>
      </w:r>
    </w:p>
    <w:p>
      <w:r>
        <w:rPr>
          <w:b/>
        </w:rPr>
        <w:t xml:space="preserve">Esimerkki 7.2891</w:t>
      </w:r>
    </w:p>
    <w:p>
      <w:r>
        <w:t xml:space="preserve">Lähtökohta: Sain eilen uuden sohvan.  Alustava konteksti: Kun sohva toimitettiin, olin hyvin innoissani.  Alkuperäinen loppu: Istuin heti alas ja join viiniä. Kauhukseni sohvalla oli suuri tumma tahra. Olin kauhuissani.  Uusi loppu: Istuin heti alas ja join viiniä. Olin ollut hyvin innostunut, kunnes näin tahran. Olin kauhuissani. </w:t>
      </w:r>
    </w:p>
    <w:p>
      <w:r>
        <w:rPr>
          <w:b/>
        </w:rPr>
        <w:t xml:space="preserve">Tulos</w:t>
      </w:r>
    </w:p>
    <w:p>
      <w:r>
        <w:t xml:space="preserve">Kun se toimitettiin, näin siinä tahran.</w:t>
      </w:r>
    </w:p>
    <w:p>
      <w:r>
        <w:rPr>
          <w:b/>
        </w:rPr>
        <w:t xml:space="preserve">Esimerkki 7.2892</w:t>
      </w:r>
    </w:p>
    <w:p>
      <w:r>
        <w:t xml:space="preserve">Lähtökohta: Hankille tarjottiin kokkiohjelmaa uudelle kaapeliverkolle.  Alkuperäinen konteksti: Hän halusi tehdä hyvän vaikutuksen, joten hän työsti ahkerasti reseptejään.  Alkuperäinen loppuratkaisu: Hän viimeisteli muutamia asioita. Sitten hän harjoitteli toimitustaan. Ensimmäinen kuvauspäivä sujui loistavasti!  Uusi lopetus: Hän hioi muutamia asioita ohjelmassa ollessaan. Hän päätti, että hän tarvitsi lisää harjoitusta toimitukseensa. Ensimmäinen kuvauspäivä sujui kuitenkin hienosti! </w:t>
      </w:r>
    </w:p>
    <w:p>
      <w:r>
        <w:rPr>
          <w:b/>
        </w:rPr>
        <w:t xml:space="preserve">Tulos</w:t>
      </w:r>
    </w:p>
    <w:p>
      <w:r>
        <w:t xml:space="preserve">Hän oli jo tehnyt hyvän vaikutuksen, joten hänen ei tarvinnut työstää reseptejään.</w:t>
      </w:r>
    </w:p>
    <w:p>
      <w:r>
        <w:rPr>
          <w:b/>
        </w:rPr>
        <w:t xml:space="preserve">Esimerkki 7.2893</w:t>
      </w:r>
    </w:p>
    <w:p>
      <w:r>
        <w:t xml:space="preserve">Lähtökohta: Aura haki valtion collegeen.  Alustava konteksti: Hän todella halusi päästä sisään!  Alkuperäinen loppuratkaisu: Kun vastauskirje tuli, hän oli aivan hermona. Mutta sitten hän avasi sen ja kiljui ilosta. Hänet oli hyväksytty!  Uusi loppu: Kun vastauskirje tuli, hän oli aivan hermona. Mutta sitten hän avasi sen ja kiljui surusta. He olivat hylänneet hänet! </w:t>
      </w:r>
    </w:p>
    <w:p>
      <w:r>
        <w:rPr>
          <w:b/>
        </w:rPr>
        <w:t xml:space="preserve">Tulos</w:t>
      </w:r>
    </w:p>
    <w:p>
      <w:r>
        <w:t xml:space="preserve">Mutta hänet hylättiin.</w:t>
      </w:r>
    </w:p>
    <w:p>
      <w:r>
        <w:rPr>
          <w:b/>
        </w:rPr>
        <w:t xml:space="preserve">Esimerkki 7.2894</w:t>
      </w:r>
    </w:p>
    <w:p>
      <w:r>
        <w:t xml:space="preserve">Lähtökohta: Abbeylla oli rooli Peter Pan -baletissa.  Alkuperäinen konteksti: Abbyn isosisko auttoi häntä hiusten ja meikin teossa.  Alkuperäinen loppu: Kun hänen oli aika mennä lavalle, hän meni ulos ja tanssi. Sitten hänen täytyi odottaa, että loput baletista päättyisi. Kun se oli ohi, hänen perheensä antoi hänelle kukkia.  Uusi lopetus: Kun hänen oli aika mennä lavalle, toinen tyttö meni ulos ja tanssi. Sitten hänen täytyi odottaa baletin loppua. Kun se oli ohi, hänen perheensä halasi häntä. </w:t>
      </w:r>
    </w:p>
    <w:p>
      <w:r>
        <w:rPr>
          <w:b/>
        </w:rPr>
        <w:t xml:space="preserve">Tulos</w:t>
      </w:r>
    </w:p>
    <w:p>
      <w:r>
        <w:t xml:space="preserve">Kulissien takana hän kaatui ja loukkasi nilkkansa eikä pystynyt esiintymään.</w:t>
      </w:r>
    </w:p>
    <w:p>
      <w:r>
        <w:rPr>
          <w:b/>
        </w:rPr>
        <w:t xml:space="preserve">Esimerkki 7.2895</w:t>
      </w:r>
    </w:p>
    <w:p>
      <w:r>
        <w:t xml:space="preserve">Lähtökohta: Mark oli tottunut pysähtymään baariin ja juomaan olutta töiden jälkeen.  Alkuperäinen konteksti: Hän oli tehnyt näin vuosia ilman ongelmia.  Alkuperäinen loppuratkaisu: Mark yllättyi eräänä päivänä, kun poliisi pysäytti hänet hänen ajaessaan kotiin. Mark sai syytteen rattijuopumuksesta. Nyt Mark käy edelleen baarissa töiden jälkeen, mutta hän juo vain limsaa.  Uusi loppu: Mark yllättyi eräänä päivänä, kun poliisi pysäytti hänet ajaessaan kotiin. Mark joutui vastaamaan syytteeseen rattijuopumuksesta. Nyt Mark käy edelleen baarissa töiden jälkeen, mutta hän juo vain limsaa. </w:t>
      </w:r>
    </w:p>
    <w:p>
      <w:r>
        <w:rPr>
          <w:b/>
        </w:rPr>
        <w:t xml:space="preserve">Tulos</w:t>
      </w:r>
    </w:p>
    <w:p>
      <w:r>
        <w:t xml:space="preserve">Hän oli tehnyt tätä vuosia ja tiesi aina veren alkoholipitoisuutensa.</w:t>
      </w:r>
    </w:p>
    <w:p>
      <w:r>
        <w:rPr>
          <w:b/>
        </w:rPr>
        <w:t xml:space="preserve">Esimerkki 7.2896</w:t>
      </w:r>
    </w:p>
    <w:p>
      <w:r>
        <w:t xml:space="preserve">Lähtökohta: Brandon ilmoittautui ilmavoimiin valmistuttuaan lukiosta.  Alustava konteksti: Hän luuli, että se olisi helppoa ja hauskaa.  Alkuperäinen loppuratkaisu: Hän huomasi pian olleensa pahasti väärässä. Brandon vihasi kaikkea ilmavoimissa. Hän keksi suunnitelman teeskennellä unissakävelyä ja sai potkut.  Uusi loppu: Hän huomasi pian olleensa pahasti väärässä. Brandon rakasti kaikkea ilmavoimissa. Hän suunnitteli pysyvänsä ilmavoimissa, kunnes voisi jäädä eläkkeelle. </w:t>
      </w:r>
    </w:p>
    <w:p>
      <w:r>
        <w:rPr>
          <w:b/>
        </w:rPr>
        <w:t xml:space="preserve">Tulos</w:t>
      </w:r>
    </w:p>
    <w:p>
      <w:r>
        <w:t xml:space="preserve">Hänellä oli käsitys, että se oli kovaa työtä ja rankkaa.</w:t>
      </w:r>
    </w:p>
    <w:p>
      <w:r>
        <w:rPr>
          <w:b/>
        </w:rPr>
        <w:t xml:space="preserve">Esimerkki 7.2897</w:t>
      </w:r>
    </w:p>
    <w:p>
      <w:r>
        <w:t xml:space="preserve">Lähtökohta: Connor ajaa tietä pitkin.  Alustava konteksti: Hän luulee haistavansa jotain palavaa.  Alkuperäinen loppu: Hänen autonsa alkaa pitää kovaa ääntä. Connor pysähtyy tarkistamaan asian. Hänen autonsa moottori on räjähtänyt!  Uusi loppu: Hänen autonsa alkaa pitää kovaa ääntä. Connor pysähtyy tarkistamaan sen. Hänen autonsa moottori oli jotenkin hajonnut! </w:t>
      </w:r>
    </w:p>
    <w:p>
      <w:r>
        <w:rPr>
          <w:b/>
        </w:rPr>
        <w:t xml:space="preserve">Tulos</w:t>
      </w:r>
    </w:p>
    <w:p>
      <w:r>
        <w:t xml:space="preserve">Hän luulee näkevänsä jotain tiellä.</w:t>
      </w:r>
    </w:p>
    <w:p>
      <w:r>
        <w:rPr>
          <w:b/>
        </w:rPr>
        <w:t xml:space="preserve">Esimerkki 7.2898</w:t>
      </w:r>
    </w:p>
    <w:p>
      <w:r>
        <w:t xml:space="preserve">Lähtökohta: Jackie söi joka ilta keksejä päivällisen jälkeen.  Alustava konteksti: Hänen lempikeksejään olivat suklaakeksit.  Alkuperäinen loppu: Eräänä päivänä Jackie osti vahingossa rusinoita sisältäviä keksejä. Hän ei nauttinut lainkaan näiden keksien mausta. Jackie päätti antaa rusinakeksit naapureilleen.  Uusi lopetus: Eräänä päivänä hän osti vahingossa vanukasta, jossa oli rusinoita. Hän ei nauttinut lainkaan sen vanukkaan mausta. Jackie päätti antaa vanukkaan naapureilleen. </w:t>
      </w:r>
    </w:p>
    <w:p>
      <w:r>
        <w:rPr>
          <w:b/>
        </w:rPr>
        <w:t xml:space="preserve">Tulos</w:t>
      </w:r>
    </w:p>
    <w:p>
      <w:r>
        <w:t xml:space="preserve">Hänen äitinsä käski häntä syömään tästä lähtien vain vanukasta.</w:t>
      </w:r>
    </w:p>
    <w:p>
      <w:r>
        <w:rPr>
          <w:b/>
        </w:rPr>
        <w:t xml:space="preserve">Esimerkki 7.2899</w:t>
      </w:r>
    </w:p>
    <w:p>
      <w:r>
        <w:t xml:space="preserve">Lähtökohta: Conner meni leipomaan kakkua ja laittoi uunin päälle.  Alkuperäinen konteksti: Hän odotti 15 minuuttia uunin esilämmitystä.  Alkuperäinen loppuratkaisu: Mutta esilämmityksen sijaan hän huomasi, että nupista tuli savua. Hän tutki hellaa ja huomasi, ettei se ollut edes lämmin. Sen sijaan hellassa oli pieni sähkötuli ja se oli rikki.  Uusi lopetus: Mutta esilämmityksen sijaan hän huomasi, että nupista tuli savua. Hän tutki liettä ja huomasi sen olevan hyvin kuuma. Liedessä oli pieni sähkötuli ja se oli ylikuumentunut. </w:t>
      </w:r>
    </w:p>
    <w:p>
      <w:r>
        <w:rPr>
          <w:b/>
        </w:rPr>
        <w:t xml:space="preserve">Tulos</w:t>
      </w:r>
    </w:p>
    <w:p>
      <w:r>
        <w:t xml:space="preserve">Hän odotti 15 minuuttia sen esilämmitystä ja huomasi sen kuumenevan erittäin kuumaksi.</w:t>
      </w:r>
    </w:p>
    <w:p>
      <w:r>
        <w:rPr>
          <w:b/>
        </w:rPr>
        <w:t xml:space="preserve">Esimerkki 7.2900</w:t>
      </w:r>
    </w:p>
    <w:p>
      <w:r>
        <w:t xml:space="preserve">Lähtökohta: Barryn sisko pyysi häntä vahtimaan veljentytärtään yön yli.  Alustava konteksti: Barry ei ollut koskaan ennen vahtinut pientä lasta, joten häntä pelotti.  Alkuperäinen loppuratkaisu: Barryn sisko antoi hänelle kuitenkin yksityiskohtaisen aikataulun. Barry noudatti aikataulua, ja hänellä oli hauskaa veljentyttärensä kanssa. Barry ei malttanut odottaa, että pääsisi taas vahtimaan sisarentytärtään.  Uusi loppu: Barry sanoi kuitenkin, että hän voi ehkä lopettaa aikaisemmin. Barry lähti töistä ja meni lapsenvahdiksi veljentyttärelleen. Barry ei malttanut odottaa, että pääsisi taas lapsenvahdiksi veljentyttärelleen. </w:t>
      </w:r>
    </w:p>
    <w:p>
      <w:r>
        <w:rPr>
          <w:b/>
        </w:rPr>
        <w:t xml:space="preserve">Tulos</w:t>
      </w:r>
    </w:p>
    <w:p>
      <w:r>
        <w:t xml:space="preserve">Barry ei voinut, koska hän oli vielä töissä.</w:t>
      </w:r>
    </w:p>
    <w:p>
      <w:r>
        <w:rPr>
          <w:b/>
        </w:rPr>
        <w:t xml:space="preserve">Esimerkki 7.2901</w:t>
      </w:r>
    </w:p>
    <w:p>
      <w:r>
        <w:t xml:space="preserve">Lähtökohta: Tom ja Mary käyttävät samaa kelloa.  Alustava konteksti: Mary käänsi myös kellon viisaria niin, että se oli viisi minuuttia edellä.  Alkuperäinen lopputulos: Tom käänsi myös kellon viisaria niin, että se oli viisi minuuttia nopea. Tom ja Mary menivät kokoukseen. Molemmat olivat kymmenen minuuttia etuajassa kokouksessa.  Uusi lopetus: Tom käänsi myös kellon viisaria niin, että se oli viisi minuuttia edellä. Tom ja Mary menivät kokoukseen. Molemmat myöhästyivät kokouksesta viisi minuuttia. </w:t>
      </w:r>
    </w:p>
    <w:p>
      <w:r>
        <w:rPr>
          <w:b/>
        </w:rPr>
        <w:t xml:space="preserve">Tulos</w:t>
      </w:r>
    </w:p>
    <w:p>
      <w:r>
        <w:t xml:space="preserve">Maria oli kääntänyt kellon viisaria niin, että se oli kymmenen minuuttia hidas.</w:t>
      </w:r>
    </w:p>
    <w:p>
      <w:r>
        <w:rPr>
          <w:b/>
        </w:rPr>
        <w:t xml:space="preserve">Esimerkki 7.2902</w:t>
      </w:r>
    </w:p>
    <w:p>
      <w:r>
        <w:t xml:space="preserve">Lähtökohta: Eräänä päivänä päätin ottaa tatuoinnin.  Alkuperäinen konteksti: Olin melko hermostunut ja epävarma siitä, olisiko se hyvä vai ei.  Alkuperäinen loppu: Istuin tuolissa ja tärisin. Kun neula meni iholleni, olin peloissani. Onneksi lopussa se näytti hyvältä.  Uusi loppu: Istuin tuolissa ja tärisin. Kun neula meni iholleni, minua pelotti. Onneksi se näytti lopulta odotetun hyvältä. </w:t>
      </w:r>
    </w:p>
    <w:p>
      <w:r>
        <w:rPr>
          <w:b/>
        </w:rPr>
        <w:t xml:space="preserve">Tulos</w:t>
      </w:r>
    </w:p>
    <w:p>
      <w:r>
        <w:t xml:space="preserve">Olin hieman hermostunut, mutta tiesin, että se olisi hyvä.</w:t>
      </w:r>
    </w:p>
    <w:p>
      <w:r>
        <w:rPr>
          <w:b/>
        </w:rPr>
        <w:t xml:space="preserve">Esimerkki 7.2903</w:t>
      </w:r>
    </w:p>
    <w:p>
      <w:r>
        <w:t xml:space="preserve">Lähtökohta: Olen PCC-vaunujen suuri fani.  Alkuperäinen konteksti: Ne kehitettiin 1930-luvulla liikennevälineiden nykyaikaistamiseksi.  Alkuperäinen lopputulos: Vaunujen korit oli muotoiltu omaleimaisesti art deco -tyyliin. Aikoinaan useimmissa suurimmissa kaupungeissa oli PCC-vaunuja. Kotikaupungissani Bostonissa on edelleen pieni määrä PCC-vaunuja.  Uusi lopetus: Vaunujen korit oli muotoiltu art deco -tyyliin. Aikoinaan useimmissa suurimmissa kaupungeissa oli PCC-vaunuja. Kotikaupunkini Boston poisti juuri pienen PCC-vaunukalustonsa käytöstä. </w:t>
      </w:r>
    </w:p>
    <w:p>
      <w:r>
        <w:rPr>
          <w:b/>
        </w:rPr>
        <w:t xml:space="preserve">Tulos</w:t>
      </w:r>
    </w:p>
    <w:p>
      <w:r>
        <w:t xml:space="preserve">Niitä ei enää käytetä kauttakulkuliikenteessä Yhdysvalloissa.</w:t>
      </w:r>
    </w:p>
    <w:p>
      <w:r>
        <w:rPr>
          <w:b/>
        </w:rPr>
        <w:t xml:space="preserve">Esimerkki 7.2904</w:t>
      </w:r>
    </w:p>
    <w:p>
      <w:r>
        <w:t xml:space="preserve">Lähtökohta: Jasmine ja hänen ystävänsä menivät teatteriin.  Alustava konteksti: Elokuva, jonka he halusivat nähdä, oli loppuunmyyty.  Alkuperäinen loppuratkaisu: He valitsivat vanhemman elokuvan, joka sai huonoja arvosteluja. Se oli kamala! He kävelivät ulos puolivälissä ja menivät sen sijaan syömään.  Uusi loppu: Elokuvalla, jonka he halusivat nähdä, oli hyvät arvostelut. Mutta se oli kamala! He kävelivät ulos puolivälissä ja menivät sen sijaan syömään. </w:t>
      </w:r>
    </w:p>
    <w:p>
      <w:r>
        <w:rPr>
          <w:b/>
        </w:rPr>
        <w:t xml:space="preserve">Tulos</w:t>
      </w:r>
    </w:p>
    <w:p>
      <w:r>
        <w:t xml:space="preserve">Elokuvaan, jonka he halusivat nähdä, oli jäljellä useita lippuja.</w:t>
      </w:r>
    </w:p>
    <w:p>
      <w:r>
        <w:rPr>
          <w:b/>
        </w:rPr>
        <w:t xml:space="preserve">Esimerkki 7.2905</w:t>
      </w:r>
    </w:p>
    <w:p>
      <w:r>
        <w:t xml:space="preserve">Lähtökohta: Jeff haluaa tarkistaa kaupungin uuden pikaruokapaikan.  Alkuperäinen konteksti: Hän pyytää parasta ystäväänsä Georgea mukaan.  Alkuperäinen loppu: Jeff ja George olivat innoissaan kokeillessaan uutta hampurilaista. Jeff saapuu paikalle ja tilaa hampurilaisen. Jeff rakastaa tämän uuden hampurilaisen makua.  Uusi lopetus: Jeff oli innoissaan kokeillessaan uutta hampurilaista. Jeff saapuu paikalle ja tilaa hampurilaisen. Jeff pitää uuden hampurilaisen mausta. </w:t>
      </w:r>
    </w:p>
    <w:p>
      <w:r>
        <w:rPr>
          <w:b/>
        </w:rPr>
        <w:t xml:space="preserve">Tulos</w:t>
      </w:r>
    </w:p>
    <w:p>
      <w:r>
        <w:t xml:space="preserve">Hän unohti pyytää parasta ystäväänsä Georgea mukaan.</w:t>
      </w:r>
    </w:p>
    <w:p>
      <w:r>
        <w:rPr>
          <w:b/>
        </w:rPr>
        <w:t xml:space="preserve">Esimerkki 7.2906</w:t>
      </w:r>
    </w:p>
    <w:p>
      <w:r>
        <w:t xml:space="preserve">Lähtökohta: Jamie työskenteli tietokoneellaan, kun jokin puri hänen jalkaansa.  Alustava konteksti: Hän nousi ylös tutkiakseen asiaa ja huomasi hyttysen lentävän päänsä ympärillä.  Alkuperäinen loppu: Jamie jahtasi hyttystä jonkin aikaa ja lopulta tappoi sen. Hän ei pitänyt siitä häiriötekijästä. Hän päätti sulkea ikkunan ennen kuin palasi töihin.  Uusi loppu: Hetken kuluttua hän näki hämähäkin näppäimistöllään Hän ei arvostanut häiriötekijää. Hän päätti tappaa sen ja palata töihin. </w:t>
      </w:r>
    </w:p>
    <w:p>
      <w:r>
        <w:rPr>
          <w:b/>
        </w:rPr>
        <w:t xml:space="preserve">Tulos</w:t>
      </w:r>
    </w:p>
    <w:p>
      <w:r>
        <w:t xml:space="preserve">Hän oli liian laiska tarkistamaan, mikä se oli.</w:t>
      </w:r>
    </w:p>
    <w:p>
      <w:r>
        <w:rPr>
          <w:b/>
        </w:rPr>
        <w:t xml:space="preserve">Esimerkki 7.2907</w:t>
      </w:r>
    </w:p>
    <w:p>
      <w:r>
        <w:t xml:space="preserve">Lähtökohta: Näimme pilvien vyöryvän lähistöllä.  Alkuperäinen konteksti: Kun ne tulivat lähemmäksi, ne myös muuttuivat tummemmiksi.  Alkuperäinen loppu: Valtava salama tuli yhdestä pilvestä alas maahan. Sekuntia myöhemmin maa tärisi. Kaikki lähistöllä olevat ihmiset suojautuivat lähestyvältä myrskyltä.  Uusi lopetus: Olimme todella halunneet nähdä valtavien salamoiden tulevan pilvistä maahan. Ja tuntea maan tärisevän. Kaikki olivat pettyneitä, mutta ainakaan meidän ei tarvinnut suojautua. </w:t>
      </w:r>
    </w:p>
    <w:p>
      <w:r>
        <w:rPr>
          <w:b/>
        </w:rPr>
        <w:t xml:space="preserve">Tulos</w:t>
      </w:r>
    </w:p>
    <w:p>
      <w:r>
        <w:t xml:space="preserve">Kun pääsimme lähemmäksi, ne kirkastuivat.</w:t>
      </w:r>
    </w:p>
    <w:p>
      <w:r>
        <w:rPr>
          <w:b/>
        </w:rPr>
        <w:t xml:space="preserve">Esimerkki 7.2908</w:t>
      </w:r>
    </w:p>
    <w:p>
      <w:r>
        <w:t xml:space="preserve">Lähtökohta: Mary oli niin innoissaan siitä, että hän vihdoin valmistui.  Alkuperäinen konteksti: Hän oli kutsunut koko perheensä ja ystävänsä.  Alkuperäinen loppuratkaisu: Hän oli suunnitellut suuret juhlat seremonian jälkeen. Hän oli hyvin ylpeä itsestään. Hänen ystävänsä ja perheensä hurrasivat, kun hän käveli lavan yli.  Uusi lopetus: Hän oli suunnitellut suuret juhlat seremonian jälkeen. Hän oli hyvin ylpeä itsestään. Hänen perheensä hurrasi, kun hän käveli lavan yli. </w:t>
      </w:r>
    </w:p>
    <w:p>
      <w:r>
        <w:rPr>
          <w:b/>
        </w:rPr>
        <w:t xml:space="preserve">Tulos</w:t>
      </w:r>
    </w:p>
    <w:p>
      <w:r>
        <w:t xml:space="preserve">Hän oli kutsunut koko perheensä, mutta hänellä ei ollut ystäviä.</w:t>
      </w:r>
    </w:p>
    <w:p>
      <w:r>
        <w:rPr>
          <w:b/>
        </w:rPr>
        <w:t xml:space="preserve">Esimerkki 7.2909</w:t>
      </w:r>
    </w:p>
    <w:p>
      <w:r>
        <w:t xml:space="preserve">Lähtökohta: Kadun toisella puolella olevassa ojassa oli suuri, vanha puu.  Alkuperäinen konteksti: Puu oli tammi, ja se laski alaspäin ojaan.  Alkuperäinen lopputulos: Puussa oli valtava reikä, johon lapset ryömivät. Kutsuimme sitä puumajaksi ja laitoimme sen eteen laudan. Eräänä päivänä nuoremmat lapset valtasivat puumajamme.  Uusi loppu: Puussa oli ollut jättimäinen reikä, ja lapset ryömivät sinne. Kutsuimme sitä puumajaksi ja laitoimme sen eteen laudan. Eräänä päivänä jotkut nuoremmat lapset valtasivat puumajamme, sitten kaupunki tuli ja purki sen. </w:t>
      </w:r>
    </w:p>
    <w:p>
      <w:r>
        <w:rPr>
          <w:b/>
        </w:rPr>
        <w:t xml:space="preserve">Tulos</w:t>
      </w:r>
    </w:p>
    <w:p>
      <w:r>
        <w:t xml:space="preserve">Kaupunki tuli ja tyhjensi sen kokonaan.</w:t>
      </w:r>
    </w:p>
    <w:p>
      <w:r>
        <w:rPr>
          <w:b/>
        </w:rPr>
        <w:t xml:space="preserve">Esimerkki 7.2910</w:t>
      </w:r>
    </w:p>
    <w:p>
      <w:r>
        <w:t xml:space="preserve">Lähtökohta: Roberta on naimisissa ja hänellä on neljä lasta.  Alkuperäinen konteksti: Roberta ajattelee, että hän voisi olla mieluummin jonkun muun kanssa.  Alkuperäinen loppuratkaisu: Eräänä päivänä Roberta jätti miehensä. Hänen lapsensa olivat hyvin surullisia. Roberta tunsi olonsa hyväksi ensimmäistä kertaa vähään aikaan.  Uusi loppu: Eräänä päivänä hän uudisti valansa miehensä kanssa. Hänen lapsensa olivat hyvin onnellisia. Roberta tunsi olonsa hyväksi ensimmäistä kertaa vähään aikaan. </w:t>
      </w:r>
    </w:p>
    <w:p>
      <w:r>
        <w:rPr>
          <w:b/>
        </w:rPr>
        <w:t xml:space="preserve">Tulos</w:t>
      </w:r>
    </w:p>
    <w:p>
      <w:r>
        <w:t xml:space="preserve">Hän ajattelee olevansa mieluummin miehensä kanssa.</w:t>
      </w:r>
    </w:p>
    <w:p>
      <w:r>
        <w:rPr>
          <w:b/>
        </w:rPr>
        <w:t xml:space="preserve">Esimerkki 7.2911</w:t>
      </w:r>
    </w:p>
    <w:p>
      <w:r>
        <w:t xml:space="preserve">Lähtökohta: Sain eilen uuden koiranpennun.  Alustava konteksti: Se oli vasta 6 viikon ikäinen.  Alkuperäinen lopetus: Perheeni piti päättää nimi. Meillä oli monia eri nimiä valittavana. Lopulta päädyimme Spotiin.  Uusi loppu: Perheeni halusi myös apua nimen valinnassa. Meillä oli monia eri nimiä valittavana. Lopulta muutimme hänen nimensä Spotiksi. </w:t>
      </w:r>
    </w:p>
    <w:p>
      <w:r>
        <w:rPr>
          <w:b/>
        </w:rPr>
        <w:t xml:space="preserve">Tulos</w:t>
      </w:r>
    </w:p>
    <w:p>
      <w:r>
        <w:t xml:space="preserve">Päätin antaa hänelle nimen Jaxon.</w:t>
      </w:r>
    </w:p>
    <w:p>
      <w:r>
        <w:rPr>
          <w:b/>
        </w:rPr>
        <w:t xml:space="preserve">Esimerkki 7.2912</w:t>
      </w:r>
    </w:p>
    <w:p>
      <w:r>
        <w:t xml:space="preserve">Lähtökohta: Sue kertoi Bobille, että katukauppiaiden kanssa pitää aina tinkiä.  Alkuperäinen konteksti: Sue sanoi, että se on vain tapa, jolla täällä New Yorkissa toimitaan.  Alkuperäinen loppu: Bob oli Teksasista, ja siellä asiat hoidettiin eri tavalla. Hän ajatteli kuitenkin kokeilla Suen tapaan. Bob neuvotteli maksavansa kolme dollaria kahden dollarin hot dogista.  Uusi lopetus: Bob oli kotoisin New Yorkista ja siellä toimittiin eri tavalla. Hän ajatteli kokeilla Suen tapaan. Bob neuvotteli maksavansa kolme dollaria kahden dollarin hot dogista. </w:t>
      </w:r>
    </w:p>
    <w:p>
      <w:r>
        <w:rPr>
          <w:b/>
        </w:rPr>
        <w:t xml:space="preserve">Tulos</w:t>
      </w:r>
    </w:p>
    <w:p>
      <w:r>
        <w:t xml:space="preserve">Hän sanoi, että niin vain tehdään täällä Teksasissa.</w:t>
      </w:r>
    </w:p>
    <w:p>
      <w:r>
        <w:rPr>
          <w:b/>
        </w:rPr>
        <w:t xml:space="preserve">Esimerkki 7.2913</w:t>
      </w:r>
    </w:p>
    <w:p>
      <w:r>
        <w:t xml:space="preserve">Lähtökohta: Rob työskentelee bloggaajana eräässä internetissä toimivassa yrityksessä.  Alustava konteksti: Hän nauttii siitä, mutta joskus hän palaa loppuun kirjoittamisesta.  Alkuperäinen loppuratkaisu: Hänen pomonsa on huomannut sen ja otti hänet syrjään kysyäkseen syytä. Rob kertoi pomolleen, että hänellä oli ongelmia kotona. Todellisuudessa hän selaili redditiä koko päivän eikä tehnyt töitä.  Uusi loppu: Hänen pomonsa on huomannut ja otti hänet syrjään kysyäkseen miten. Rob kertoi pomolleen, että hän yritti aina parantaa kotona. Hän selaili koko päivän internetistä tietoa ja teki kovasti töitä. </w:t>
      </w:r>
    </w:p>
    <w:p>
      <w:r>
        <w:rPr>
          <w:b/>
        </w:rPr>
        <w:t xml:space="preserve">Tulos</w:t>
      </w:r>
    </w:p>
    <w:p>
      <w:r>
        <w:t xml:space="preserve">Hänen kirjoituksensa on parantunut päivä päivältä.</w:t>
      </w:r>
    </w:p>
    <w:p>
      <w:r>
        <w:rPr>
          <w:b/>
        </w:rPr>
        <w:t xml:space="preserve">Esimerkki 7.2914</w:t>
      </w:r>
    </w:p>
    <w:p>
      <w:r>
        <w:t xml:space="preserve">Lähtökohta: Karl lukitsi autonsa.  Alkuperäinen konteksti: Hän muisti, että avaimet olivat yhä autossa.  Alkuperäinen loppuratkaisu: Hän soitti äidilleen, jotta tämä toisi vara-avaimet. Hänen äitinsä tuli ja avasi auton lukituksen. Karl meni tekemään toisen kopion avaimista.  Uusi loppu: Hän soitti äidilleen naapurista tuomaan vara-avaimia. Hänen äitinsä tuli ja avasi auton lukituksen. Karl meni tekemään toisen kopion avaimista. </w:t>
      </w:r>
    </w:p>
    <w:p>
      <w:r>
        <w:rPr>
          <w:b/>
        </w:rPr>
        <w:t xml:space="preserve">Tulos</w:t>
      </w:r>
    </w:p>
    <w:p>
      <w:r>
        <w:t xml:space="preserve">Hän oli lukinnut avaimensa ja puhelimensa sisälle!.</w:t>
      </w:r>
    </w:p>
    <w:p>
      <w:r>
        <w:rPr>
          <w:b/>
        </w:rPr>
        <w:t xml:space="preserve">Esimerkki 7.2915</w:t>
      </w:r>
    </w:p>
    <w:p>
      <w:r>
        <w:t xml:space="preserve">Lähtökohta: Maggie halusi todella käydä Etelä-Amerikassa.  Alkuperäinen konteksti: Hän harjoitteli espanjan puhumista koko vapaa-aikansa.  Alkuperäinen loppu: Lukion jälkeen hän alkoi suunnitella matkaa parhaan ystävänsä kanssa. Maggie ja hänen ystävänsä valitsivat muutaman maan Etelä-Amerikassa. He viettivät matkansa erinomaisesti.  Uusi lopetus: Lukion jälkeen Maggie alkoi suunnitella toista matkaa parhaan ystävänsä kanssa. Maggie ja hänen ystävänsä valitsivat muutaman maan Etelä-Amerikassa. He viettivät matkansa erinomaisesti. </w:t>
      </w:r>
    </w:p>
    <w:p>
      <w:r>
        <w:rPr>
          <w:b/>
        </w:rPr>
        <w:t xml:space="preserve">Tulos</w:t>
      </w:r>
    </w:p>
    <w:p>
      <w:r>
        <w:t xml:space="preserve">Hänen vanhempansa lähettivät hänet sinne vaihto-oppilaaksi lukion viimeiseksi vuodeksi.</w:t>
      </w:r>
    </w:p>
    <w:p>
      <w:r>
        <w:rPr>
          <w:b/>
        </w:rPr>
        <w:t xml:space="preserve">Esimerkki 7.2916</w:t>
      </w:r>
    </w:p>
    <w:p>
      <w:r>
        <w:t xml:space="preserve">Lähtökohta: Sally ja hänen karhunsa Teddy pitivät teekutsut ulkona.  Alustava konteksti: Hänen äitinsä kutsui hänet sisään.  Alkuperäinen loppuratkaisu: Sally juoksi sisälle ja aikoi tulla heti takaisin ulos. Aamulla hän huomasi, ettei Teddy ollut sisällä. Hän oli vahingossa jättänyt hänet ulos koko yöksi!  Uusi loppu: Hän juoksi sisälle ja suunnitteli tulevansa heti takaisin ulos. Aamulla hän ei löytänyt teesettiään. Hän oli vahingossa jättänyt sen ulos koko yöksi! </w:t>
      </w:r>
    </w:p>
    <w:p>
      <w:r>
        <w:rPr>
          <w:b/>
        </w:rPr>
        <w:t xml:space="preserve">Tulos</w:t>
      </w:r>
    </w:p>
    <w:p>
      <w:r>
        <w:t xml:space="preserve">Hänen äitinsä kutsui hänet sisään ja toi Teddyn.</w:t>
      </w:r>
    </w:p>
    <w:p>
      <w:r>
        <w:rPr>
          <w:b/>
        </w:rPr>
        <w:t xml:space="preserve">Esimerkki 7.2917</w:t>
      </w:r>
    </w:p>
    <w:p>
      <w:r>
        <w:t xml:space="preserve">Lähtökohta: Gary oli kirjanpitäjä.  Alkuperäinen konteksti: Hän oli työskennellyt työssään 20 vuotta.  Alkuperäinen loppuratkaisu: Gary oli aina halunnut matkustaa. Gary päätti jäädä eläkkeelle ja matkustaa Kiinaan. Kiinassa ollessaan Gary alkoi kouluttautua unelmatyöhönsä.  Uusi lopetus: Gary oli aina halunnut matkustaa. Gary päätti jäädä eläkkeelle ja käydä Kiinassa. Gary alkoi kouluttautua unelmiensa työhön Kiinassa ollessaan. </w:t>
      </w:r>
    </w:p>
    <w:p>
      <w:r>
        <w:rPr>
          <w:b/>
        </w:rPr>
        <w:t xml:space="preserve">Tulos</w:t>
      </w:r>
    </w:p>
    <w:p>
      <w:r>
        <w:t xml:space="preserve">Hän on ollut alalla lähes kaksi vuotta.</w:t>
      </w:r>
    </w:p>
    <w:p>
      <w:r>
        <w:rPr>
          <w:b/>
        </w:rPr>
        <w:t xml:space="preserve">Esimerkki 7.2918</w:t>
      </w:r>
    </w:p>
    <w:p>
      <w:r>
        <w:t xml:space="preserve">Lähtökohta: Sean oppi metsästämään isältään.  Alkuperäinen konteksti: Hänen isänsä opetti hänet metsästämään jousella.  Alkuperäinen loppu: Sean oli erittäin hyvä käyttämään jousipyssyä. Hän alkoi kouluttautua jousimieheksi taitojensa vuoksi. Sean osallistuu ensi kuussa olympialaisiin jousiampujana.  Uusi lopetus: Sean oli erittäin hyvä käyttämään asetta. Hän aloitti harjoittelun ampumaradalla taitojensa vuoksi. Sean osallistuu ensi kuussa olympialaisiin ampujana. </w:t>
      </w:r>
    </w:p>
    <w:p>
      <w:r>
        <w:rPr>
          <w:b/>
        </w:rPr>
        <w:t xml:space="preserve">Tulos</w:t>
      </w:r>
    </w:p>
    <w:p>
      <w:r>
        <w:t xml:space="preserve">He metsästivät aina suosikkikiväärillään.</w:t>
      </w:r>
    </w:p>
    <w:p>
      <w:r>
        <w:rPr>
          <w:b/>
        </w:rPr>
        <w:t xml:space="preserve">Esimerkki 7.2919</w:t>
      </w:r>
    </w:p>
    <w:p>
      <w:r>
        <w:t xml:space="preserve">Lähtökohta: Jessica herää ja haluaa syödä aamiaista.  Alustava konteksti: Hän tarttuu muroihin ja kaataa niitä kulhoon.  Alkuperäinen lopetus: Hän etsii jääkaapista maitoa. Jääkaapissa ei ole maitoa, joten hän ei voi syödä aamiaistaan Hän menee kauppaan ostamaan maitoa tulee kotiin ja syö aamiaisensa Uusi lopetus: Hän etsii laatikosta lusikkaa. Laatikossa ei ole lusikkaa, joten hän ei voi syödä aamiaistaan. Hän menee kauppaan ostamaan lusikoita, tulee kotiin ja syö aamiaista. </w:t>
      </w:r>
    </w:p>
    <w:p>
      <w:r>
        <w:rPr>
          <w:b/>
        </w:rPr>
        <w:t xml:space="preserve">Tulos</w:t>
      </w:r>
    </w:p>
    <w:p>
      <w:r>
        <w:t xml:space="preserve">Hän ottaa maidon ja muroja ja kaataa niitä kulhoon.</w:t>
      </w:r>
    </w:p>
    <w:p>
      <w:r>
        <w:rPr>
          <w:b/>
        </w:rPr>
        <w:t xml:space="preserve">Esimerkki 7.2920</w:t>
      </w:r>
    </w:p>
    <w:p>
      <w:r>
        <w:t xml:space="preserve">Lähtökohta: Eräänä päivänä Mya istui huoneessaan.  Alustava konteksti: Hän sai puhelun parhaalta ystävältään Beckyltä.  Alkuperäinen loppu: Becky sanoi, että hänen äitinsä osti hänelle meikkiä. Mya tuli niin kateelliseksi Beckylle. Mya meni äitinsä luo ja kysyi, saisiko hänkin meikkiä.  Uusi loppu: David sanoi, että heidän äitinsä oli ostanut hänelle meikin. Mya ilahtui siitä. Mya meni äitinsä luokse ja kysyi, saisiko hän meikit. </w:t>
      </w:r>
    </w:p>
    <w:p>
      <w:r>
        <w:rPr>
          <w:b/>
        </w:rPr>
        <w:t xml:space="preserve">Tulos</w:t>
      </w:r>
    </w:p>
    <w:p>
      <w:r>
        <w:t xml:space="preserve">Hän sai puhelun veljeltään Davidilta.</w:t>
      </w:r>
    </w:p>
    <w:p>
      <w:r>
        <w:rPr>
          <w:b/>
        </w:rPr>
        <w:t xml:space="preserve">Esimerkki 7.2921</w:t>
      </w:r>
    </w:p>
    <w:p>
      <w:r>
        <w:t xml:space="preserve">Lähtökohta: Barry on aina halunnut oppia ajamaan yksipyöräisellä.  Alkuperäinen konteksti: Barry huomasi kyltin, jossa opetettiin pyöräilyä.  Alkuperäinen loppu: Barry päätti ilmoittautua yksipyöräilykurssille. Barry osti jopa käytetyn yksipyöräisen polkupyörän kurssia varten. Barry oli innoissaan oppiessaan ajamaan yksipyöräisellä.  Uusi lopetus: Hän löysi sattumalta mainoslehtisen yksipyöräilykursseista ja Barry päätti ilmoittautua. Barry osti jopa käytetyn yksipyöräisen polkupyörän kurssia varten. Barry oli innoissaan oppiessaan ajamaan yksipyöräisellä. </w:t>
      </w:r>
    </w:p>
    <w:p>
      <w:r>
        <w:rPr>
          <w:b/>
        </w:rPr>
        <w:t xml:space="preserve">Tulos</w:t>
      </w:r>
    </w:p>
    <w:p>
      <w:r>
        <w:t xml:space="preserve">Barry ei koskaan löytänyt henkilöitä, jotka olisivat voineet opettaa hänelle, miten se tehdään.</w:t>
      </w:r>
    </w:p>
    <w:p>
      <w:r>
        <w:rPr>
          <w:b/>
        </w:rPr>
        <w:t xml:space="preserve">Esimerkki 7.2922</w:t>
      </w:r>
    </w:p>
    <w:p>
      <w:r>
        <w:t xml:space="preserve">Lähtökohta: Tänään oli outo päivä.  Alustava konteksti: Heräsin tuntia aikaisemmin.  Alkuperäinen loppu: Pääsin töihin ilman ruuhkaa. Kaikki, mitä minun piti tehdä töissä, tuli tehtyä. Päivä päättyi siihen, että nukahdin kello 21.00.  Uusi loppu: Pääsin töihin oltuani tuntikausia jumissa liikenteessä. Mikään, mitä minun piti tehdä töissä, ei mennyt perille. Päivä päättyi siihen, että nukahdin kello 21.00. </w:t>
      </w:r>
    </w:p>
    <w:p>
      <w:r>
        <w:rPr>
          <w:b/>
        </w:rPr>
        <w:t xml:space="preserve">Tulos</w:t>
      </w:r>
    </w:p>
    <w:p>
      <w:r>
        <w:t xml:space="preserve">Heräsin tunnin myöhässä ja myöhästyin töistä.</w:t>
      </w:r>
    </w:p>
    <w:p>
      <w:r>
        <w:rPr>
          <w:b/>
        </w:rPr>
        <w:t xml:space="preserve">Esimerkki 7.2923</w:t>
      </w:r>
    </w:p>
    <w:p>
      <w:r>
        <w:t xml:space="preserve">Lähtökohta: Kevinin jalat haisevat kamalalta.  Alkuperäinen konteksti: Hän jätti kenkänsä hotellihuoneensa ulkopuolelle puhdistettavaksi.  Alkuperäinen loppu: Aamulla ne olivat poissa. Vastaanotto kertoi, että ne oli hävitetty. Kevinillä ei ole nyt kenkiä.  Uusi lopetus: Aamulla ne olivat poissa. Vastaanotto kertoi hänelle, että ne hävitettiin. Kevinillä ei ole nyt sukkia. </w:t>
      </w:r>
    </w:p>
    <w:p>
      <w:r>
        <w:rPr>
          <w:b/>
        </w:rPr>
        <w:t xml:space="preserve">Tulos</w:t>
      </w:r>
    </w:p>
    <w:p>
      <w:r>
        <w:t xml:space="preserve">Hän jätti sukkansa pesukoneeseen puhdistettavaksi.</w:t>
      </w:r>
    </w:p>
    <w:p>
      <w:r>
        <w:rPr>
          <w:b/>
        </w:rPr>
        <w:t xml:space="preserve">Esimerkki 7.2924</w:t>
      </w:r>
    </w:p>
    <w:p>
      <w:r>
        <w:t xml:space="preserve">Lähtökohta: Ian antaa Lilyn aina kopioida matematiikan kotitehtävänsä ennen tuntia.  Alustava konteksti: Hän antoi Lilyn huijata häneltä myös kokeissa.  Alkuperäinen loppu: Mutta kahtena viimeisenä koulupäivänä Ian oli sairas. Eikä Lily tiennyt, mitä tehdä. Loppukokeen päivänä Lily reputti.  Uusi loppu: Mutta kahtena viimeisenä koulupäivänä Ian oli sairas. Eikä Lily tiennyt, mitä tehdä. Opettaja antoi Lilylle hylätyn arvosanan kotitehtävistä, jotka hän jätti niinä päivinä. </w:t>
      </w:r>
    </w:p>
    <w:p>
      <w:r>
        <w:rPr>
          <w:b/>
        </w:rPr>
        <w:t xml:space="preserve">Tulos</w:t>
      </w:r>
    </w:p>
    <w:p>
      <w:r>
        <w:t xml:space="preserve">Eikä hän antanut naisen enää koskaan huijata häntä.</w:t>
      </w:r>
    </w:p>
    <w:p>
      <w:r>
        <w:rPr>
          <w:b/>
        </w:rPr>
        <w:t xml:space="preserve">Esimerkki 7.2925</w:t>
      </w:r>
    </w:p>
    <w:p>
      <w:r>
        <w:t xml:space="preserve">Lähtökohta: Useat työntekijät olivat aamulla pesemässä taloani painepesulla.  Alkuperäinen konteksti: Käytin tunteja siihen, että annoin heille ohjeita, kuten missä työskennellä.  Alkuperäinen lopputulos: Yksi työläisistä alkoi kuitenkin nukahtaa. Hän suihkutti painepesurilla makuuhuoneeni ikkunaan. Ikkuna hajosi palasiksi.  Uusi loppu: Yksi työntekijöistä alkoi kuitenkin tulla uneliaaksi. Hän ajoi autoa ja törmäsi jonkun lasioveen. Ikkuna hajosi palasiksi. </w:t>
      </w:r>
    </w:p>
    <w:p>
      <w:r>
        <w:rPr>
          <w:b/>
        </w:rPr>
        <w:t xml:space="preserve">Tulos</w:t>
      </w:r>
    </w:p>
    <w:p>
      <w:r>
        <w:t xml:space="preserve">He lopettivat ja lähtivät.</w:t>
      </w:r>
    </w:p>
    <w:p>
      <w:r>
        <w:rPr>
          <w:b/>
        </w:rPr>
        <w:t xml:space="preserve">Esimerkki 7.2926</w:t>
      </w:r>
    </w:p>
    <w:p>
      <w:r>
        <w:t xml:space="preserve">Lähtökohta: Robert oli kyllästynyt elämään, hän tarvitsi viihdettä.  Alkuperäinen konteksti: Hän päätti pakata tavaransa ja lähteä seikkailuun.  Alkuperäinen loppu: Hän kutsui kaverinsa Bryanin ja he lähtivät kaupungista. He matkustivat PA:sta CA:han asti. Se oli melko tapahtumarikas matka, joka oli yhdessä.  Uusi loppu: Hän kutsui kaverinsa Bryanin ja he menivät kaupunkiin. He matkustivat lähes 30 minuuttia. Se oli melkoinen yö, joka heillä oli. </w:t>
      </w:r>
    </w:p>
    <w:p>
      <w:r>
        <w:rPr>
          <w:b/>
        </w:rPr>
        <w:t xml:space="preserve">Tulos</w:t>
      </w:r>
    </w:p>
    <w:p>
      <w:r>
        <w:t xml:space="preserve">Hän päätti mennä avoimen mikrofonin iltaan.</w:t>
      </w:r>
    </w:p>
    <w:p>
      <w:r>
        <w:rPr>
          <w:b/>
        </w:rPr>
        <w:t xml:space="preserve">Esimerkki 7.2927</w:t>
      </w:r>
    </w:p>
    <w:p>
      <w:r>
        <w:t xml:space="preserve">Lähtökohta: Joulukuusi oli pystytetty ja koristeltu.  Alkuperäinen konteksti: Livvy kulki sen ohi ja huomasi sen liikkuvan.  Alkuperäinen loppu: Livvie säikähti eikä tajunnut, mitä oli tekeillä. Sitten hän näki kissan hännän työntyvän ulos. Hänen kissansa oli kiivennyt joulukuuseen!  Uusi lopetus: Hän säikähti eikä tajunnut, mitä oli tekeillä, kun se alkoi liikkua. Sitten hän oli kissan häntä tökkimässä ulos. Hänen kissansa oli kiivennyt joulukuuseen! </w:t>
      </w:r>
    </w:p>
    <w:p>
      <w:r>
        <w:rPr>
          <w:b/>
        </w:rPr>
        <w:t xml:space="preserve">Tulos</w:t>
      </w:r>
    </w:p>
    <w:p>
      <w:r>
        <w:t xml:space="preserve">Livvy oli lumoutunut puun hiljaisuudesta.</w:t>
      </w:r>
    </w:p>
    <w:p>
      <w:r>
        <w:rPr>
          <w:b/>
        </w:rPr>
        <w:t xml:space="preserve">Esimerkki 7.2928</w:t>
      </w:r>
    </w:p>
    <w:p>
      <w:r>
        <w:t xml:space="preserve">Lähtökohta: Kate teki chat-hittejä Mturkissa.  Alkuperäinen konteksti: Hän vastasi kysymyksiin muille turkkilaisille.  Alkuperäinen loppu: Yksi turkkilainen arvaisi esineitä satunnaisesti. Kate harkitsi chat-hittien lopettamista. Mutta hän päätti sittenkin jatkaa karttahittien työstämistä.  Uusi lopetus: Yksi turkkilainen arvaisi kohteita sattumanvaraisesti. Kate harkitsi chat-hittien lopettamista. Mutta hän päätti jatkaa niiden työstämistä, kun ne lähetetään uudelleen. </w:t>
      </w:r>
    </w:p>
    <w:p>
      <w:r>
        <w:rPr>
          <w:b/>
        </w:rPr>
        <w:t xml:space="preserve">Tulos</w:t>
      </w:r>
    </w:p>
    <w:p>
      <w:r>
        <w:t xml:space="preserve">Hän pettyi, kun hän sai viimeisenkin kirjan valmiiksi.</w:t>
      </w:r>
    </w:p>
    <w:p>
      <w:r>
        <w:rPr>
          <w:b/>
        </w:rPr>
        <w:t xml:space="preserve">Esimerkki 7.2929</w:t>
      </w:r>
    </w:p>
    <w:p>
      <w:r>
        <w:t xml:space="preserve">Lähtökohta: Perheeni asui hotellissa viikon ajan, kun autoamme korjattiin.  Alkuperäinen konteksti: Kaikki vaatteemme ja tavaramme olivat autossa korjaamolla.  Alkuperäinen lopputulos: Meidän piti ostaa uusia vaatteita viikoksi. Jouduimme syömään ulkona joka aterialla. Kun vaihteistomme oli korjattu, meillä ei ollut enää yhtään rahaa jäljellä.  Uusi lopetus: Ostimme uusia vaatteita viikoksi. Jouduimme syömään ulkona joka aterialla. Kun vaihteistomme oli korjattu, meillä ei ollut enää rahaa jäljellä. </w:t>
      </w:r>
    </w:p>
    <w:p>
      <w:r>
        <w:rPr>
          <w:b/>
        </w:rPr>
        <w:t xml:space="preserve">Tulos</w:t>
      </w:r>
    </w:p>
    <w:p>
      <w:r>
        <w:t xml:space="preserve">Se oli miniloma, ja kävimme katsomassa nähtävyyksiä.</w:t>
      </w:r>
    </w:p>
    <w:p>
      <w:r>
        <w:rPr>
          <w:b/>
        </w:rPr>
        <w:t xml:space="preserve">Esimerkki 7.2930</w:t>
      </w:r>
    </w:p>
    <w:p>
      <w:r>
        <w:t xml:space="preserve">Lähtökohta: Charles ei ollut pessyt pyykkiä yli kahteen viikkoon.  Alkuperäinen konteksti: Hän oli vasta tottumassa aikuisuuteen.  Alkuperäinen loppu: Hän käveli töihin, kun hänen housunsa jäivät oven väliin. Valtava reikä repesi ja paljasti hänen paljaan takapuolensa. Hän ei enää koskaan jättänyt pyykkiä pesemättä.  Uusi loppu: Hän käveli töihin, kun hän näki suuren tahran housuissaan. Se oli valtava tahra, joka peitti hänen takapuolensa. Hän ei jättänyt enää yhtään pyykkipäivää väliin. </w:t>
      </w:r>
    </w:p>
    <w:p>
      <w:r>
        <w:rPr>
          <w:b/>
        </w:rPr>
        <w:t xml:space="preserve">Tulos</w:t>
      </w:r>
    </w:p>
    <w:p>
      <w:r>
        <w:t xml:space="preserve">Hän oli vasta tottumassa isänä olemiseen.</w:t>
      </w:r>
    </w:p>
    <w:p>
      <w:r>
        <w:rPr>
          <w:b/>
        </w:rPr>
        <w:t xml:space="preserve">Esimerkki 7.2931</w:t>
      </w:r>
    </w:p>
    <w:p>
      <w:r>
        <w:t xml:space="preserve">Lähtökohta: Nälkäinen kissa etsi ulkona ruokaa.  Alkuperäinen konteksti: Se löysi maasta lihanpalasia.  Alkuperäinen lopputulos: Se söi lihan. Sen vatsa alkoi tuntua pahalta. Hän löysi pensaan, jonka alle hän piiloutui ja sairastui.  Uusi loppu: Hän söi ruohoa. Hänen vatsansa alkoi voida pahoin. Hän löysi puskan, jonka alle piiloutua ja sairastua. </w:t>
      </w:r>
    </w:p>
    <w:p>
      <w:r>
        <w:rPr>
          <w:b/>
        </w:rPr>
        <w:t xml:space="preserve">Tulos</w:t>
      </w:r>
    </w:p>
    <w:p>
      <w:r>
        <w:t xml:space="preserve">Hän ei löytänyt mitään syötävää.</w:t>
      </w:r>
    </w:p>
    <w:p>
      <w:r>
        <w:rPr>
          <w:b/>
        </w:rPr>
        <w:t xml:space="preserve">Esimerkki 7.2932</w:t>
      </w:r>
    </w:p>
    <w:p>
      <w:r>
        <w:t xml:space="preserve">Lähtökohta: Sally rikkoi lasin lattialla.  Alustava konteksti: Hän ei siivonnut lasia.  Alkuperäinen lopputulos: Hänen äitinsä astui lasin päälle. Hänen jalkaansa tuli paha haava. Hän joutui saamaan tikkejä sairaalassa.  Uusi loppu: Hän ei osunut pieneen sirpaleeseen ja hänen äitinsä astui sen päälle. Hänen jalkansa loukkaantui minimaalisesti. Hän ei tarvinnut tikkejä. </w:t>
      </w:r>
    </w:p>
    <w:p>
      <w:r>
        <w:rPr>
          <w:b/>
        </w:rPr>
        <w:t xml:space="preserve">Tulos</w:t>
      </w:r>
    </w:p>
    <w:p>
      <w:r>
        <w:t xml:space="preserve">Hän siivosi lasin nopeasti.</w:t>
      </w:r>
    </w:p>
    <w:p>
      <w:r>
        <w:rPr>
          <w:b/>
        </w:rPr>
        <w:t xml:space="preserve">Esimerkki 7.2933</w:t>
      </w:r>
    </w:p>
    <w:p>
      <w:r>
        <w:t xml:space="preserve">Lähtökohta: Minulla oli eilen erittäin vaikea koe.  Alustava konteksti: Se oli luonnontieteiden koe, ja olen erittäin huono luonnontieteiden tunneilla.  Alkuperäinen loppu: Opiskelin koko yön koetta varten. Koe ei ollut niin vaikea kuin luulin sen olevan. Toivon todella, että sain kokeesta hyvän arvosanan.  Uusi lopetus: Ystäväni opiskelivat koko yön koetta varten. Koe oli vaikeampi kuin luulin sen olevan. Toivon todella, että sain kokeesta hyvän arvosanan. </w:t>
      </w:r>
    </w:p>
    <w:p>
      <w:r>
        <w:rPr>
          <w:b/>
        </w:rPr>
        <w:t xml:space="preserve">Tulos</w:t>
      </w:r>
    </w:p>
    <w:p>
      <w:r>
        <w:t xml:space="preserve">Olen erittäin hyvä luonnontieteiden tunneilla, joten en opiskellut lainkaan.</w:t>
      </w:r>
    </w:p>
    <w:p>
      <w:r>
        <w:rPr>
          <w:b/>
        </w:rPr>
        <w:t xml:space="preserve">Esimerkki 7.2934</w:t>
      </w:r>
    </w:p>
    <w:p>
      <w:r>
        <w:t xml:space="preserve">Lähtökohta: Cathy halusi vaihtaa asuinympäristöä.  Alkuperäinen konteksti: Kun Cathy etsi uutta asuntoa, hän näki myytävänä olevan asuntoveneen.  Alkuperäinen loppuratkaisu: Cathy päätti mennä kiinteistönvälittäjän kanssa katsomaan asuntoveneen. Kun Cathy oli miettinyt päätöstä, hän teki tarjouksen veneestä. Cathy oli riemuissaan saadessaan puhelun, jonka mukaan asuntovene oli hänen.  Uusi lopetus: Cathy päätti mennä kiinteistövälittäjänsä kanssa katsomaan pientä taloa. Epäröityään päätöksen edessä Cathy teki tarjouksen talosta. Cathy oli riemuissaan saadessaan puhelinsoiton, jonka mukaan pikkutalo oli hänen. </w:t>
      </w:r>
    </w:p>
    <w:p>
      <w:r>
        <w:rPr>
          <w:b/>
        </w:rPr>
        <w:t xml:space="preserve">Tulos</w:t>
      </w:r>
    </w:p>
    <w:p>
      <w:r>
        <w:t xml:space="preserve">Hän päätti muuttaa sisämaahan Coloradoon.</w:t>
      </w:r>
    </w:p>
    <w:p>
      <w:r>
        <w:rPr>
          <w:b/>
        </w:rPr>
        <w:t xml:space="preserve">Esimerkki 7.2935</w:t>
      </w:r>
    </w:p>
    <w:p>
      <w:r>
        <w:t xml:space="preserve">Lähtökohta: Joshilla oli huono päivä.  Alustava konteksti: Mikään ei mennyt oikein ja hän oli romahtamaisillaan.  Alkuperäinen loppuratkaisu: Isoisä kääntyi hänen puoleensa hymyillen. Hymy itsessään valisti Johnia. Silloin John tajusi, miten hymy yhdessä onnellisuuden kanssa voi muuttaa päivän.  Uusi lopetus: Hänen isoisänsä kääntyi hänen puoleensa hymy kasvoillaan. Hymy itsessään valaisi Johnin mielialaa. Silloin John tajusi, miten hymy yhdessä hymyn kanssa voi muuttaa päivän. </w:t>
      </w:r>
    </w:p>
    <w:p>
      <w:r>
        <w:rPr>
          <w:b/>
        </w:rPr>
        <w:t xml:space="preserve">Tulos</w:t>
      </w:r>
    </w:p>
    <w:p>
      <w:r>
        <w:t xml:space="preserve">Hänen vanhempansa oli tapettu edellisenä päivänä.</w:t>
      </w:r>
    </w:p>
    <w:p>
      <w:r>
        <w:rPr>
          <w:b/>
        </w:rPr>
        <w:t xml:space="preserve">Esimerkki 7.2936</w:t>
      </w:r>
    </w:p>
    <w:p>
      <w:r>
        <w:t xml:space="preserve">Lähtökohta: Dan oli lautalla Staten Islandille.  Alkuperäinen konteksti: Hän istui penkillä, kun hän kuuli avaintensa putoavan taskustaan.  Alkuperäinen loppu: Hän nousi hakemaan niitä ja potkaisi niitä vahingossa. Danin avaimet liukastuivat laivalta. Danin piti soittaa vaimolleen, jotta tämä tulisi avaamaan talon oven.  Uusi lopetus: Hän seisoi poimiakseen ne ja potkaisi niitä vahingossa. Danin lompakko liukui veneestä. Danin piti soittaa vaimolleen, jotta tämä toisi hänelle rahaa. </w:t>
      </w:r>
    </w:p>
    <w:p>
      <w:r>
        <w:rPr>
          <w:b/>
        </w:rPr>
        <w:t xml:space="preserve">Tulos</w:t>
      </w:r>
    </w:p>
    <w:p>
      <w:r>
        <w:t xml:space="preserve">Hän istui penkillä, kun hän kuuli lompakkonsa putoavan taskustaan.</w:t>
      </w:r>
    </w:p>
    <w:p>
      <w:r>
        <w:rPr>
          <w:b/>
        </w:rPr>
        <w:t xml:space="preserve">Esimerkki 7.2937</w:t>
      </w:r>
    </w:p>
    <w:p>
      <w:r>
        <w:t xml:space="preserve">Lähtökohta: Rob sai pääroolin uudessa komediasarjassa.  Alkuperäinen konteksti: Käsikirjoitus oli surkea, joten se peruttiin nopeasti.  Alkuperäinen loppu: Robilta meni maine pilalle. Hän ei enää koskaan työskennellyt Hollywoodissa. Hän varoitti näyttelijäkollegoitaan olemaan hyvin valikoivia.  Uusi loppu: Robin maine nousi pilviin. Hän työskenteli Hollywoodissa yhä uudelleen ja uudelleen. Hän varoitti näyttelijäkollegoitaan olemasta kovin valikoivia. </w:t>
      </w:r>
    </w:p>
    <w:p>
      <w:r>
        <w:rPr>
          <w:b/>
        </w:rPr>
        <w:t xml:space="preserve">Tulos</w:t>
      </w:r>
    </w:p>
    <w:p>
      <w:r>
        <w:t xml:space="preserve">Se oli kriitikoiden ylistämä esitys.</w:t>
      </w:r>
    </w:p>
    <w:p>
      <w:r>
        <w:rPr>
          <w:b/>
        </w:rPr>
        <w:t xml:space="preserve">Esimerkki 7.2938</w:t>
      </w:r>
    </w:p>
    <w:p>
      <w:r>
        <w:t xml:space="preserve">Lähtökohta: Brenda leipoi kakun Johnin syntymäpäiväksi.  Alustava konteksti: Hän kompastui ja kaatui, kun hän oli tuomassa sitä pöytään.  Alkuperäinen loppuratkaisu: Kakku roiskui lattialle. Brenda oli järkyttynyt siitä, että hän pilasi Johnin syntymäpäivän. John sanoi, ettei hän muutenkaan pidä kakusta.  Uusi loppu: Brenda pudotti kakun, ja kakku roiskui lattialle. Brenda oli järkyttynyt siitä, että hän pilasi Johnin syntymäpäivän. John sanoi, ettei hän kuitenkaan pidä kakusta. </w:t>
      </w:r>
    </w:p>
    <w:p>
      <w:r>
        <w:rPr>
          <w:b/>
        </w:rPr>
        <w:t xml:space="preserve">Tulos</w:t>
      </w:r>
    </w:p>
    <w:p>
      <w:r>
        <w:t xml:space="preserve">Kun hän toi sitä pöytään, kaikki ihastelivat sitä.</w:t>
      </w:r>
    </w:p>
    <w:p>
      <w:r>
        <w:rPr>
          <w:b/>
        </w:rPr>
        <w:t xml:space="preserve">Esimerkki 7.2939</w:t>
      </w:r>
    </w:p>
    <w:p>
      <w:r>
        <w:t xml:space="preserve">Lähtökohta: Kate pelasi zombie-pelejä Xboxilla.  Alkuperäinen konteksti: Hän pelasi joka päivä 3 tuntia.  Alkuperäinen loppuratkaisu: Mutta peli oli stressaava. Ja joskus ihmiset olivat ilkeitä. Hän tajusi, että oli aika lopettaa pelin pelaaminen kokonaan.  Uusi loppu: Koska peli oli stressaava. Ja joskus ihmiset olivat ilkeitä. Hän tajusi, että oli aika lopettaa pelin pelaaminen kokonaan. </w:t>
      </w:r>
    </w:p>
    <w:p>
      <w:r>
        <w:rPr>
          <w:b/>
        </w:rPr>
        <w:t xml:space="preserve">Tulos</w:t>
      </w:r>
    </w:p>
    <w:p>
      <w:r>
        <w:t xml:space="preserve">Hän ei koskaan pelannut joka päivä.</w:t>
      </w:r>
    </w:p>
    <w:p>
      <w:r>
        <w:rPr>
          <w:b/>
        </w:rPr>
        <w:t xml:space="preserve">Esimerkki 7.2940</w:t>
      </w:r>
    </w:p>
    <w:p>
      <w:r>
        <w:t xml:space="preserve">Lähtökohta: Amber kertoi Calvinille, että heidän avioliittonsa ei toimi.  Alkuperäinen konteksti: Mutta kuten aina, Calvin ei kuunnellut häntä.  Alkuperäinen loppu: Sen sijaan hänellä oli kiire pelata videopelejä. Amber päätti, että nyt riittää. Hän meni yläkertaan, pakkasi laukkunsa ja jätti Calvinin videopeliensä kanssa.  Uusi loppu: He eivät pystyneet selvittämään asioita. Hän päätti, että nyt riittää. Hän meni yläkertaan pakkasi laukkunsa ja jätti Calvinin. </w:t>
      </w:r>
    </w:p>
    <w:p>
      <w:r>
        <w:rPr>
          <w:b/>
        </w:rPr>
        <w:t xml:space="preserve">Tulos</w:t>
      </w:r>
    </w:p>
    <w:p>
      <w:r>
        <w:t xml:space="preserve">Calvin ehdotti, että he menisivät terapeutille ja selvittäisivät ongelmansa.</w:t>
      </w:r>
    </w:p>
    <w:p>
      <w:r>
        <w:rPr>
          <w:b/>
        </w:rPr>
        <w:t xml:space="preserve">Esimerkki 7.2941</w:t>
      </w:r>
    </w:p>
    <w:p>
      <w:r>
        <w:t xml:space="preserve">Lähtökohta: Tom oli sairas.  Alkuperäinen konteksti: Mutta hänen vanhempansa pakottivat hänet kouluun.  Alkuperäinen loppu: Tom nousi usein ylös puhaltamaan nenäänsä. Lopulta opettaja pakotti hänet seisomaan nenäliinalaatikon vieressä. Tom oli vihainen siitä, että hänen vanhempansa pakottivat hänet kouluun.  Uusi lopetus: Tunnin aikana hän nousi usein puhaltamaan nenäänsä. Lopulta opettaja pakotti hänet seisomaan nenäliinalaatikon vieressä. Tomia nolotti opettaja, mutta hän oli iloinen, ettei hän jäänyt pois koulusta. </w:t>
      </w:r>
    </w:p>
    <w:p>
      <w:r>
        <w:rPr>
          <w:b/>
        </w:rPr>
        <w:t xml:space="preserve">Tulos</w:t>
      </w:r>
    </w:p>
    <w:p>
      <w:r>
        <w:t xml:space="preserve">Hänen vanhempansa halusivat hänen jäävän kotiin, mutta hän rakastaa koulua liikaa jäädäkseen pois.</w:t>
      </w:r>
    </w:p>
    <w:p>
      <w:r>
        <w:rPr>
          <w:b/>
        </w:rPr>
        <w:t xml:space="preserve">Esimerkki 7.2942</w:t>
      </w:r>
    </w:p>
    <w:p>
      <w:r>
        <w:t xml:space="preserve">Lähtökohta: Hälytys soi äänekkäästi Ericin korvaan.  Alustava konteksti: Hän tarttui nopeasti neonkeltaiseen takkiin ja lippuihin.  Alkuperäinen loppuratkaisu: Hän kuuli, kuinka paniikki alkoi nousta hänen työtovereidensa keskuudessa. Rauhallisesti hän johdatti ryhmän ulos rakennuksesta. Parkkipaikalla Eric teki henkilölaskennan varmistaakseen, että kaikki olivat paikalla.  Uusi lopetus: Hän kuuli paniikin alkavan nousta työtovereidensa keskuudessa. Rauhallisesti hän nousi ylös ja johdatti ryhmän ulos rakennuksesta. Parkkipaikalla Eric teki henkilölaskennan varmistaakseen, että kaikki olivat paikalla. </w:t>
      </w:r>
    </w:p>
    <w:p>
      <w:r>
        <w:rPr>
          <w:b/>
        </w:rPr>
        <w:t xml:space="preserve">Tulos</w:t>
      </w:r>
    </w:p>
    <w:p>
      <w:r>
        <w:t xml:space="preserve">Hän kompastui yrittäessään tarttua neonkeltaiseen takkiin ja lippuihin.</w:t>
      </w:r>
    </w:p>
    <w:p>
      <w:r>
        <w:rPr>
          <w:b/>
        </w:rPr>
        <w:t xml:space="preserve">Esimerkki 7.2943</w:t>
      </w:r>
    </w:p>
    <w:p>
      <w:r>
        <w:t xml:space="preserve">Lähtökohta: Rex on aina rakastanut jalkapalloa.  Alkuperäinen konteksti: Hän tiesi, ettei hänestä voisi koskaan tulla pelaajaa.  Alkuperäinen loppu: Hän päätti, että hän halusi valmentaa peliä. Hän pyysi paikallisesta lukiosta harjoittelupaikkaa. Pyyntöön suostuttiin, ja hän alkoi valmentaa rakastamaansa peliä.  Uusi loppu: Hän päätti, että hän halusi pelata peliä. Hän yritti päästä lukionsa joukkueeseen. Hän pääsi joukkueeseen ja sai pelata rakastamaansa peliä. </w:t>
      </w:r>
    </w:p>
    <w:p>
      <w:r>
        <w:rPr>
          <w:b/>
        </w:rPr>
        <w:t xml:space="preserve">Tulos</w:t>
      </w:r>
    </w:p>
    <w:p>
      <w:r>
        <w:t xml:space="preserve">Hän tiesi, ettei hänellä olisi koskaan aivoja valmentajaksi.</w:t>
      </w:r>
    </w:p>
    <w:p>
      <w:r>
        <w:rPr>
          <w:b/>
        </w:rPr>
        <w:t xml:space="preserve">Esimerkki 7.2944</w:t>
      </w:r>
    </w:p>
    <w:p>
      <w:r>
        <w:t xml:space="preserve">Lähtökohta: Eli ja hänen ystävänsä olivat katsomassa toimintaelokuvaa.  Alustava konteksti: Mutta Eli kyllästyi nopeasti.  Alkuperäinen loppu: Elokuvan jälkeen hänen ystävänsä kehuivat sitä. Mutta Eli ei näyttänyt välittävän. Hän päätti mennä katsomaan rakkauselokuvaa yksin.  Uusi loppu: Elokuvan jälkeen hänen ystävänsä ylistivät sitä. Eikä Eli näyttänyt huomaavan. Hän päätti mennä katsomaan elokuvan uudestaan yksin. </w:t>
      </w:r>
    </w:p>
    <w:p>
      <w:r>
        <w:rPr>
          <w:b/>
        </w:rPr>
        <w:t xml:space="preserve">Tulos</w:t>
      </w:r>
    </w:p>
    <w:p>
      <w:r>
        <w:t xml:space="preserve">Eli piti sitä parhaana elokuvana ikinä.</w:t>
      </w:r>
    </w:p>
    <w:p>
      <w:r>
        <w:rPr>
          <w:b/>
        </w:rPr>
        <w:t xml:space="preserve">Esimerkki 7.2945</w:t>
      </w:r>
    </w:p>
    <w:p>
      <w:r>
        <w:t xml:space="preserve">Lähtökohta: Mies lähti pyydystämään rapuja.  Alkuperäinen konteksti: Hän kalasti koko päivän ja sai vain yhden.  Alkuperäinen loppuratkaisu: Hän vei sen kotiin ja aikoi keittää sen. Hänen nuori tyttärensä näki ravun ja alkoi itkeä. Poika ei halunnut järkyttää tyttöä, joten hän antoi tytön pitää sen lemmikkinä.  Uusi loppu: Hänellä ei ollut mitään kotiin vietävää ja kokattavaa. Hänen nuori tyttärensä näki, ettei hän saanut mitään saalista, ja alkoi itkeä. Hän ei halunnut järkyttää tyttöä, joten hän antoi tytön valita jotain muuta syötävää. </w:t>
      </w:r>
    </w:p>
    <w:p>
      <w:r>
        <w:rPr>
          <w:b/>
        </w:rPr>
        <w:t xml:space="preserve">Tulos</w:t>
      </w:r>
    </w:p>
    <w:p>
      <w:r>
        <w:t xml:space="preserve">Hän kalasti koko päivän, mutta ei saanut edes yhtä.</w:t>
      </w:r>
    </w:p>
    <w:p>
      <w:r>
        <w:rPr>
          <w:b/>
        </w:rPr>
        <w:t xml:space="preserve">Esimerkki 7.2946</w:t>
      </w:r>
    </w:p>
    <w:p>
      <w:r>
        <w:t xml:space="preserve">Lähtökohta: Frank ei ollut koskaan aiemmin ollut bändissä.  Alkuperäinen konteksti: Hän näki koe-esiintymiskokeen esitteen ja halusi kokeilla sitä.  Alkuperäinen loppu: Hän tuli paikalle kitara mukanaan valmiina soittamaan. Frank soitti kitaraa hämmästyttävän hyvin. Kaikki olivat yhtä mieltä siitä, että hän oli paras.  Uusi loppu: Hän tuli paikalle lainattu kitara valmiina kokeilemaan. Frank soitti kitaraa hämmästyttävän hyvin siihen nähden, että hänellä ei ollut kokemusta. Kaikki olivat yhtä mieltä siitä, että hän oli hyvä. </w:t>
      </w:r>
    </w:p>
    <w:p>
      <w:r>
        <w:rPr>
          <w:b/>
        </w:rPr>
        <w:t xml:space="preserve">Tulos</w:t>
      </w:r>
    </w:p>
    <w:p>
      <w:r>
        <w:t xml:space="preserve">Hän näki koe-esiintymisilmoituksen, mutta hänellä ei ollut kokemusta kitaransoitosta.</w:t>
      </w:r>
    </w:p>
    <w:p>
      <w:r>
        <w:rPr>
          <w:b/>
        </w:rPr>
        <w:t xml:space="preserve">Esimerkki 7.2947</w:t>
      </w:r>
    </w:p>
    <w:p>
      <w:r>
        <w:t xml:space="preserve">Lähtökohta: Ida kuului jengiin.  Alkuperäinen konteksti: Hän luuli olevansa cool.  Alkuperäinen loppu: Sitten häntä ammuttiin rintaan. Hän tajusi, että hänen elämäntapansa voi tappaa hänet. Ida lopetti heti jengielämänsä.  Uusi loppu: Ennen kuin hän ehti, häntä ammuttiin rintaan. Hän tiesi, että elämäntapa voi tappaa hänet. Ida toivoi, että hän olisi lopettanut jengielämänsä aikaisemmin. </w:t>
      </w:r>
    </w:p>
    <w:p>
      <w:r>
        <w:rPr>
          <w:b/>
        </w:rPr>
        <w:t xml:space="preserve">Tulos</w:t>
      </w:r>
    </w:p>
    <w:p>
      <w:r>
        <w:t xml:space="preserve">Hän luuli olevansa väärässä paikassa ja päätti lähteä.</w:t>
      </w:r>
    </w:p>
    <w:p>
      <w:r>
        <w:rPr>
          <w:b/>
        </w:rPr>
        <w:t xml:space="preserve">Esimerkki 7.2948</w:t>
      </w:r>
    </w:p>
    <w:p>
      <w:r>
        <w:t xml:space="preserve">Lähtökohta: Joka aamu mies juoksi Philin kadulla klo 7.00.  Alkuperäinen konteksti: Eräänä aamuna Phil huomasi, että mies ei ollut paikalla.  Alkuperäinen lopputulos: Phil meni ulos ja käveli siihen suuntaan, josta hän yleensä tuli. Tien varrelta Phil löysi juoksevan miehen. Juoksevaa miestä oli puukotettu rintaan.  Uusi lopetus: Phil lähti juoksemaan miehen kanssa seuraavana päivänä. Tien vieressä Phil kuolleen pesukarhun. Pesukarhumies oli jäänyt auton alle. </w:t>
      </w:r>
    </w:p>
    <w:p>
      <w:r>
        <w:rPr>
          <w:b/>
        </w:rPr>
        <w:t xml:space="preserve">Tulos</w:t>
      </w:r>
    </w:p>
    <w:p>
      <w:r>
        <w:t xml:space="preserve">Eräänä aamuna Phil tarjosi miehelle kupin kahvia, ja he keskustelivat hyvin.</w:t>
      </w:r>
    </w:p>
    <w:p>
      <w:r>
        <w:rPr>
          <w:b/>
        </w:rPr>
        <w:t xml:space="preserve">Esimerkki 7.2949</w:t>
      </w:r>
    </w:p>
    <w:p>
      <w:r>
        <w:t xml:space="preserve">Lähtökohta: Jennalla ei ollut rahaa maksaa vuokraa.  Alkuperäinen konteksti: Hänen poikaystävänsä Bill ehdotti, että he järjestäisivät kirpputorimyyjäiset rahan keräämiseksi.  Alkuperäinen loppu: He työskentelivät koko viikon keräten ja siivotessaan tavaroita myyntiä varten. Paljon ihmisiä tuli myyntiin ostamaan tavaroita. Jenna tienasi yli 1 500 dollaria ja pystyi maksamaan kaikki laskunsa.  Uusi lopetus: He olivat työskennelleet koko viikon keräten ja siivotessaan tavaroita myyntiä varten. Paljon ihmisiä oli tullut kirpputorimyyntiin ostamaan tavaroita. Jennalla oli sen jälkeen tarpeeksi rahaa maksaakseen kaikki laskunsa. </w:t>
      </w:r>
    </w:p>
    <w:p>
      <w:r>
        <w:rPr>
          <w:b/>
        </w:rPr>
        <w:t xml:space="preserve">Tulos</w:t>
      </w:r>
    </w:p>
    <w:p>
      <w:r>
        <w:t xml:space="preserve">Hänen poikaystävänsä Bill ehdotti, että he järjestäisivät kirpputorimyyjäiset kerätäkseen rahaa, ja Jenna tienasi alle 1400 dollaria.</w:t>
      </w:r>
    </w:p>
    <w:p>
      <w:r>
        <w:rPr>
          <w:b/>
        </w:rPr>
        <w:t xml:space="preserve">Esimerkki 7.2950</w:t>
      </w:r>
    </w:p>
    <w:p>
      <w:r>
        <w:t xml:space="preserve">Lähtökohta: Jill luuli olevansa loistava kokki.  Alkuperäinen konteksti: Hän teki brownieita ystävälleen.  Alkuperäinen loppuratkaisu: Hänen ystävänsä kieltäytyi syömästä niitä, koska ne olivat palaneita. Jill oli hyvin nolona. Hän harjoitteli ja hänestä tuli loistava kokki.  Uusi loppu: Hänen ystävänsä kieltäytyi syömästä niitä, koska ne olivat mädäntyneitä. Jill oli hyvin hämillään. Hän harjoitteli ja kiinnitti enemmän huomiota ja hänestä tuli loistava kokki. </w:t>
      </w:r>
    </w:p>
    <w:p>
      <w:r>
        <w:rPr>
          <w:b/>
        </w:rPr>
        <w:t xml:space="preserve">Tulos</w:t>
      </w:r>
    </w:p>
    <w:p>
      <w:r>
        <w:t xml:space="preserve">Hän osti raakapähkinöitä ystävälleen.</w:t>
      </w:r>
    </w:p>
    <w:p>
      <w:r>
        <w:rPr>
          <w:b/>
        </w:rPr>
        <w:t xml:space="preserve">Esimerkki 7.2951</w:t>
      </w:r>
    </w:p>
    <w:p>
      <w:r>
        <w:t xml:space="preserve">Lähtökohta: Trudy näki antiikkikellon kirpputorilla.  Alkuperäinen konteksti: Hän osti sen hyvään hintaan.  Alkuperäinen loppu: Hän mainosti kelloa myytäväksi hyvillä kuvilla. Joku osti kellon sinä päivänä. Trudy tienasi 200 dollaria.  Uusi lopetus: Hän mainosti kelloa antiikkifoorumilla hyvien kuvien kera. Joku tarjoutui ostamaan kellon sinä päivänä. Trudy ei halunnut myydä kelloa. </w:t>
      </w:r>
    </w:p>
    <w:p>
      <w:r>
        <w:rPr>
          <w:b/>
        </w:rPr>
        <w:t xml:space="preserve">Tulos</w:t>
      </w:r>
    </w:p>
    <w:p>
      <w:r>
        <w:t xml:space="preserve">Hän maksoi siitä paljon rahaa, mutta piti siitä, joten se oli hänen mielestään sen arvoista.</w:t>
      </w:r>
    </w:p>
    <w:p>
      <w:r>
        <w:rPr>
          <w:b/>
        </w:rPr>
        <w:t xml:space="preserve">Esimerkki 7.2952</w:t>
      </w:r>
    </w:p>
    <w:p>
      <w:r>
        <w:t xml:space="preserve">Lähtökohta: Amyn uusi poikaystävä esitteli Amylle ylpeänä taloaan.  Alustava konteksti: Amyn mielestä se ei ollut kovin vaikuttava.  Alkuperäinen loppu: Amy ihmetteli, missä mies asui aiemmin. Hän pyysi poikaa näyttämään hänelle edellisen asuntonsa. Amy kertoi, että hän oli itse asiassa asunut teltassa viime aikoihin asti.  Uusi lopetus: Amy ihmetteli, missä hän asui menneisyydessä ollakseen nyt ylpeä. Hän pyysi miestä näyttämään hänelle edellisen asuntonsa. Mies kertoi hänelle, että hän oli itse asiassa asunut teltassa viime aikoihin asti. </w:t>
      </w:r>
    </w:p>
    <w:p>
      <w:r>
        <w:rPr>
          <w:b/>
        </w:rPr>
        <w:t xml:space="preserve">Tulos</w:t>
      </w:r>
    </w:p>
    <w:p>
      <w:r>
        <w:t xml:space="preserve">Hän ei välittänyt siitä, missä mies asui.</w:t>
      </w:r>
    </w:p>
    <w:p>
      <w:r>
        <w:rPr>
          <w:b/>
        </w:rPr>
        <w:t xml:space="preserve">Esimerkki 7.2953</w:t>
      </w:r>
    </w:p>
    <w:p>
      <w:r>
        <w:t xml:space="preserve">Lähtökohta: Mark kertoi pojalleen Ericille, että kokis ja Mentos räjähtävät, kun niitä sekoitetaan.  Alkuperäinen konteksti: Eric osti valtavan määrän kokista ja Mentosia testatakseen tätä hypoteesia.  Alkuperäinen loppuratkaisu: Hän päätti sekoittaa ne isänsä makuuhuoneessa. Seuraava räjähdys sai talon tärisemään! Mark joutui palkkaamaan siivouspalvelun siivoamaan sotkun.  Uusi loppu: Eric päätti sekoittaa ne poikansa makuuhuoneessa. Seuraava räjähdys sai talon tärisemään! Eric joutui palkkaamaan siivouspalvelun siivoamaan sotkun. </w:t>
      </w:r>
    </w:p>
    <w:p>
      <w:r>
        <w:rPr>
          <w:b/>
        </w:rPr>
        <w:t xml:space="preserve">Tulos</w:t>
      </w:r>
    </w:p>
    <w:p>
      <w:r>
        <w:t xml:space="preserve">Hänen poikansa oli liian peloissaan saadakseen tietää.</w:t>
      </w:r>
    </w:p>
    <w:p>
      <w:r>
        <w:rPr>
          <w:b/>
        </w:rPr>
        <w:t xml:space="preserve">Esimerkki 7.2954</w:t>
      </w:r>
    </w:p>
    <w:p>
      <w:r>
        <w:t xml:space="preserve">Lähtökohta: Gary teki kovasti töitä ostaakseen uuden kuorma-auton.  Alkuperäinen konteksti: Hän meni autoliikkeeseen ja löysi juuri sen, mitä halusi.  Alkuperäinen lopputulos: Hän osti sen ja ajoi sillä kotiin. Sinä yönä hän yritti nukkua. Mutta hän katseli jatkuvasti ikkunasta ulos ja ihaili kuorma-autoa.  Uusi lopetus: Hän otti lopulta lainan ja ajoi sen kotiin. Sinä yönä hän yritti nukkua. Mutta hän katseli jatkuvasti ikkunasta ulos ja ihaili kuorma-autoa. </w:t>
      </w:r>
    </w:p>
    <w:p>
      <w:r>
        <w:rPr>
          <w:b/>
        </w:rPr>
        <w:t xml:space="preserve">Tulos</w:t>
      </w:r>
    </w:p>
    <w:p>
      <w:r>
        <w:t xml:space="preserve">Vaikka hän teki kuinka paljon töitä, hän tuntui aina jäävän vajaaksi.</w:t>
      </w:r>
    </w:p>
    <w:p>
      <w:r>
        <w:rPr>
          <w:b/>
        </w:rPr>
        <w:t xml:space="preserve">Esimerkki 7.2955</w:t>
      </w:r>
    </w:p>
    <w:p>
      <w:r>
        <w:t xml:space="preserve">Lähtökohta: Emman ystävät olivat yötä vasten.  Alustava konteksti: He valvoivat koko yön ja kertoivat kummitustarinoita.  Alkuperäinen loppuratkaisu: He kaikki pelästyivät. He itkivät ja halusivat soittaa äidilleen. Emma päätti, että he eivät enää yökyläile.  Uusi loppu: He kaikki nolostuivat. Tunnelma muuttui kiusalliseksi, ja he kaikki toivoivat, etteivät olisi koskaan sanoneet mitään. Emma päätti, ettei enää vietetä yökyläilyjä. </w:t>
      </w:r>
    </w:p>
    <w:p>
      <w:r>
        <w:rPr>
          <w:b/>
        </w:rPr>
        <w:t xml:space="preserve">Tulos</w:t>
      </w:r>
    </w:p>
    <w:p>
      <w:r>
        <w:t xml:space="preserve">He valvoivat koko yön ja kertoivat tarinoita ihastuksistaan.</w:t>
      </w:r>
    </w:p>
    <w:p>
      <w:r>
        <w:rPr>
          <w:b/>
        </w:rPr>
        <w:t xml:space="preserve">Esimerkki 7.2956</w:t>
      </w:r>
    </w:p>
    <w:p>
      <w:r>
        <w:t xml:space="preserve">Lähtökohta: Rouva Taylor laati seuraavan päivän luokkasuunnitelman.  Alustava konteksti: Kun hän heräsi aamulla, hän tunsi itsensä sairaaksi.  Alkuperäinen lopetus: Hän kutsui sijaisopettajan sijaisekseen. Hän lähetti sijaisopettajalle luokkasuunnitelmansa. Kaikki luokassa oppivat paljon sinä päivänä.  Uusi lopetus: Lapset toivoivat, että heillä olisi sijainen. He tiesivät, ettei hän antaisi hänelle suunnitelmaa. Mutta sen sijaan kaikilla oli koe sinä päivänä. </w:t>
      </w:r>
    </w:p>
    <w:p>
      <w:r>
        <w:rPr>
          <w:b/>
        </w:rPr>
        <w:t xml:space="preserve">Tulos</w:t>
      </w:r>
    </w:p>
    <w:p>
      <w:r>
        <w:t xml:space="preserve">Hän antoi lapsille tietokilpailun.</w:t>
      </w:r>
    </w:p>
    <w:p>
      <w:r>
        <w:rPr>
          <w:b/>
        </w:rPr>
        <w:t xml:space="preserve">Esimerkki 7.2957</w:t>
      </w:r>
    </w:p>
    <w:p>
      <w:r>
        <w:t xml:space="preserve">Lähtökohta: Tomilla oli poika nimeltä Eric.  Alkuperäinen konteksti: Tom oli liian kiireinen huolehtiakseen pojastaan.  Alkuperäinen loppuratkaisu: Hän lähetti Ericin sisäoppilaitokseen. Eric ei pitänyt sisäoppilaitoksesta. Eric juoksi kotiin Tomin luo.  Uusi loppu: Tomille tuli liian kiireinen elämä ja hänen täytyi lähettää Eric sisäoppilaitokseen. Eric ei pitänyt sisäoppilaitoksesta. Eric juoksi takaisin kotiin Tomin luo. </w:t>
      </w:r>
    </w:p>
    <w:p>
      <w:r>
        <w:rPr>
          <w:b/>
        </w:rPr>
        <w:t xml:space="preserve">Tulos</w:t>
      </w:r>
    </w:p>
    <w:p>
      <w:r>
        <w:t xml:space="preserve">Tomia rakastettiin poikansa opettamisessa.</w:t>
      </w:r>
    </w:p>
    <w:p>
      <w:r>
        <w:rPr>
          <w:b/>
        </w:rPr>
        <w:t xml:space="preserve">Esimerkki 7.2958</w:t>
      </w:r>
    </w:p>
    <w:p>
      <w:r>
        <w:t xml:space="preserve">Lähtökohta: Philin oli määrä tunnustaa tänä iltana rakkautensa ihastukselleen.  Alkuperäinen konteksti: He olivat molemmat juhlissa, ja kaikki tiesivät, että Phil oli peloissaan.  Alkuperäinen loppu: Phil lähestyi ihastustaan kukat kädessään. Aluksi tyttö oli hämmentynyt, mutta sitten hän oli onnellinen. Hän huudahti haluavansa treffeille Philin kanssa.  Uusi loppu: Phil lähestyi ihastustaan kukat kädessä. Aluksi hän oli hämmentynyt, mutta sitten hän oli onnellinen. Hän huudahti, että hän haluaisi mielellään treffeille tämän kanssa. </w:t>
      </w:r>
    </w:p>
    <w:p>
      <w:r>
        <w:rPr>
          <w:b/>
        </w:rPr>
        <w:t xml:space="preserve">Tulos</w:t>
      </w:r>
    </w:p>
    <w:p>
      <w:r>
        <w:t xml:space="preserve">Phil oli hermostunut puhuessaan hänelle.</w:t>
      </w:r>
    </w:p>
    <w:p>
      <w:r>
        <w:rPr>
          <w:b/>
        </w:rPr>
        <w:t xml:space="preserve">Esimerkki 7.2959</w:t>
      </w:r>
    </w:p>
    <w:p>
      <w:r>
        <w:t xml:space="preserve">Lähtökohta: Tarvitsin uudet kuulokkeet.  Alkuperäinen konteksti: Näin ne kaupassa yhdeksän dollarin hintaan.  Alkuperäinen loppu: Kassanhoitaja vaati, että ne maksoivat viisitoista dollaria. Sain johtajan kiinni. Johtaja antoi kuulokkeet yhdeksän dollarin hintaan.  Uusi lopetus: Kassaneiti vaati, että ne maksavat viisikymmentä dollaria. Sain johtajan kiinni. Johtaja antoi ne minulle neljälläkymmenellä dollarilla. </w:t>
      </w:r>
    </w:p>
    <w:p>
      <w:r>
        <w:rPr>
          <w:b/>
        </w:rPr>
        <w:t xml:space="preserve">Tulos</w:t>
      </w:r>
    </w:p>
    <w:p>
      <w:r>
        <w:t xml:space="preserve">Näin ne kaupassa neljänkymmenen dollarin hintaan.</w:t>
      </w:r>
    </w:p>
    <w:p>
      <w:r>
        <w:rPr>
          <w:b/>
        </w:rPr>
        <w:t xml:space="preserve">Esimerkki 7.2960</w:t>
      </w:r>
    </w:p>
    <w:p>
      <w:r>
        <w:t xml:space="preserve">Lähtökohta: Gretchen kampasi hiuksensa aamulla.  Alustava konteksti: Hän huomasi yhden harmaan hiuksen.  Alkuperäinen lopetus: Hän veti harmaan hiuksen pinseteillä pois. Sitten hän huomasi toisen harmaan hiuksen. Hän jätti sen sinne, missä se oli.  Uusi lopetus: Sitten hän huomasi joukon harmaita hiuksia. Hän jätti ne sellaisiksi kuin ne olivat. </w:t>
      </w:r>
    </w:p>
    <w:p>
      <w:r>
        <w:rPr>
          <w:b/>
        </w:rPr>
        <w:t xml:space="preserve">Tulos</w:t>
      </w:r>
    </w:p>
    <w:p>
      <w:r>
        <w:t xml:space="preserve">Hän oli iloinen huomatessaan, ettei hänellä ollut harmaita hiuksia.</w:t>
      </w:r>
    </w:p>
    <w:p>
      <w:r>
        <w:rPr>
          <w:b/>
        </w:rPr>
        <w:t xml:space="preserve">Esimerkki 7.2961</w:t>
      </w:r>
    </w:p>
    <w:p>
      <w:r>
        <w:t xml:space="preserve">Lähtökohta: Gertie on 90-vuotias nainen rakennuksessa.  Alkuperäinen konteksti: Hän on hyvin puhelias.  Alkuperäinen loppu: Tänään Gertie meni ylös ja suuteli 99-vuotiasta asukasta Joeta. Sitten hän lähti pikaiselle kävelylle. Minusta Gertie oli aika huvittava.  Uusi lopetus: Tänään Gertie meni ylös ja suuteli 99-vuotiasta asukasta Joeta. Sitten hän lähti nopeasti kävelylle. Olin järkyttynyt, mutta pidin Gertietä varsin huvittavana. </w:t>
      </w:r>
    </w:p>
    <w:p>
      <w:r>
        <w:rPr>
          <w:b/>
        </w:rPr>
        <w:t xml:space="preserve">Tulos</w:t>
      </w:r>
    </w:p>
    <w:p>
      <w:r>
        <w:t xml:space="preserve">Hän ei ole kovin sosiaalinen ihminen.</w:t>
      </w:r>
    </w:p>
    <w:p>
      <w:r>
        <w:rPr>
          <w:b/>
        </w:rPr>
        <w:t xml:space="preserve">Esimerkki 7.2962</w:t>
      </w:r>
    </w:p>
    <w:p>
      <w:r>
        <w:t xml:space="preserve">Lähtökohta: Byronin lääkäri sanoi, että hänen on laihdutettava terveytensä vuoksi.  Alustava konteksti: Byron ei ollut tyytyväinen, mutta tiesi lääkärin olevan oikeassa.  Alkuperäinen loppuratkaisu: Byron aloitti vähärasvaisen ruokavalion ja liikuntaohjelman. Ohjelma oli rankka, mutta hän sinnitteli. Byron oli paljon terveempi laihdutettuaan.  Uusi lopetus: Hän kieltäytyi vähärasvaisesta ruokavaliosta ja liikuntaohjelmasta. Ohjelma oli loistava, mutta hän sinnitteli. Byron uskoi, ettei hän olisi terveempi laihdutuksen jälkeen. </w:t>
      </w:r>
    </w:p>
    <w:p>
      <w:r>
        <w:rPr>
          <w:b/>
        </w:rPr>
        <w:t xml:space="preserve">Tulos</w:t>
      </w:r>
    </w:p>
    <w:p>
      <w:r>
        <w:t xml:space="preserve">Byron ei ollut tyytyväinen ja tiesi, että hänen lääkärinsä oli väärässä.</w:t>
      </w:r>
    </w:p>
    <w:p>
      <w:r>
        <w:rPr>
          <w:b/>
        </w:rPr>
        <w:t xml:space="preserve">Esimerkki 7.2963</w:t>
      </w:r>
    </w:p>
    <w:p>
      <w:r>
        <w:t xml:space="preserve">Lähtökohta: Jackiella oli hieno työ World Trade Centerissä.  Alkuperäinen konteksti: Eräänä päivänä hän oli hyvin sairas.  Alkuperäinen loppu: Jackie ilmoittautui sinä päivänä sairauslomalle. Sinä päivänä lentokone syöksyi rakennukseen, jossa hän työskenteli. Hän oli surullinen nähdessään, ettei kukaan hänen työtovereistaan ollut selvinnyt onnettomuudesta.  Uusi lopetus: Hän ei ollut liian sairas töihin sinä päivänä. Sinä päivänä lentokone syöksyi rakennukseen, jossa hän työskenteli. Hänen työkaverinsa, jotka selvisivät onnettomuudesta, olivat surullisia nähdessään, että Jackie ei selvinnyt hengissä. </w:t>
      </w:r>
    </w:p>
    <w:p>
      <w:r>
        <w:rPr>
          <w:b/>
        </w:rPr>
        <w:t xml:space="preserve">Tulos</w:t>
      </w:r>
    </w:p>
    <w:p>
      <w:r>
        <w:t xml:space="preserve">Hän meni töihin normaalisti.</w:t>
      </w:r>
    </w:p>
    <w:p>
      <w:r>
        <w:rPr>
          <w:b/>
        </w:rPr>
        <w:t xml:space="preserve">Esimerkki 7.2964</w:t>
      </w:r>
    </w:p>
    <w:p>
      <w:r>
        <w:t xml:space="preserve">Lähtökohta: Jane ja Alice olivat sisaruksia.  Alkuperäinen konteksti: Eräänä päivänä he ajelivat polkupyörällä.  Alkuperäinen loppu: Jane menetti tasapainonsa ja kaatui. Alice auttoi hänet ylös. Jane oli peloissaan, mutta hän oli kunnossa.  Uusi loppu: Jane kompastui kiveen ja kaatui. Alice auttoi hänet ylös. Jane oli peloissaan, mutta hän oli kunnossa. </w:t>
      </w:r>
    </w:p>
    <w:p>
      <w:r>
        <w:rPr>
          <w:b/>
        </w:rPr>
        <w:t xml:space="preserve">Tulos</w:t>
      </w:r>
    </w:p>
    <w:p>
      <w:r>
        <w:t xml:space="preserve">Eräänä päivänä he olivat kävelyllä.</w:t>
      </w:r>
    </w:p>
    <w:p>
      <w:r>
        <w:rPr>
          <w:b/>
        </w:rPr>
        <w:t xml:space="preserve">Esimerkki 7.2965</w:t>
      </w:r>
    </w:p>
    <w:p>
      <w:r>
        <w:t xml:space="preserve">Lähtökohta: Jilly istutti sipuleita äitinsä kanssa syksyllä.  Alkuperäinen konteksti: Hänen äitinsä sanoi, että krookukset kukkisivat ensin.  Alkuperäinen loppuratkaisu: Maaliskuun lopulla Jilly katsoi, missä lumi oli sulamassa. Pieni violetti kukka työntyi läpi. Vaikka lunta oli, krookukset tiesivät, että oli kevät.  Uusi loppu: Maaliskuun lopulla Jilly katsoi sinne, missä lumi oli sulamassa. Pieni keltainen kukka työntyi läpi. Vaikka lunta oli, auringonkukka tiesi, että oli kevät. </w:t>
      </w:r>
    </w:p>
    <w:p>
      <w:r>
        <w:rPr>
          <w:b/>
        </w:rPr>
        <w:t xml:space="preserve">Tulos</w:t>
      </w:r>
    </w:p>
    <w:p>
      <w:r>
        <w:t xml:space="preserve">Hänen äitinsä sanoi, että he istuttavat vain ruusuja ja auringonkukkia.</w:t>
      </w:r>
    </w:p>
    <w:p>
      <w:r>
        <w:rPr>
          <w:b/>
        </w:rPr>
        <w:t xml:space="preserve">Esimerkki 7.2966</w:t>
      </w:r>
    </w:p>
    <w:p>
      <w:r>
        <w:t xml:space="preserve">Lähtökohta: Anitan äiti vei hänet eläintarhaan.  Alustava konteksti: He menivät huoneeseen, jossa oli erityinen akvaarioallas.  Alkuperäinen loppuratkaisu: Se oli suunniteltu niin, että lapset voivat koskettaa hellästi vesieläimiä. Anita sai koskettaa merianemoniaa! Se oli hieno päivä, jonka Anita muistaisi ikuisesti.  Uusi loppu: Se oli suunniteltu niin, että lapset saivat koskettaa vain vesieläimiä. Anita sai koskettaa merianemoniaa! Se oli hieno päivä, jonka Anita muistaisi ikuisesti. </w:t>
      </w:r>
    </w:p>
    <w:p>
      <w:r>
        <w:rPr>
          <w:b/>
        </w:rPr>
        <w:t xml:space="preserve">Tulos</w:t>
      </w:r>
    </w:p>
    <w:p>
      <w:r>
        <w:t xml:space="preserve">Lapset eivät saaneet koskea eläimiin.</w:t>
      </w:r>
    </w:p>
    <w:p>
      <w:r>
        <w:rPr>
          <w:b/>
        </w:rPr>
        <w:t xml:space="preserve">Esimerkki 7.2967</w:t>
      </w:r>
    </w:p>
    <w:p>
      <w:r>
        <w:t xml:space="preserve">Lähtökohta: Bill ja Tonya olivat juuri aloittaneet seurustelun.  Alkuperäinen konteksti: Tonya oli käyttäytynyt toisinaan hyvin omistushaluisesti, mutta Bill hyväksyi sen.  Alkuperäinen loppu: Pian Tonya alkoi eristää Billin tämän ystävistä ja perheestä. Hän oli tehnyt Billistä täydellisen erakon! Vaikka Bill rakasti häntä, hän erosi pian hänestä.  Uusi loppu: Pian nainen alkoi eristää Billin tämän ystävistä ja perheestä. Hän oli muuttanut Billin täysin erakoksi! Vaikka Bill rakasti häntä, hän haki avioeroa. </w:t>
      </w:r>
    </w:p>
    <w:p>
      <w:r>
        <w:rPr>
          <w:b/>
        </w:rPr>
        <w:t xml:space="preserve">Tulos</w:t>
      </w:r>
    </w:p>
    <w:p>
      <w:r>
        <w:t xml:space="preserve">He menivät naimisiin ja olivat hyvin onnellisia yhdessä.</w:t>
      </w:r>
    </w:p>
    <w:p>
      <w:r>
        <w:rPr>
          <w:b/>
        </w:rPr>
        <w:t xml:space="preserve">Esimerkki 7.2968</w:t>
      </w:r>
    </w:p>
    <w:p>
      <w:r>
        <w:t xml:space="preserve">Lähtökohta: Bo halusi lisätä tilaa pieneen runkoonsa.  Alkuperäinen konteksti: Hän kävi kuntosalilla joka päivä nostamassa painoja.  Alkuperäinen loppuratkaisu: Mutta silti hänen jalkansa olivat hoikat ja heikot! Bo päätti omistaa yhden arkipäivän pelkästään jalkaharjoituksille. Muutamassa kuukaudessa hänen "jalkapäivänsä" oli tehnyt hänen jaloistaan lihaksikkaat ja vahvat!  Uusi lopetus: Mutta hänen kätensä olivat edelleen laihat ja heikot! Bo päätti omistaa yhden arkipäivän pelkästään käsivarsiharjoituksille. Muutamassa kuukaudessa hänen "käsivarsipäivänsä" oli tehnyt hänen käsivarsistaan lihaksikkaat ja vahvat! </w:t>
      </w:r>
    </w:p>
    <w:p>
      <w:r>
        <w:rPr>
          <w:b/>
        </w:rPr>
        <w:t xml:space="preserve">Tulos</w:t>
      </w:r>
    </w:p>
    <w:p>
      <w:r>
        <w:t xml:space="preserve">Hän kävi kuntosalilla joka päivä nostamassa painoja, ja nyt hänellä on valtavat jalat!.</w:t>
      </w:r>
    </w:p>
    <w:p>
      <w:r>
        <w:rPr>
          <w:b/>
        </w:rPr>
        <w:t xml:space="preserve">Esimerkki 7.2969</w:t>
      </w:r>
    </w:p>
    <w:p>
      <w:r>
        <w:t xml:space="preserve">Lähtökohta: Colt halusi koiranpennun.  Alkuperäinen konteksti: Hänen isoäitinsä kertoi, että hän voisi saada sellaisen.  Alkuperäinen loppu: Kun he valitsivat koiranpennun, se hyppäsi ja puri Coltia. Colt pelkää nyt koiria, mutta ei halua päästä siitä eroon. Hänen isoäitinsä kasvattaa nyt pentua, jota hän ei edes halua.  Uusi loppu: Päivänä, jona he valitsivat kissanpentunsa, se hyppäsi ylös ja raapi Coltia. Colt pelkää nyt kissoja, mutta ei halua päästä siitä eroon. Hänen isoäitinsä kasvattaa nyt kissanpentua, jota hän ei edes halua. </w:t>
      </w:r>
    </w:p>
    <w:p>
      <w:r>
        <w:rPr>
          <w:b/>
        </w:rPr>
        <w:t xml:space="preserve">Tulos</w:t>
      </w:r>
    </w:p>
    <w:p>
      <w:r>
        <w:t xml:space="preserve">Hänen isoäitinsä kertoi, että hän voisi saada kissanpennun.</w:t>
      </w:r>
    </w:p>
    <w:p>
      <w:r>
        <w:rPr>
          <w:b/>
        </w:rPr>
        <w:t xml:space="preserve">Esimerkki 7.2970</w:t>
      </w:r>
    </w:p>
    <w:p>
      <w:r>
        <w:t xml:space="preserve">Lähtökohta: Cindy lähti juuri kotoa lenkille.  Alustava konteksti: Hän oli toisen kilometrin matkalla, kun alkoi tulla pimeää.  Alkuperäinen loppu: Cindy ei muistanut, että ennusteessa olisi ollut sadetta, joten hän jatkoi matkaa. Neljännellä kilometrillä pohja oli pudonnut. Kun Cindy pääsi kotiin, hän oli täysin läpimärkä.  Uusi lopetus: Hän ei muistanut, että ennusteessa olisi ollut aurinkoa, joten hän jatkoi iloisesti matkaa. Neljänteen kilometriin mennessä aurinko paistoi täysin. Kun Cindy pääsi kotiin, hän oli ruskettunut kevyesti. </w:t>
      </w:r>
    </w:p>
    <w:p>
      <w:r>
        <w:rPr>
          <w:b/>
        </w:rPr>
        <w:t xml:space="preserve">Tulos</w:t>
      </w:r>
    </w:p>
    <w:p>
      <w:r>
        <w:t xml:space="preserve">Toisella kilometrillä taivas avautui ja aurinko todella paistoi.</w:t>
      </w:r>
    </w:p>
    <w:p>
      <w:r>
        <w:rPr>
          <w:b/>
        </w:rPr>
        <w:t xml:space="preserve">Esimerkki 7.2971</w:t>
      </w:r>
    </w:p>
    <w:p>
      <w:r>
        <w:t xml:space="preserve">Lähtökohta: Jeff oli tänään todella onnellinen.  Alustava konteksti: Tänään hän saisi tehdä jotain, mitä hän oli halunnut kokeilla jo pitkään.  Alkuperäinen loppuratkaisu: Hän oli menossa laskettelurinteeseen! Hän kiipesi tikkaille ja lähti liikkeelle. Hän huristeli puiden halki, olipa hauskaa!  Uusi loppu: Hän oli innoissaan kalastuksesta. Hän kiipesi veneeseen ja lähti liikkeelle. Hän istui järvessä ja nautti ulkoilmasta. </w:t>
      </w:r>
    </w:p>
    <w:p>
      <w:r>
        <w:rPr>
          <w:b/>
        </w:rPr>
        <w:t xml:space="preserve">Tulos</w:t>
      </w:r>
    </w:p>
    <w:p>
      <w:r>
        <w:t xml:space="preserve">Tänään hän pääsi ensimmäistä kertaa kalastamaan.</w:t>
      </w:r>
    </w:p>
    <w:p>
      <w:r>
        <w:rPr>
          <w:b/>
        </w:rPr>
        <w:t xml:space="preserve">Esimerkki 7.2972</w:t>
      </w:r>
    </w:p>
    <w:p>
      <w:r>
        <w:t xml:space="preserve">Lähtökohta: Anna lähti Pariisiin.  Alustava konteksti: Hän kiersi kaupunkia kiertoajelubussilla.  Alkuperäinen loppu: He pysähtyivät Eiffel-tornille. Anna otti siitä kuvan. Hänestä se oli hyvin kaunis.  Uusi lopetus: Annalla oli hauskaa. Hän otti paljon valokuvia. Hänen mielestään Pariisi oli hyvin kaunis. </w:t>
      </w:r>
    </w:p>
    <w:p>
      <w:r>
        <w:rPr>
          <w:b/>
        </w:rPr>
        <w:t xml:space="preserve">Tulos</w:t>
      </w:r>
    </w:p>
    <w:p>
      <w:r>
        <w:t xml:space="preserve">Hän kävi katsomassa Eiffel-tornia ja teki sitten bussikierroksen ympäri kaupunkia.</w:t>
      </w:r>
    </w:p>
    <w:p>
      <w:r>
        <w:rPr>
          <w:b/>
        </w:rPr>
        <w:t xml:space="preserve">Esimerkki 7.2973</w:t>
      </w:r>
    </w:p>
    <w:p>
      <w:r>
        <w:t xml:space="preserve">Lähtökohta: Kate osti pelin veljenpojalleen.  Alustava konteksti: Hän pelasi pojan kanssa ja huomasi pitävänsä siitä.  Alkuperäinen loppuratkaisu: Yleensä hän pelasi vain veljenpoikansa kanssa. Mutta tänään poika ei halunnut pelata hänen kanssaan. Kate pelasi peliä yksin ja piti hauskaa.  Uusi loppu: Yleensä hän pelasi vain veljenpoikansa kanssa. Mutta tänään poika ei halunnut leikkiä hänen kanssaan. Kate pelasi pasianssia ja piti hauskaa. </w:t>
      </w:r>
    </w:p>
    <w:p>
      <w:r>
        <w:rPr>
          <w:b/>
        </w:rPr>
        <w:t xml:space="preserve">Tulos</w:t>
      </w:r>
    </w:p>
    <w:p>
      <w:r>
        <w:t xml:space="preserve">Hän ei pitänyt pelistä, mutta tiesi, että mies piti siitä.</w:t>
      </w:r>
    </w:p>
    <w:p>
      <w:r>
        <w:rPr>
          <w:b/>
        </w:rPr>
        <w:t xml:space="preserve">Esimerkki 7.2974</w:t>
      </w:r>
    </w:p>
    <w:p>
      <w:r>
        <w:t xml:space="preserve">Lähtökohta: Jin-woo ryntäsi kampuksen poikki, koska hän oli myöhässä luennoltaan kello 8 aamulla.  Alustava konteksti: Hänen yläpuolellaan taivas jyrisi vihaisesti ja alkoi sataa.  Alkuperäinen loppu: Kun hän ylitti pihan liukkaat kivet, hän kaatui. Jin-woon kirjat hajosivat ja hänen muistikirjansa putosivat lätäkköön. Opettaja auttoi hänet ylös ja kysyi, minne hän kiirehti sunnuntaina.  Uusi lopetus: Kun hän ylitti pihan kiveyksen, hän kaatui. Jin-woon kirjat hajosivat ja hänen vihkonsa putosivat pensaaseen. Opettaja auttoi hänet ylös ja kysyi, minne hän kiirehti sunnuntaina. </w:t>
      </w:r>
    </w:p>
    <w:p>
      <w:r>
        <w:rPr>
          <w:b/>
        </w:rPr>
        <w:t xml:space="preserve">Tulos</w:t>
      </w:r>
    </w:p>
    <w:p>
      <w:r>
        <w:t xml:space="preserve">Hänen yläpuolellaan aurinko paistoi kirkkaasti.</w:t>
      </w:r>
    </w:p>
    <w:p>
      <w:r>
        <w:rPr>
          <w:b/>
        </w:rPr>
        <w:t xml:space="preserve">Esimerkki 7.2975</w:t>
      </w:r>
    </w:p>
    <w:p>
      <w:r>
        <w:t xml:space="preserve">Lähtökohta: Fred pelasi koripallo-ottelussa.  Alustava konteksti: Se oli mestaruusottelu.  Alkuperäinen loppuratkaisu: Fred halusi pallon viimeiseen heittoon. Pallo annetaan Fredille. Hän heittää ohi ja häviää pelin joukkueelleen.  Uusi loppu: Fred joutui istumaan ja katsomaan viimeistä heittoa. Hän todella halusi, että pallo syötetään hänelle. Pelaaja ampuu ohi ja häviää pelin joukkueelle. </w:t>
      </w:r>
    </w:p>
    <w:p>
      <w:r>
        <w:rPr>
          <w:b/>
        </w:rPr>
        <w:t xml:space="preserve">Tulos</w:t>
      </w:r>
    </w:p>
    <w:p>
      <w:r>
        <w:t xml:space="preserve">Kyseessä oli näytösottelu, ja hän istui ulos ensimmäisen puoliajan jälkeen.</w:t>
      </w:r>
    </w:p>
    <w:p>
      <w:r>
        <w:rPr>
          <w:b/>
        </w:rPr>
        <w:t xml:space="preserve">Esimerkki 7.2976</w:t>
      </w:r>
    </w:p>
    <w:p>
      <w:r>
        <w:t xml:space="preserve">Lähtökohta: Bree ja hänen ystävänsä leikkivät trampoliinilla.  Alkuperäinen konteksti: He päättivät kokeilla hyppäämistä katolta.  Alkuperäinen loppuratkaisu: He kaikki kiipesivät katolle. Sitten Bree hyppäsi. Hän loukkaantui pahasti, ja kaikki hänen ystävänsä päättivät olla hyppäämättä.  Uusi loppu: He kaikki kiipesivät pois trampoliinilta. Bree hyppäsi ovesta sisään! Bree nolostui ja käski muita ystäviä olemaan hyppimättä. </w:t>
      </w:r>
    </w:p>
    <w:p>
      <w:r>
        <w:rPr>
          <w:b/>
        </w:rPr>
        <w:t xml:space="preserve">Tulos</w:t>
      </w:r>
    </w:p>
    <w:p>
      <w:r>
        <w:t xml:space="preserve">Hänen äitinsä pakotti heidät pysähtymään ja tulemaan lounaalle.</w:t>
      </w:r>
    </w:p>
    <w:p>
      <w:r>
        <w:rPr>
          <w:b/>
        </w:rPr>
        <w:t xml:space="preserve">Esimerkki 7.2977</w:t>
      </w:r>
    </w:p>
    <w:p>
      <w:r>
        <w:t xml:space="preserve">Lähtökohta: Rentoutumista voidaan edistää monilla terapiamuodoilla.  Alkuperäinen konteksti: Viime aikoina aikuisten värityskirjat ovat olleet suosiossa.  Alkuperäinen lopputulos: Ihmiset ovat kertoneet, että se auttaa heitä rentoutumaan. Niinpä yritin värittää, kun tunsin itseni hyvin ahdistuneeksi. Huomasin nopeasti, että värittäminen on loistava terapiamuoto.  Uusi lopetus: Ihmiset kertovat usein, miten se auttaa heitä rentoutumaan. Niinpä olen kokeillut sitä, kun tunnen itseni hyvin ahdistuneeksi. Huomasin nopeasti, että kävely on loistava terapiamuoto. </w:t>
      </w:r>
    </w:p>
    <w:p>
      <w:r>
        <w:rPr>
          <w:b/>
        </w:rPr>
        <w:t xml:space="preserve">Tulos</w:t>
      </w:r>
    </w:p>
    <w:p>
      <w:r>
        <w:t xml:space="preserve">Käyn yleensä kävelyllä metsässä.</w:t>
      </w:r>
    </w:p>
    <w:p>
      <w:r>
        <w:rPr>
          <w:b/>
        </w:rPr>
        <w:t xml:space="preserve">Esimerkki 7.2978</w:t>
      </w:r>
    </w:p>
    <w:p>
      <w:r>
        <w:t xml:space="preserve">Lähtökohta: Gail kuuli melua ikkunansa ulkopuolella.  Alustava konteksti: Hän kumartui sängyn laidan yli katsomaan ulos.  Alkuperäinen lopetus: Vieraan miehen kasvot kurkistivat häntä kohti. Gail huusi niin kovaa, että herätti tyttärensä. Molemmat kuulivat miehen juoksevan kadulla.  Uusi loppu: Se ei ollut hän! Vieraan miehen kasvot kurkistivat häntä kohti. Gail huusi niin kovaa, että herätti tyttärensä. He molemmat kuulivat miehen juoksevan kadulla. </w:t>
      </w:r>
    </w:p>
    <w:p>
      <w:r>
        <w:rPr>
          <w:b/>
        </w:rPr>
        <w:t xml:space="preserve">Tulos</w:t>
      </w:r>
    </w:p>
    <w:p>
      <w:r>
        <w:t xml:space="preserve">Hänen miehensä oli tulossa kotiin.</w:t>
      </w:r>
    </w:p>
    <w:p>
      <w:r>
        <w:rPr>
          <w:b/>
        </w:rPr>
        <w:t xml:space="preserve">Esimerkki 7.2979</w:t>
      </w:r>
    </w:p>
    <w:p>
      <w:r>
        <w:t xml:space="preserve">Lähtökohta: Ava kutsuttiin telttailemaan.  Alustava konteksti: Hän suostui kokeilemaan sitä.  Alkuperäinen loppu: Mutta kun hän pääsi sinne, hän vihasi sitä. Siellä oli ötököitä kaikkialla! Ava päätti, että telttailu ei ollut häntä varten.  Uusi loppu: Mutta kun hän meni seuraavalla viikolla, hän vihasi sitä. Siellä oli ötököitä kaikkialla! Ava päätti, että telttailu ei ollut häntä varten. </w:t>
      </w:r>
    </w:p>
    <w:p>
      <w:r>
        <w:rPr>
          <w:b/>
        </w:rPr>
        <w:t xml:space="preserve">Tulos</w:t>
      </w:r>
    </w:p>
    <w:p>
      <w:r>
        <w:t xml:space="preserve">Edellisenä päivänä Ava soitti ja peruutti, koska hän oli juuri mennyt kynsihoitoon.</w:t>
      </w:r>
    </w:p>
    <w:p>
      <w:r>
        <w:rPr>
          <w:b/>
        </w:rPr>
        <w:t xml:space="preserve">Esimerkki 7.2980</w:t>
      </w:r>
    </w:p>
    <w:p>
      <w:r>
        <w:t xml:space="preserve">Lähtökohta: Professori selitti tämänpäiväisen kokeen.  Alustava konteksti: Kaikki laittoivat turvavarusteet päälle ennen aloittamista.  Alkuperäinen lopetus: Sytytin Bunsen-polttimen kuumentamaan ainetta. Koska en vapauttanut, että kaasu oli käynnissä, liekki syttyi. Se poltti osan silmäkulmastani.  Uusi loppu: Sain astianpesuainetta kaadettua veteen. Koska en vetänyt tiskiainepulloa takaisin, kaadoin liikaa. Se roiskui ja osa pääsi silmääni. </w:t>
      </w:r>
    </w:p>
    <w:p>
      <w:r>
        <w:rPr>
          <w:b/>
        </w:rPr>
        <w:t xml:space="preserve">Tulos</w:t>
      </w:r>
    </w:p>
    <w:p>
      <w:r>
        <w:t xml:space="preserve">Sen piti olla helppo tornadonluontikokeilu vedellä ja pullolla.</w:t>
      </w:r>
    </w:p>
    <w:p>
      <w:r>
        <w:rPr>
          <w:b/>
        </w:rPr>
        <w:t xml:space="preserve">Esimerkki 7.2981</w:t>
      </w:r>
    </w:p>
    <w:p>
      <w:r>
        <w:t xml:space="preserve">Lähtökohta: Mies kurkisti kodin ikkunasta sisään.  Alustava konteksti: Hän näki lipastossa olevan korurasian.  Alkuperäinen lopputulos: Mies rikkoi ikkunan ja nappasi sen. Hän panttasi kaikki korut käteistä vastaan. Hän käytti rahat huumeisiin.  Uusi lopetus: Hän rikkoi ikkunan ja ryömi sisään. Hän tarkisti, oliko henkilöllä pulssi. Kun hän näki, että hänellä oli, hän soitti ambulanssin. </w:t>
      </w:r>
    </w:p>
    <w:p>
      <w:r>
        <w:rPr>
          <w:b/>
        </w:rPr>
        <w:t xml:space="preserve">Tulos</w:t>
      </w:r>
    </w:p>
    <w:p>
      <w:r>
        <w:t xml:space="preserve">Hän näki miehen makaavan elottomana keittiön lattialla.</w:t>
      </w:r>
    </w:p>
    <w:p>
      <w:r>
        <w:rPr>
          <w:b/>
        </w:rPr>
        <w:t xml:space="preserve">Esimerkki 7.2982</w:t>
      </w:r>
    </w:p>
    <w:p>
      <w:r>
        <w:t xml:space="preserve">Lähtökohta: Mary on raskaana.  Alustava konteksti: Hän odottaa innokkaasti synnytystä.  Alkuperäinen loppuratkaisu: Mary herää keskellä yötä supistuksiin. Maria kiidätetään sairaalaan. Hän synnyttää terveen tyttövauvan.  Uusi loppu: Mary herää keskellä yötä supistuksiin. Maria kiidätetään sairaalaan. Hän saa tietää, että se oli väärä hälytys. </w:t>
      </w:r>
    </w:p>
    <w:p>
      <w:r>
        <w:rPr>
          <w:b/>
        </w:rPr>
        <w:t xml:space="preserve">Tulos</w:t>
      </w:r>
    </w:p>
    <w:p>
      <w:r>
        <w:t xml:space="preserve">Hän ei synnytä vielä pitkään aikaan.</w:t>
      </w:r>
    </w:p>
    <w:p>
      <w:r>
        <w:rPr>
          <w:b/>
        </w:rPr>
        <w:t xml:space="preserve">Esimerkki 7.2983</w:t>
      </w:r>
    </w:p>
    <w:p>
      <w:r>
        <w:t xml:space="preserve">Lähtökohta: Cam kirjoitti rakkauskirjeen luokkansa kauniille tytölle.  Alustava konteksti: Hän ojensi sen tytölle kävellessään heittämään jotain pois.  Alkuperäinen loppu: Tyttö avasi sen ja kirjoitti heti takaisin. Cam haki vastauksen hänen pöydältään. Hän luki sen ja oli iloinen, että Cam istuisi hänen kanssaan lounaalla.  Uusi lopetus: Hän avasi sen ja heitti sen pois inhoten. Cam oli murtunut siitä, ettei Cam koskaan vastannut. Hän istui lounaalla yksin ja itki. </w:t>
      </w:r>
    </w:p>
    <w:p>
      <w:r>
        <w:rPr>
          <w:b/>
        </w:rPr>
        <w:t xml:space="preserve">Tulos</w:t>
      </w:r>
    </w:p>
    <w:p>
      <w:r>
        <w:t xml:space="preserve">Hän ojensi sen hänelle kävellessään heittääkseen jotain pois, mutta ei koskaan vastannut.</w:t>
      </w:r>
    </w:p>
    <w:p>
      <w:r>
        <w:rPr>
          <w:b/>
        </w:rPr>
        <w:t xml:space="preserve">Esimerkki 7.2984</w:t>
      </w:r>
    </w:p>
    <w:p>
      <w:r>
        <w:t xml:space="preserve">Lähtökohta: Bev säikähti hämähäkkiä näytöllään.  Alkuperäinen konteksti: Kun hän katsoi tarkemmin, hän näki, että se oli vain raskasta pölyä.  Alkuperäinen loppu: Bev meni kauppaan ostamaan lasinpuhdistusainetta ja mikroliinan. Hän suihkutti monitoriaan, kunnes se oli hyvin märkä. Bev jynssäsi näyttöä voimakkaasti, kunnes se oli puhdas.  Uusi lopetus: Hänen äitinsä tuli siivoamaan, mitä oli jäänyt jäljelle. Hän suihkutti näyttöä, kunnes se oli hyvin märkä. Bev jynssäsi voimakkaasti näyttöä, kunnes se oli puhdas. </w:t>
      </w:r>
    </w:p>
    <w:p>
      <w:r>
        <w:rPr>
          <w:b/>
        </w:rPr>
        <w:t xml:space="preserve">Tulos</w:t>
      </w:r>
    </w:p>
    <w:p>
      <w:r>
        <w:t xml:space="preserve">Se puri häntä ja hän kuoli.</w:t>
      </w:r>
    </w:p>
    <w:p>
      <w:r>
        <w:rPr>
          <w:b/>
        </w:rPr>
        <w:t xml:space="preserve">Esimerkki 7.2985</w:t>
      </w:r>
    </w:p>
    <w:p>
      <w:r>
        <w:t xml:space="preserve">Lähtökohta: Cathy yritti päästä takaisin liikunnan pariin.  Alkuperäinen konteksti: Cathy näki kuntosalilla flyerin spin-tunneista.  Alkuperäinen loppuratkaisu: Cathy päätti kokeilla yhtä spin-tuntia. Kokeiltuaan tuntia Cathy ihastui tunnin jännittävyyteen. Sen jälkeen Cathy ilmoittautui kuntosalilleen 12 viikon spinning-tunnille.  Uusi lopetus: Cathy päätti kokeilla yhtä painonnostotuntia. Kokeiltuaan tuntia Cathy ihastui tunnin jännittävyyteen. Cathy ilmoittautui sitten kuntosalilleen 12 viikon painonnostotunnille. </w:t>
      </w:r>
    </w:p>
    <w:p>
      <w:r>
        <w:rPr>
          <w:b/>
        </w:rPr>
        <w:t xml:space="preserve">Tulos</w:t>
      </w:r>
    </w:p>
    <w:p>
      <w:r>
        <w:t xml:space="preserve">Hän vihasi pyöräilyä, joten hän päätti ryhtyä painonnostoon.</w:t>
      </w:r>
    </w:p>
    <w:p>
      <w:r>
        <w:rPr>
          <w:b/>
        </w:rPr>
        <w:t xml:space="preserve">Esimerkki 7.2986</w:t>
      </w:r>
    </w:p>
    <w:p>
      <w:r>
        <w:t xml:space="preserve">Lähtökohta: John meni postilaatikolleen tarkistamaan, onko siellä postia.  Alustava konteksti: Sisällä hän löysi tavallista roskapostia.  Alkuperäinen loppu: Hän löysi myös kirjeen ystävältä, jota ei ollut nähnyt moneen vuoteen. Kirjeessä kerrottiin, mitä hänen ystävänsä oli tehnyt vuosien varrella. Samana päivänä John kirjoitti vastauskirjeen.  Uusi lopetus: Mutta hän löysi kuistiltaan FedEx-paketin ystävältä, jota hän ei ollut nähnyt moneen vuoteen. Paketti sisälsi useita matkamuistoja, joita hänen ystävänsä oli kerännyt vuosien varrella matkustaessaan. Samana päivänä John kirjoitti hänelle kirjeen, jossa hän kiitti häntä. </w:t>
      </w:r>
    </w:p>
    <w:p>
      <w:r>
        <w:rPr>
          <w:b/>
        </w:rPr>
        <w:t xml:space="preserve">Tulos</w:t>
      </w:r>
    </w:p>
    <w:p>
      <w:r>
        <w:t xml:space="preserve">Sisällä hän huomasi sen olevan tyhjä.</w:t>
      </w:r>
    </w:p>
    <w:p>
      <w:r>
        <w:rPr>
          <w:b/>
        </w:rPr>
        <w:t xml:space="preserve">Esimerkki 7.2987</w:t>
      </w:r>
    </w:p>
    <w:p>
      <w:r>
        <w:t xml:space="preserve">Lähtökohta: Grant käynnisti ruohonleikkurin.  Alkuperäinen konteksti: Ruohonleikkuri pysähtyi muutaman minuutin kuluttua.  Alkuperäinen lopetus: Grant tajusi, että bensa oli loppu. Grant laittoi ruohonleikkurin pois. Grant osti aasin syömään ruohoa.  Uusi lopetus: Grant tajusi, että hänellä oli nopein ruohonleikkuri Grant laittoi ruohonleikkurin pois Grant oli onnellinen, että hän pystyi leikkaamaan ruohon niin nopeasti. </w:t>
      </w:r>
    </w:p>
    <w:p>
      <w:r>
        <w:rPr>
          <w:b/>
        </w:rPr>
        <w:t xml:space="preserve">Tulos</w:t>
      </w:r>
    </w:p>
    <w:p>
      <w:r>
        <w:t xml:space="preserve">Ruohonleikkuri lopetti leikkuun muutaman minuutin kuluttua.</w:t>
      </w:r>
    </w:p>
    <w:p>
      <w:r>
        <w:rPr>
          <w:b/>
        </w:rPr>
        <w:t xml:space="preserve">Esimerkki 7.2988</w:t>
      </w:r>
    </w:p>
    <w:p>
      <w:r>
        <w:t xml:space="preserve">Lähtökohta: Lana halusi töitä viihdealalta.  Alkuperäinen konteksti: Hän päätti tehdä musiikkivideon.  Alkuperäinen loppu: Videon tekeminen kesti 10 tuntia, ja se oli uuvuttavaa. Taiteilija tuli myös pyytämään häneltä seksuaalisia palveluksia. Hän oli niin inhottava siitä, että hän juoksi pois kuvauksista ja lähti kotiin.  Uusi loppu: Kappaleen harjoittelu kesti 10 tuntia, ja se oli uuvuttavaa. Kilpailun pitäjä yritti myös saada häneltä seksuaalisia palveluksia. Hän oli niin ällöttynyt siitä, että hän juoksi pois ja lähti kotiin. </w:t>
      </w:r>
    </w:p>
    <w:p>
      <w:r>
        <w:rPr>
          <w:b/>
        </w:rPr>
        <w:t xml:space="preserve">Tulos</w:t>
      </w:r>
    </w:p>
    <w:p>
      <w:r>
        <w:t xml:space="preserve">Niinpä hän päätti osallistua laulukilpailuun.</w:t>
      </w:r>
    </w:p>
    <w:p>
      <w:r>
        <w:rPr>
          <w:b/>
        </w:rPr>
        <w:t xml:space="preserve">Esimerkki 7.2989</w:t>
      </w:r>
    </w:p>
    <w:p>
      <w:r>
        <w:t xml:space="preserve">Lähtökohta: David kysyi vanhemmiltaan, voisiko hän tuoda kotiin kanin.  Alustava konteksti: Hän näki niitä palkintoina piirikunnan messuilla.  Alkuperäinen lopputulos: Vanhemmat suostuivat, ja hän lähti messuille viikkorahoillaan. Hän käytti kaikki kymmenen dollaria, mutta voitti lopulta pupun. Hän laittoi pupun pieneen pahvilaatikkoon ja lähti kotiin.  Uusi lopetus: Vanhemmat suostuivat, ja hän lähti messuille viikkorahoillaan. Hän käytti kaikki kymmenen dollaria ja osti pupun. Hän laittoi pehmopupun pieneen pahvilaatikkoon ja lähti kotiin. </w:t>
      </w:r>
    </w:p>
    <w:p>
      <w:r>
        <w:rPr>
          <w:b/>
        </w:rPr>
        <w:t xml:space="preserve">Tulos</w:t>
      </w:r>
    </w:p>
    <w:p>
      <w:r>
        <w:t xml:space="preserve">Hän näki heidät palkintoina automaatissa.</w:t>
      </w:r>
    </w:p>
    <w:p>
      <w:r>
        <w:rPr>
          <w:b/>
        </w:rPr>
        <w:t xml:space="preserve">Esimerkki 7.2990</w:t>
      </w:r>
    </w:p>
    <w:p>
      <w:r>
        <w:t xml:space="preserve">Lähtökohta: Päätin tehdä päivällistä poikaystävälleni.  Alustava konteksti: Niinpä tein sitä meille.  Alkuperäinen loppu: Keitin kuitenkin aivan liikaa nuudeleita. Söimme niin paljon kuin pystyimme, mutta silti jäi vielä tähteitä. Päätimme lahjoittaa ylimääräiset kodittomien turvakodille.  Uusi loppu: Tein kuitenkin aivan liikaa tacoja. Söimme niin paljon kuin pystyimme, mutta silti jäi vielä tähteitä. Päätimme lahjoittaa ylimääräiset kodittomien turvakodille. </w:t>
      </w:r>
    </w:p>
    <w:p>
      <w:r>
        <w:rPr>
          <w:b/>
        </w:rPr>
        <w:t xml:space="preserve">Tulos</w:t>
      </w:r>
    </w:p>
    <w:p>
      <w:r>
        <w:t xml:space="preserve">Me molemmat rakastamme tacoja, joten tein niitä.</w:t>
      </w:r>
    </w:p>
    <w:p>
      <w:r>
        <w:rPr>
          <w:b/>
        </w:rPr>
        <w:t xml:space="preserve">Esimerkki 7.2991</w:t>
      </w:r>
    </w:p>
    <w:p>
      <w:r>
        <w:t xml:space="preserve">Lähtökohta: Olin kylvyssä pitkän päivän jälkeen.  Alustava konteksti: Lapset koputtivat toistuvasti oveen.  Alkuperäinen loppu: En kuullut heitä, koska minulla oli kuulokkeet päässä. Kun olin valmis, etsin lapseni. He olivat huoneissaan, ja heillä oli kuulokkeet päässään.  Uusi lopetus: En kuullut heidän tulevan kotiin, koska minulla oli kuulokkeet päässä. Kun olin valmis, etsin lapseni. He olivat huoneissaan, kuulokkeet päässä. </w:t>
      </w:r>
    </w:p>
    <w:p>
      <w:r>
        <w:rPr>
          <w:b/>
        </w:rPr>
        <w:t xml:space="preserve">Tulos</w:t>
      </w:r>
    </w:p>
    <w:p>
      <w:r>
        <w:t xml:space="preserve">Lapseni eivät olleet kotona, joten oli hyvin rauhallista.</w:t>
      </w:r>
    </w:p>
    <w:p>
      <w:r>
        <w:rPr>
          <w:b/>
        </w:rPr>
        <w:t xml:space="preserve">Esimerkki 7.2992</w:t>
      </w:r>
    </w:p>
    <w:p>
      <w:r>
        <w:t xml:space="preserve">Lähtökohta: Tony päätti käydä Clevelandissa.  Alkuperäinen konteksti: Hän varasi lipun ja pakkasi laukkunsa.  Alkuperäinen loppuratkaisu: Kun Tony lopulta saapui Clevelandiin, hän kävi museossa. Hän piti matkastaan Clevelandiin. Tony on onnellinen siitä, että hän pääsi käymään Clevelandissa.  Uusi lopetus: Ensimmäisenä päivänä Clevelandissa Tony kävi museossa. Hän piti matkastaan Clevelandiin. Tony on onnellinen siitä, että hän pääsi käymään Clevelandissa. </w:t>
      </w:r>
    </w:p>
    <w:p>
      <w:r>
        <w:rPr>
          <w:b/>
        </w:rPr>
        <w:t xml:space="preserve">Tulos</w:t>
      </w:r>
    </w:p>
    <w:p>
      <w:r>
        <w:t xml:space="preserve">Hän varasi lipun ja saapui Clevelandiin.</w:t>
      </w:r>
    </w:p>
    <w:p>
      <w:r>
        <w:rPr>
          <w:b/>
        </w:rPr>
        <w:t xml:space="preserve">Esimerkki 7.2993</w:t>
      </w:r>
    </w:p>
    <w:p>
      <w:r>
        <w:t xml:space="preserve">Lähtökohta: Tim pelasi Monopolia ystäviensä kanssa.  Alkuperäinen konteksti: Hän tarjoutui pelin pankkiiriksi.  Alkuperäinen loppuratkaisu: Rahaa jakaessaan hän piilotti osan pelilaudan alle. Pelin aikana Tim piilotti rahat käteensä. Petoksensa ansiosta hän voitti pelin.  Uusi loppu: Kertoessaan, mitä muita pelejä hänellä oli, Tim mainitsi Cluedon. Cludeo-pelin aikana Tim piilotti voittokortin käteensä. Petoksensa ansiosta hän voitti pelin. </w:t>
      </w:r>
    </w:p>
    <w:p>
      <w:r>
        <w:rPr>
          <w:b/>
        </w:rPr>
        <w:t xml:space="preserve">Tulos</w:t>
      </w:r>
    </w:p>
    <w:p>
      <w:r>
        <w:t xml:space="preserve">Hän tarjoutui pelaamaan toista peliä, koska hän vihasi Monopolia.</w:t>
      </w:r>
    </w:p>
    <w:p>
      <w:r>
        <w:rPr>
          <w:b/>
        </w:rPr>
        <w:t xml:space="preserve">Esimerkki 7.2994</w:t>
      </w:r>
    </w:p>
    <w:p>
      <w:r>
        <w:t xml:space="preserve">Lähtökohta: Sandra oli aina halunnut koiranpennun.  Alkuperäinen konteksti: Vanhemmat tiesivät tämän ja heillä oli suunnitelma.  Alkuperäinen loppuratkaisu: Haettuaan Sandran koulusta he menivät eläinsuojalle. Sandra oli täysin yllättynyt. He hakivat uuden koiranpennun ja Sandra oli niin onnellinen.  Uusi loppu: Haettuaan Sandra koulusta he menivät eläinsuojalle. Sandra oli täysin hämmentynyt. He hakivat uuden kissanpennun ja Sandra oli edelleen onnellinen. </w:t>
      </w:r>
    </w:p>
    <w:p>
      <w:r>
        <w:rPr>
          <w:b/>
        </w:rPr>
        <w:t xml:space="preserve">Tulos</w:t>
      </w:r>
    </w:p>
    <w:p>
      <w:r>
        <w:t xml:space="preserve">Hänen vanhempansa luulivat, että hän halusi kissanpennun.</w:t>
      </w:r>
    </w:p>
    <w:p>
      <w:r>
        <w:rPr>
          <w:b/>
        </w:rPr>
        <w:t xml:space="preserve">Esimerkki 7.2995</w:t>
      </w:r>
    </w:p>
    <w:p>
      <w:r>
        <w:t xml:space="preserve">Lähtökohta: Tom ajoi autollaan, jonka rengas oli puhjennut.  Alustava konteksti: Hän pysäytti autonsa tien sivuun.  Alkuperäinen loppuratkaisu: Hän otti vararenkaan esiin ja alkoi vaihtaa rengasta. Tuntematon mies pysähtyi auttamaan häntä. Yhdessä he laittoivat vararenkaan autoon.  Uusi lopetus: Hänen ystävänsä oli ottanut vararenkaan esiin ja alkoi vaihtaa rengasta. Kun hänen ystävänsä oli pysähtynyt auttamaan häntä. Yhdessä he olivat laittaneet vararenkaan autoon. </w:t>
      </w:r>
    </w:p>
    <w:p>
      <w:r>
        <w:rPr>
          <w:b/>
        </w:rPr>
        <w:t xml:space="preserve">Tulos</w:t>
      </w:r>
    </w:p>
    <w:p>
      <w:r>
        <w:t xml:space="preserve">Hänellä ei ollut vararengasta, ja hänen oli soitettava ystävälle.</w:t>
      </w:r>
    </w:p>
    <w:p>
      <w:r>
        <w:rPr>
          <w:b/>
        </w:rPr>
        <w:t xml:space="preserve">Esimerkki 7.2996</w:t>
      </w:r>
    </w:p>
    <w:p>
      <w:r>
        <w:t xml:space="preserve">Lähtökohta: Cob toi tuubansa koulun bändisaliin.  Alustava konteksti: Kaikki hänen luokkansa lapset katsoivat häntä odottavasti.  Alkuperäinen loppuratkaisu: Cob alkoi soittaa ruotsalaista death metal -kappaletta. Kaikki luokkahuoneen lapset peittivät korvansa käsillään. Cob jätti heidät huomiotta ja jatkoi intohimoisen kappaleensa soittamista.  Uusi lopetus: Cob alkoi soittaa ruotsalaista death metal -kappaletta. Kaikki lapset luokan ulkopuolella peittivät korvansa käsillään. Cob ei välittänyt heistä ja jatkoi intohimoisen kappaleensa soittamista. </w:t>
      </w:r>
    </w:p>
    <w:p>
      <w:r>
        <w:rPr>
          <w:b/>
        </w:rPr>
        <w:t xml:space="preserve">Tulos</w:t>
      </w:r>
    </w:p>
    <w:p>
      <w:r>
        <w:t xml:space="preserve">Kaikki hänen luokkansa lapset katsoivat häntä ja lähtivät sitten pois.</w:t>
      </w:r>
    </w:p>
    <w:p>
      <w:r>
        <w:rPr>
          <w:b/>
        </w:rPr>
        <w:t xml:space="preserve">Esimerkki 7.2997</w:t>
      </w:r>
    </w:p>
    <w:p>
      <w:r>
        <w:t xml:space="preserve">Lähtökohta: Ava oli kipeä pitkän treenin jälkeen.  Alkuperäinen konteksti: Hän meni kuntosalinsa kylpyläosastolle.  Alkuperäinen loppu: Hän riisuutui ja liukui porealtaaseen. Siellä hän kylpi tunnin ajan. Kun hän nousi ulos, hän oli rentoutunut eikä ollut enää kipeä.  Uusi loppu: Hän riisuutui ja pukeutui pyjamaansa Hän otti päiväunet tunniksi Kun hän nousi ylös, hän oli rentoutunut eikä ollut enää kipeä. </w:t>
      </w:r>
    </w:p>
    <w:p>
      <w:r>
        <w:rPr>
          <w:b/>
        </w:rPr>
        <w:t xml:space="preserve">Tulos</w:t>
      </w:r>
    </w:p>
    <w:p>
      <w:r>
        <w:t xml:space="preserve">Hän meni nopeasti kotiin nukkumaan.</w:t>
      </w:r>
    </w:p>
    <w:p>
      <w:r>
        <w:rPr>
          <w:b/>
        </w:rPr>
        <w:t xml:space="preserve">Esimerkki 7.2998</w:t>
      </w:r>
    </w:p>
    <w:p>
      <w:r>
        <w:t xml:space="preserve">Lähtökohta: Fred ajoi autollaan pitkin maantietä yöllä.  Alustava konteksti: Edessä oli poliisiauto, joka tukki tien.  Alkuperäinen loppuratkaisu: Fred, etsintäkuulutettu vanki, jarrutti ja pysäytti autonsa. Hän laittoi auton peruutusvaihteen päälle ja ajoi taaksepäin. Poliisi näki tämän ja päätti lähteä takaa-ajoon.  Uusi lopetus: Fred, etsintäkuulutettu huijari, painoi jarruja ja pysäytti autonsa. Hän heitti auton peruutusvaihteen päälle ja ajoi taaksepäin. Hänen takanaan ollut poliisi näki tämän ja päätti ajaa takaa. </w:t>
      </w:r>
    </w:p>
    <w:p>
      <w:r>
        <w:rPr>
          <w:b/>
        </w:rPr>
        <w:t xml:space="preserve">Tulos</w:t>
      </w:r>
    </w:p>
    <w:p>
      <w:r>
        <w:t xml:space="preserve">Edessä oli linja-auto, joka tukki tien.</w:t>
      </w:r>
    </w:p>
    <w:p>
      <w:r>
        <w:rPr>
          <w:b/>
        </w:rPr>
        <w:t xml:space="preserve">Esimerkki 7.2999</w:t>
      </w:r>
    </w:p>
    <w:p>
      <w:r>
        <w:t xml:space="preserve">Lähtökohta: Oliver halusi löytää mukavat kengät, joita hän voi käyttää kotona.  Alkuperäinen konteksti: Hän päätti investoida laadukkaisiin puukenkiin.  Alkuperäinen lopputulos: Aluksi hän koki niiden käyttämisen hieman hankalaksi. Mitä enemmän hän kuitenkin käytti niitä, sitä enemmän hän piti niistä. Oliver oli onnellinen siitä, että hänellä oli pari klogeja, joita hän käytti.  Uusi loppu: Aluksi hänestä niiden käyttäminen oli hieman hankalaa. Mitä enemmän hän kuitenkin käytti niitä, sitä enemmän hän piti niistä. Oliver oli onnellinen siitä, että hänellä oli jalassaan pari varvassandaaleja. </w:t>
      </w:r>
    </w:p>
    <w:p>
      <w:r>
        <w:rPr>
          <w:b/>
        </w:rPr>
        <w:t xml:space="preserve">Tulos</w:t>
      </w:r>
    </w:p>
    <w:p>
      <w:r>
        <w:t xml:space="preserve">Hän päätti ostaa varvassandaalit.</w:t>
      </w:r>
    </w:p>
    <w:p>
      <w:r>
        <w:rPr>
          <w:b/>
        </w:rPr>
        <w:t xml:space="preserve">Esimerkki 7.3000</w:t>
      </w:r>
    </w:p>
    <w:p>
      <w:r>
        <w:t xml:space="preserve">Lähtökohta: Jake sai syntymäpäivälahjaksi uuden koiranpennun.  Alkuperäinen konteksti: Hän antoi pennulle nimen Spot.  Alkuperäinen loppuratkaisu: Eräänä päivänä Jake vei Spotin kävelylle puistoon. Spot loukkasi tassunsa, kun he leikkivät. Jake vei Spotin aikaisin kotiin.  Uusi loppu: Eräänä päivänä Jake vei Patchesin kävelylle puiston läpi. Patches satutti tassunsa, kun he leikkivät. Jake vei Patchesin aikaisin kotiin. </w:t>
      </w:r>
    </w:p>
    <w:p>
      <w:r>
        <w:rPr>
          <w:b/>
        </w:rPr>
        <w:t xml:space="preserve">Tulos</w:t>
      </w:r>
    </w:p>
    <w:p>
      <w:r>
        <w:t xml:space="preserve">Hän antoi pennulle nimen Patches.</w:t>
      </w:r>
    </w:p>
    <w:p>
      <w:r>
        <w:rPr>
          <w:b/>
        </w:rPr>
        <w:t xml:space="preserve">Esimerkki 7.3001</w:t>
      </w:r>
    </w:p>
    <w:p>
      <w:r>
        <w:t xml:space="preserve">Lähtökohta: Neil oli juuri saapunut Ranskan Calais'hin.  Alkuperäinen konteksti: Hän oli tullut Englannista Chunnelilla.  Alkuperäinen loppu: Neilillä oli hauskaa nähdä Calais'n nähtävyyksiä. Se oli hänen mielestään eksoottista ja hauskaa. Hän päätti, että Calais oli hänen suosikkipysäkkinsä tähän mennessä!  Uusi lopetus: Hänellä oli hauskaa nähdä Calais'n nähtävyyksiä. Se oli hänen mielestään eksoottista ja hauskaa. Hän päätti, että Calais oli hänen tähänastinen suosikkipysäkkinsä! </w:t>
      </w:r>
    </w:p>
    <w:p>
      <w:r>
        <w:rPr>
          <w:b/>
        </w:rPr>
        <w:t xml:space="preserve">Tulos</w:t>
      </w:r>
    </w:p>
    <w:p>
      <w:r>
        <w:t xml:space="preserve">Hän oli välttänyt Englannista tulevaa Chunnelia.</w:t>
      </w:r>
    </w:p>
    <w:p>
      <w:r>
        <w:rPr>
          <w:b/>
        </w:rPr>
        <w:t xml:space="preserve">Esimerkki 7.3002</w:t>
      </w:r>
    </w:p>
    <w:p>
      <w:r>
        <w:t xml:space="preserve">Lähtökohta: Rick soitti olohuoneessaan Batman-autolla.  Alkuperäinen konteksti: Rick nousi Batman-auton päälle ja yritti ajaa sillä ulos ovesta.  Alkuperäinen loppuratkaisu: Kun hän yritti siirtää autoa, hän liukastui ja kaatui päällensä. Rickin äiti juoksi hänen luokseen katsomaan, oliko hän satuttanut itsensä. Sen jälkeen Rick ei enää koskaan noussut Batman-auton päälle.  Uusi lopetus: Kun hänen äitinsä ei katsonut, hän yritti nostaa autoa, hän liukastui ja kaatui päällensä. Rickin äiti juoksi hänen luokseen katsomaan, oliko hän satuttanut itsensä. Sen jälkeen Rick kuunteli aina äitiään. </w:t>
      </w:r>
    </w:p>
    <w:p>
      <w:r>
        <w:rPr>
          <w:b/>
        </w:rPr>
        <w:t xml:space="preserve">Tulos</w:t>
      </w:r>
    </w:p>
    <w:p>
      <w:r>
        <w:t xml:space="preserve">Rick yritti nousta ylös autossa, mutta hänen äitinsä näki hänet ja pakotti hänet laittamaan sen pois.</w:t>
      </w:r>
    </w:p>
    <w:p>
      <w:r>
        <w:rPr>
          <w:b/>
        </w:rPr>
        <w:t xml:space="preserve">Esimerkki 7.3003</w:t>
      </w:r>
    </w:p>
    <w:p>
      <w:r>
        <w:t xml:space="preserve">Lähtökohta: Kerron sinulle siitä, kun mursin jalkani.  Alustava konteksti: Se tapahtui hotellissa, työmatkan aikana.  Alkuperäinen loppu: Oli sähkökatko sinä päivänä, kun kirjauduin ulos hotellista. Kun kannoin painavaa matkalaukkuani portaita alas, kompastuin portaaseen. Kun yritin nousta ylös, huomasin, että jalkani oli murtunut.  Uusi loppu: Talossani oli sähkökatko. Kun kannoin kirjojani portaita ylös, kompastuin askeleeseen. Heti kun yritin nousta ylös, huomasin, että jalkani oli murtunut. </w:t>
      </w:r>
    </w:p>
    <w:p>
      <w:r>
        <w:rPr>
          <w:b/>
        </w:rPr>
        <w:t xml:space="preserve">Tulos</w:t>
      </w:r>
    </w:p>
    <w:p>
      <w:r>
        <w:t xml:space="preserve">Olin kotona.</w:t>
      </w:r>
    </w:p>
    <w:p>
      <w:r>
        <w:rPr>
          <w:b/>
        </w:rPr>
        <w:t xml:space="preserve">Esimerkki 7.3004</w:t>
      </w:r>
    </w:p>
    <w:p>
      <w:r>
        <w:t xml:space="preserve">Lähtökohta: Kälyni vietti eilen 25-vuotishääpäiväänsä.  Alustava konteksti: Osallistuimme häihin.  Alkuperäinen lopetus: Veljeni, joka on kiinalainen, nauhoitti seremonian. Kälyni työkaverit tekivät rasistisia huomautuksia. Olin raivostunut, kun hän kertoi minulle.  Uusi loppu: Veljeni, joka on kiinalainen, heitti hänelle toisen. Kälyni työkaverit tekivät rasistisia huomautuksia. Olin järkyttynyt, kun hän kertoi minulle. </w:t>
      </w:r>
    </w:p>
    <w:p>
      <w:r>
        <w:rPr>
          <w:b/>
        </w:rPr>
        <w:t xml:space="preserve">Tulos</w:t>
      </w:r>
    </w:p>
    <w:p>
      <w:r>
        <w:t xml:space="preserve">Kukaan ei osallistunut häihin.</w:t>
      </w:r>
    </w:p>
    <w:p>
      <w:r>
        <w:rPr>
          <w:b/>
        </w:rPr>
        <w:t xml:space="preserve">Esimerkki 7.3005</w:t>
      </w:r>
    </w:p>
    <w:p>
      <w:r>
        <w:t xml:space="preserve">Lähtökohta: Kyseessä oli kaupungin suurin jalkapallo-ottelu.  Alkuperäinen konteksti: Paikallinen osavaltion jalkapallomestaruusottelu.  Alkuperäinen loppu: Kaikki oli kiinni tästä ottelusta molemmille joukkueille. Monet matkustivat kilometrien päästä katsomaan peliä. Lopulta oli pelin aika, ja eteläinen joukkue voitti historian parhaan pelin.  Uusi loppu: Kaikki oli kiinni tästä tittelistä molemmille joukkueille. Monet olivat suunnitelleet matkustavansa kilometrien päästä katsomaan peliä. Mutta pelipäivänä kaatosateet peruuttivat sen, mikä olisi voinut olla historian paras peli. </w:t>
      </w:r>
    </w:p>
    <w:p>
      <w:r>
        <w:rPr>
          <w:b/>
        </w:rPr>
        <w:t xml:space="preserve">Tulos</w:t>
      </w:r>
    </w:p>
    <w:p>
      <w:r>
        <w:t xml:space="preserve">Peli peruttiin rankkasateen vuoksi.</w:t>
      </w:r>
    </w:p>
    <w:p>
      <w:r>
        <w:rPr>
          <w:b/>
        </w:rPr>
        <w:t xml:space="preserve">Esimerkki 7.3006</w:t>
      </w:r>
    </w:p>
    <w:p>
      <w:r>
        <w:t xml:space="preserve">Lähtökohta: Drew'lla oli paha tapa nuuskia ihmisiä.  Alkuperäinen konteksti: Hän katseli heidän laatikoihinsa, kun hän meni heidän kotiinsa.  Alkuperäinen loppu: Viime viikolla hän avasi Franin lääkekaapin. Kaikki putosi ulos ja piti kovaa meteliä. Hän jäi kiinni punaisella kädellä!  Uusi loppu: Viime viikolla hän avasi Franin lääkekaapin hiljaa. Mikään ei pudonnut ulos metelöimään, ja hän oli varovainen. Hän ei jäänyt kiinni, koska hän käyttäytyi niin hyvin ihmisten edessä. </w:t>
      </w:r>
    </w:p>
    <w:p>
      <w:r>
        <w:rPr>
          <w:b/>
        </w:rPr>
        <w:t xml:space="preserve">Tulos</w:t>
      </w:r>
    </w:p>
    <w:p>
      <w:r>
        <w:t xml:space="preserve">Hän käyttäytyisi hyvin, kun hän menisi heidän kotiinsa.</w:t>
      </w:r>
    </w:p>
    <w:p>
      <w:r>
        <w:rPr>
          <w:b/>
        </w:rPr>
        <w:t xml:space="preserve">Esimerkki 7.3007</w:t>
      </w:r>
    </w:p>
    <w:p>
      <w:r>
        <w:t xml:space="preserve">Lähtökohta: Lee pitää Ines-nimisestä tytöstä.  Alustava konteksti: Ines piti Leetä kuitenkin outona.  Alkuperäinen loppu: Lee teki Inesille monimutkaisen rakkauskirjeen. Hän antoi sen yllättyneelle Inesille. Ei ollut yllättävää, että Ines torjui Lee-paran.  Uusi loppu: Lee teki Inesille monimutkaisen rakkauskirjeen. Hän antoi sen yllättyneelle Inesille. Ei ollut yllättävää, että Ines suostui tapailemaan Leetä. </w:t>
      </w:r>
    </w:p>
    <w:p>
      <w:r>
        <w:rPr>
          <w:b/>
        </w:rPr>
        <w:t xml:space="preserve">Tulos</w:t>
      </w:r>
    </w:p>
    <w:p>
      <w:r>
        <w:t xml:space="preserve">Inesillä oli salaa samanlaisia tunteita Leetä kohtaan.</w:t>
      </w:r>
    </w:p>
    <w:p>
      <w:r>
        <w:rPr>
          <w:b/>
        </w:rPr>
        <w:t xml:space="preserve">Esimerkki 7.3008</w:t>
      </w:r>
    </w:p>
    <w:p>
      <w:r>
        <w:t xml:space="preserve">Lähtökohta: Lucy ja hänen ystävänsä olivat menossa viinitilalle.  Alkuperäinen konteksti: Lucy oli juuri mennyt kihloihin, ja kyseessä olivat polttarit.  Alkuperäinen loppuratkaisu: Kaikki tytöt alkoivat maistella monenlaisia viinejä. Viini virtasi vapaasti ja naisilla oli hauskaa. Viinitarha oli loistava valinta hänen viettämälleen ajalle ystävien kanssa.  Uusi lopetus: Kaikki hänen ystävänsä alkoivat maistella monenlaisia viinejä. Viini virtasi vapaasti ja naisilla oli hauskaa. Viinitarha oli loistava valinta hänen ystävilleen. </w:t>
      </w:r>
    </w:p>
    <w:p>
      <w:r>
        <w:rPr>
          <w:b/>
        </w:rPr>
        <w:t xml:space="preserve">Tulos</w:t>
      </w:r>
    </w:p>
    <w:p>
      <w:r>
        <w:t xml:space="preserve">Lucy oli raskaana eikä juonut.</w:t>
      </w:r>
    </w:p>
    <w:p>
      <w:r>
        <w:rPr>
          <w:b/>
        </w:rPr>
        <w:t xml:space="preserve">Esimerkki 7.3009</w:t>
      </w:r>
    </w:p>
    <w:p>
      <w:r>
        <w:t xml:space="preserve">Lähtökohta: Bob pyysi uutta tyttöystäväänsä Sheilaa lähtemään eräänä viikonloppuna telttailemaan.  Alustava konteksti: Sheila oli aluksi innoissaan, kun viikonloppu alkoi.  Alkuperäinen loppuratkaisu: Pian hän kuitenkin huomasi, ettei pitänyt telttailusta Bobin ison koiran kanssa. Bob erosi Sheilasta muutamaa viikkoa myöhemmin. Hän sanoo tarvitsevansa naisen, joka todella pitää myös hänen koirastaan.  Uusi lopetus: Pian Sheila kuitenkin huomasi pitävänsä telttailusta Bobin ison koiran kanssa. Bob meni kihloihin Sheilan kanssa muutamaa viikkoa myöhemmin. Hän sanoo tarvitsevansa naisen, joka todella pitää hänen koirastaan. </w:t>
      </w:r>
    </w:p>
    <w:p>
      <w:r>
        <w:rPr>
          <w:b/>
        </w:rPr>
        <w:t xml:space="preserve">Tulos</w:t>
      </w:r>
    </w:p>
    <w:p>
      <w:r>
        <w:t xml:space="preserve">Hän kieltäytyi, koska vihasi retkeilyä.</w:t>
      </w:r>
    </w:p>
    <w:p>
      <w:r>
        <w:rPr>
          <w:b/>
        </w:rPr>
        <w:t xml:space="preserve">Esimerkki 7.3010</w:t>
      </w:r>
    </w:p>
    <w:p>
      <w:r>
        <w:t xml:space="preserve">Lähtökohta: Jerry näki salaperäisen miehen parkkipaikalla.  Alustava konteksti: Hän lähestyi miestä ja esittäytyi.  Alkuperäinen loppu: Tuntematon mies oli uusi kaupungissa ja hänellä oli tylsää. Jerry vei hänet ympäriinsä ja näytti hänelle nähtävyyksiä. Heistä tuli nopeasti ystäviä!  Uusi loppu: Hänen isänsä oli uusi kaupungissa ja hänellä oli tylsää. Jerry vei hänet ympäriinsä ja näytti hänelle nähtävyyksiä. Heistä tuli melkoinen isä-poika kaksikko! </w:t>
      </w:r>
    </w:p>
    <w:p>
      <w:r>
        <w:rPr>
          <w:b/>
        </w:rPr>
        <w:t xml:space="preserve">Tulos</w:t>
      </w:r>
    </w:p>
    <w:p>
      <w:r>
        <w:t xml:space="preserve">Hän vaikutti tutulta, ja Jerry huomasi, että kyseessä oli hänen isänsä.</w:t>
      </w:r>
    </w:p>
    <w:p>
      <w:r>
        <w:rPr>
          <w:b/>
        </w:rPr>
        <w:t xml:space="preserve">Esimerkki 7.3011</w:t>
      </w:r>
    </w:p>
    <w:p>
      <w:r>
        <w:t xml:space="preserve">Lähtökohta: Sonia ei tiennyt, miksi hän ei saanut unta.  Alustava konteksti: Sonia oli hyvin kärttyinen ystävilleen.  Alkuperäinen loppu: He huomauttivat, että hän joi paljon kahvia. Niinpä hän lopetti lopulta. Ja sai sen seurauksena hyvät yöunet.  Uusi loppu: Koska he sanoivat jatkuvasti, että se johtui siitä, että hän joi niin paljon kahvia. Hän ajatteli lopulta, että hänen pitäisi lopettaa. Ja sai sen seurauksena hyvät yöunet. </w:t>
      </w:r>
    </w:p>
    <w:p>
      <w:r>
        <w:rPr>
          <w:b/>
        </w:rPr>
        <w:t xml:space="preserve">Tulos</w:t>
      </w:r>
    </w:p>
    <w:p>
      <w:r>
        <w:t xml:space="preserve">Hän jätti kaikki huomiotta.</w:t>
      </w:r>
    </w:p>
    <w:p>
      <w:r>
        <w:rPr>
          <w:b/>
        </w:rPr>
        <w:t xml:space="preserve">Esimerkki 7.3012</w:t>
      </w:r>
    </w:p>
    <w:p>
      <w:r>
        <w:t xml:space="preserve">Lähtökohta: Tony teki valtavan erän vohveleita.  Alkuperäinen konteksti: Hän kutsui perheensä aamiaispöytään.  Alkuperäinen loppu: Kaikki söivät ne. He käskivät Tonyn tehdä vohveleita joka lauantaiaamu. Hän teki siitä mielellään perinteen!  Uusi loppu: Heillä kaikilla oli varmaan suunnitelmia. Tony päätti yrittää uudelleen ja tehdä vohveleita seuraavana lauantaiaamuna. Hän toivoi, että siitä tulisi perinne. </w:t>
      </w:r>
    </w:p>
    <w:p>
      <w:r>
        <w:rPr>
          <w:b/>
        </w:rPr>
        <w:t xml:space="preserve">Tulos</w:t>
      </w:r>
    </w:p>
    <w:p>
      <w:r>
        <w:t xml:space="preserve">Hän soitti perheelleen ja sai selville, ettei kukaan ollut siellä.</w:t>
      </w:r>
    </w:p>
    <w:p>
      <w:r>
        <w:rPr>
          <w:b/>
        </w:rPr>
        <w:t xml:space="preserve">Esimerkki 7.3013</w:t>
      </w:r>
    </w:p>
    <w:p>
      <w:r>
        <w:t xml:space="preserve">Lähtökohta: Bob osti kiinalaista ruokaa kotinsa lähellä sijaitsevasta ravintolasta.  Alustava konteksti: Hän huomasi, että hänellä oli liikaa vaihtorahaa, kun hän tuli kotiin.  Alkuperäinen loppuratkaisu: Hän ajoi takaisin ravintolaan. Hän antoi ylimääräisen summan kassalle. Kiitokseksi hän sai kupongin ilmaisesta ateriasta seuraavalla kerralla.  Uusi lopetus: Hän ajoi takaisin ravintolaan. Hän pyysi ylimääräisen summan kassalta. Hyvityksenä hän sai kupongin ilmaisesta ateriasta seuraavalla kerralla. </w:t>
      </w:r>
    </w:p>
    <w:p>
      <w:r>
        <w:rPr>
          <w:b/>
        </w:rPr>
        <w:t xml:space="preserve">Tulos</w:t>
      </w:r>
    </w:p>
    <w:p>
      <w:r>
        <w:t xml:space="preserve">Hän tajusi kotiin päästyään, että häneltä puuttui ravintolan vaihtorahat.</w:t>
      </w:r>
    </w:p>
    <w:p>
      <w:r>
        <w:rPr>
          <w:b/>
        </w:rPr>
        <w:t xml:space="preserve">Esimerkki 7.3014</w:t>
      </w:r>
    </w:p>
    <w:p>
      <w:r>
        <w:t xml:space="preserve">Lähtökohta: Cindyn isoisä valmisti aina omaa juomaolutta.  Alkuperäinen konteksti: Hän sekoitti sitä ja pudotti rusinan jokaiseen pulloon.  Alkuperäinen loppu: Hän korkkasi pullot ja laittoi ne kellariin. Viikkoja myöhemmin Cindy kuuli kellarista poksahtelevia ääniä. Räjähtävät korkit merkitsivät, että juomaolut oli valmista juotavaksi.  Uusi lopetus: Hän korkkasi pullot ja laittoi ne kellariin. Viikkoja myöhemmin Cindy kuuli poksahtelevia ääniä kellarista. Räjähtävät korkit merkitsivät, että juomaolut oli valmista juotavaksi. </w:t>
      </w:r>
    </w:p>
    <w:p>
      <w:r>
        <w:rPr>
          <w:b/>
        </w:rPr>
        <w:t xml:space="preserve">Tulos</w:t>
      </w:r>
    </w:p>
    <w:p>
      <w:r>
        <w:t xml:space="preserve">Mutta vanhetessaan hän unohti juurikaljan reseptin.</w:t>
      </w:r>
    </w:p>
    <w:p>
      <w:r>
        <w:rPr>
          <w:b/>
        </w:rPr>
        <w:t xml:space="preserve">Esimerkki 7.3015</w:t>
      </w:r>
    </w:p>
    <w:p>
      <w:r>
        <w:t xml:space="preserve">Lähtökohta: Nell pyysi äidiltään korttia lempiopettajalleen.  Alustava konteksti: Nellin äiti teki opettajalle kortin, jossa oli puristettuja kukkia.  Alkuperäinen loppuratkaisu: Nell suuttui, koska halusi kaupasta ostetun kortin. Hän ojensi itse tehdyn kortin synkkänä opettajalle. Opettaja oli niin vaikuttunut, että hän säilytti korttia pöydällään koko vuoden.  Uusi lopetus: Nell oli järkyttynyt, koska hän halusi musikaalisen kortin. Hän ojensi opettajalle synkkänä kortin, joka ei ollut musikaalinen. Opettaja oli niin vaikuttunut, että hän säilytti kortin pöydällään koko vuoden. </w:t>
      </w:r>
    </w:p>
    <w:p>
      <w:r>
        <w:rPr>
          <w:b/>
        </w:rPr>
        <w:t xml:space="preserve">Tulos</w:t>
      </w:r>
    </w:p>
    <w:p>
      <w:r>
        <w:t xml:space="preserve">Neilin äiti osti opettajalle kauniin kortin.</w:t>
      </w:r>
    </w:p>
    <w:p>
      <w:r>
        <w:rPr>
          <w:b/>
        </w:rPr>
        <w:t xml:space="preserve">Esimerkki 7.3016</w:t>
      </w:r>
    </w:p>
    <w:p>
      <w:r>
        <w:t xml:space="preserve">Lähtökohta: John halusi syödä keksejä.  Alustava konteksti: Hänen äitinsä kielsi häntä, koska oli aamiaisaika.  Alkuperäinen loppuratkaisu: Äidin laittaessa aamiaista John astui hiljaa keittiöön. Hän avasi hitaasti keksipurkin ja nappasi kolme keksiä. Johnin äiti oli hämmentynyt siitä, miksi hän oli täynnä syömättä aamiaista.  Uusi lopetus: Kun hänen äitinsä teki aamiaista, John astui hiljaa keittiöön. Hän pyysi keksejä, ja äiti antoi hänelle kaksi. Johnin äiti pyysi häntä olemaan syömättä niitä ennen kuin hän oli syönyt aamiaisen. </w:t>
      </w:r>
    </w:p>
    <w:p>
      <w:r>
        <w:rPr>
          <w:b/>
        </w:rPr>
        <w:t xml:space="preserve">Tulos</w:t>
      </w:r>
    </w:p>
    <w:p>
      <w:r>
        <w:t xml:space="preserve">Hänen äitinsä antoi hänelle kaksi.</w:t>
      </w:r>
    </w:p>
    <w:p>
      <w:r>
        <w:rPr>
          <w:b/>
        </w:rPr>
        <w:t xml:space="preserve">Esimerkki 7.3017</w:t>
      </w:r>
    </w:p>
    <w:p>
      <w:r>
        <w:t xml:space="preserve">Lähtökohta: Sillan ylittäessämme huomasimme, että majavat olivat tehneet sinne padon.  Alkuperäinen konteksti: Kävelimme joen rannalle tarkastelemaan asiaa tarkemmin.  Alkuperäinen lopetus: Yksi majava ui keppi suussaan. Yksi oli vastarannalla haistelemassa. Odotimme, että molemmat pääsivät veteen ja otimme kuvan.  Uusi lopetus: Näimme, että toinen majava ui keppi suussaan. Toinen oli vastarannalla haistelemassa. Jatkoimme niiden tarkkailua samalla kun suuntasimme takaisin leiripaikalle. </w:t>
      </w:r>
    </w:p>
    <w:p>
      <w:r>
        <w:rPr>
          <w:b/>
        </w:rPr>
        <w:t xml:space="preserve">Tulos</w:t>
      </w:r>
    </w:p>
    <w:p>
      <w:r>
        <w:t xml:space="preserve">Koska pelkäsimme häiritsevämme niitä, pidimme etäisyyttä ja palasimme sen sijaan leiripaikalle.</w:t>
      </w:r>
    </w:p>
    <w:p>
      <w:r>
        <w:rPr>
          <w:b/>
        </w:rPr>
        <w:t xml:space="preserve">Esimerkki 7.3018</w:t>
      </w:r>
    </w:p>
    <w:p>
      <w:r>
        <w:t xml:space="preserve">Lähtökohta: Robin opiskeli sähkötekniikkaa.  Alustava konteksti: Hän tajusi valmistuttuaan, ettei se ollut hänelle sopiva ura.  Alkuperäinen loppu: Hän halusi jatkaa intohimonsa eli musiikin parissa. Hän palasi kouluun ja sai opettajan pätevyyden. Nyt hän opettaa musiikkia alakoululaisille.  Uusi loppu: Hän halusi kuitenkin jatkaa intohimoaan musiikin parissa. Hän palasi kouluun ja sai opettajan pätevyyden. Nyt hän opettaa musiikkia alakoululaisille. </w:t>
      </w:r>
    </w:p>
    <w:p>
      <w:r>
        <w:rPr>
          <w:b/>
        </w:rPr>
        <w:t xml:space="preserve">Tulos</w:t>
      </w:r>
    </w:p>
    <w:p>
      <w:r>
        <w:t xml:space="preserve">Hän valmistui ja sai hyvän työpaikan.</w:t>
      </w:r>
    </w:p>
    <w:p>
      <w:r>
        <w:rPr>
          <w:b/>
        </w:rPr>
        <w:t xml:space="preserve">Esimerkki 7.3019</w:t>
      </w:r>
    </w:p>
    <w:p>
      <w:r>
        <w:t xml:space="preserve">Lähtökohta: Menimme ystäväni Danin kanssa puistoon.  Alustava konteksti: Vaelsimme alas kanjoniin.  Alkuperäinen loppu: Seisoimme jäätyneellä purolla ja tuijotimme vesiputousta. Puron jää murtui ja ystäväni kastui. Patikoimme takaisin autolle hakemaan hänelle vaihtovaatteet.  Uusi lopetus: Päädyimme jäätyneelle purolle ja tuijotimme vesiputousta. Puron jää murtui ja ystäväni kastui. Patikoimme takaisin autolle hakemaan hänelle vaihtovaatteet. </w:t>
      </w:r>
    </w:p>
    <w:p>
      <w:r>
        <w:rPr>
          <w:b/>
        </w:rPr>
        <w:t xml:space="preserve">Tulos</w:t>
      </w:r>
    </w:p>
    <w:p>
      <w:r>
        <w:t xml:space="preserve">Kävelimme koripallokentän läpi.</w:t>
      </w:r>
    </w:p>
    <w:p>
      <w:r>
        <w:rPr>
          <w:b/>
        </w:rPr>
        <w:t xml:space="preserve">Esimerkki 7.3020</w:t>
      </w:r>
    </w:p>
    <w:p>
      <w:r>
        <w:t xml:space="preserve">Lähtökohta: Pojat olivat valmistautuneet viikonloppuunsa metsässä.  Alkuperäinen konteksti: He olivat pakanneet kaikki varusteensa ja olivat valmiita.  Alkuperäinen loppuratkaisu: He vaelsivat leiripaikalleen ja alkoivat purkaa tavaroita. Paikka oli kaunis, aivan vesiputouksen vieressä. He viettivät siellä koko viikonlopun ja pitivät hauskaa.  Uusi loppu: He päättivät patikoida leiripaikalleen ja purkaa tavaransa joka tapauksessa. Paikka oli kaunis, aivan vesiputouksen vieressä. He viettivät siellä koko viikonlopun ja pitivät hauskaa. </w:t>
      </w:r>
    </w:p>
    <w:p>
      <w:r>
        <w:rPr>
          <w:b/>
        </w:rPr>
        <w:t xml:space="preserve">Tulos</w:t>
      </w:r>
    </w:p>
    <w:p>
      <w:r>
        <w:t xml:space="preserve">He olivat valmiita, mutta sitten alkoi sataa.</w:t>
      </w:r>
    </w:p>
    <w:p>
      <w:r>
        <w:rPr>
          <w:b/>
        </w:rPr>
        <w:t xml:space="preserve">Esimerkki 7.3021</w:t>
      </w:r>
    </w:p>
    <w:p>
      <w:r>
        <w:t xml:space="preserve">Lähtökohta: Joe kaipasi valtaa.  Alkuperäinen konteksti: Hän teki mitä tahansa ja astui kaikkien päälle päästäkseen huipulle.  Alkuperäinen loppuratkaisu: Koska hän oli hyvä työssään, se toimi. Hänestä tuli hyvin kuuluisa ja hänellä oli paljon rahaa. Nyt kun hänellä on valtaa, Joe ei tiedä, mitä tehdä ajallaan.  Uusi lopetus: Hän oli hyvä työssään, mutta se ei koskaan riittänyt. Hän halusi tulla kuuluisaksi ja saada paljon rahaa. Mutta hänellä ei ole valtaa, ja hänen on käytettävä kaikki aikansa vain pärjätäkseen. </w:t>
      </w:r>
    </w:p>
    <w:p>
      <w:r>
        <w:rPr>
          <w:b/>
        </w:rPr>
        <w:t xml:space="preserve">Tulos</w:t>
      </w:r>
    </w:p>
    <w:p>
      <w:r>
        <w:t xml:space="preserve">Hän teki kovasti töitä, mutta ei koskaan päässyt tikkaita ylöspäin.</w:t>
      </w:r>
    </w:p>
    <w:p>
      <w:r>
        <w:rPr>
          <w:b/>
        </w:rPr>
        <w:t xml:space="preserve">Esimerkki 7.3022</w:t>
      </w:r>
    </w:p>
    <w:p>
      <w:r>
        <w:t xml:space="preserve">Lähtökohta: Ava oli innokas viemään uuden koiransa kävelylle.  Alustava konteksti: Koira karkasi pannasta ja juoksi kadulle.  Alkuperäinen loppuratkaisu: Ava jahtasi koiraa, mutta ei saanut sitä kiinni. Hän vietti koko yön etsien. Hän palasi kotiin ja löysi uuden koiransa istumassa kuistilla odottamassa.  Uusi loppu: Ava käveli sen kanssa, mutta väsyi. Hän käveli koko päivän. Hän palasi kotiin koiransa kanssa ja istui kuistilla hymyillen. </w:t>
      </w:r>
    </w:p>
    <w:p>
      <w:r>
        <w:rPr>
          <w:b/>
        </w:rPr>
        <w:t xml:space="preserve">Tulos</w:t>
      </w:r>
    </w:p>
    <w:p>
      <w:r>
        <w:t xml:space="preserve">Koira käveli Avan rinnalla, kun he kulkivat naapurustossa.</w:t>
      </w:r>
    </w:p>
    <w:p>
      <w:r>
        <w:rPr>
          <w:b/>
        </w:rPr>
        <w:t xml:space="preserve">Esimerkki 7.3023</w:t>
      </w:r>
    </w:p>
    <w:p>
      <w:r>
        <w:t xml:space="preserve">Lähtökohta: Huhtikuun 20. päivä oli Jimmy John Subsin asiakkaiden arvostuspäivä.  Alkuperäinen konteksti: Alkuperäinen lopputulos: Vaimoni ja minä ajoimme Brightonissa, MA:ssa sijaitsevaan kauppaan. Siellä oli jono, mutta se eteni nopeasti. Nautimme hyvin paljon suikaleistamme.  Uusi lopetus: Vaimoni ja minä ajoimme Brightonissa, MA:ssa sijaitsevaan kauppaan aikaisin aamulla. Siellä oli jono, mutta se eteni nopeasti. Nautimme hyvin paljon tilauksistamme. </w:t>
      </w:r>
    </w:p>
    <w:p>
      <w:r>
        <w:rPr>
          <w:b/>
        </w:rPr>
        <w:t xml:space="preserve">Tulos</w:t>
      </w:r>
    </w:p>
    <w:p>
      <w:r>
        <w:t xml:space="preserve">Tilaukset myytiin nopeasti loppuun.</w:t>
      </w:r>
    </w:p>
    <w:p>
      <w:r>
        <w:rPr>
          <w:b/>
        </w:rPr>
        <w:t xml:space="preserve">Esimerkki 7.3024</w:t>
      </w:r>
    </w:p>
    <w:p>
      <w:r>
        <w:t xml:space="preserve">Lähtökohta: Charles vihasi asumista raittiusasuntolassa.  Alkuperäinen konteksti: Hän ei koskaan ollut narkomaani!  Alkuperäinen loppu: Mutta hän oli koditon mies. Eräänä aamuna hän huomasi, että hänen alusvaatteensa ja sukkansa puuttuivat. Sitten hänen kämppiksensä käveli sisään Charlesin alusvaatteet yllään.  Uusi lopetus: Mutta oikeus vaati häntä siihen. Eräänä aamuna hän huomasi alusvaatteidensa ja sukkiensa puuttuvan. Sitten hänen huonetoverinsa käveli sisään Charlesin alusvaatteet yllään. </w:t>
      </w:r>
    </w:p>
    <w:p>
      <w:r>
        <w:rPr>
          <w:b/>
        </w:rPr>
        <w:t xml:space="preserve">Tulos</w:t>
      </w:r>
    </w:p>
    <w:p>
      <w:r>
        <w:t xml:space="preserve">Hänellä oli niin mukava asunto kotiosavaltiossaan.</w:t>
      </w:r>
    </w:p>
    <w:p>
      <w:r>
        <w:rPr>
          <w:b/>
        </w:rPr>
        <w:t xml:space="preserve">Esimerkki 7.3025</w:t>
      </w:r>
    </w:p>
    <w:p>
      <w:r>
        <w:t xml:space="preserve">Lähtökohta: Clark halusi oppia kalastamaan, mutta hänen isänsä oli hyvin kiireinen.  Alkuperäinen konteksti: Clark säästi rahaa ja osti onkivavan.  Alkuperäinen loppu: Clark kävi joka päivä yksin kalassa. Eräänä päivänä Clark näki ihmisen istuvan hänen tavallisella kalapaikallaan. Hän käveli sinne ja näki isänsä odottavan häntä, jotta he voisivat kalastaa.  Uusi lopetus: Joka päivä Clark kävi yksin veistämässä puuta. Eräänä päivänä Clark näki ihmisen istuvan hänen tavallisella paikallaan. Hän käveli sinne ja näki isänsä odottavan häntä, jotta he voisivat veistää puuta. </w:t>
      </w:r>
    </w:p>
    <w:p>
      <w:r>
        <w:rPr>
          <w:b/>
        </w:rPr>
        <w:t xml:space="preserve">Tulos</w:t>
      </w:r>
    </w:p>
    <w:p>
      <w:r>
        <w:t xml:space="preserve">Clark päätti aloittaa toisen harrastuksen.</w:t>
      </w:r>
    </w:p>
    <w:p>
      <w:r>
        <w:rPr>
          <w:b/>
        </w:rPr>
        <w:t xml:space="preserve">Esimerkki 7.3026</w:t>
      </w:r>
    </w:p>
    <w:p>
      <w:r>
        <w:t xml:space="preserve">Lähtökohta: Tilly vieraili maatilalla.  Alustava konteksti: Hän pyysi päästä lypsämään lehmää.  Alkuperäinen lopputulos: Maanviljelijä näytti hänelle, miten se tehdään. Pian Tilly lypsikin kuin ammattilainen. Hän sai jopa juoda työnsä hedelmiä!  Uusi loppu: Maanviljelijä näytti, miten se tehdään. Pian Tilly oli lehmän ystävä. Maanviljelijä toi hänelle jopa lasillisen lehmän maitoa. </w:t>
      </w:r>
    </w:p>
    <w:p>
      <w:r>
        <w:rPr>
          <w:b/>
        </w:rPr>
        <w:t xml:space="preserve">Tulos</w:t>
      </w:r>
    </w:p>
    <w:p>
      <w:r>
        <w:t xml:space="preserve">Hän pyysi päästä silittämään lehmää.</w:t>
      </w:r>
    </w:p>
    <w:p>
      <w:r>
        <w:rPr>
          <w:b/>
        </w:rPr>
        <w:t xml:space="preserve">Esimerkki 7.3027</w:t>
      </w:r>
    </w:p>
    <w:p>
      <w:r>
        <w:t xml:space="preserve">Lähtökohta: Perheeni päätti kokeilla jotain uutta jouluna.  Alkuperäinen konteksti: He päättivät, että arvomme nimet hatusta ja ostamme yhden lahjan.  Alkuperäinen loppu: Vedin hullun Jim-setäni nimen hatusta. Ainoa asia, josta tiesin hänen pitävän, oli sarja Cops and beer. Joten ostin hänelle liikaa olutta, ja hän päätyi Copsin 27. kauteen.  Uusi loppu: Vedin hullun Jim-setäni nimen hatusta. Ainoa asia, josta tiesin hänen pitävän, oli sarja Cops ja vodka. Niinpä ostin hänelle liikaa vodkaa, ja hän päätyi Cops-kaudelle 27. </w:t>
      </w:r>
    </w:p>
    <w:p>
      <w:r>
        <w:rPr>
          <w:b/>
        </w:rPr>
        <w:t xml:space="preserve">Tulos</w:t>
      </w:r>
    </w:p>
    <w:p>
      <w:r>
        <w:t xml:space="preserve">He päättivät, että arpoisimme nimet hatusta ja ostaisimme yhden lahjan, mutta hän vihasi olutta.</w:t>
      </w:r>
    </w:p>
    <w:p>
      <w:r>
        <w:rPr>
          <w:b/>
        </w:rPr>
        <w:t xml:space="preserve">Esimerkki 7.3028</w:t>
      </w:r>
    </w:p>
    <w:p>
      <w:r>
        <w:t xml:space="preserve">Lähtökohta: John oli erittäin huono oppilas.  Alustava konteksti: Hän ei koskaan palauttanut kotitehtäviään.  Alkuperäinen loppu: Hänen opettajansa uskoivat, että hän joutuisi vankilaan 20-vuotiaana. John yritti todistaa, että he olivat väärässä. 22-vuotiaana hän oli miljoonayrityksen toimitusjohtaja.  Uusi loppu: Hänen opettajansa olettivat, että hän joutuisi vankilaan 20-vuotiaana. John yritti todistaa, että he olivat väärässä. 22-vuotiaana hän oli miljoonayrityksen toimitusjohtaja. </w:t>
      </w:r>
    </w:p>
    <w:p>
      <w:r>
        <w:rPr>
          <w:b/>
        </w:rPr>
        <w:t xml:space="preserve">Tulos</w:t>
      </w:r>
    </w:p>
    <w:p>
      <w:r>
        <w:t xml:space="preserve">Hän ei koskaan palauttanut läksyjään, joten hän reputti ja päätti lopettaa koulunkäynnin.</w:t>
      </w:r>
    </w:p>
    <w:p>
      <w:r>
        <w:rPr>
          <w:b/>
        </w:rPr>
        <w:t xml:space="preserve">Esimerkki 7.3029</w:t>
      </w:r>
    </w:p>
    <w:p>
      <w:r>
        <w:t xml:space="preserve">Lähtökohta: Allie tarvitsi uuden matkalaukun.  Alkuperäinen konteksti: Hän etsi kaikkialta täydellistä matkalaukkua.  Alkuperäinen loppuratkaisu: Lopulta hän löysi sellaisen lähistöltä. Hän oli tyytyväinen ostokseen. Hän käytti sitä välittömästi.  Uusi lopetus: Lopulta hän kokeili sitä. Hän oli tyytyväinen ostokseen. Hän käytti sitä välittömästi. </w:t>
      </w:r>
    </w:p>
    <w:p>
      <w:r>
        <w:rPr>
          <w:b/>
        </w:rPr>
        <w:t xml:space="preserve">Tulos</w:t>
      </w:r>
    </w:p>
    <w:p>
      <w:r>
        <w:t xml:space="preserve">Hän tilasi sellaisen verkosta ja sai sen toimitettua.</w:t>
      </w:r>
    </w:p>
    <w:p>
      <w:r>
        <w:rPr>
          <w:b/>
        </w:rPr>
        <w:t xml:space="preserve">Esimerkki 7.3030</w:t>
      </w:r>
    </w:p>
    <w:p>
      <w:r>
        <w:t xml:space="preserve">Lähtökohta: Sam päätti ryhtyä terveemmäksi.  Alkuperäinen konteksti: Hän päätti syödä enemmän vihanneksia.  Alkuperäinen lopputulos: Hän keksi fiksun tavan tehdä se. Joka päivä hän teki lounaaksi ison salaatin. Sam sai kasviksia maukkaalla tavalla!  Uusi lopetus: Hän keksi fiksun tavan tehdä se. Joka päivä hän joi lounaan yhteydessä pullon limuvettä. Sam sai limsansa terveellisemmällä tavalla! </w:t>
      </w:r>
    </w:p>
    <w:p>
      <w:r>
        <w:rPr>
          <w:b/>
        </w:rPr>
        <w:t xml:space="preserve">Tulos</w:t>
      </w:r>
    </w:p>
    <w:p>
      <w:r>
        <w:t xml:space="preserve">Hän päätti juoda vähemmän limsaa.</w:t>
      </w:r>
    </w:p>
    <w:p>
      <w:r>
        <w:rPr>
          <w:b/>
        </w:rPr>
        <w:t xml:space="preserve">Esimerkki 7.3031</w:t>
      </w:r>
    </w:p>
    <w:p>
      <w:r>
        <w:t xml:space="preserve">Lähtökohta: Koko yön hän kamppaili.  Alkuperäinen konteksti: Hän ei vain saanut sitä ulos.  Alkuperäinen loppu: Hän kirjoitti muistiinpanoja, pyyhki ne pois ja kirjoitti uudestaan, mutta edistyi. Lopulta hän oli valmis kuukausien työn jälkeen. Se oli mestariteos.  Uusi loppu: Hän kirjoitti muistiinpanoja, pyyhki ne pois ja kirjoitti uudestaan. Lopulta hän oli valmis kuukausien työn jälkeen. </w:t>
      </w:r>
    </w:p>
    <w:p>
      <w:r>
        <w:rPr>
          <w:b/>
        </w:rPr>
        <w:t xml:space="preserve">Tulos</w:t>
      </w:r>
    </w:p>
    <w:p>
      <w:r>
        <w:t xml:space="preserve">Huudot olivat hänen päässään, mutta hän ei vain saanut niitä ulos.</w:t>
      </w:r>
    </w:p>
    <w:p>
      <w:r>
        <w:rPr>
          <w:b/>
        </w:rPr>
        <w:t xml:space="preserve">Esimerkki 7.3032</w:t>
      </w:r>
    </w:p>
    <w:p>
      <w:r>
        <w:t xml:space="preserve">Lähtökohta: Christian etsi hyvää välipalaa päiväksi.  Alkuperäinen konteksti: Hän halusi jotain terveellistä mutta myös täyttävää.  Alkuperäinen lopputulos: Christian päätti ostaa maapähkinöitä syötäväksi. Hän naposteli niitä koko päivän. Christian oli onnellinen siitä, että oli löytänyt hyvän välipalan syötäväksi.  Uusi lopetus: Christian halusi ostaa maapähkinöitä syötäväksi. Sen sijaan hän naposteli omenoita koko päivän. Christian oli onnellinen siitä, että hänellä oli sentään hyvä välipala syötäväksi. </w:t>
      </w:r>
    </w:p>
    <w:p>
      <w:r>
        <w:rPr>
          <w:b/>
        </w:rPr>
        <w:t xml:space="preserve">Tulos</w:t>
      </w:r>
    </w:p>
    <w:p>
      <w:r>
        <w:t xml:space="preserve">Hänellä ei ollut rahaa ostaa mitään, joten hän söi omenan.</w:t>
      </w:r>
    </w:p>
    <w:p>
      <w:r>
        <w:rPr>
          <w:b/>
        </w:rPr>
        <w:t xml:space="preserve">Esimerkki 7.3033</w:t>
      </w:r>
    </w:p>
    <w:p>
      <w:r>
        <w:t xml:space="preserve">Lähtökohta: Nickillä on kirjailijanlama.  Alustava konteksti: Hän kokeilee useita ideoita tarinaa varten.  Alkuperäinen loppuratkaisu: Hän lopulta pitää ideasta. Hän kirjoittaa ideansa. Nick on tyytyväinen tuloksiinsa.  Uusi lopetus: Hän ottaa vihdoin kynän ja paperin käteensä. Nick on tyytyväinen tuloksiinsa. Hän kirjoittaa tarinansa. </w:t>
      </w:r>
    </w:p>
    <w:p>
      <w:r>
        <w:rPr>
          <w:b/>
        </w:rPr>
        <w:t xml:space="preserve">Tulos</w:t>
      </w:r>
    </w:p>
    <w:p>
      <w:r>
        <w:t xml:space="preserve">Hän kokeilee ideaa tarinaa varten.</w:t>
      </w:r>
    </w:p>
    <w:p>
      <w:r>
        <w:rPr>
          <w:b/>
        </w:rPr>
        <w:t xml:space="preserve">Esimerkki 7.3034</w:t>
      </w:r>
    </w:p>
    <w:p>
      <w:r>
        <w:t xml:space="preserve">Lähtökohta: Chris on puolustusasianajaja.  Alustava konteksti: Hänellä on asiakas, jota hänen on puolustettava oikeudessa.  Alkuperäinen loppuratkaisu: Asiakas on syytön. Chris tekee parhaansa puolustaakseen asiakastaan oikeudenkäynnin aikana. Chris voittaa jutun ja asiakas pääsee vapaaksi.  Uusi loppu: Asiakas on syyllinen. Chris tekee parhaansa puolustaakseen asiakastaan oikeudenkäynnin aikana. Chris voittaa jutun ja asiakas pääsee vapaaksi. </w:t>
      </w:r>
    </w:p>
    <w:p>
      <w:r>
        <w:rPr>
          <w:b/>
        </w:rPr>
        <w:t xml:space="preserve">Tulos</w:t>
      </w:r>
    </w:p>
    <w:p>
      <w:r>
        <w:t xml:space="preserve">Hänellä on asiakas, jota hän ei halua puolustaa oikeudessa.</w:t>
      </w:r>
    </w:p>
    <w:p>
      <w:r>
        <w:rPr>
          <w:b/>
        </w:rPr>
        <w:t xml:space="preserve">Esimerkki 7.3035</w:t>
      </w:r>
    </w:p>
    <w:p>
      <w:r>
        <w:t xml:space="preserve">Lähtökohta: Thomas ei ollut koskaan aikaisemmin käynyt metsällä.  Alkuperäinen konteksti: Dennis sanoi ottavansa sen mielellään kotiin.  Alkuperäinen loppu: Molemmat menivät urheilukauppaan ja ostivat tarvikkeita. Ostosten jälkeen he molemmat lähtivät metsästämään. Thomas ampui ensimmäisen peuransa ja nautti metsästysreissustaan.  Uusi lopetus: Dennis vei Thomasin kuitenkin metsästämään. He molemmat menivät urheilukauppaan ja ostivat tarvikkeita, ja sen jälkeen he lähtivät metsästämään. Denniksen nurinasta huolimatta he molemmat nauttivat metsästysretkestä. </w:t>
      </w:r>
    </w:p>
    <w:p>
      <w:r>
        <w:rPr>
          <w:b/>
        </w:rPr>
        <w:t xml:space="preserve">Tulos</w:t>
      </w:r>
    </w:p>
    <w:p>
      <w:r>
        <w:t xml:space="preserve">Dennis sanoi, että hän olisi surullinen, jos saisi viedä sen kotiin.</w:t>
      </w:r>
    </w:p>
    <w:p>
      <w:r>
        <w:rPr>
          <w:b/>
        </w:rPr>
        <w:t xml:space="preserve">Esimerkki 7.3036</w:t>
      </w:r>
    </w:p>
    <w:p>
      <w:r>
        <w:t xml:space="preserve">Lähtökohta: Eräänä päivänä olin lentokoneessa matkalla kotiin.  Alustava konteksti: Lentokoneessa alkoi turbulenssi.  Alkuperäinen loppu: Kone liikkui rajusti. Aloin hieman pelätä. Onneksi se kesti vain muutaman minuutin.  Uusi loppu: Kone lensi tasaisesti. Minua alkoi hieman väsyttää. Onneksi sain nukkua koneessa. </w:t>
      </w:r>
    </w:p>
    <w:p>
      <w:r>
        <w:rPr>
          <w:b/>
        </w:rPr>
        <w:t xml:space="preserve">Tulos</w:t>
      </w:r>
    </w:p>
    <w:p>
      <w:r>
        <w:t xml:space="preserve">Lentokoneessa ollessamme matka sujui hyvin ja rauhallisesti.</w:t>
      </w:r>
    </w:p>
    <w:p>
      <w:r>
        <w:rPr>
          <w:b/>
        </w:rPr>
        <w:t xml:space="preserve">Esimerkki 7.3037</w:t>
      </w:r>
    </w:p>
    <w:p>
      <w:r>
        <w:t xml:space="preserve">Lähtökohta: Sain jälki-istuntoa ensimmäistä kertaa 12. luokalla.  Alkuperäinen konteksti: Se oli noloa, koska en ollut koskaan ennen joutunut vaikeuksiin.  Alkuperäinen loppu: Vein lapun äidilleni allekirjoitettavaksi. Istuin huoneessa ja luin hiljaa. Poistuin huoneesta helpottuneena.  Uusi loppu: Otin lapun ja väärensin hänen allekirjoituksensa. Istuin huoneessa ja luin hiljaa. Poistuin huoneesta taakka hartioillani. </w:t>
      </w:r>
    </w:p>
    <w:p>
      <w:r>
        <w:rPr>
          <w:b/>
        </w:rPr>
        <w:t xml:space="preserve">Tulos</w:t>
      </w:r>
    </w:p>
    <w:p>
      <w:r>
        <w:t xml:space="preserve">En koskaan kertonut siitä äidilleni.</w:t>
      </w:r>
    </w:p>
    <w:p>
      <w:r>
        <w:rPr>
          <w:b/>
        </w:rPr>
        <w:t xml:space="preserve">Esimerkki 7.3038</w:t>
      </w:r>
    </w:p>
    <w:p>
      <w:r>
        <w:t xml:space="preserve">Lähtökohta: Benzi tykkää työskennellä Amazonin Mechanical Turk -alustalla.  Alkuperäinen konteksti: Hän tietää, että hänen maansa ei saisi tehdä töitä sillä.  Alkuperäinen loppuratkaisu: Benzi ei antanut sen estää itseään. Hän osti tilin amerikkalaiselta, jotta hän voisi huijata Amazonia. Benzi kokee olevansa oikeutettu ottamaan töitä amerikkalaisilta, koska hänkin on köyhä.  Uusi lopetus: Benzi ei antanut sen paisuttaa egoaan lainkaan. Hän osti uuden työpöydän, jotta hän voisi tehdä kovasti töitä Amazonissa. Benzi tuntee itsensä onnelliseksi työskennellessään Amazonille, koska hän on nyt vähemmän köyhä. </w:t>
      </w:r>
    </w:p>
    <w:p>
      <w:r>
        <w:rPr>
          <w:b/>
        </w:rPr>
        <w:t xml:space="preserve">Tulos</w:t>
      </w:r>
    </w:p>
    <w:p>
      <w:r>
        <w:t xml:space="preserve">Hän tietää, että hän voi työskennellä sen parissa, koska hän on amerikkalainen.</w:t>
      </w:r>
    </w:p>
    <w:p>
      <w:r>
        <w:rPr>
          <w:b/>
        </w:rPr>
        <w:t xml:space="preserve">Esimerkki 7.3039</w:t>
      </w:r>
    </w:p>
    <w:p>
      <w:r>
        <w:t xml:space="preserve">Lähtökohta: Ivan on häikäilemätön veronkantaja naapurustossaan.  Alkuperäinen konteksti: Hän on tunnettu siitä, että hänen kanssaan on kova puhumaan myös silloin, kun hän ei ole töissä.  Alkuperäinen loppu: Ivan joutui eräänä päivänä keräämään veroja hyvin köyhältä perheeltä. Hän saapui heidän rähjäisen kotinsa eteen ja muutti mielensä. Hän lähti ilman keräystä nähtyään, kuinka vähän perheellä oli.  Uusi loppu: Ivan joutui eräänä päivänä keräämään rahat hyvin köyhältä perheeltä. Hän saapui heidän rähjäisen kotinsa eteen ja muutti mielensä. Hän lähti perimättä rahaa nähtyään, miten vähän perheellä oli. </w:t>
      </w:r>
    </w:p>
    <w:p>
      <w:r>
        <w:rPr>
          <w:b/>
        </w:rPr>
        <w:t xml:space="preserve">Tulos</w:t>
      </w:r>
    </w:p>
    <w:p>
      <w:r>
        <w:t xml:space="preserve">Hänet tunnetaan siitä, että hänen kanssaan on kova puhumaan, vaikka hän ei ole töissä, mutta hän ei koskaan kerännyt rahaa köyhiltä niin kauan kuin hän eli.</w:t>
      </w:r>
    </w:p>
    <w:p>
      <w:r>
        <w:rPr>
          <w:b/>
        </w:rPr>
        <w:t xml:space="preserve">Esimerkki 7.3040</w:t>
      </w:r>
    </w:p>
    <w:p>
      <w:r>
        <w:t xml:space="preserve">Lähtökohta: Mark ja Anthony lähtivät vaeltamaan luolaan.  Alustava konteksti: Oli pimeää ja viileää.  Alkuperäinen loppu: He tutkivat luolaa tunnin ajan. Kun he tulivat ulos, heidän silmiinsä sattui auringonpaisteesta. He päättivät mennä tutkimaan myös muita luolia.  Uusi loppu: He tutkivat luolaa muutaman minuutin ajan ennen kuin heille tuli liian kuuma. Kun he tulivat ulos, heidän silmiään särki auringonpaiste. He päättivät olla tutkimatta muita luolia. </w:t>
      </w:r>
    </w:p>
    <w:p>
      <w:r>
        <w:rPr>
          <w:b/>
        </w:rPr>
        <w:t xml:space="preserve">Tulos</w:t>
      </w:r>
    </w:p>
    <w:p>
      <w:r>
        <w:t xml:space="preserve">Oli kuuma.</w:t>
      </w:r>
    </w:p>
    <w:p>
      <w:r>
        <w:rPr>
          <w:b/>
        </w:rPr>
        <w:t xml:space="preserve">Esimerkki 7.3041</w:t>
      </w:r>
    </w:p>
    <w:p>
      <w:r>
        <w:t xml:space="preserve">Lähtökohta: Isabel oli innoissaan saadessaan vahtia naapureitaan ensimmäistä kertaa.  Alkuperäinen konteksti: Pikkutyttö Carrie säteili, kun Isabel tuli käymään.  Alkuperäinen loppuratkaisu: Isabel ja lapset pitivät hauskaa askartelemalla tunnin ajan. Sitten hän syötti heille minipizzoja ja laittoi heidät nukkumaan. Kun hän laittoi heidät nukkumaan, kello oli noin kahdeksan.  Uusi lopetus: Isabel ja lapset pitivät hauskaa askartelemalla tunnin ajan. Sitten hän syötti heille minipizzoja ja laittoi heidät nukkumaan. Kun hän laittoi heidät nukkumaan, kello oli noin kahdeksan. </w:t>
      </w:r>
    </w:p>
    <w:p>
      <w:r>
        <w:rPr>
          <w:b/>
        </w:rPr>
        <w:t xml:space="preserve">Tulos</w:t>
      </w:r>
    </w:p>
    <w:p>
      <w:r>
        <w:t xml:space="preserve">Kun hän saapui paikalle, hän huomasi, että lapsia oli kuusi.</w:t>
      </w:r>
    </w:p>
    <w:p>
      <w:r>
        <w:rPr>
          <w:b/>
        </w:rPr>
        <w:t xml:space="preserve">Esimerkki 7.3042</w:t>
      </w:r>
    </w:p>
    <w:p>
      <w:r>
        <w:t xml:space="preserve">Lähtökohta: Michelle ja Marie olivat parhaita ystäviä.  Alkuperäinen konteksti: Marien äiti joutui lähtemään töihin toiselle puolelle maata.  Alkuperäinen loppu: Marie pyysi äitiään harkitsemaan asiaa uudelleen, mutta tämä kieltäytyi. Tytöt olivat järkyttyneitä ja pelkäsivät, että heidän ystävyytensä loppuisi. He alkoivat kirjoittaa kirjeitä ja vierailla vuosittain, ja heidän olonsa parani.  Uusi loppu: Marie rukoili äitiään harkitsemaan asiaa uudelleen, koska he ajattelivat, että he kyllästyisivät toisiinsa. Tytöt olivat järkyttyneitä ja pelkäsivät ystävyyden loppuvan. He alkoivat kirjoittaa kirjeitä ja vierailla vuosittain ja tunsivat olonsa paremmaksi. </w:t>
      </w:r>
    </w:p>
    <w:p>
      <w:r>
        <w:rPr>
          <w:b/>
        </w:rPr>
        <w:t xml:space="preserve">Tulos</w:t>
      </w:r>
    </w:p>
    <w:p>
      <w:r>
        <w:t xml:space="preserve">Marien äiti päätti ostaa talon lähempää Michellen taloa.</w:t>
      </w:r>
    </w:p>
    <w:p>
      <w:r>
        <w:rPr>
          <w:b/>
        </w:rPr>
        <w:t xml:space="preserve">Esimerkki 7.3043</w:t>
      </w:r>
    </w:p>
    <w:p>
      <w:r>
        <w:t xml:space="preserve">Lähtökohta: Dritan aviomies oli vankilassa.  Alustava konteksti: Drita odotti miehen pääsevän pian vapaaksi.  Alkuperäinen loppuratkaisu: Kun mies vihdoin pääsi ulos, hän oli niin erilainen. Hän oli kylmä ja etäinen, ja Drita menetti rakkautensa. Heti kun hän löysi töitä, Drita potkaisi hänet ulos!  Uusi loppu: Kun mies meni sisään, hänestä tuli niin erilainen. Hän oli kylmä ja etäinen, ja Drita menetti rakkautensa. Heti kun hän löysi töitä, Drita muutti ulos uuteen paikkaan. </w:t>
      </w:r>
    </w:p>
    <w:p>
      <w:r>
        <w:rPr>
          <w:b/>
        </w:rPr>
        <w:t xml:space="preserve">Tulos</w:t>
      </w:r>
    </w:p>
    <w:p>
      <w:r>
        <w:t xml:space="preserve">Hän oli saanut elinkautisen tuomion, josta ei päässyt koskaan pois.</w:t>
      </w:r>
    </w:p>
    <w:p>
      <w:r>
        <w:rPr>
          <w:b/>
        </w:rPr>
        <w:t xml:space="preserve">Esimerkki 7.3044</w:t>
      </w:r>
    </w:p>
    <w:p>
      <w:r>
        <w:t xml:space="preserve">Lähtökohta: Sammy oli kyllästynyt työskentelyyn, mutta hän sinnitteli.  Alkuperäinen konteksti: Oli vihdoin aika lähteä toimistosta tältä päivältä.  Alkuperäinen loppu: Kotona oleminen, hän ajatteli autotalliinsa astuessaan, oli ihanaa. Sitten juhlat yllättivät hänet, kun hän avasi ulko-oven. Hän söi kakkua ja nautti ystävistään ja perheestään.  Uusi loppu: Hän unelmoi olevansa kotona, astui autotalliinsa, se oli ihanaa. Sitten juhlat yllättivät hänet, kun hän avasi ulko-oven. Hän söi kakkua ja nautti ystävistään ja perheestään, kunnes heräsi. </w:t>
      </w:r>
    </w:p>
    <w:p>
      <w:r>
        <w:rPr>
          <w:b/>
        </w:rPr>
        <w:t xml:space="preserve">Tulos</w:t>
      </w:r>
    </w:p>
    <w:p>
      <w:r>
        <w:t xml:space="preserve">Hän aloitti työt niin myöhään, että nukkui toimistossa.</w:t>
      </w:r>
    </w:p>
    <w:p>
      <w:r>
        <w:rPr>
          <w:b/>
        </w:rPr>
        <w:t xml:space="preserve">Esimerkki 7.3045</w:t>
      </w:r>
    </w:p>
    <w:p>
      <w:r>
        <w:t xml:space="preserve">Lähtökohta: Anthony oli koe-esiintymässä soolokeikalle.  Alkuperäinen konteksti: Hän häkellytti tuomareita.  Alkuperäinen loppu: Kun oli aika esiintyä, Anthony pelästyi. Hän piti itselleen kannustuspuheenvuoron. Lopulta hän astui lavalle ja lauloi.  Uusi lopetus: Hän osallistui uudelleen ensi vuonna, ja kun oli aika esiintyä, Anthonya alkoi pelottaa. Hän piti itselleen kannustuspuheenvuoron. Lopulta hän astui lavalle ja lauloi. </w:t>
      </w:r>
    </w:p>
    <w:p>
      <w:r>
        <w:rPr>
          <w:b/>
        </w:rPr>
        <w:t xml:space="preserve">Tulos</w:t>
      </w:r>
    </w:p>
    <w:p>
      <w:r>
        <w:t xml:space="preserve">Hän häkellytti tuomareita, mutta päätti jättää kilpailun kesken.</w:t>
      </w:r>
    </w:p>
    <w:p>
      <w:r>
        <w:rPr>
          <w:b/>
        </w:rPr>
        <w:t xml:space="preserve">Esimerkki 7.3046</w:t>
      </w:r>
    </w:p>
    <w:p>
      <w:r>
        <w:t xml:space="preserve">Lähtökohta: Istuin syömässä munasalaattivoileipää, kun sain tekstiviestin.  Alustava konteksti: Tyttöystäväni kertoi minulle, että hän oli tulossa kylään.  Alkuperäinen loppu: Niinpä ahmin voileipäni ja menin suihkuun. Nousen ulos ja huomaan pahan hajun, munasalaatin. Juuri kun olen menossa suihkuttamaan, hän kävelee sisään, hän luuli sitä minuksi.  Uusi loppu: Niinpä nappasin voileipäni ja söin sen matkalla. Kun pääsin sinne, hän oli huonossa kunnossa. Hänen kimppuunsa oli hyökätty kävelyllä ja hän oli luullut sitä minuksi. </w:t>
      </w:r>
    </w:p>
    <w:p>
      <w:r>
        <w:rPr>
          <w:b/>
        </w:rPr>
        <w:t xml:space="preserve">Tulos</w:t>
      </w:r>
    </w:p>
    <w:p>
      <w:r>
        <w:t xml:space="preserve">Tyttöystävääni oltiin viemässä sairaalaan.</w:t>
      </w:r>
    </w:p>
    <w:p>
      <w:r>
        <w:rPr>
          <w:b/>
        </w:rPr>
        <w:t xml:space="preserve">Esimerkki 7.3047</w:t>
      </w:r>
    </w:p>
    <w:p>
      <w:r>
        <w:t xml:space="preserve">Lähtökohta: Kun Mark oli ekaluokkalainen, hän liukastui koulun kiipeilytelineestä.  Alustava konteksti: Mark tunsi maahan osuessaan terävän kivun vasemmassa ranteessaan.  Alkuperäinen loppuratkaisu: Markin opettaja lähetti hänet koulun terveydenhoitajalle. Kouluterveydenhoitaja huomasi, että hänen kätensä oli murtunut, ja soitti Markin äidille. Hän vei Markin lääkäriin, jossa hänelle laitettiin kirkkaan oranssi kipsi.  Uusi loppu: Markin opettaja lähetti hänet kouluterveydenhoitajalle. Kouluterveydenhoitaja huomasi, että hänen nilkkansa oli murtunut, ja soitti Markin äidille. Hänkin vei Markin lääkäriin ja Mark sai kirkkaan oranssin kipsin nilkkaansa. </w:t>
      </w:r>
    </w:p>
    <w:p>
      <w:r>
        <w:rPr>
          <w:b/>
        </w:rPr>
        <w:t xml:space="preserve">Tulos</w:t>
      </w:r>
    </w:p>
    <w:p>
      <w:r>
        <w:t xml:space="preserve">Kun hän osui maahan, Mark tunsi terävän kivun vasemmassa nilkassaan.</w:t>
      </w:r>
    </w:p>
    <w:p>
      <w:r>
        <w:rPr>
          <w:b/>
        </w:rPr>
        <w:t xml:space="preserve">Esimerkki 7.3048</w:t>
      </w:r>
    </w:p>
    <w:p>
      <w:r>
        <w:t xml:space="preserve">Lähtökohta: Ron on piirtänyt koko aamun.  Alustava konteksti: Hän huomaa, että hänen kynänsä alkaa tylsistyä.  Alkuperäinen loppuratkaisu: Hän päättää teroittaa sen. Kun se on terävä, hän jatkaa piirtämistä. Ron jatkaa piirtämistä koko iltapäivän.  Uusi lopetus: Hän päättää jatkaa sen käyttöä. Kun se on tylsä, hän teroittaa sen uudelleen. Ron jatkaa piirtämistä koko iltapäivän. </w:t>
      </w:r>
    </w:p>
    <w:p>
      <w:r>
        <w:rPr>
          <w:b/>
        </w:rPr>
        <w:t xml:space="preserve">Tulos</w:t>
      </w:r>
    </w:p>
    <w:p>
      <w:r>
        <w:t xml:space="preserve">Hän huomaa, että hänen kynänsä on yhä terävä.</w:t>
      </w:r>
    </w:p>
    <w:p>
      <w:r>
        <w:rPr>
          <w:b/>
        </w:rPr>
        <w:t xml:space="preserve">Esimerkki 7.3049</w:t>
      </w:r>
    </w:p>
    <w:p>
      <w:r>
        <w:t xml:space="preserve">Lähtökohta: Kun olin pieni, asuimme kadulla, jossa oli paljon muita lapsia.  Alkuperäinen konteksti: Yksi läheisimmistä ystävistäni oli pieni poika.  Alkuperäinen loppu: Eräänä vuonna hänellä oli dinosaurusaiheiset juhlat, joihin minua ei kutsuttu. Kysyin häneltä, miksen voisi tulla, koska minäkin pidin dinosauruksista. Hän sanoi, ettei minua kutsuttu, koska olin tyttö.  Uusi loppu: Eräänä vuonna hänellä oli dinosaurusaiheiset juhlat, joihin minua ei kutsuttu. Kysyin häneltä, miksen voi tulla, koska minäkin pidän dinosauruksista. Hän kertoi, ettei minua kutsuttu, koska hänen äitinsä kielsi häntä. </w:t>
      </w:r>
    </w:p>
    <w:p>
      <w:r>
        <w:rPr>
          <w:b/>
        </w:rPr>
        <w:t xml:space="preserve">Tulos</w:t>
      </w:r>
    </w:p>
    <w:p>
      <w:r>
        <w:t xml:space="preserve">Yksi läheisimmistä ystävistäni oli toinen pikkutyttö.</w:t>
      </w:r>
    </w:p>
    <w:p>
      <w:r>
        <w:rPr>
          <w:b/>
        </w:rPr>
        <w:t xml:space="preserve">Esimerkki 7.3050</w:t>
      </w:r>
    </w:p>
    <w:p>
      <w:r>
        <w:t xml:space="preserve">Lähtökohta: Smithit ostivat maatilan.  Alkuperäinen konteksti: Mukana oli viisi vuohta.  Alkuperäinen loppu: He eivät tienneet paljon vuohista, mutta halusivat oppia. Pian heistä tuli asiantuntevia vuohien omistajia. He olivat ylpeitä uudesta yrityksestään!  Uusi lopetus: He eivät tienneet paljon häristä, mutta he halusivat oppia. Pian he olivat asiantuntijoita härkien omistajina. He olivat ylpeitä uudesta yrityksestään! </w:t>
      </w:r>
    </w:p>
    <w:p>
      <w:r>
        <w:rPr>
          <w:b/>
        </w:rPr>
        <w:t xml:space="preserve">Tulos</w:t>
      </w:r>
    </w:p>
    <w:p>
      <w:r>
        <w:t xml:space="preserve">Mukana oli viisi härkää.</w:t>
      </w:r>
    </w:p>
    <w:p>
      <w:r>
        <w:rPr>
          <w:b/>
        </w:rPr>
        <w:t xml:space="preserve">Esimerkki 7.3051</w:t>
      </w:r>
    </w:p>
    <w:p>
      <w:r>
        <w:t xml:space="preserve">Lähtökohta: Billillä ei ollut ollut hyvä päivä.  Alustava konteksti: Ensin hänen autonsa hajosi.  Alkuperäinen loppuratkaisu: Sitten hän läikytti nacho-juustoa paidalleen. Bill ajoi pihatielle väsyneenä. Hän avasi kotinsa oven ja löysi sieltä kaikki ystävänsä ja perheensä!  Uusi lopetus: Sitten hän läikytti nacho-juustoa koko paitansa päälle. Bill ajoi pihatielle väsyneenä. Hän avasi kotinsa oven ja löysi sieltä kaikki ystävänsä ja perheensä! </w:t>
      </w:r>
    </w:p>
    <w:p>
      <w:r>
        <w:rPr>
          <w:b/>
        </w:rPr>
        <w:t xml:space="preserve">Tulos</w:t>
      </w:r>
    </w:p>
    <w:p>
      <w:r>
        <w:t xml:space="preserve">Ensin hänen pyöränsä varastettiin.</w:t>
      </w:r>
    </w:p>
    <w:p>
      <w:r>
        <w:rPr>
          <w:b/>
        </w:rPr>
        <w:t xml:space="preserve">Esimerkki 7.3052</w:t>
      </w:r>
    </w:p>
    <w:p>
      <w:r>
        <w:t xml:space="preserve">Lähtökohta: Penelopella oli tulossa erittäin suuri kouluprojekti.  Alkuperäinen konteksti: Hän teki kovasti töitä.  Alkuperäinen loppu: Penelope teki kaiken tutkimuksensa. Hänestä tuntui erittäin hyvältä työnsä projektin parissa. Hän jätti sen ja sai siitä erinomaisen arvosanan.  Uusi lopetus: Penelope ei edes tehnyt mitään tutkimusta. Hänestä tuntui kauhealta työnsä puolesta. Hän jätti sen ja reputti sen. </w:t>
      </w:r>
    </w:p>
    <w:p>
      <w:r>
        <w:rPr>
          <w:b/>
        </w:rPr>
        <w:t xml:space="preserve">Tulos</w:t>
      </w:r>
    </w:p>
    <w:p>
      <w:r>
        <w:t xml:space="preserve">Hän jätti asian sikseen ja oli varma, että epäonnistuu.</w:t>
      </w:r>
    </w:p>
    <w:p>
      <w:r>
        <w:rPr>
          <w:b/>
        </w:rPr>
        <w:t xml:space="preserve">Esimerkki 7.3053</w:t>
      </w:r>
    </w:p>
    <w:p>
      <w:r>
        <w:t xml:space="preserve">Lähtökohta: Mary on koulunsa koripallojoukkueessa.  Alustava konteksti: Tänä iltana heillä on erittäin tärkeä peli kilpailijaa vastaan.  Alkuperäinen loppuratkaisu: Mary on todella hermostunut pelistä. Mary pelaa pelissä hyvin ja hänen joukkueensa voittaa. Mary on onnellinen, että hänen joukkueensa voitti tärkeän pelin!  Uusi lopetus: Mary oli todella hermostunut ennen peliä. Mary pelasi hyvin ja hänen joukkueensa voitti. Mary on onnellinen, että hänen joukkueensa voitti ison pelin! </w:t>
      </w:r>
    </w:p>
    <w:p>
      <w:r>
        <w:rPr>
          <w:b/>
        </w:rPr>
        <w:t xml:space="preserve">Tulos</w:t>
      </w:r>
    </w:p>
    <w:p>
      <w:r>
        <w:t xml:space="preserve">Viime yönä heillä oli erittäin tärkeä peli kilpailijoitaan vastaan.</w:t>
      </w:r>
    </w:p>
    <w:p>
      <w:r>
        <w:rPr>
          <w:b/>
        </w:rPr>
        <w:t xml:space="preserve">Esimerkki 7.3054</w:t>
      </w:r>
    </w:p>
    <w:p>
      <w:r>
        <w:t xml:space="preserve">Lähtökohta: Sam oli erittäin nirso.  Alkuperäinen konteksti: Hän söi vain pizzaa ja ranskalaisia.  Alkuperäinen loppu: Hänen äitinsä yritti saada häntä syömään muitakin ruokia, mutta hän kieltäytyi. Kunnes eräänä päivänä äiti teki lasagnea, jota Sam maistoi ja piti siitä. Sam lupasi kokeilla kaikenlaista uutta.  Uusi loppu: Samin äiti yritti saada häntä syömään muita ruokia, mutta Sam kieltäytyi. Kunnes eräänä päivänä äiti teki fajitaksia, ja Sam maistoi sitä ja piti siitä. Sam lupasi kokeilla kaikenlaista uutta. </w:t>
      </w:r>
    </w:p>
    <w:p>
      <w:r>
        <w:rPr>
          <w:b/>
        </w:rPr>
        <w:t xml:space="preserve">Tulos</w:t>
      </w:r>
    </w:p>
    <w:p>
      <w:r>
        <w:t xml:space="preserve">Hän söi vain lasagnea.</w:t>
      </w:r>
    </w:p>
    <w:p>
      <w:r>
        <w:rPr>
          <w:b/>
        </w:rPr>
        <w:t xml:space="preserve">Esimerkki 7.3055</w:t>
      </w:r>
    </w:p>
    <w:p>
      <w:r>
        <w:t xml:space="preserve">Lähtökohta: Spot on beagle ja se rakastaa juoksemista.  Alkuperäinen konteksti: Spotin omistajat muuttivat hiljattain maalta kaupunkiin.  Alkuperäinen loppu: Spotilla on nyt avointen peltojen sijasta piha, jossa leikkiä. Spot poistui jatkuvasti pihalta, koska se halusi enemmän tilaa. Kun omistajat asensivat sähköaidan, Spot oli vihdoin tyytyväinen.  Uusi loppu: Spotilla on nyt avointen betonikenttien sijaan piha, jossa leikkiä. Se pakeni jatkuvasti pihalta, koska se halusi enemmän tilaa. Kun sen omistajat asensivat sähköaidan, Spot oli vihdoin tyytyväinen. </w:t>
      </w:r>
    </w:p>
    <w:p>
      <w:r>
        <w:rPr>
          <w:b/>
        </w:rPr>
        <w:t xml:space="preserve">Tulos</w:t>
      </w:r>
    </w:p>
    <w:p>
      <w:r>
        <w:t xml:space="preserve">Spotin omistajat muuttivat hiljattain kaupungista maalle.</w:t>
      </w:r>
    </w:p>
    <w:p>
      <w:r>
        <w:rPr>
          <w:b/>
        </w:rPr>
        <w:t xml:space="preserve">Esimerkki 7.3056</w:t>
      </w:r>
    </w:p>
    <w:p>
      <w:r>
        <w:t xml:space="preserve">Lähtökohta: Jenny halusi todella ryhtyä meribiologiksi.  Alkuperäinen konteksti: Mutta koska hän asui autiomaassa, hänen oli jätettävä kaikki taakseen.  Alkuperäinen loppu: Jenny pakkasi tavaransa ja muutti meren viereen. Hän opiskeli ahkerasti ja hänestä tuli hyvä meribiologi. Nyt hän kaipaa yhä vanhaa kotiaan, mutta meri on nyt hänen uusi kotinsa.  Uusi loppu: Hän pakkasi tavaransa ja muutti vielä lähemmäs merta. Hän opiskeli ahkerasti ja hänestä tuli hyvä meribiologi. Nyt hänellä on yhä ikävä vanhaa kotiaan, mutta hän on iloinen siitä, että on lähempänä merta. </w:t>
      </w:r>
    </w:p>
    <w:p>
      <w:r>
        <w:rPr>
          <w:b/>
        </w:rPr>
        <w:t xml:space="preserve">Tulos</w:t>
      </w:r>
    </w:p>
    <w:p>
      <w:r>
        <w:t xml:space="preserve">Koska hän asui rannikolla, tämä oli luonnollinen jatkumo.</w:t>
      </w:r>
    </w:p>
    <w:p>
      <w:r>
        <w:rPr>
          <w:b/>
        </w:rPr>
        <w:t xml:space="preserve">Esimerkki 7.3057</w:t>
      </w:r>
    </w:p>
    <w:p>
      <w:r>
        <w:t xml:space="preserve">Lähtökohta: Kevin ei panosta koulunkäyntiin kovinkaan paljon.  Alustava konteksti: Hän ei koskaan tee läksyjään ajoissa.  Alkuperäinen loppuratkaisu: Kevin kieltäytyy opiskelemasta kokeisiin. Huonon suorituksensa vuoksi Kevin ei saa osallistua loppukokeeseen. Kevin reputtaa kurssin ja joutuu uusimaan sen.  Uusi lopetus: Kevin kieltäytyy opiskelemasta kokeisiin. Erinomaisen suorituksensa perusteella Kevin saa osallistua loppukokeeseen. Kevin läpäisee kurssinsa eikä hänen tarvitse uusia sitä. </w:t>
      </w:r>
    </w:p>
    <w:p>
      <w:r>
        <w:rPr>
          <w:b/>
        </w:rPr>
        <w:t xml:space="preserve">Tulos</w:t>
      </w:r>
    </w:p>
    <w:p>
      <w:r>
        <w:t xml:space="preserve">Hänen ei tarvitse opiskella saadakseen hyviä koearvosanoja.</w:t>
      </w:r>
    </w:p>
    <w:p>
      <w:r>
        <w:rPr>
          <w:b/>
        </w:rPr>
        <w:t xml:space="preserve">Esimerkki 7.3058</w:t>
      </w:r>
    </w:p>
    <w:p>
      <w:r>
        <w:t xml:space="preserve">Lähtökohta: Peapod uudisti hiljattain verkkosivustonsa.  Alkuperäinen konteksti: Tein tilauksen.  Alkuperäinen lopputulos: Vaimoni meni päivittämään sitä. Hänellä oli vaikeuksia löytää uudet linkit verkkosivustolta. Hän antoi Peapodille negatiivista palautetta.  Uusi lopetus: Vaimoni teki tilauksen. Hänellä oli vaikeuksia löytää uudet linkit verkkosivustolta. Hän antoi Peapodille negatiivista palautetta. </w:t>
      </w:r>
    </w:p>
    <w:p>
      <w:r>
        <w:rPr>
          <w:b/>
        </w:rPr>
        <w:t xml:space="preserve">Tulos</w:t>
      </w:r>
    </w:p>
    <w:p>
      <w:r>
        <w:t xml:space="preserve">En ole vielä tilannut.</w:t>
      </w:r>
    </w:p>
    <w:p>
      <w:r>
        <w:rPr>
          <w:b/>
        </w:rPr>
        <w:t xml:space="preserve">Esimerkki 7.3059</w:t>
      </w:r>
    </w:p>
    <w:p>
      <w:r>
        <w:t xml:space="preserve">Lähtökohta: Rumat tummat pilvet olivat muuttaneet.  Alkuperäinen konteksti: Rankkasade alkoi sataa.  Alkuperäinen loppu: Tornadosireenit soivat. Piileskelimme kylpyhuoneessa, kunnes ne loppuivat. Myrskyn jälkeen näimme sateenkaaren.  Uusi loppu: Kaikki olivat iloisia, ettei sireenejä soitettu, koska ne olivat naurettavan kovaäänisiä. Kerran jouduimme piiloutumaan kylpyhuoneeseen, kunnes ne loppuivat. Myrskyn jälkeen näimme sateenkaaren. </w:t>
      </w:r>
    </w:p>
    <w:p>
      <w:r>
        <w:rPr>
          <w:b/>
        </w:rPr>
        <w:t xml:space="preserve">Tulos</w:t>
      </w:r>
    </w:p>
    <w:p>
      <w:r>
        <w:t xml:space="preserve">Rankkasateet alkoivat sataa, mutta ne menivät nopeasti ohi ilman tornadoja.</w:t>
      </w:r>
    </w:p>
    <w:p>
      <w:r>
        <w:rPr>
          <w:b/>
        </w:rPr>
        <w:t xml:space="preserve">Esimerkki 7.3060</w:t>
      </w:r>
    </w:p>
    <w:p>
      <w:r>
        <w:t xml:space="preserve">Lähtökohta: Glenda työskenteli viikkoja täydellisen piparireseptin parissa.  Alkuperäinen konteksti: Hän halusi ilmoittaa sen osavaltion messuille.  Alkuperäinen loppu: Tuomarit olivat innoissaan, kun he haistelivat keksiä. Glenda voitti sinisen nauhan! Hän kertoi kaikille, että salainen ainesosa oli kaneli.  Uusi loppu: Hänen miehensä kirjoitti reseptin hänen puolestaan, ja tuomarit raivosivat puraisuaan. Hänen miehensä voitti sinisen nauhan! Hän ei koskaan saanut selville, mikä oli salainen ainesosa. </w:t>
      </w:r>
    </w:p>
    <w:p>
      <w:r>
        <w:rPr>
          <w:b/>
        </w:rPr>
        <w:t xml:space="preserve">Tulos</w:t>
      </w:r>
    </w:p>
    <w:p>
      <w:r>
        <w:t xml:space="preserve">Osavaltion messupäivänä hän joutui auto-onnettomuuteen.</w:t>
      </w:r>
    </w:p>
    <w:p>
      <w:r>
        <w:rPr>
          <w:b/>
        </w:rPr>
        <w:t xml:space="preserve">Esimerkki 7.3061</w:t>
      </w:r>
    </w:p>
    <w:p>
      <w:r>
        <w:t xml:space="preserve">Lähtökohta: Blixillä oli joitakin musiikillisia hittejä 90-luvulla.  Alkuperäinen konteksti: Bändi halusi nauhoittaa uuden albumin.  Alkuperäinen lopputulos: He perustivat Go Fund Me -sivun kerätäkseen rahaa. Kun se päättyi, he olivat saaneet vain viisikymmentä dollaria. Bändi päätti yhdessä lopettaa.  Uusi lopetus: He kieltäytyivät Go Fund Me -sivusta keräämästä rahaa. He eivät halunneet ansaita rahaa johonkin, mitä eivät halunneet tehdä. Bändi päätti yhdessä lopettaa. </w:t>
      </w:r>
    </w:p>
    <w:p>
      <w:r>
        <w:rPr>
          <w:b/>
        </w:rPr>
        <w:t xml:space="preserve">Tulos</w:t>
      </w:r>
    </w:p>
    <w:p>
      <w:r>
        <w:t xml:space="preserve">Bändi ei halunnut tehdä uusia albumeita.</w:t>
      </w:r>
    </w:p>
    <w:p>
      <w:r>
        <w:rPr>
          <w:b/>
        </w:rPr>
        <w:t xml:space="preserve">Esimerkki 7.3062</w:t>
      </w:r>
    </w:p>
    <w:p>
      <w:r>
        <w:t xml:space="preserve">Lähtökohta: Jason oli aina valmistautunut kouluun joka päivä.  Alkuperäinen konteksti: Eräänä päivänä hänen opettajansa, herra Stevens, ilmoitti, että hänellä oli avoin koe.  Alkuperäinen loppu: Koe koski eilen opittua pitkää jakoa. Jason oli varma, että hän pärjäisi hyvin. Kun arvosana tuli takaisin, Jason oli ylpeä parhaasta tuloksestaan.  Uusi lopetus: Koe käsitteli eilen opittua pitkää jakoa. Jason oli varma, että hän tekisi hyvää työtä. Kun arvosana tuli takaisin, Jason oli ylpeä parhaasta tuloksestaan. </w:t>
      </w:r>
    </w:p>
    <w:p>
      <w:r>
        <w:rPr>
          <w:b/>
        </w:rPr>
        <w:t xml:space="preserve">Tulos</w:t>
      </w:r>
    </w:p>
    <w:p>
      <w:r>
        <w:t xml:space="preserve">Eräänä päivänä hänen opettajansa, herra Stevens, ilmoitti, että on koe.</w:t>
      </w:r>
    </w:p>
    <w:p>
      <w:r>
        <w:rPr>
          <w:b/>
        </w:rPr>
        <w:t xml:space="preserve">Esimerkki 7.3063</w:t>
      </w:r>
    </w:p>
    <w:p>
      <w:r>
        <w:t xml:space="preserve">Lähtökohta: Mark ei halunnut mennä tänään töihin.  Alustava konteksti: Mark sai eilen tyttöystävältään potkut.  Alkuperäinen loppuratkaisu: Markin sydän murtui, koska hän aikoi kosia. Mark yritti soittaa tyttöystävälle, mutta tämä ei vastannut. Mark oli niin surullinen, koska hän on nyt sinkkumies.  Uusi lopetus: Mark oli masentunut, koska hän aikoi pyytää palkankorotusta. Mark yritti ilmoittautua sairaaksi, mutta häntä ei päästetty. Mark oli niin surullinen, koska hänen oli mentävä töihin. </w:t>
      </w:r>
    </w:p>
    <w:p>
      <w:r>
        <w:rPr>
          <w:b/>
        </w:rPr>
        <w:t xml:space="preserve">Tulos</w:t>
      </w:r>
    </w:p>
    <w:p>
      <w:r>
        <w:t xml:space="preserve">Eilen Mark sai pomoltaan nuhteita.</w:t>
      </w:r>
    </w:p>
    <w:p>
      <w:r>
        <w:rPr>
          <w:b/>
        </w:rPr>
        <w:t xml:space="preserve">Esimerkki 7.3064</w:t>
      </w:r>
    </w:p>
    <w:p>
      <w:r>
        <w:t xml:space="preserve">Lähtökohta: Grahame oli maailmankuulu taikuri Las Vegasissa.  Alkuperäinen konteksti: Hänet tunnettiin kuolemaa uhmaavista tempauksista.  Alkuperäinen loppuratkaisu: Eräänä iltana hän päätti esittää yhden kuuluisimmista tempuistaan. Tapahtui virhe, ja temppu meinasi maksaa Grahamelle hengen. Tuon päivän jälkeen Grahame päätti olla vaarantamatta henkeään esiintyessään.  Uusi lopetus: Eräänä iltana hän päätti esittää yhden kuuluisimmista tempuistaan. Tapahtui virhe, ja temppu melkein maksoi Grahamelle korttitemppusalaisuutensa paljastamisen. Tuon päivän jälkeen Grahame päätti olla varovaisempi esiintyessään. </w:t>
      </w:r>
    </w:p>
    <w:p>
      <w:r>
        <w:rPr>
          <w:b/>
        </w:rPr>
        <w:t xml:space="preserve">Tulos</w:t>
      </w:r>
    </w:p>
    <w:p>
      <w:r>
        <w:t xml:space="preserve">Hänet tunnettiin korttitemppujen tekemisestä.</w:t>
      </w:r>
    </w:p>
    <w:p>
      <w:r>
        <w:rPr>
          <w:b/>
        </w:rPr>
        <w:t xml:space="preserve">Esimerkki 7.3065</w:t>
      </w:r>
    </w:p>
    <w:p>
      <w:r>
        <w:t xml:space="preserve">Lähtökohta: Perhe saapui leirintäalueelle aikaisin aamulla.  Alkuperäinen konteksti: He pystyttivät teltan.  Alkuperäinen lopetus: Sitten he laittoivat ruokansa valmiiksi. He sytyttivät nuotion ja tekivät leivoksia. Heillä oli mahtava leiriytyminen!  Uusi lopetus: He saivat ruokansa valmiiksi Onneksi se oli vain voileipiä Ilman nuotiotakin heillä oli mahtava leiriytyminen... </w:t>
      </w:r>
    </w:p>
    <w:p>
      <w:r>
        <w:rPr>
          <w:b/>
        </w:rPr>
        <w:t xml:space="preserve">Tulos</w:t>
      </w:r>
    </w:p>
    <w:p>
      <w:r>
        <w:t xml:space="preserve">He pystyttivät leirin, mutta eivät saaneet tulta syttymään.</w:t>
      </w:r>
    </w:p>
    <w:p>
      <w:r>
        <w:rPr>
          <w:b/>
        </w:rPr>
        <w:t xml:space="preserve">Esimerkki 7.3066</w:t>
      </w:r>
    </w:p>
    <w:p>
      <w:r>
        <w:t xml:space="preserve">Lähtökohta: Opettaja antoi kokeemme.  Alustava konteksti: Hän jatkoi kokeen tärkeyden korostamista.  Alkuperäinen lopetus: Hän sanoi, että jos emme läpäise koetta, joudumme uusimaan luokan. Onneksi pärjäsin kokeessa hyvin. Toisaalta Janice nukahti eikä saanut koetta valmiiksi.  Uusi lopetus: Hän sanoi, että jos emme osallistu, meidän on uusittava luokka. Onneksi osallistuin kokeeseen hyvin. Toisaalta Janice nukahti eikä pystynyt osallistumaan. </w:t>
      </w:r>
    </w:p>
    <w:p>
      <w:r>
        <w:rPr>
          <w:b/>
        </w:rPr>
        <w:t xml:space="preserve">Tulos</w:t>
      </w:r>
    </w:p>
    <w:p>
      <w:r>
        <w:t xml:space="preserve">Hän jatkoi luokan osallistumisen merkityksen korostamista kokeen sijaan.</w:t>
      </w:r>
    </w:p>
    <w:p>
      <w:r>
        <w:rPr>
          <w:b/>
        </w:rPr>
        <w:t xml:space="preserve">Esimerkki 7.3067</w:t>
      </w:r>
    </w:p>
    <w:p>
      <w:r>
        <w:t xml:space="preserve">Lähtökohta: Kate halusi hedelmiä.  Alkuperäinen konteksti: Hän osti viinirypäleitä ja banaaneja.  Alkuperäinen lopputulos: Kate söi viinirypäleet ja tuli kylläiseksi. Hän laittoi banaanit pöydälle ja unohti ne. Kolme päivää myöhemmin ruokasalissa oli hedelmäkärpäsiä.  Uusi lopetus: Hän söi viinirypäleet ja tuli kylläiseksi. Hän laittoi banaanit ja loput pöydälle ja unohti ne. Kolme päivää myöhemmin ruokasalissa oli hedelmäkärpäsiä. </w:t>
      </w:r>
    </w:p>
    <w:p>
      <w:r>
        <w:rPr>
          <w:b/>
        </w:rPr>
        <w:t xml:space="preserve">Tulos</w:t>
      </w:r>
    </w:p>
    <w:p>
      <w:r>
        <w:t xml:space="preserve">Hän osti kaikenlaisia hedelmiä.</w:t>
      </w:r>
    </w:p>
    <w:p>
      <w:r>
        <w:rPr>
          <w:b/>
        </w:rPr>
        <w:t xml:space="preserve">Esimerkki 7.3068</w:t>
      </w:r>
    </w:p>
    <w:p>
      <w:r>
        <w:t xml:space="preserve">Lähtökohta: Kaikki rakastivat valmentaja Mikea.  Alkuperäinen konteksti: Valmentaja Mike teki kovasti töitä työssään.  Alkuperäinen lopputulos: Hän todella välitti lapsista ja siitä, miten hyvin he pärjäsivät. Kaikki kokoontuivat kertomaan hänelle, kuinka paljon he pitivät hänestä. Valmentaja Mike oli hyvin liikuttunut ja kiitti kaikkia.  Uusi lopetus: Lapset tiesivät syvällä sisimmässään, että hän välitti, ja siksi he rakastivat häntä. Kaikki kokoontuivat kertomaan hänelle, kuinka paljon he ajattelivat häntä. Valmentaja Miken oli vaikea arvostaa elettä. </w:t>
      </w:r>
    </w:p>
    <w:p>
      <w:r>
        <w:rPr>
          <w:b/>
        </w:rPr>
        <w:t xml:space="preserve">Tulos</w:t>
      </w:r>
    </w:p>
    <w:p>
      <w:r>
        <w:t xml:space="preserve">Valmentaja Mike ei välittänyt kenestäkään.</w:t>
      </w:r>
    </w:p>
    <w:p>
      <w:r>
        <w:rPr>
          <w:b/>
        </w:rPr>
        <w:t xml:space="preserve">Esimerkki 7.3069</w:t>
      </w:r>
    </w:p>
    <w:p>
      <w:r>
        <w:t xml:space="preserve">Lähtökohta: Kun muutin Etelä-Dakotaan, minun piti jättää asiakirjat LLC:tä varten.  Alkuperäinen konteksti: Yllätyksekseni haukoin henkeäni suurista maksuista!  Alkuperäinen lopputulos: Ne olivat viisitoista kertaa suuremmat kuin edellisessä osavaltiossani! Mietin pitkään ja hartaasti, mitä minun pitäisi tehdä. Lopulta päätin vain purkaa yritykseni.  Uusi lopetus: Niitä oli viisitoista kertaa vähemmän kuin mitä odotin. Jätin heti hakemukseni. Nyt yritykseni voi paremmin kuin koskaan. </w:t>
      </w:r>
    </w:p>
    <w:p>
      <w:r>
        <w:rPr>
          <w:b/>
        </w:rPr>
        <w:t xml:space="preserve">Tulos</w:t>
      </w:r>
    </w:p>
    <w:p>
      <w:r>
        <w:t xml:space="preserve">Onneksi maksut olivat hyvin edullisia.</w:t>
      </w:r>
    </w:p>
    <w:p>
      <w:r>
        <w:rPr>
          <w:b/>
        </w:rPr>
        <w:t xml:space="preserve">Esimerkki 7.3070</w:t>
      </w:r>
    </w:p>
    <w:p>
      <w:r>
        <w:t xml:space="preserve">Lähtökohta: Mavisilla oli vaarallinen kissa nimeltä Muffles.  Alkuperäinen konteksti: Mavisin ystävä Trisha tuli teelle.  Alkuperäinen loppu: Muffles hyökkäsi Trishan kimppuun sohvan takaa. Trishan kasvoihin ja korviin jäi arpia. Trisha juoksi pois vannoen, ettei enää koskaan astuisi Mavisin taloon.  Uusi lopetus: Trishan allergia laukesi heti, kun hän astui sisälle. Trishaa alkoi kutittaa joka puolella. Trisha juoksi pois ja vannoi, ettei enää koskaan astuisi Mavisin taloon. </w:t>
      </w:r>
    </w:p>
    <w:p>
      <w:r>
        <w:rPr>
          <w:b/>
        </w:rPr>
        <w:t xml:space="preserve">Tulos</w:t>
      </w:r>
    </w:p>
    <w:p>
      <w:r>
        <w:t xml:space="preserve">Mavisin ystävä Trisha tuli teelle, mutta Trisha joutui lähtemään allergiansa vuoksi heti.</w:t>
      </w:r>
    </w:p>
    <w:p>
      <w:r>
        <w:rPr>
          <w:b/>
        </w:rPr>
        <w:t xml:space="preserve">Esimerkki 7.3071</w:t>
      </w:r>
    </w:p>
    <w:p>
      <w:r>
        <w:t xml:space="preserve">Lähtökohta: Sashalla oli hauskaa.  Alkuperäinen konteksti: Hän oli juuri äskettäin alkanut kirjoittaa kirjekaverilleen.  Alkuperäinen loppuratkaisu: Hänen koulussaan oli ohjelma, jossa oppilaat voivat kirjoittaa toisilleen. Hänen kirjekaverinsa oli Kiinassa. Sasha oppi paljon uudesta ystävästään heidän kirjeidensä kautta.  Uusi loppu: Hänen koulussaan oli ohjelma, jonka avulla oppilaat saattoivat kirjoittaa toisilleen. Hänen serkkunsa oli Kiinassa. Sasha oppi paljon serkustaan heidän kirjeidensä kautta. </w:t>
      </w:r>
    </w:p>
    <w:p>
      <w:r>
        <w:rPr>
          <w:b/>
        </w:rPr>
        <w:t xml:space="preserve">Tulos</w:t>
      </w:r>
    </w:p>
    <w:p>
      <w:r>
        <w:t xml:space="preserve">Hän oli alkanut kirjoittaa serkulleen.</w:t>
      </w:r>
    </w:p>
    <w:p>
      <w:r>
        <w:rPr>
          <w:b/>
        </w:rPr>
        <w:t xml:space="preserve">Esimerkki 7.3072</w:t>
      </w:r>
    </w:p>
    <w:p>
      <w:r>
        <w:t xml:space="preserve">Lähtökohta: Matt päätti, että hän haluaa käydä äitinsä luona viikonloppuna.  Alustava konteksti: Hän pakkasi laukkunsa ja lähti bussilla töiden jälkeen.  Alkuperäinen loppuratkaisu: Mattilla ja hänen äidillään oli hieno viikonloppu yhdessä. Hän palasi kotiin bussilla sunnuntaina. Matti oli tyytyväinen, että oli käynyt äitinsä luona.  Uusi lopetus: Mattilla ja hänen siskollaan oli hieno viikonloppu yhdessä. Hän palasi bussilla kotiin sunnuntaina Matt oli iloinen, että hän oli käynyt äitinsä ja siskonsa luona. </w:t>
      </w:r>
    </w:p>
    <w:p>
      <w:r>
        <w:rPr>
          <w:b/>
        </w:rPr>
        <w:t xml:space="preserve">Tulos</w:t>
      </w:r>
    </w:p>
    <w:p>
      <w:r>
        <w:t xml:space="preserve">Hän soitti siskolleen ja kysyi, haluaisiko tämä tulla mukaan.</w:t>
      </w:r>
    </w:p>
    <w:p>
      <w:r>
        <w:rPr>
          <w:b/>
        </w:rPr>
        <w:t xml:space="preserve">Esimerkki 7.3073</w:t>
      </w:r>
    </w:p>
    <w:p>
      <w:r>
        <w:t xml:space="preserve">Lähtökohta: Rakeet tuhosivat Bobin katon.  Alkuperäinen konteksti: Hän soitti vakuutusyhtiölleen kysyäkseen, korvataanko vahinko.  Alkuperäinen loppu: Hänen vakuutusyhtiönsä kertoi, että se oli ehdottomasti korvattavissa! Bobin katto korvattiin metallikatolla. Nyt Bobin katto on suojattu raekuurojen aiheuttamilta vaurioilta.  Uusi loppu: Hänen vakuutusyhtiönsä kertoi hänelle, että he voivat korjata pärekaton. Bob halusi talon, jossa on metallikatto. Nyt Bobin katto ei kestä raekuurojen aiheuttamia vaurioita. </w:t>
      </w:r>
    </w:p>
    <w:p>
      <w:r>
        <w:rPr>
          <w:b/>
        </w:rPr>
        <w:t xml:space="preserve">Tulos</w:t>
      </w:r>
    </w:p>
    <w:p>
      <w:r>
        <w:t xml:space="preserve">Hän päätti muuttaa.</w:t>
      </w:r>
    </w:p>
    <w:p>
      <w:r>
        <w:rPr>
          <w:b/>
        </w:rPr>
        <w:t xml:space="preserve">Esimerkki 7.3074</w:t>
      </w:r>
    </w:p>
    <w:p>
      <w:r>
        <w:t xml:space="preserve">Lähtökohta: Quentin oli aina halunnut oppia soittamaan viulua.  Alkuperäinen konteksti: Ihmiset sanoivat, ettei hän koskaan oppisi.  Alkuperäinen loppu: Eräänä päivänä Quentin päätti kuitenkin yrittää. Hän harjoitteli kovasti sinä päivänä. Quentin oli onnellinen oppiessaan soittamaan viulua.  Uusi lopetus: Eräänä päivänä Quentin päätti yrittää. Hän harjoitteli sinä päivänä kovasti. Quentin oli iloinen oppiessaan soittamaan viulua. </w:t>
      </w:r>
    </w:p>
    <w:p>
      <w:r>
        <w:rPr>
          <w:b/>
        </w:rPr>
        <w:t xml:space="preserve">Tulos</w:t>
      </w:r>
    </w:p>
    <w:p>
      <w:r>
        <w:t xml:space="preserve">Ihmiset sanoivat hänelle, ettei hän koskaan oppisi, ellei hän harjoittelisi.</w:t>
      </w:r>
    </w:p>
    <w:p>
      <w:r>
        <w:rPr>
          <w:b/>
        </w:rPr>
        <w:t xml:space="preserve">Esimerkki 7.3075</w:t>
      </w:r>
    </w:p>
    <w:p>
      <w:r>
        <w:t xml:space="preserve">Lähtökohta: Jim laittoi kaikki tavaransa paperipussiin ja lähti talosta.  Alustava konteksti: Jim yritti peittää pussin.  Alkuperäinen loppu: Pussi kastui vedestä. Nyt heikentynyt pussi repesi irti kaikista siinä olleista tavaroista. Jim rimpuili keräämään tavaroitaan sateessa.  Uusi lopetus: Jim otti opikseen viime kerrasta, jolloin hänen laukkunsa oli läpimärkä vedestä. Se heikensi laukkua ja se repesi hajalle. Jim joutui rimpuilemaan kerätäkseen tavaroitaan sateessa. </w:t>
      </w:r>
    </w:p>
    <w:p>
      <w:r>
        <w:rPr>
          <w:b/>
        </w:rPr>
        <w:t xml:space="preserve">Tulos</w:t>
      </w:r>
    </w:p>
    <w:p>
      <w:r>
        <w:t xml:space="preserve">Hän laittoi tavarat takkiinsa ja taskuihinsa suojellakseen niitä.</w:t>
      </w:r>
    </w:p>
    <w:p>
      <w:r>
        <w:rPr>
          <w:b/>
        </w:rPr>
        <w:t xml:space="preserve">Esimerkki 7.3076</w:t>
      </w:r>
    </w:p>
    <w:p>
      <w:r>
        <w:t xml:space="preserve">Lähtökohta: Ann rakasti punaisia sohvia.  Alkuperäinen konteksti: Hänen nykyinen sohvansa oli tummanruskea.  Alkuperäinen lopputulos: Ann halusi todella uuden punaisen sohvan. Hän myi ruskean sohvansa ystävälleen. Ann käytti rahat uuden, kirkkaanpunaisen sohvan ostamiseen.  Uusi lopetus: Ann halusi todella uuden punaisen sohvan. Hän ei myynyt ruskeaa sohvaa ystävälleen. Hänellä ei ollut varaa tehdä eroa uuden, kirkkaanpunaisen sohvan ostamiseen. </w:t>
      </w:r>
    </w:p>
    <w:p>
      <w:r>
        <w:rPr>
          <w:b/>
        </w:rPr>
        <w:t xml:space="preserve">Tulos</w:t>
      </w:r>
    </w:p>
    <w:p>
      <w:r>
        <w:t xml:space="preserve">Hänen nykyinen sohvansa oli tummanruskea, ja hän päätti olla ostamatta uutta sohvaa.</w:t>
      </w:r>
    </w:p>
    <w:p>
      <w:r>
        <w:rPr>
          <w:b/>
        </w:rPr>
        <w:t xml:space="preserve">Esimerkki 7.3077</w:t>
      </w:r>
    </w:p>
    <w:p>
      <w:r>
        <w:t xml:space="preserve">Lähtökohta: Nia on ollut koko ikänsä kiinnostunut tieteestä.  Alustava konteksti: Hänen lempilahjansa syntymäpäivälahjaksi oli kemian sarja.  Alkuperäinen loppu: Nia opiskeli ahkerasti lukiossa ja lähti yliopistoon luonnontieteiden pariin. Hän päätti väitellä biologiasta. Nia työskentelee nyt biologian laboratoriossa.  Uusi loppu: Hän opiskeli ahkerasti lukiossa ja meni yliopistoon opiskelemaan englantia. Hän päätti tehdä tohtorin tutkinnon luovasta kirjoittamisesta. Nia työskentelee nyt kustannusyhtiössä ja kirjoittaa yksisarvisfantasiaromaaneja. </w:t>
      </w:r>
    </w:p>
    <w:p>
      <w:r>
        <w:rPr>
          <w:b/>
        </w:rPr>
        <w:t xml:space="preserve">Tulos</w:t>
      </w:r>
    </w:p>
    <w:p>
      <w:r>
        <w:t xml:space="preserve">Hänen lempilahjansa oli yksisarvinen lelu.</w:t>
      </w:r>
    </w:p>
    <w:p>
      <w:r>
        <w:rPr>
          <w:b/>
        </w:rPr>
        <w:t xml:space="preserve">Esimerkki 7.3078</w:t>
      </w:r>
    </w:p>
    <w:p>
      <w:r>
        <w:t xml:space="preserve">Lähtökohta: Kun olin collegessa, teimme matkan Virginia Beachiin.  Alkuperäinen konteksti: Hengailimme rannalla ja kävelimme ympäriinsä.  Alkuperäinen loppu: Ajoimme Captain George'siin syömään. Kun tulimme ulos ravintolasta, näin, että sain pysäköintisakon. En ole sen jälkeen palannut Virginia Beachiin.  Uusi lopetus: Ajoimme Captain George'siin syömään. Kun tulimme ulos ravintolasta, näin, että sain pysäköintivirhemaksun. En ole sen jälkeen palannut Virginia Beachiin. </w:t>
      </w:r>
    </w:p>
    <w:p>
      <w:r>
        <w:rPr>
          <w:b/>
        </w:rPr>
        <w:t xml:space="preserve">Tulos</w:t>
      </w:r>
    </w:p>
    <w:p>
      <w:r>
        <w:t xml:space="preserve">Kävin siellä viime vuonna.</w:t>
      </w:r>
    </w:p>
    <w:p>
      <w:r>
        <w:rPr>
          <w:b/>
        </w:rPr>
        <w:t xml:space="preserve">Esimerkki 7.3079</w:t>
      </w:r>
    </w:p>
    <w:p>
      <w:r>
        <w:t xml:space="preserve">Lähtökohta: Julie halusi laittaa poikaystävälleen illallista.  Alkuperäinen konteksti: Julie päätti laittaa spagettia.  Alkuperäinen lopputulos: Hän teki kastikkeen alusta alkaen ja keitti nuudelit. Hän jopa raastoi tuoretta parmesaania. Kaikki onnistui täydellisesti, ja mies rakasti sitä.  Uusi loppu: Hän teki kastikkeen tyhjästä ja keitti lihan. Hän jopa raastoi tuoretta korppujauhoa. Kaikki onnistui täydellisesti, ja mies rakasti sitä. </w:t>
      </w:r>
    </w:p>
    <w:p>
      <w:r>
        <w:rPr>
          <w:b/>
        </w:rPr>
        <w:t xml:space="preserve">Tulos</w:t>
      </w:r>
    </w:p>
    <w:p>
      <w:r>
        <w:t xml:space="preserve">Hän päätti tehdä lihamureketta.</w:t>
      </w:r>
    </w:p>
    <w:p>
      <w:r>
        <w:rPr>
          <w:b/>
        </w:rPr>
        <w:t xml:space="preserve">Esimerkki 7.3080</w:t>
      </w:r>
    </w:p>
    <w:p>
      <w:r>
        <w:t xml:space="preserve">Lähtökohta: Kate oli siivoamassa vaatekaappiaan.  Alkuperäinen konteksti: Hän löysi vanhan taidekoulun portfolionsa.  Alkuperäinen loppuratkaisu: Hän ajatteli hauskoja kouluaikoja selatessaan portfoliota. Hän hymyili muistellessaan kaikkia vanhoja ystäviään. Kate nautti kävelyretkestä muistojen polulla.  Uusi lopetus: Hän ajatteli hauskoja aikoja kotona selatessaan lautapelejä. Hän hymyili muistellessaan kaikkia serkkujaan ja perhettään. Kate nautti kävelyretkestä muistoissa. </w:t>
      </w:r>
    </w:p>
    <w:p>
      <w:r>
        <w:rPr>
          <w:b/>
        </w:rPr>
        <w:t xml:space="preserve">Tulos</w:t>
      </w:r>
    </w:p>
    <w:p>
      <w:r>
        <w:t xml:space="preserve">Hän löysi vain vanhoja pölyisiä lautapelejä.</w:t>
      </w:r>
    </w:p>
    <w:p>
      <w:r>
        <w:rPr>
          <w:b/>
        </w:rPr>
        <w:t xml:space="preserve">Esimerkki 7.3081</w:t>
      </w:r>
    </w:p>
    <w:p>
      <w:r>
        <w:t xml:space="preserve">Lähtökohta: Jaakob istui paikallaan.  Alkuperäinen konteksti: Hän oli hermostunut ja innostunut.  Alkuperäinen loppu: Kone rullasi paikalleen. Lentäjä painoi täyskaasua ja he lähtivät liikkeelle. Jacob oli päässyt matkaan ja oli ensimmäisellä lentomatkallaan.  Uusi lopetus: Se oli virtuaalitodellisuusstudio, jossa oli erityisiä tuoleja. Elokuva painoi täyskaasua, ja tuntui kuin he liikkuisivat. Jacob ei voinut uskoa kokemusta! </w:t>
      </w:r>
    </w:p>
    <w:p>
      <w:r>
        <w:rPr>
          <w:b/>
        </w:rPr>
        <w:t xml:space="preserve">Tulos</w:t>
      </w:r>
    </w:p>
    <w:p>
      <w:r>
        <w:t xml:space="preserve">Hän ei malttanut odottaa elokuvan alkua.</w:t>
      </w:r>
    </w:p>
    <w:p>
      <w:r>
        <w:rPr>
          <w:b/>
        </w:rPr>
        <w:t xml:space="preserve">Esimerkki 7.3082</w:t>
      </w:r>
    </w:p>
    <w:p>
      <w:r>
        <w:t xml:space="preserve">Lähtökohta: Kun homoseksuaalit yrittivät saada oikeutta avioliittoon, kannatin heitä.  Alkuperäinen konteksti: Mutta he sanoivat, että heidän avioliittonsa eivät johtaisi polyamorisiin avioliittoihin.  Alkuperäinen loppu: Minusta tuntuu, että he ovat yhtä kiihkoilevia kuin ne, jotka vihaavat homoavioliittoja. En tiedä, menenkö koskaan naimisiin poikaystäväni kanssa. Mutta se, että minulla ei ole mahdollisuutta ja että minua pidetään huonompana, sattuu.  Uusi loppu: Minusta tuntuu, että he ovat yhtä kiihkoilevia kuin ne, jotka vihaavat homoavioliittoja. En tiedä, menenkö koskaan naimisiin poikaystäväni kanssa. Mutta se, ettei minulla ole mahdollisuutta ja että minua pidetään vähäisempänä, sattuu. </w:t>
      </w:r>
    </w:p>
    <w:p>
      <w:r>
        <w:rPr>
          <w:b/>
        </w:rPr>
        <w:t xml:space="preserve">Tulos</w:t>
      </w:r>
    </w:p>
    <w:p>
      <w:r>
        <w:t xml:space="preserve">Muutin mieleni viime viikon jälkeen.</w:t>
      </w:r>
    </w:p>
    <w:p>
      <w:r>
        <w:rPr>
          <w:b/>
        </w:rPr>
        <w:t xml:space="preserve">Esimerkki 7.3083</w:t>
      </w:r>
    </w:p>
    <w:p>
      <w:r>
        <w:t xml:space="preserve">Lähtökohta: Kevin oli hermostunut, koska oli hänen ensimmäinen päivänsä uudessa koulussa.  Alustava konteksti: Hän astui rakennukseen ja etsi luokkahuonettaan.  Alkuperäinen loppuratkaisu: Ensimmäisellä tunnilla Kevin huomasi, että muutkin lapset olivat uusia. Hän aloitti keskustelun muiden uusien lasten kanssa. Päivä muuttui yhtäkkiä helpommaksi, kun hän oli nyt tavannut mahdollisia ystäviä.  Uusi lopetus: Ensimmäisellä jaksolla Kevin huomasi, että muutamat muutkin lapset olivat uusia. Hän ei aloittanut keskustelua muiden uusien lasten kanssa. Päivä ei muuttunut, koska hän ei tavannut joitakin mahdollisia ystäviä. </w:t>
      </w:r>
    </w:p>
    <w:p>
      <w:r>
        <w:rPr>
          <w:b/>
        </w:rPr>
        <w:t xml:space="preserve">Tulos</w:t>
      </w:r>
    </w:p>
    <w:p>
      <w:r>
        <w:t xml:space="preserve">Hän ei halunnut saada ystäviä.</w:t>
      </w:r>
    </w:p>
    <w:p>
      <w:r>
        <w:rPr>
          <w:b/>
        </w:rPr>
        <w:t xml:space="preserve">Esimerkki 7.3084</w:t>
      </w:r>
    </w:p>
    <w:p>
      <w:r>
        <w:t xml:space="preserve">Lähtökohta: Bob vuokrasi varastotilaa Generic Industriesilta.  Alkuperäinen konteksti: Hän oli huolissaan yksikön mitoista.  Alkuperäinen loppu: Johtaja vakuutti hänelle, ettei tila voisi mitenkään loppua kesken. Kun Bob saapui yksikköön, hän näki miksi. Vuokra-asunnon takaosa avautui suoraan syvään kanjoniin.  Uusi lopetus: Isännöitsijä vakuutti hänelle, etteivät he mitenkään voisi käyttää kaikkea tilaa. Kun Bob saapui yksikköön, hän näki miksi. Vuokra-asunnon takaosa avautui suoraan syvään kanjoniin. </w:t>
      </w:r>
    </w:p>
    <w:p>
      <w:r>
        <w:rPr>
          <w:b/>
        </w:rPr>
        <w:t xml:space="preserve">Tulos</w:t>
      </w:r>
    </w:p>
    <w:p>
      <w:r>
        <w:t xml:space="preserve">Hän oli huolissaan siitä, että yksikön mitat olisivat liikaa.</w:t>
      </w:r>
    </w:p>
    <w:p>
      <w:r>
        <w:rPr>
          <w:b/>
        </w:rPr>
        <w:t xml:space="preserve">Esimerkki 7.3085</w:t>
      </w:r>
    </w:p>
    <w:p>
      <w:r>
        <w:t xml:space="preserve">Lähtökohta: Eräänä aamuna lähdin aikaisin töihin.  Alkuperäinen konteksti: Laitoin sadettimen päälle, jotta ruoho saisi kunnon juotavaa.  Alkuperäinen loppu: Postinkantaja toimitti postimme kadun varrella olevaan laatikkoon. Kun tulin kotiin, menin katsomaan, mitä hän oli tuonut. Yllätyksekseni laatikossa oli vuoto ja kaikki posti oli märkää!  Uusi loppu: Postinkantaja toimitti postimme kadun varrella olevaan laatikkoon. Kun tulin kotiin, menin katsomaan, mitä hän oli toimittanut. Yllätyksekseni laatikossa oli vuoto ja kaikki posti oli märkää! </w:t>
      </w:r>
    </w:p>
    <w:p>
      <w:r>
        <w:rPr>
          <w:b/>
        </w:rPr>
        <w:t xml:space="preserve">Tulos</w:t>
      </w:r>
    </w:p>
    <w:p>
      <w:r>
        <w:t xml:space="preserve">Lähdin NYC:n asunnostani.</w:t>
      </w:r>
    </w:p>
    <w:p>
      <w:r>
        <w:rPr>
          <w:b/>
        </w:rPr>
        <w:t xml:space="preserve">Esimerkki 7.3086</w:t>
      </w:r>
    </w:p>
    <w:p>
      <w:r>
        <w:t xml:space="preserve">Lähtökohta: Lauren on lähdössä rannalle.  Alustava konteksti: Hänen autonsa ei ole uusin.  Alkuperäinen loppu: Hänen autonsa alkaa pitää kovaa ääntä. Hän pysähtyy ja tarkistaa sen. Hänen autonsa savuaa uskomattomasti.  Uusi loppu: Bussi alkaa pitää kovaa ääntä. Kuljettaja pysähtyy ja tarkistaa sen. Hänen bussinsa savuaa uskomattomasti. </w:t>
      </w:r>
    </w:p>
    <w:p>
      <w:r>
        <w:rPr>
          <w:b/>
        </w:rPr>
        <w:t xml:space="preserve">Tulos</w:t>
      </w:r>
    </w:p>
    <w:p>
      <w:r>
        <w:t xml:space="preserve">Hän päättää mennä bussilla.</w:t>
      </w:r>
    </w:p>
    <w:p>
      <w:r>
        <w:rPr>
          <w:b/>
        </w:rPr>
        <w:t xml:space="preserve">Esimerkki 7.3087</w:t>
      </w:r>
    </w:p>
    <w:p>
      <w:r>
        <w:t xml:space="preserve">Lähtökohta: Vivian halusi taiteilijaksi.  Alkuperäinen konteksti: Hänen vanhempansa sanoivat, että hänen oli mentävä lääketieteelliseen.  Alkuperäinen loppu: Vivian maalasi kauniin taulun. Siinä oli itkevä aasialainen lääkäriopiskelija. Hän näytti sitä vanhemmilleen, mutta he eivät olleet liikuttuneita.  Uusi loppu: Vivian maalasi kauniin kuvan. Se oli kuva, jossa hänen vanhempansa pitelivät häntä sylissä, kun hän oli vauva. Hän näytti sitä vanhemmilleen, ja he olivat hyvin liikuttuneita. </w:t>
      </w:r>
    </w:p>
    <w:p>
      <w:r>
        <w:rPr>
          <w:b/>
        </w:rPr>
        <w:t xml:space="preserve">Tulos</w:t>
      </w:r>
    </w:p>
    <w:p>
      <w:r>
        <w:t xml:space="preserve">Hänen vanhempansa tukivat suuresti kaikkia hänen maalauksiaan.</w:t>
      </w:r>
    </w:p>
    <w:p>
      <w:r>
        <w:rPr>
          <w:b/>
        </w:rPr>
        <w:t xml:space="preserve">Esimerkki 7.3088</w:t>
      </w:r>
    </w:p>
    <w:p>
      <w:r>
        <w:t xml:space="preserve">Lähtökohta: Barry valittiin isännöimään koripalloleiriä pienille lapsille.  Alkuperäinen konteksti: Barry oli innoissaan leirin isännöinnistä, sillä hän rakasti lasten kanssa työskentelyä.  Alkuperäinen loppuratkaisu: Barry opetti lapsille heittomekaniikkaa ja pelin historiaa. Barry opetti lapsille myös urheiluhenkeä ja joukkuepelaamista. Barry nautti tämän vuoden koripalloleirin isäntänä toimimisesta.  Uusi lopetus: Barry googlasi kaiken pelistä. Hän teeskenteli, kunnes onnistui. Barry nautti tämän vuoden koripalloleirin isäntänä toimimisesta. </w:t>
      </w:r>
    </w:p>
    <w:p>
      <w:r>
        <w:rPr>
          <w:b/>
        </w:rPr>
        <w:t xml:space="preserve">Tulos</w:t>
      </w:r>
    </w:p>
    <w:p>
      <w:r>
        <w:t xml:space="preserve">Mutta hän ei ollut koskaan aiemmin pelannut koripalloa.</w:t>
      </w:r>
    </w:p>
    <w:p>
      <w:r>
        <w:rPr>
          <w:b/>
        </w:rPr>
        <w:t xml:space="preserve">Esimerkki 7.3089</w:t>
      </w:r>
    </w:p>
    <w:p>
      <w:r>
        <w:t xml:space="preserve">Lähtökohta: Celine ei löytänyt timanttisormustaan mistään.  Alkuperäinen konteksti: Hän oli pitänyt sitä eilen illalla, hän oli varma.  Alkuperäinen loppuratkaisu: Celine jäljitti henkisesti askeleensa. Juominen ja heidän tekemänsä parhaat palasivat yhtäkkiä hänen mieleensä. Celinen vatsa kääntyi ympäri, kun hän muisti, missä hänen sormuksensa oli.  Uusi lopetus: Celine oli henkisesti jäljittänyt askeleensa. Tiskaaminen ja siivoaminen palasivat yhtäkkiä hänen mieleensä. Celinen vatsa rentoutui, kun hän muisti, missä hänen sormuksensa oli. </w:t>
      </w:r>
    </w:p>
    <w:p>
      <w:r>
        <w:rPr>
          <w:b/>
        </w:rPr>
        <w:t xml:space="preserve">Tulos</w:t>
      </w:r>
    </w:p>
    <w:p>
      <w:r>
        <w:t xml:space="preserve">Hän oli erittäin helpottunut löytäessään sen lavuaarin vierestä.</w:t>
      </w:r>
    </w:p>
    <w:p>
      <w:r>
        <w:rPr>
          <w:b/>
        </w:rPr>
        <w:t xml:space="preserve">Esimerkki 7.3090</w:t>
      </w:r>
    </w:p>
    <w:p>
      <w:r>
        <w:t xml:space="preserve">Lähtökohta: Walt tiesi juoneensa liikaa.  Alkuperäinen konteksti: Hän jätti autonsa baarin eteen ja käveli kotiin.  Alkuperäinen loppu: Kun Walt ylitti kadun, toinen humalainen kuljettaja melkein törmäsi häneen. Hän huusi kaverille ja ajoi autoa takaa kadulla. Tuulen vääntelemänä hän kaatui polvilleen ja vannoi lopettavansa juomisen lopullisesti.  Uusi lopetus: Hän ylitti kadun, ja toinen juoppo kuljettaja melkein törmäsi häneen. Hän huusi kaverille ja ajoi autoa takaa kadulla. Tuulen vääntelemänä hän kaatui polvilleen ja vannoi lopettavansa juomisen lopullisesti. </w:t>
      </w:r>
    </w:p>
    <w:p>
      <w:r>
        <w:rPr>
          <w:b/>
        </w:rPr>
        <w:t xml:space="preserve">Tulos</w:t>
      </w:r>
    </w:p>
    <w:p>
      <w:r>
        <w:t xml:space="preserve">Walt soitti taksin viemään hänet kotiin.</w:t>
      </w:r>
    </w:p>
    <w:p>
      <w:r>
        <w:rPr>
          <w:b/>
        </w:rPr>
        <w:t xml:space="preserve">Esimerkki 7.3091</w:t>
      </w:r>
    </w:p>
    <w:p>
      <w:r>
        <w:t xml:space="preserve">Lähtökohta: Kissa Van määkiminen aamulla oli äänekästä.  Alustava konteksti: Se herätti omistajansa.  Alkuperäinen loppu: Omistaja ruokki Vanin. Van söi ruoan. Van aikoi herättää omistajansa myös seuraavana päivänä.  Uusi loppu: Van oli vihainen omistajalleen Van puri tämän nenää. Hänen omistajansa suunnitteli herättävänsä seuraavana päivänä ruokkimaan Vanin. </w:t>
      </w:r>
    </w:p>
    <w:p>
      <w:r>
        <w:rPr>
          <w:b/>
        </w:rPr>
        <w:t xml:space="preserve">Tulos</w:t>
      </w:r>
    </w:p>
    <w:p>
      <w:r>
        <w:t xml:space="preserve">Hänen omistajansa nukkui sen läpi.</w:t>
      </w:r>
    </w:p>
    <w:p>
      <w:r>
        <w:rPr>
          <w:b/>
        </w:rPr>
        <w:t xml:space="preserve">Esimerkki 7.3092</w:t>
      </w:r>
    </w:p>
    <w:p>
      <w:r>
        <w:t xml:space="preserve">Lähtökohta: Cindy kehuskeli veljelleen, miten hyvin hän oli pärjännyt keilailussa.  Alustava konteksti: Hän oli ylittänyt parhaan pistemäärän, jonka mies oli koskaan saanut!  Alkuperäinen loppuratkaisu: Epäileväinen veli kysyi häneltä, olivatko puskurit olleet ylhäällä. Kävi ilmi, että ne olivat olleet, mutta hän ei tiennyt, mitä ne olivat. Cindyä nolotti, että hän oli ollut niin tietämätön ja kerskaileva.  Uusi loppu: Cindyn veli kysyi epäilevästi, olivatko puskurit olleet ylhäällä. Kävi ilmi, etteivät ne olleet olleet olleet. Hänen veljeään nolotti, että hän oli ollut niin epäluuloinen ja epäluuloinen. </w:t>
      </w:r>
    </w:p>
    <w:p>
      <w:r>
        <w:rPr>
          <w:b/>
        </w:rPr>
        <w:t xml:space="preserve">Tulos</w:t>
      </w:r>
    </w:p>
    <w:p>
      <w:r>
        <w:t xml:space="preserve">Hänen pistemääränsä oli korkea, vaikka puskurit olivat alhaalla.</w:t>
      </w:r>
    </w:p>
    <w:p>
      <w:r>
        <w:rPr>
          <w:b/>
        </w:rPr>
        <w:t xml:space="preserve">Esimerkki 7.3093</w:t>
      </w:r>
    </w:p>
    <w:p>
      <w:r>
        <w:t xml:space="preserve">Lähtökohta: Eräänä aamuna Janelta loppui hiuslakka.  Alustava konteksti: Hän juoksi tyttärensä huoneeseen ja nappasi pullon.  Alkuperäinen loppuratkaisu: Jane suihkutti hiuksiaan voimakkaasti ja lähti sitten pois. Kun hän katsoi peiliin, hänen hiuksensa olivat litteät ja kiharat. Hänen tyttärensä kertoi myöhemmin, että hiuslakkapullo oli täynnä vettä.  Uusi loppu: Jane kampasi hiuksensa voimakkaasti ja lähti sitten pois. Kun hän katsoi peiliin, hänen hiuksensa olivat litteät ja kiharat. Hänen tyttärensä kertoi myöhemmin, että hänellä oli hiuslakkaa. </w:t>
      </w:r>
    </w:p>
    <w:p>
      <w:r>
        <w:rPr>
          <w:b/>
        </w:rPr>
        <w:t xml:space="preserve">Tulos</w:t>
      </w:r>
    </w:p>
    <w:p>
      <w:r>
        <w:t xml:space="preserve">Hänen oli tultava toimeen ilman mitään.</w:t>
      </w:r>
    </w:p>
    <w:p>
      <w:r>
        <w:rPr>
          <w:b/>
        </w:rPr>
        <w:t xml:space="preserve">Esimerkki 7.3094</w:t>
      </w:r>
    </w:p>
    <w:p>
      <w:r>
        <w:t xml:space="preserve">Lähtökohta: Vuonna 1985 kälyni maalasi asuntonsa uudelleen.  Alkuperäinen konteksti: Johto tarjosi ilmaista maalia.  Alkuperäinen lopputulos: Hän ei pitänyt siitä, miten hänen 10-vuotias poikansa maalasi. Hänen lankonsa sanoi, että seinät piti puhdistaa ennen maalausta. Hän puhdisti seinät ja sai paremman lopputuloksen.  Uusi lopetus: Hän ei pitänyt siitä, miten hänen 10-vuotias poikansa maalasi. Hänen lankonsa sanoi, että seinät pitäisi puhdistaa ennen maalausta. Hän puhdisti seinät ja sai jopa paremman tuloksen kuin hän odotti. </w:t>
      </w:r>
    </w:p>
    <w:p>
      <w:r>
        <w:rPr>
          <w:b/>
        </w:rPr>
        <w:t xml:space="preserve">Tulos</w:t>
      </w:r>
    </w:p>
    <w:p>
      <w:r>
        <w:t xml:space="preserve">Hän rakasti sitä, miltä se näytti silloin, ja hän rakastaa sitä edelleen.</w:t>
      </w:r>
    </w:p>
    <w:p>
      <w:r>
        <w:rPr>
          <w:b/>
        </w:rPr>
        <w:t xml:space="preserve">Esimerkki 7.3095</w:t>
      </w:r>
    </w:p>
    <w:p>
      <w:r>
        <w:t xml:space="preserve">Lähtökohta: Fred ajoi pyörällä kouluun joka päivä.  Alustava konteksti: Fred näki eräänä päivänä ihmisiä, jotka tekivät temppuja pyörillään.  Alkuperäinen loppuratkaisu: Fred halusi oppia tekemään näitä temppuja myös. Hän käytti aikansa harjoitteluun. Ja hän sai koulussa paljon huomiota muilta lapsilta.  Uusi loppu: Fred oli halunnut oppia tekemään näitä temppuja. Niinpä hän käytti aikaansa harjoitteluun. Ja hän sai paljon huomiota koulun muilta lapsilta. </w:t>
      </w:r>
    </w:p>
    <w:p>
      <w:r>
        <w:rPr>
          <w:b/>
        </w:rPr>
        <w:t xml:space="preserve">Tulos</w:t>
      </w:r>
    </w:p>
    <w:p>
      <w:r>
        <w:t xml:space="preserve">Äskettäin hän opetti itselleen uusia temppuja.</w:t>
      </w:r>
    </w:p>
    <w:p>
      <w:r>
        <w:rPr>
          <w:b/>
        </w:rPr>
        <w:t xml:space="preserve">Esimerkki 7.3096</w:t>
      </w:r>
    </w:p>
    <w:p>
      <w:r>
        <w:t xml:space="preserve">Lähtökohta: Johnilla oli tuona päivänä suuri juttu puolustettavana oikeudessa.  Alustava konteksti: Hän käveli autolleen ja ajoi loppumatkan oikeustalolle.  Alkuperäinen loppuratkaisu: Hän tervehti ihmisiä saapuessaan ja kätteli muutaman käden. Hänen asiakkaansa odotti häntä ja hän rauhoitteli häntä. Täynnä itseluottamusta John puolusti asiaansa ja voitti.  Uusi lopetus: Hänet kiidätettiin sairaalaan, jossa ihmiset tervehtivät häntä ja koskettivat hänen käsiään rauhoittaakseen häntä. Hänen päämiehensä odotti siellä ja vakuutti hänelle, että kaikki järjestyy. John parani, ja täynnä itseluottamusta hän puolusti asiaansa myöhemmin viikolla ja voitti. </w:t>
      </w:r>
    </w:p>
    <w:p>
      <w:r>
        <w:rPr>
          <w:b/>
        </w:rPr>
        <w:t xml:space="preserve">Tulos</w:t>
      </w:r>
    </w:p>
    <w:p>
      <w:r>
        <w:t xml:space="preserve">Hän joutui auto-onnettomuuteen matkalla oikeustalolle.</w:t>
      </w:r>
    </w:p>
    <w:p>
      <w:r>
        <w:rPr>
          <w:b/>
        </w:rPr>
        <w:t xml:space="preserve">Esimerkki 7.3097</w:t>
      </w:r>
    </w:p>
    <w:p>
      <w:r>
        <w:t xml:space="preserve">Lähtökohta: Minun piti tänään suorittaa matematiikan koe.  Alustava konteksti: Koska olin opiskellut viikon ajan, tunsin, ettei mikään voisi mennä pieleen.  Alkuperäinen loppu: Juuri ennen kokeen alkua tajusin, etten ollut ottanut kynää mukaan. Pyysin kuumeisesti kaikilta ympärilläni olevilta kynää. Onneksi eräs ystäväni lainasi minulle kynänsä.  Uusi lopetus: Juuri ennen kokeen alkua tajusin, etten ollut opiskellut lainkaan. Pyysin kuumeisesti kaikilta ympärilläni olevilta apua. Valitettavasti kukaan ei pystynyt auttamaan. </w:t>
      </w:r>
    </w:p>
    <w:p>
      <w:r>
        <w:rPr>
          <w:b/>
        </w:rPr>
        <w:t xml:space="preserve">Tulos</w:t>
      </w:r>
    </w:p>
    <w:p>
      <w:r>
        <w:t xml:space="preserve">Unohdin sen vasta tänään, enkä ollut opiskellut sitä lainkaan.</w:t>
      </w:r>
    </w:p>
    <w:p>
      <w:r>
        <w:rPr>
          <w:b/>
        </w:rPr>
        <w:t xml:space="preserve">Esimerkki 7.3098</w:t>
      </w:r>
    </w:p>
    <w:p>
      <w:r>
        <w:t xml:space="preserve">Lähtökohta: Keenan ja Liv olivat hyvin läheisiä serkkuja.  Alkuperäinen konteksti: Keenan oli kuitenkin pitänyt Liviltä suuren salaisuuden.  Alkuperäinen loppu: Eräänä päivänä hän kertoi Liville, etteivät he oikeasti olleet serkkuja. Sitten hän lähti tämän perään ja kertoi rakastavansa tätä. Liv säikähti niin, että hän katkaisi heidän suhteensa lopullisesti.  Uusi loppu: Eräänä päivänä mies kertoi Liville, etteivät he olleetkaan oikeasti serkkuja. Sitten hän tönäisi Liviä ja kertoi vihaavansa tätä. Liv säikähti niin, että hän katkaisi heidän suhteensa lopullisesti. </w:t>
      </w:r>
    </w:p>
    <w:p>
      <w:r>
        <w:rPr>
          <w:b/>
        </w:rPr>
        <w:t xml:space="preserve">Tulos</w:t>
      </w:r>
    </w:p>
    <w:p>
      <w:r>
        <w:t xml:space="preserve">Keenan inhosi Liviä.</w:t>
      </w:r>
    </w:p>
    <w:p>
      <w:r>
        <w:rPr>
          <w:b/>
        </w:rPr>
        <w:t xml:space="preserve">Esimerkki 7.3099</w:t>
      </w:r>
    </w:p>
    <w:p>
      <w:r>
        <w:t xml:space="preserve">Lähtökohta: Larry oli aina halunnut oppia puhumaan italiaa.  Alustava konteksti: Hän päätti ilmoittautua italian kurssille paikallisessa yliopistossa.  Alkuperäinen lopputulos: Larry opiskeli ahkerasti joka päivä. Lopulta hän puhui sujuvasti italiaa. Larry oli ylpeä siitä, että hän osasi puhua italiaa.  Uusi lopetus: Larryn olisi pitänyt opiskella ahkerasti joka päivä. Hän ei olisi koskaan puhunut sujuvasti italiaa. Larry tunsi pettymystä siitä, ettei hän osannut puhua italiaa. </w:t>
      </w:r>
    </w:p>
    <w:p>
      <w:r>
        <w:rPr>
          <w:b/>
        </w:rPr>
        <w:t xml:space="preserve">Tulos</w:t>
      </w:r>
    </w:p>
    <w:p>
      <w:r>
        <w:t xml:space="preserve">Hän yritti, mutta luopui siitä, koska se oli liian vaikeaa.</w:t>
      </w:r>
    </w:p>
    <w:p>
      <w:r>
        <w:rPr>
          <w:b/>
        </w:rPr>
        <w:t xml:space="preserve">Esimerkki 7.3100</w:t>
      </w:r>
    </w:p>
    <w:p>
      <w:r>
        <w:t xml:space="preserve">Lähtökohta: Michaelia kiusattiin koulussa hänen painonsa vuoksi.  Alkuperäinen konteksti: Hän harhautti itseään soittamalla musiikkia.  Alkuperäinen loppu: Lukion jälkeen hän laihtui 150 kiloa. Hänestä tuli myös palkattu muusikko. Nyt kaikki nuo lapset yrittävät olla hänen ystäviään.  Uusi loppu: Lukion jälkeen hän laihtui 150 kiloa. Hänestä tuli myös tunnettu taiteilija. Nyt kaikki nuo lapset yrittävät olla hänen ystäviään. </w:t>
      </w:r>
    </w:p>
    <w:p>
      <w:r>
        <w:rPr>
          <w:b/>
        </w:rPr>
        <w:t xml:space="preserve">Tulos</w:t>
      </w:r>
    </w:p>
    <w:p>
      <w:r>
        <w:t xml:space="preserve">Hän harhautti itseään maalaamalla.</w:t>
      </w:r>
    </w:p>
    <w:p>
      <w:r>
        <w:rPr>
          <w:b/>
        </w:rPr>
        <w:t xml:space="preserve">Esimerkki 7.3101</w:t>
      </w:r>
    </w:p>
    <w:p>
      <w:r>
        <w:t xml:space="preserve">Lähtökohta: Cathy valittiin vastaamaan yrityksen piknikin peleistä.  Alkuperäinen konteksti: Cathy päätti järjestää minigolfin ja juoksukilpailun.  Alkuperäinen loppuratkaisu: Lisäksi Cathy päätti järjestää myös potkupallon ja sulkapallon. Cathy esitti pelit hyväksyttäväksi, ja hänen esimiehensä hyväksyi ne. Cathy ei malttanut odottaa, että hänen työtoverinsa pelaisivat pelejä piknikillä.  Uusi lopetus: Niinpä Cathy päätti pitää kokouksen pienenä ja järjestää vain potkupalloa ja sulkapalloa. Cathy toimitti pelit hyväksyttäväksi, ja hänen esimiehensä hylkäsi ne. Cathy ei malttanut odottaa, että piknikin pelit olisivat ohi. </w:t>
      </w:r>
    </w:p>
    <w:p>
      <w:r>
        <w:rPr>
          <w:b/>
        </w:rPr>
        <w:t xml:space="preserve">Tulos</w:t>
      </w:r>
    </w:p>
    <w:p>
      <w:r>
        <w:t xml:space="preserve">Hän vihasi työtapahtumien suunnittelua.</w:t>
      </w:r>
    </w:p>
    <w:p>
      <w:r>
        <w:rPr>
          <w:b/>
        </w:rPr>
        <w:t xml:space="preserve">Esimerkki 7.3102</w:t>
      </w:r>
    </w:p>
    <w:p>
      <w:r>
        <w:t xml:space="preserve">Lähtökohta: Kelly halusi oppia valmistamaan saksalaisen suklaakakun.  Alkuperäinen konteksti: Hän etsi internetistä ja löysi reseptin.  Alkuperäinen lopputulos: Hän kävi ostamassa ainekset. Sitten hän noudatti reseptiä. Lopulta Kelly valmisti herkullisen kauniin kakun.  Uusi lopetus: Hän kävi ostoksilla etsimässä kauneinta kakkua. Sitten hän maksoi sen ja lähti kotiin. Lopulta Kelly söi herkullisen kauniin kakun. </w:t>
      </w:r>
    </w:p>
    <w:p>
      <w:r>
        <w:rPr>
          <w:b/>
        </w:rPr>
        <w:t xml:space="preserve">Tulos</w:t>
      </w:r>
    </w:p>
    <w:p>
      <w:r>
        <w:t xml:space="preserve">Hän löysi reseptin, joka oli vaikea, joten hän päätti ostaa kakun.</w:t>
      </w:r>
    </w:p>
    <w:p>
      <w:r>
        <w:rPr>
          <w:b/>
        </w:rPr>
        <w:t xml:space="preserve">Esimerkki 7.3103</w:t>
      </w:r>
    </w:p>
    <w:p>
      <w:r>
        <w:t xml:space="preserve">Lähtökohta: Jill kutsui ystävänsä kylään tekemään pizzoja syntymäpäivänsä kunniaksi.  Alustava konteksti: Luovin pizza palkitaan.  Alkuperäinen loppuratkaisu: Yksi tyttö yhdisti makkaraa, ananasta, sipulia ja kesäkurpitsasuikaleita. Se kuulosti oudolta, mutta se oli herkullista. Hän voitti palkinnon.  Uusi loppu: Eräs tyttö teki vain makkaraa sisältävän pizzan luovuuskilpailuun. Se kuulosti oudolta, mutta oli herkullista. Hän voitti palkinnon. </w:t>
      </w:r>
    </w:p>
    <w:p>
      <w:r>
        <w:rPr>
          <w:b/>
        </w:rPr>
        <w:t xml:space="preserve">Tulos</w:t>
      </w:r>
    </w:p>
    <w:p>
      <w:r>
        <w:t xml:space="preserve">Heillä oli vain pepperonia ja makkaraa.</w:t>
      </w:r>
    </w:p>
    <w:p>
      <w:r>
        <w:rPr>
          <w:b/>
        </w:rPr>
        <w:t xml:space="preserve">Esimerkki 7.3104</w:t>
      </w:r>
    </w:p>
    <w:p>
      <w:r>
        <w:t xml:space="preserve">Lähtökohta: Mike oli odottanut Dub Show -autonäyttelyä koko vuoden.  Alkuperäinen konteksti: Viikkoa ennen näyttelyä Mike laittoi Facebookiin, että näyttelystä tulisi erityinen.  Alkuperäinen loppu: Kaksi toimittajaa varasi ajan haastatellakseen Mikea näyttelyssä. Päivää ennen show'ta Mike törmäsi toisen auton perään. Hän kirosi facebookissa kolaroinut autonsa ja monet ihmiset olivat surullisia.  Uusi lopetus: Kaksi toimittajaa varasi ajan haastatellakseen Mikea näyttelyssä. Päivä ennen show'ta Mike törmäsi toisen auton perään. Hän piti asian poissa sosiaalisesta mediasta, jotta hän ei nyt pilaisi show'ta. </w:t>
      </w:r>
    </w:p>
    <w:p>
      <w:r>
        <w:rPr>
          <w:b/>
        </w:rPr>
        <w:t xml:space="preserve">Tulos</w:t>
      </w:r>
    </w:p>
    <w:p>
      <w:r>
        <w:t xml:space="preserve">Mike luotti siihen, että hänen agenttinsa levitti viestiä sosiaalisessa mediassa.</w:t>
      </w:r>
    </w:p>
    <w:p>
      <w:r>
        <w:rPr>
          <w:b/>
        </w:rPr>
        <w:t xml:space="preserve">Esimerkki 7.3105</w:t>
      </w:r>
    </w:p>
    <w:p>
      <w:r>
        <w:t xml:space="preserve">Lähtökohta: Lentokone on rakennettu huonolaatuisella laitteistolla.  Alkuperäinen konteksti: Kun kone lensi ensimmäisen kerran, se piti hirveää ääntä.  Alkuperäinen loppu: Lentäjä laskeutui koneeseen. Hän tarkasti rakentamisen yksityiskohdat. Hän soitti koneen rakentajille vihaisena.  Uusi lopetus: Lentäjä laskeutui koneeseen. Hän tarkasti rakentamisen yksityiskohdat. Hän soitti koneen rakentajille vihaisena, koska he käyttivät huonolaatuisia laitteita. </w:t>
      </w:r>
    </w:p>
    <w:p>
      <w:r>
        <w:rPr>
          <w:b/>
        </w:rPr>
        <w:t xml:space="preserve">Tulos</w:t>
      </w:r>
    </w:p>
    <w:p>
      <w:r>
        <w:t xml:space="preserve">Kun kone lensi ensimmäisen kerran, se toimi täydellisesti ja äänettömästi.</w:t>
      </w:r>
    </w:p>
    <w:p>
      <w:r>
        <w:rPr>
          <w:b/>
        </w:rPr>
        <w:t xml:space="preserve">Esimerkki 7.3106</w:t>
      </w:r>
    </w:p>
    <w:p>
      <w:r>
        <w:t xml:space="preserve">Lähtökohta: Jason oli ulkona leikkimässä rannalla.  Alkuperäinen konteksti: Hänellä oli hauskaa.  Alkuperäinen loppuratkaisu: Sää oli polttavan kuuma. Hän huomasi, että hänen suunsa ja kurkkunsa alkoivat kuivua. Hän meni baariin ja pyysi juotavaa kylmää vettä.  Uusi lopetus: Sää oli todella kylmä. Hän huomasi, että hänen suunsa ja kurkkunsa olivat kylmenemässä. Hän meni baariin ja pyysi lämmintä juomaa. </w:t>
      </w:r>
    </w:p>
    <w:p>
      <w:r>
        <w:rPr>
          <w:b/>
        </w:rPr>
        <w:t xml:space="preserve">Tulos</w:t>
      </w:r>
    </w:p>
    <w:p>
      <w:r>
        <w:t xml:space="preserve">Hänellä oli hauskaa, mutta sää oli kylmä koko päivän.</w:t>
      </w:r>
    </w:p>
    <w:p>
      <w:r>
        <w:rPr>
          <w:b/>
        </w:rPr>
        <w:t xml:space="preserve">Esimerkki 7.3107</w:t>
      </w:r>
    </w:p>
    <w:p>
      <w:r>
        <w:t xml:space="preserve">Lähtökohta: Viime viikolla lämpötila nousi Cambridgessa yhdeksäänkymmeneen.  Alustava konteksti: Asunnossani oli 86 astetta.  Alkuperäinen lopputulos: Minulla on luddiittisia taipumuksia. Päätin olla käyttämättä ilmastointilaitetta ja turvauduin vain tuulettimiin. Selvisin päivästä, mutta vaimoni sanoi, että olin hullu.  Uusi loppu: Minulla on luddiittisia taipumuksia. Päätin olla käyttämättä ilmastointilaitetta ja turvauduin vain tuulettimiin. Selvisin päivän läpi, mutta vaimoni sanoi, että olin hullu. </w:t>
      </w:r>
    </w:p>
    <w:p>
      <w:r>
        <w:rPr>
          <w:b/>
        </w:rPr>
        <w:t xml:space="preserve">Tulos</w:t>
      </w:r>
    </w:p>
    <w:p>
      <w:r>
        <w:t xml:space="preserve">Laitoin ilmastointilaitteen päälle, kun asuntoni lämpötila nousi 86 asteeseen.</w:t>
      </w:r>
    </w:p>
    <w:p>
      <w:r>
        <w:rPr>
          <w:b/>
        </w:rPr>
        <w:t xml:space="preserve">Esimerkki 7.3108</w:t>
      </w:r>
    </w:p>
    <w:p>
      <w:r>
        <w:t xml:space="preserve">Lähtökohta: Nancy, iäkäs nainen, asui yksin.  Alkuperäinen konteksti: Hänen tyttärensä kävi hänen luonaan päivittäin.  Alkuperäinen lopputulos: Eräänä päivänä tytär löysi hänet makaamasta lattialta. Hänet kiidätettiin sairaalaan. Sitten hänet siirrettiin kuntoutuskeskukseen, jossa hän sai ystäviä.  Uusi loppu: Eräänä päivänä hänen naapurinsa löysi hänet makaamasta lattialla. Hänet kiidätettiin sairaalaan. Sitten hänet siirrettiin kuntoutuskeskukseen, jossa hän sai ystäviä. </w:t>
      </w:r>
    </w:p>
    <w:p>
      <w:r>
        <w:rPr>
          <w:b/>
        </w:rPr>
        <w:t xml:space="preserve">Tulos</w:t>
      </w:r>
    </w:p>
    <w:p>
      <w:r>
        <w:t xml:space="preserve">Hänen tyttärensä ei koskaan käynyt tarkistamassa häntä.</w:t>
      </w:r>
    </w:p>
    <w:p>
      <w:r>
        <w:rPr>
          <w:b/>
        </w:rPr>
        <w:t xml:space="preserve">Esimerkki 7.3109</w:t>
      </w:r>
    </w:p>
    <w:p>
      <w:r>
        <w:t xml:space="preserve">Lähtökohta: Tia oli eräänä päivänä patikoimassa.  Alustava konteksti: Häntä alkoi yhtäkkiä janottaa kovasti.  Alkuperäinen loppu: Hänen vesikannunsa oli tyhjä, joten hän joi läheisestä purosta. Mutta pian hänen vatsaansa alkoi kouristella kamalasti! Tia tajusi, ettei hänen olisi pitänyt juoda käsittelemätöntä vettä.  Uusi loppu: Hän päätti säästää vettä ja joi sen sijaan läheisestä purosta. Mutta pian hänen vatsansa kramppasi kauheasti! Tia tajusi, ettei hänen olisi pitänyt juoda käsittelemätöntä vettä. </w:t>
      </w:r>
    </w:p>
    <w:p>
      <w:r>
        <w:rPr>
          <w:b/>
        </w:rPr>
        <w:t xml:space="preserve">Tulos</w:t>
      </w:r>
    </w:p>
    <w:p>
      <w:r>
        <w:t xml:space="preserve">Yhtäkkiä häntä alkoi janottaa kovasti, mutta hänen vesikannunsa oli täynnä.</w:t>
      </w:r>
    </w:p>
    <w:p>
      <w:r>
        <w:rPr>
          <w:b/>
        </w:rPr>
        <w:t xml:space="preserve">Esimerkki 7.3110</w:t>
      </w:r>
    </w:p>
    <w:p>
      <w:r>
        <w:t xml:space="preserve">Lähtökohta: Maanviljelijä oli kyntämässä peltoaan, kun hänen auransa osui johonkin.  Alkuperäinen konteksti: Maanviljelijä luuli törmänneensä kiveen, joten hänen oli kaivettava se pois.  Alkuperäinen loppuratkaisu: Kun hän alkoi kaivaa, hän huomasi, että se oli iso luu. Paleontologi tuli ja kaivoi esiin mammutin luun. Maanviljelijä lahjoitti mammutin luun yliopiston museolle.  Uusi lopetus: Hän huomasi, että se oli jalokivi. Kallioasiantuntija tuli ja kaivoi esiin valtavan jalokiven. Maanviljelijä lahjoitti jalokiven yliopistomuseolle. </w:t>
      </w:r>
    </w:p>
    <w:p>
      <w:r>
        <w:rPr>
          <w:b/>
        </w:rPr>
        <w:t xml:space="preserve">Tulos</w:t>
      </w:r>
    </w:p>
    <w:p>
      <w:r>
        <w:t xml:space="preserve">Maanviljelijä kaivoi ja löysi valtavan kiven.</w:t>
      </w:r>
    </w:p>
    <w:p>
      <w:r>
        <w:rPr>
          <w:b/>
        </w:rPr>
        <w:t xml:space="preserve">Esimerkki 7.3111</w:t>
      </w:r>
    </w:p>
    <w:p>
      <w:r>
        <w:t xml:space="preserve">Lähtökohta: Toby oli halunnut olla paras laulaja.  Alkuperäinen konteksti: Hän soitti monta keikkaa keikan jälkeen.  Alkuperäinen loppuratkaisu: Hän halusi saada levytyssopimuksen. Eräänä iltana Toby lauloi sydämensä kyllyydestä kykyjenetsijän edessä. Tobylle tarjottiin sopimusta musiikkiyhtiön kanssa.  Uusi lopetus: Hän halusi saada levytyssopimuksen. Eräänä iltana Toby lauloi sydämensä kyllyydestä kykyagentin edessä. Valitettavasti Tobylle ei tarjottu sopimusta levy-yhtiön kanssa. </w:t>
      </w:r>
    </w:p>
    <w:p>
      <w:r>
        <w:rPr>
          <w:b/>
        </w:rPr>
        <w:t xml:space="preserve">Tulos</w:t>
      </w:r>
    </w:p>
    <w:p>
      <w:r>
        <w:t xml:space="preserve">Hän soitti muutaman keikan keikkojen jälkeen.</w:t>
      </w:r>
    </w:p>
    <w:p>
      <w:r>
        <w:rPr>
          <w:b/>
        </w:rPr>
        <w:t xml:space="preserve">Esimerkki 7.3112</w:t>
      </w:r>
    </w:p>
    <w:p>
      <w:r>
        <w:t xml:space="preserve">Lähtökohta: Brett ei uskonut onneen.  Alkuperäinen konteksti: Hän käveli eräänä päivänä kotiin, ja hänen silmäänsä osui kiiltävä penni.  Alkuperäinen loppuratkaisu: Hän kumartui poimimaan sen, koska hän uskoi rahaan. Kun hän kumartui, auto törmäsi puuhun juuri siinä, missä hänen olisi pitänyt olla. Penni ei ole sen jälkeen poistunut hänen farkuistaan, ja hän uskoo nyt onneen.  Uusi loppu: Hän kumartui poimimaan sen, koska hänellä oli aina käyttöä kynsileikkurille. Kumartui, auto törmäsi puuhun juuri siinä, missä hänen olisi pitänyt olla. Kynsisakset eivät ole sen jälkeen lähteneet hänen farkuistaan, sillä hän uskoo nyt onneen. </w:t>
      </w:r>
    </w:p>
    <w:p>
      <w:r>
        <w:rPr>
          <w:b/>
        </w:rPr>
        <w:t xml:space="preserve">Tulos</w:t>
      </w:r>
    </w:p>
    <w:p>
      <w:r>
        <w:t xml:space="preserve">Kun hän eräänä päivänä käveli kotiin, hänen silmäänsä osui kiiltävä kynsileikkuri.</w:t>
      </w:r>
    </w:p>
    <w:p>
      <w:r>
        <w:rPr>
          <w:b/>
        </w:rPr>
        <w:t xml:space="preserve">Esimerkki 7.3113</w:t>
      </w:r>
    </w:p>
    <w:p>
      <w:r>
        <w:t xml:space="preserve">Lähtökohta: Katie löysi kerran munan hylätystä linnunpesästä.  Alkuperäinen konteksti: Kaikki muut munat olivat kuoriutuneet, joten hän luuli, että se oli tyhjä.  Alkuperäinen loppu: Hän vei sen kotiin ja piti sitä huoneessaan näytteillä. Kaksi päivää myöhemmin se yhtäkkiä kuoriutui! Hän piti lintua, kunnes se oli tarpeeksi hyvä ollakseen omillaan.  Uusi loppu: Opettaja piti sitä luokkahuoneessa näytteillä. Kaksi päivää myöhemmin se kuoriutui yhtäkkiä! Opettaja piti lintua, kunnes se oli tarpeeksi hyvä ollakseen omillaan. </w:t>
      </w:r>
    </w:p>
    <w:p>
      <w:r>
        <w:rPr>
          <w:b/>
        </w:rPr>
        <w:t xml:space="preserve">Tulos</w:t>
      </w:r>
    </w:p>
    <w:p>
      <w:r>
        <w:t xml:space="preserve">Hän päätti antaa munan opettajalleen.</w:t>
      </w:r>
    </w:p>
    <w:p>
      <w:r>
        <w:rPr>
          <w:b/>
        </w:rPr>
        <w:t xml:space="preserve">Esimerkki 7.3114</w:t>
      </w:r>
    </w:p>
    <w:p>
      <w:r>
        <w:t xml:space="preserve">Lähtökohta: Grace halusi perustaa bändin.  Alkuperäinen konteksti: Hän yritti opetella soittamaan kitaraa, mutta se oli liian vaikeaa.  Alkuperäinen loppu: Grace päätti ryhtyä laulajaksi. Hänen ensimmäinen yleisönsä buuasi hänet pois lavalta. Grace päätti sittenkin olla perustamatta bändiä.  Uusi lopetus: Hän päätti myös olla laulaja. Hänen ensimmäinen yleisönsä kantoi hänet pois lavalta. Grace oli sittenkin iloinen, että perusti bändin. </w:t>
      </w:r>
    </w:p>
    <w:p>
      <w:r>
        <w:rPr>
          <w:b/>
        </w:rPr>
        <w:t xml:space="preserve">Tulos</w:t>
      </w:r>
    </w:p>
    <w:p>
      <w:r>
        <w:t xml:space="preserve">Hän oppi soittamaan kitaraa ja oli siinä erittäin hyvä.</w:t>
      </w:r>
    </w:p>
    <w:p>
      <w:r>
        <w:rPr>
          <w:b/>
        </w:rPr>
        <w:t xml:space="preserve">Esimerkki 7.3115</w:t>
      </w:r>
    </w:p>
    <w:p>
      <w:r>
        <w:t xml:space="preserve">Lähtökohta: Siskontyttäreni tytär hyväksyttiin Alabaman yliopistoon.  Alustava konteksti: Tyttö oli innoissaan ja halusi ottaa paikan vastaan.  Alkuperäinen lopputulos: Hänen äitinsä huomautti, että rahoitustuki koski vain 130 000 dollarin lainaa. Hänellä oli kaksi muuta lasta, eikä hänellä ollut varaa ottaa lainaa. Hänen tyttärensä meni vastahakoisesti läheiseen valtion kouluun.  Uusi lopetus: Hänen äitinsä totesi, että rahoitustuki oli tarkoitettu vain 130 000 dollarin lainoihin. Hänellä oli kaksi muuta lasta, eikä hänellä ollut varaa ottaa lainoja. Hänen tyttärensä valitsi läheisen valtion koulun. </w:t>
      </w:r>
    </w:p>
    <w:p>
      <w:r>
        <w:rPr>
          <w:b/>
        </w:rPr>
        <w:t xml:space="preserve">Tulos</w:t>
      </w:r>
    </w:p>
    <w:p>
      <w:r>
        <w:t xml:space="preserve">Hän ei ollut innoissaan, koska se oli hänen viimeinen valintansa.</w:t>
      </w:r>
    </w:p>
    <w:p>
      <w:r>
        <w:rPr>
          <w:b/>
        </w:rPr>
        <w:t xml:space="preserve">Esimerkki 7.3116</w:t>
      </w:r>
    </w:p>
    <w:p>
      <w:r>
        <w:t xml:space="preserve">Lähtökohta: Haley oli menossa kävelylle jäätelökauppaan.  Alustava konteksti: Ostettuaan jäätelön hän päätti istahtaa alas.  Alkuperäinen loppuratkaisu: Muutaman sekunnin kuluttua hän sai jalkakrampin. Tuntematon ihminen auttoi hänet ylös. Hän myös ajoi hänet kotiin.  Uusi loppu: Kotimatkalla hän sai jalkakrampin. Hän ajautui vastaantulevaan liikenteeseen. Hänen autonsa kolaroi ja hän kuoli. </w:t>
      </w:r>
    </w:p>
    <w:p>
      <w:r>
        <w:rPr>
          <w:b/>
        </w:rPr>
        <w:t xml:space="preserve">Tulos</w:t>
      </w:r>
    </w:p>
    <w:p>
      <w:r>
        <w:t xml:space="preserve">Jäätelön syömisen jälkeen hän ajoi kotiin.</w:t>
      </w:r>
    </w:p>
    <w:p>
      <w:r>
        <w:rPr>
          <w:b/>
        </w:rPr>
        <w:t xml:space="preserve">Esimerkki 7.3117</w:t>
      </w:r>
    </w:p>
    <w:p>
      <w:r>
        <w:t xml:space="preserve">Lähtökohta: Markin tehtävänä oli kouluttaa kaikki ravintolan uudet työntekijät.  Alkuperäinen konteksti: Markin piti tänään kouluttaa Gina emännäksi.  Alkuperäinen loppuratkaisu: Gina oli ujo puhelimessa eikä ollut kohtelias tervehtiessään vieraita. Mark päätti, että Gina ei soveltunut tähän työhön, joten hän antoi hänelle potkut. Gina oli surullinen ja vannoi löytävänsä työn, jossa hän on hyvä.  Uusi lopetus: Uusi emäntä oli ujo puhelimissa eikä ollut kohtelias tervehtiessään vieraita. Mark päätti, ettei hänestä ollut tähän työhön, joten hän antoi hänelle potkut. Emäntä oli surullinen ja vannoi löytävänsä työn, jossa hän on hyvä. </w:t>
      </w:r>
    </w:p>
    <w:p>
      <w:r>
        <w:rPr>
          <w:b/>
        </w:rPr>
        <w:t xml:space="preserve">Tulos</w:t>
      </w:r>
    </w:p>
    <w:p>
      <w:r>
        <w:t xml:space="preserve">Tänään Mark pyysi apulaistaan Ginaa auttamaan uuden emännän kouluttamisessa.</w:t>
      </w:r>
    </w:p>
    <w:p>
      <w:r>
        <w:rPr>
          <w:b/>
        </w:rPr>
        <w:t xml:space="preserve">Esimerkki 7.3118</w:t>
      </w:r>
    </w:p>
    <w:p>
      <w:r>
        <w:t xml:space="preserve">Lähtökohta: Rudy työskenteli paikallisella uutisasemalla säämiehenä.  Alkuperäinen konteksti: Hänen ennusteensa eivät aina pitäneet paikkaansa, mutta hän oli hyvin hauska.  Alkuperäinen loppu: Pahan hurrikaanin aikana Rudy lähetettiin raportoimaan säästä. Valitettavasti hän loukkaantui lentävään puupalaan kuvausten aikana. Rudy joutui lopulta sairaalaan vammojensa vuoksi.  Uusi lopetus: Lähtiessään Rudy kiirehti pois paikalta. Hän valitettavasti loukkaantui liukastuessaan märällä lattialla. Rudy joutui lopulta sairaalaan vammojensa vuoksi. </w:t>
      </w:r>
    </w:p>
    <w:p>
      <w:r>
        <w:rPr>
          <w:b/>
        </w:rPr>
        <w:t xml:space="preserve">Tulos</w:t>
      </w:r>
    </w:p>
    <w:p>
      <w:r>
        <w:t xml:space="preserve">Hän sai potkut huonojen sääennusteidensa vuoksi.</w:t>
      </w:r>
    </w:p>
    <w:p>
      <w:r>
        <w:rPr>
          <w:b/>
        </w:rPr>
        <w:t xml:space="preserve">Esimerkki 7.3119</w:t>
      </w:r>
    </w:p>
    <w:p>
      <w:r>
        <w:t xml:space="preserve">Lähtökohta: Eräänä päivänä Courtney puhui töissä kissanpennuista.  Alustava konteksti: Hän oli pelastanut viisi hylättyä kissanpentua.  Alkuperäinen loppuratkaisu: Courtney yritti löytää kissanpennuille hyviä koteja. Kay oli aina halunnut oman kissanpennun. Kay otti kotiin yhden kissanpennuista ja antoi sille nimen Luna.  Uusi loppu: Courtney yritti löytää paikan, johon haudata kissanpennut. Kay oli aina halunnut oman kissanpennun. Kay adoptoi kissanpennun turvakodista ja nimesi sen Lunaksi. </w:t>
      </w:r>
    </w:p>
    <w:p>
      <w:r>
        <w:rPr>
          <w:b/>
        </w:rPr>
        <w:t xml:space="preserve">Tulos</w:t>
      </w:r>
    </w:p>
    <w:p>
      <w:r>
        <w:t xml:space="preserve">Hän oli hiljattain löytänyt kokonaisen pentueen kuolleita kissanpentuja.</w:t>
      </w:r>
    </w:p>
    <w:p>
      <w:r>
        <w:rPr>
          <w:b/>
        </w:rPr>
        <w:t xml:space="preserve">Esimerkki 7.3120</w:t>
      </w:r>
    </w:p>
    <w:p>
      <w:r>
        <w:t xml:space="preserve">Lähtökohta: Ian pystytti korkean VHF-tornin talonsa viereen.  Alkuperäinen konteksti: Hän alkoi havaita ääniä, jotka kuulostivat avaruusolentojen puheilta.  Alkuperäinen loppu: Ian nauhoitti äänet ja vei ne paikalliselle professorille. Professori kuunteli tarkkaan ja pystyi tunnistamaan puhumisen. Hän kertoi, että kyseessä eivät olleet avaruusolennot, vaan vain ulkomaiset vakoojat, joilla oli käsiradiot.  Uusi loppu: Ian yritti edelleen kuulla ääniä ja pyysi sitten apua paikalliselta professorilta. Professori kuunteli ääniä ja sääteli jotain tornissa. Hän kertoi Ianin toimivan nyt, ja joitakin ääniä alkoi kuulua. </w:t>
      </w:r>
    </w:p>
    <w:p>
      <w:r>
        <w:rPr>
          <w:b/>
        </w:rPr>
        <w:t xml:space="preserve">Tulos</w:t>
      </w:r>
    </w:p>
    <w:p>
      <w:r>
        <w:t xml:space="preserve">Hän ei pystynyt havaitsemaan mitään ääniä laitteesta.</w:t>
      </w:r>
    </w:p>
    <w:p>
      <w:r>
        <w:rPr>
          <w:b/>
        </w:rPr>
        <w:t xml:space="preserve">Esimerkki 7.3121</w:t>
      </w:r>
    </w:p>
    <w:p>
      <w:r>
        <w:t xml:space="preserve">Lähtökohta: Olin viettämässä muutaman päivän isovanhempieni luona.  Alkuperäinen konteksti: Heidän taloaan lämmitettiin puuhellalla.  Alkuperäinen loppu: Isoäitini kielsi minua koskemasta siihen, vaikka se ei näyttänytkään kuumalta. Laitoin käteni hellalle, kun hän ei katsonut. Poltin käteni ja sain vähän myötätuntoa isoäidiltäni.  Uusi loppu: Isoäitini käski minun olla koskematta siihen, vaikka se ei näyttäisi kuumalta. Laitoin käteni liedelle, koska luulin sen olevan rikki. Poltin käteni ja sain vähän myötätuntoa isoäidiltäni. </w:t>
      </w:r>
    </w:p>
    <w:p>
      <w:r>
        <w:rPr>
          <w:b/>
        </w:rPr>
        <w:t xml:space="preserve">Tulos</w:t>
      </w:r>
    </w:p>
    <w:p>
      <w:r>
        <w:t xml:space="preserve">Heidän talossaan ei ollut toimivaa hellaa.</w:t>
      </w:r>
    </w:p>
    <w:p>
      <w:r>
        <w:rPr>
          <w:b/>
        </w:rPr>
        <w:t xml:space="preserve">Esimerkki 7.3122</w:t>
      </w:r>
    </w:p>
    <w:p>
      <w:r>
        <w:t xml:space="preserve">Lähtökohta: John oli nuori poika, jolla oli huono itsetunto.  Alkuperäinen konteksti: Hänen vanhempansa yrittivät kovasti rakentaa hänen itseluottamustaan.  Alkuperäinen loppuratkaisu: Heidän oppituntinsa olivat menneet perille, ja John tunsi olonsa paremmaksi. Uuden itseluottamuksensa ansiosta hän sai monia uusia ystäviä. John oli helpottunut ja tunsi voivansa vihdoin seistä pystyssä.  Uusi loppu: Heidän kannustuksensa oli mennyt perille ja hän tunsi olonsa paremmaksi. Hänen uudelleen löytämänsä itsevarmuus toi hänelle monia uusia ystäviä. John oli helpottunut ja tunsi voivansa vihdoin seistä pystyssä. </w:t>
      </w:r>
    </w:p>
    <w:p>
      <w:r>
        <w:rPr>
          <w:b/>
        </w:rPr>
        <w:t xml:space="preserve">Tulos</w:t>
      </w:r>
    </w:p>
    <w:p>
      <w:r>
        <w:t xml:space="preserve">Hänen vanhempansa eivät välittäneet hänen heikosta itseluottamuksestaan.</w:t>
      </w:r>
    </w:p>
    <w:p>
      <w:r>
        <w:rPr>
          <w:b/>
        </w:rPr>
        <w:t xml:space="preserve">Esimerkki 7.3123</w:t>
      </w:r>
    </w:p>
    <w:p>
      <w:r>
        <w:t xml:space="preserve">Lähtökohta: Vanhempani istuttivat vaahteran syntymäpäivänäni.  Alkuperäinen konteksti: Aina kun he näkivät puun kasvavan korkeammaksi, he ajattelivat minua.  Alkuperäinen loppu: Kun lähdin opiskelemaan, puu oli heidän taloaan korkeampi. Mutta vaahtera oli mädäntynyt taudin takia. Vanhempani itkivät, kun he kaatoivat rakkaan puunsa.  Uusi lopetus: Kun lähdin opiskelemaan, heidän istuttamansa uusi puu oli heidän taloaan korkeampi. Mutta se oli mädäntynyt taudista. Vanhempani itkivät, kun he kaatoivat rakkaan puunsa. </w:t>
      </w:r>
    </w:p>
    <w:p>
      <w:r>
        <w:rPr>
          <w:b/>
        </w:rPr>
        <w:t xml:space="preserve">Tulos</w:t>
      </w:r>
    </w:p>
    <w:p>
      <w:r>
        <w:t xml:space="preserve">Se juurtui myrskyssä muutamaa vuotta myöhemmin.</w:t>
      </w:r>
    </w:p>
    <w:p>
      <w:r>
        <w:rPr>
          <w:b/>
        </w:rPr>
        <w:t xml:space="preserve">Esimerkki 7.3124</w:t>
      </w:r>
    </w:p>
    <w:p>
      <w:r>
        <w:t xml:space="preserve">Lähtökohta: Joka tiistai perhe teki tacoja.  Alkuperäinen konteksti: He vaihtelivat käyttämäänsä lihaa.  Alkuperäinen lopputulos: Viime kerralla se oli silputtua kanaa. Lapset olivat innoissaan joka tiistai, koska tiesivät saavansa syödä tacoja. Se oli hauska perheperinne.  Uusi loppu: Sen sijaan he tekivät silputtua kanaa. Lapset innostuivat joka tiistai tietäen, että he saisivat syödä tacoja. He pitivät silputusta kanasta yhtä paljon. </w:t>
      </w:r>
    </w:p>
    <w:p>
      <w:r>
        <w:rPr>
          <w:b/>
        </w:rPr>
        <w:t xml:space="preserve">Tulos</w:t>
      </w:r>
    </w:p>
    <w:p>
      <w:r>
        <w:t xml:space="preserve">Eräänä tiistaina he unohtivat ostaa tacokuoret.</w:t>
      </w:r>
    </w:p>
    <w:p>
      <w:r>
        <w:rPr>
          <w:b/>
        </w:rPr>
        <w:t xml:space="preserve">Esimerkki 7.3125</w:t>
      </w:r>
    </w:p>
    <w:p>
      <w:r>
        <w:t xml:space="preserve">Lähtökohta: Emily ja hänen ystävänsä lähtivät tanssimaan.  Alustava konteksti: He olivat ulkona kolmeen asti yöllä.  Alkuperäinen loppu: He kävivät viidessä eri klubissa ja joivat paljon juomia. He palasivat Emilyn asunnolle ja nukkuivat kaikki Emilyn sängylle. Se oli yö, jota he eivät koskaan unohda!  Uusi loppu: He kävivät vain yhdellä klubilla ja joivat muutaman drinkin. He palasivat Emilyn asuntoon ja katsoivat kaikki elokuvan Emilyn sängyllä. Se oli yö, jota he eivät koskaan unohda! </w:t>
      </w:r>
    </w:p>
    <w:p>
      <w:r>
        <w:rPr>
          <w:b/>
        </w:rPr>
        <w:t xml:space="preserve">Tulos</w:t>
      </w:r>
    </w:p>
    <w:p>
      <w:r>
        <w:t xml:space="preserve">He tulivat kotiin aikaisin sinä iltana.</w:t>
      </w:r>
    </w:p>
    <w:p>
      <w:r>
        <w:rPr>
          <w:b/>
        </w:rPr>
        <w:t xml:space="preserve">Esimerkki 7.3126</w:t>
      </w:r>
    </w:p>
    <w:p>
      <w:r>
        <w:t xml:space="preserve">Lähtökohta: Thomas oli koditon opiskelija, joka kuuli mturkista kampuksella.  Alkuperäinen konteksti: Hän ei voinut uskoa, että oli olemassa verkkosivusto, jolla ihmiset saivat tienata rahaa.  Alkuperäinen loppuratkaisu: Hän rekisteröi mturk-tilin ja alkoi tienata rahaa. Jonkin ajan kuluttua Thomas ei ollut rehellinen osumiensa kanssa. Amazon keskeytti hänen mturk-tilinsä kolmeksi kuukaudeksi.  Uusi lopetus: Hän rekisteröityi mturk-tilille ja alkoi yrittää löytää osumia. Jonkin ajan kuluttua Thomas ei ollut rehellinen osumiensa kanssa. Amazon keskeytti hänen mturk-tilinsä kolmeksi kuukaudeksi. </w:t>
      </w:r>
    </w:p>
    <w:p>
      <w:r>
        <w:rPr>
          <w:b/>
        </w:rPr>
        <w:t xml:space="preserve">Tulos</w:t>
      </w:r>
    </w:p>
    <w:p>
      <w:r>
        <w:t xml:space="preserve">Hän ilmoittautui, mutta ei tienannut penniäkään.</w:t>
      </w:r>
    </w:p>
    <w:p>
      <w:r>
        <w:rPr>
          <w:b/>
        </w:rPr>
        <w:t xml:space="preserve">Esimerkki 7.3127</w:t>
      </w:r>
    </w:p>
    <w:p>
      <w:r>
        <w:t xml:space="preserve">Lähtökohta: Alania janotti kovasti.  Alkuperäinen konteksti: Hänellä ei ollut limsaa tai mehua!  Alkuperäinen loppu: Hän kiirehti sekoittamaan Kool-Aidia. Sitten hän joi sen ahnaasti. Tuntui niin hyvältä sammuttaa jano!  Uusi lopetus: Hän kiirehti sekoittamaan kool-aidia. Sitten hän joi sen ahnaasti alas. Tuntui niin hyvältä sammuttaa jano! </w:t>
      </w:r>
    </w:p>
    <w:p>
      <w:r>
        <w:rPr>
          <w:b/>
        </w:rPr>
        <w:t xml:space="preserve">Tulos</w:t>
      </w:r>
    </w:p>
    <w:p>
      <w:r>
        <w:t xml:space="preserve">Hän haki vesipullon automaatista.</w:t>
      </w:r>
    </w:p>
    <w:p>
      <w:r>
        <w:rPr>
          <w:b/>
        </w:rPr>
        <w:t xml:space="preserve">Esimerkki 7.3128</w:t>
      </w:r>
    </w:p>
    <w:p>
      <w:r>
        <w:t xml:space="preserve">Lähtökohta: Jackie makasi sängyssään ilkeästi virnistellen.  Alustava konteksti: Yritin lohduttaa häntä, vaikka hän käski minun lähteä.  Alkuperäinen loppu: Siksi kävelin pois ilman mitään kommentteja. Sitten hän löi minua ja kysyi, miksi lähden. Sen sijaan, että olisin kertonut hänelle olevani hämmentynyt, pysyin rauhallisena.  Uusi lopetus: Kun olin lähdössä, hän nyrkkäsi minua vitsillä ja kysyi, miksi lähden. Jäin ja leikimme vielä vähän. Meillä molemmilla oli hauskaa. </w:t>
      </w:r>
    </w:p>
    <w:p>
      <w:r>
        <w:rPr>
          <w:b/>
        </w:rPr>
        <w:t xml:space="preserve">Tulos</w:t>
      </w:r>
    </w:p>
    <w:p>
      <w:r>
        <w:t xml:space="preserve">Sain hänet nauramaan kertomalla hänelle vitsejä.</w:t>
      </w:r>
    </w:p>
    <w:p>
      <w:r>
        <w:rPr>
          <w:b/>
        </w:rPr>
        <w:t xml:space="preserve">Esimerkki 7.3129</w:t>
      </w:r>
    </w:p>
    <w:p>
      <w:r>
        <w:t xml:space="preserve">Lähtökohta: Jan teki kovasti töitä laihduttaakseen viisikymmentä kiloa.  Alkuperäinen konteksti: Hän hemmotteli itseään suurella ostosreissulla ostaakseen uusia vaatteita.  Alkuperäinen lopputulos: Hän antoi kaikki vanhat vaatteensa pois, koska ne eivät enää sopineet hänelle. Kun lasku uusista vaatteista tuli, Jan masentui. Hän söi itsensä takaisin entiseen kokoonsa.  Uusi loppu: Hän antoi kaikki vanhat vaatteensa pois, koska ne eivät enää sopineet hänelle. Kun lasku uusista vaatteista tuli, Jan suuttui. Mutta hän ei voinut mitenkään palata entiseen kokoonsa. </w:t>
      </w:r>
    </w:p>
    <w:p>
      <w:r>
        <w:rPr>
          <w:b/>
        </w:rPr>
        <w:t xml:space="preserve">Tulos</w:t>
      </w:r>
    </w:p>
    <w:p>
      <w:r>
        <w:t xml:space="preserve">Hän rakasti sitä, miltä hänestä tuntui, ja hän säilytti terveelliset elämäntavat.</w:t>
      </w:r>
    </w:p>
    <w:p>
      <w:r>
        <w:rPr>
          <w:b/>
        </w:rPr>
        <w:t xml:space="preserve">Esimerkki 7.3130</w:t>
      </w:r>
    </w:p>
    <w:p>
      <w:r>
        <w:t xml:space="preserve">Lähtökohta: Tom oli loistava liikemies.  Alkuperäinen konteksti: Hän palkkasi monia urakoitsijoita työskentelemään kiinteistöllään vain yhden päivän ajan.  Alkuperäinen loppuratkaisu: Hän kutsui sijoittajat katsomaan kyseisenä päivänä rakenteilla olevaa kiinteistöä. Sijoittajat olivat vaikuttuneita. He sijoittivat hänen kiinteistöönsä.  Uusi lopetus: Hän kutsui sijoittajat katsomaan kyseisenä päivänä rakenteilla olevaa kiinteistöä. Sijoittajat olivat raivoissaan. He kutsuivat poliisit hänen kiinteistöönsä. </w:t>
      </w:r>
    </w:p>
    <w:p>
      <w:r>
        <w:rPr>
          <w:b/>
        </w:rPr>
        <w:t xml:space="preserve">Tulos</w:t>
      </w:r>
    </w:p>
    <w:p>
      <w:r>
        <w:t xml:space="preserve">Kunnes eräänä päivänä hänen paljastui olevan huijari.</w:t>
      </w:r>
    </w:p>
    <w:p>
      <w:r>
        <w:rPr>
          <w:b/>
        </w:rPr>
        <w:t xml:space="preserve">Esimerkki 7.3131</w:t>
      </w:r>
    </w:p>
    <w:p>
      <w:r>
        <w:t xml:space="preserve">Lähtökohta: Amy pelkäsi viettää yön poissa kotoa.  Alkuperäinen konteksti: Hänet oli kutsuttu yökylään, mutta hän oli melkein kieltäytynyt menemästä!  Alkuperäinen loppuratkaisu: Sitten hänen äitinsä suostutteli hänet lähtemään. Amyllä oli lopulta hauskaa. Hän ei malttanut odottaa seuraavaa yökyläilyä!  Uusi loppu: Amyn äiti oli yrittänyt suostutella Amya lähtemään. Hän ajatteli, että Amylla olisi lopulta ollut ihanaa. Hän yrittäisi uudestaan seuraavassa yökylässä. </w:t>
      </w:r>
    </w:p>
    <w:p>
      <w:r>
        <w:rPr>
          <w:b/>
        </w:rPr>
        <w:t xml:space="preserve">Tulos</w:t>
      </w:r>
    </w:p>
    <w:p>
      <w:r>
        <w:t xml:space="preserve">Hänet kutsuttiin yökylään, mutta hän itki, kunnes äiti antoi hänen jäädä kotiin.</w:t>
      </w:r>
    </w:p>
    <w:p>
      <w:r>
        <w:rPr>
          <w:b/>
        </w:rPr>
        <w:t xml:space="preserve">Esimerkki 7.3132</w:t>
      </w:r>
    </w:p>
    <w:p>
      <w:r>
        <w:t xml:space="preserve">Lähtökohta: Mary meni ostamaan bikinit.  Alustava konteksti: Mary ei pitänyt siitä, miltä hän näytti missään bikineissä.  Alkuperäinen loppuratkaisu: Mary päätti aloittaa kehonrakennuksen. Hän treenasi joka päivä. Nyt hän on ylpeä siitä, miltä hän näyttää bikineissä.  Uusi loppu: Hän päätti ryhtyä kehonrakennukseen hioakseen kehoaan entisestään. Hän treenasi joka päivä. Nyt hän on entistäkin ylpeämpi siitä, miltä hän näyttää bikineissä. </w:t>
      </w:r>
    </w:p>
    <w:p>
      <w:r>
        <w:rPr>
          <w:b/>
        </w:rPr>
        <w:t xml:space="preserve">Tulos</w:t>
      </w:r>
    </w:p>
    <w:p>
      <w:r>
        <w:t xml:space="preserve">Hän rakasti sitä, miltä hän näytti bikineissä.</w:t>
      </w:r>
    </w:p>
    <w:p>
      <w:r>
        <w:rPr>
          <w:b/>
        </w:rPr>
        <w:t xml:space="preserve">Esimerkki 7.3133</w:t>
      </w:r>
    </w:p>
    <w:p>
      <w:r>
        <w:t xml:space="preserve">Lähtökohta: Cassien koiralla Rufuksella oli lempilelu, joka oli kirkkaan punainen.  Alkuperäinen konteksti: Rufus saattoi leikkiä sillä koko päivän, ja se leikki sillä hyvin usein!  Alkuperäinen loppuratkaisu: Eräänä päivänä he olivat piknikillä, ja Cassie heitti lelun Rufukselle. Se lensi puroon, ja Rufus hyppäsi heti sen perään. Cassie riehui, kunnes se oli ulkona, mutta Rufus välitti vain lelustaan.  Uusi loppu: Eräänä päivänä he olivat piknikillä, ja Cassie heitti lelun Rufukselle. Se vieri puroon, ja Rufus hyppäsi heti sen perään. Cassie riehui, kunnes se oli ulkona, mutta Rufus välitti vain lelustaan. </w:t>
      </w:r>
    </w:p>
    <w:p>
      <w:r>
        <w:rPr>
          <w:b/>
        </w:rPr>
        <w:t xml:space="preserve">Tulos</w:t>
      </w:r>
    </w:p>
    <w:p>
      <w:r>
        <w:t xml:space="preserve">Hän voisi leikkiä sillä koko päivän, ja hyvin usein leikkiikin, mutta ei koskaan heitä lelua.</w:t>
      </w:r>
    </w:p>
    <w:p>
      <w:r>
        <w:rPr>
          <w:b/>
        </w:rPr>
        <w:t xml:space="preserve">Esimerkki 7.3134</w:t>
      </w:r>
    </w:p>
    <w:p>
      <w:r>
        <w:t xml:space="preserve">Lähtökohta: Jordan sai tietää, että hänen suosikkilaulajansa on tulossa kaupunkiin.  Alkuperäinen konteksti: Hänellä ei ollut varaa lippuihin.  Alkuperäinen loppuratkaisu: Hän pyysi apua isältään, joka myös piti laulajasta. Hän kertoi hänelle, että ehkä siksi, että liput olivat niin kalliita. Hänen isänsä yllätti hänet lipuilla konserttipäivänä!  Uusi lopetus: Hän pyysi isäänsä, joka myös piti laulajasta, mukaansa. Tämä kertoi hänelle, että ehkä siksi, että liput olivat huonolla päivämäärällä. Hänen isänsä yllätti hänet lipuilla konserttipäivänä! </w:t>
      </w:r>
    </w:p>
    <w:p>
      <w:r>
        <w:rPr>
          <w:b/>
        </w:rPr>
        <w:t xml:space="preserve">Tulos</w:t>
      </w:r>
    </w:p>
    <w:p>
      <w:r>
        <w:t xml:space="preserve">Lippuja oli enemmän saatavilla hintaan, johon hänellä oli varaa.</w:t>
      </w:r>
    </w:p>
    <w:p>
      <w:r>
        <w:rPr>
          <w:b/>
        </w:rPr>
        <w:t xml:space="preserve">Esimerkki 7.3135</w:t>
      </w:r>
    </w:p>
    <w:p>
      <w:r>
        <w:t xml:space="preserve">Lähtökohta: John oli pastori, jolla oli erittäin huono muisti.  Alkuperäinen konteksti: Hän yritti opetella saarnojaan ulkoa monta päivää etukäteen, mutta tuloksetta.  Alkuperäinen loppuratkaisu: Hän päätti opetella laulamaan, jotta hän selviäisi vammastaan. Sitten hän teki kaikista saarnoistaan musiikkia ja lauloi niitä sunnuntaisin. Hänen seurakuntansa oli innoissaan, ja niin oli hänkin.  Uusi lopetus: Hän päätti kirjoittaa asiat ylös voittaakseen vammansa. Sunnuntaina hän näpelöi kaikki paperinsa. Seurakunta nauroi. </w:t>
      </w:r>
    </w:p>
    <w:p>
      <w:r>
        <w:rPr>
          <w:b/>
        </w:rPr>
        <w:t xml:space="preserve">Tulos</w:t>
      </w:r>
    </w:p>
    <w:p>
      <w:r>
        <w:t xml:space="preserve">Hän yritti opetella saarnansa ulkoa monta päivää etukäteen ja pystyi puhumaan hyvin.</w:t>
      </w:r>
    </w:p>
    <w:p>
      <w:r>
        <w:rPr>
          <w:b/>
        </w:rPr>
        <w:t xml:space="preserve">Esimerkki 7.3136</w:t>
      </w:r>
    </w:p>
    <w:p>
      <w:r>
        <w:t xml:space="preserve">Lähtökohta: Finsterin perhe oli suunnitellut ensimmäistä rantamatkaansa.  Alustava konteksti: Heidän tyttärensä Lillian ei ollut koskaan käynyt siellä.  Alkuperäinen loppu: Heillä oli hauskaa kaivaa hiekkaa. Sitten oli aika roiskia aalloissa. Kotimatkalla Lily nukahti väsymyksestä.  Uusi loppu: Heillä oli niin hauskaa kaivaa hiekkaa yöllä. Sitten oli aika roiskia aalloissa. Kotimatkalla sinä aamuna Lily nukahti uupumuksesta. </w:t>
      </w:r>
    </w:p>
    <w:p>
      <w:r>
        <w:rPr>
          <w:b/>
        </w:rPr>
        <w:t xml:space="preserve">Tulos</w:t>
      </w:r>
    </w:p>
    <w:p>
      <w:r>
        <w:t xml:space="preserve">Heidän tyttärellään Lillianilla oli harvinainen sairaus, joten hän ei voinut altistua auringolle.</w:t>
      </w:r>
    </w:p>
    <w:p>
      <w:r>
        <w:rPr>
          <w:b/>
        </w:rPr>
        <w:t xml:space="preserve">Esimerkki 7.3137</w:t>
      </w:r>
    </w:p>
    <w:p>
      <w:r>
        <w:t xml:space="preserve">Lähtökohta: Allan tajusi eräänä päivänä, että hän elää hyvin epäterveellistä elämää.  Alkuperäinen konteksti: Niinpä hän päätti, että hän halusi tehdä jotain muuttaakseen asian.  Alkuperäinen loppu: Hän alkoi syödä paljon terveellisemmin. Hän päätti myös harrastaa liikuntaa. 12 viikon kuluttua Allan saattoi todeta, että hän oli paljon terveempi.  Uusi lopetus: Hän jatkoi epäterveellisen ruoan syömistä. Hän ei koskaan harrastanut liikuntaa. Viikkoja kului eikä mikään muuttunut. </w:t>
      </w:r>
    </w:p>
    <w:p>
      <w:r>
        <w:rPr>
          <w:b/>
        </w:rPr>
        <w:t xml:space="preserve">Tulos</w:t>
      </w:r>
    </w:p>
    <w:p>
      <w:r>
        <w:t xml:space="preserve">Hän päätti, ettei hän välitä, koska hän elää vain kerran.</w:t>
      </w:r>
    </w:p>
    <w:p>
      <w:r>
        <w:rPr>
          <w:b/>
        </w:rPr>
        <w:t xml:space="preserve">Esimerkki 7.3138</w:t>
      </w:r>
    </w:p>
    <w:p>
      <w:r>
        <w:t xml:space="preserve">Lähtökohta: Ted nosti kissansa sohvalta.  Alustava konteksti: Kissa murisi, kun Ted silitteli sitä.  Alkuperäinen loppu: Viereisessä huoneessa kuului kova ääni. Kissa säikähti. Kissa hyppäsi Tedin käsistä lattialle.  Uusi lopetus: Kova ääni kuului viereisessä huoneessa. Kissa säikähti. Kissa hyppäsi Tedin syliin toisesta huoneesta. </w:t>
      </w:r>
    </w:p>
    <w:p>
      <w:r>
        <w:rPr>
          <w:b/>
        </w:rPr>
        <w:t xml:space="preserve">Tulos</w:t>
      </w:r>
    </w:p>
    <w:p>
      <w:r>
        <w:t xml:space="preserve">Kissa sihisi ja poistui sitten huoneesta.</w:t>
      </w:r>
    </w:p>
    <w:p>
      <w:r>
        <w:rPr>
          <w:b/>
        </w:rPr>
        <w:t xml:space="preserve">Esimerkki 7.3139</w:t>
      </w:r>
    </w:p>
    <w:p>
      <w:r>
        <w:t xml:space="preserve">Lähtökohta: Kiinteistönvälittäjä kertoi Bobille lähettäneensä kuvat talosta.  Alustava konteksti: Bob ei vieläkään saanut niitä sähköpostiinsa.  Alkuperäinen loppu: Bob soitti jälleen välittäjälle ja kysyi, mistä oli kyse. Hän tunnusti, ettei tiennyt, mistä oli kyse. Bob arveli, että hän ehkä yritti salata jotain taloon liittyvää.  Uusi lopetus: Bob soitti jälleen välittäjälle ja kysyi, mikä oli hinta. Hän tunnusti, ettei tiennyt, mikä hinta oli. Bob arveli, että hän ehkä yritti salata talon hinnan häneltä. </w:t>
      </w:r>
    </w:p>
    <w:p>
      <w:r>
        <w:rPr>
          <w:b/>
        </w:rPr>
        <w:t xml:space="preserve">Tulos</w:t>
      </w:r>
    </w:p>
    <w:p>
      <w:r>
        <w:t xml:space="preserve">Hänellä oli ne postissa koko ajan.</w:t>
      </w:r>
    </w:p>
    <w:p>
      <w:r>
        <w:rPr>
          <w:b/>
        </w:rPr>
        <w:t xml:space="preserve">Esimerkki 7.3140</w:t>
      </w:r>
    </w:p>
    <w:p>
      <w:r>
        <w:t xml:space="preserve">Lähtökohta: Chris rakastui unelmiensa naiseen.  Alkuperäinen konteksti: Mies kosi naista, ja nainen suostui.  Alkuperäinen loppu: Chris sai kuitenkin pian selville, että nainen petti häntä. Chris ei kertonut naiselle tietävänsä. Hän yksinkertaisesti muutti pois, kun nainen oli töissä, eikä kertonut hänelle.  Uusi lopetus: Ei kuitenkaan kestänyt kauan, ennen kuin Chris sai selville, että hänen vaimonsa petti. Chris ei kertonut vaimolle, että tiesi. Hän jatkoi elämäänsä eikä koskaan kertonut naiselle. </w:t>
      </w:r>
    </w:p>
    <w:p>
      <w:r>
        <w:rPr>
          <w:b/>
        </w:rPr>
        <w:t xml:space="preserve">Tulos</w:t>
      </w:r>
    </w:p>
    <w:p>
      <w:r>
        <w:t xml:space="preserve">Hän oli kuitenkin lesbo ja meni naimisiin jonkun toisen kanssa.</w:t>
      </w:r>
    </w:p>
    <w:p>
      <w:r>
        <w:rPr>
          <w:b/>
        </w:rPr>
        <w:t xml:space="preserve">Esimerkki 7.3141</w:t>
      </w:r>
    </w:p>
    <w:p>
      <w:r>
        <w:t xml:space="preserve">Lähtökohta: Marialla on aina ollut pitkät jalat.  Alkuperäinen konteksti: Hän sai aina kehuja niistä.  Alkuperäinen loppuratkaisu: Lopulta hän päätti lopettaa parranajon. Hän ei saanut enää niin paljon kohteliaisuuksia. Niinpä hän päätti alkaa ajella niitä uudelleen.  Uusi loppu: Hän alkoi käyttää shortseja, jotta kaikki näkisivät. Hän ei saanut yhtä paljon kohteliaisuuksia kuin ennen. Niinpä hän päätti alkaa käyttää taas pitkiä housuja. </w:t>
      </w:r>
    </w:p>
    <w:p>
      <w:r>
        <w:rPr>
          <w:b/>
        </w:rPr>
        <w:t xml:space="preserve">Tulos</w:t>
      </w:r>
    </w:p>
    <w:p>
      <w:r>
        <w:t xml:space="preserve">Hän ei koskaan ajellut niitä, sillä hän oli kiihkeä feministi.</w:t>
      </w:r>
    </w:p>
    <w:p>
      <w:r>
        <w:rPr>
          <w:b/>
        </w:rPr>
        <w:t xml:space="preserve">Esimerkki 7.3142</w:t>
      </w:r>
    </w:p>
    <w:p>
      <w:r>
        <w:t xml:space="preserve">Lähtökohta: Bea huusi, että tietokone oli taas rikki.  Alkuperäinen konteksti: Mike käveli heidän yhteiseen toimistoonsa ja katsoi Beaa raivostuneena.  Alkuperäinen loppuratkaisu: Mike pyöritteli silmiään. Hän lähestyi Beaa ja tietokonetta ja huokaisi pitkään kärsivää huokausta. Mike kytki tietokoneen näytön päälle.  Uusi lopetus: Mike pyöritteli silmiään. Hän jätti Bean ja tietokoneen huomiotta ja huokaisi pitkään kärsivää huokausta. Mike vältti kytkemästä tietokoneen monitoria uudelleen päälle. </w:t>
      </w:r>
    </w:p>
    <w:p>
      <w:r>
        <w:rPr>
          <w:b/>
        </w:rPr>
        <w:t xml:space="preserve">Tulos</w:t>
      </w:r>
    </w:p>
    <w:p>
      <w:r>
        <w:t xml:space="preserve">Mike käveli hänen toimistonsa ohi ja jatkoi matkaansa kiihtyneenä.</w:t>
      </w:r>
    </w:p>
    <w:p>
      <w:r>
        <w:rPr>
          <w:b/>
        </w:rPr>
        <w:t xml:space="preserve">Esimerkki 7.3143</w:t>
      </w:r>
    </w:p>
    <w:p>
      <w:r>
        <w:t xml:space="preserve">Lähtökohta: Mattilla oli huono päivä.  Alustava konteksti: Hänestä tuntui, ettei hänen elämänsä voisi enää huonontua.  Alkuperäinen loppuratkaisu: Hänen ystävänsä April huomasi, että Matt oli masentunut. Hän puhui hänelle piristääkseen häntä. Keskustelun jälkeen hän tajusi, että huomenna oli uusi päivä.  Uusi loppu: Hänen ystävänsä April huomasi, että hän oli masentunut. Hän puhui hänelle piristääkseen häntä. Keskustelun jälkeen hän tajusi, että huomenna oli uusi päivä. </w:t>
      </w:r>
    </w:p>
    <w:p>
      <w:r>
        <w:rPr>
          <w:b/>
        </w:rPr>
        <w:t xml:space="preserve">Tulos</w:t>
      </w:r>
    </w:p>
    <w:p>
      <w:r>
        <w:t xml:space="preserve">Hänestä tuntui, että hänen elämänsä kestäisi tällaiset takaiskut helposti.</w:t>
      </w:r>
    </w:p>
    <w:p>
      <w:r>
        <w:rPr>
          <w:b/>
        </w:rPr>
        <w:t xml:space="preserve">Esimerkki 7.3144</w:t>
      </w:r>
    </w:p>
    <w:p>
      <w:r>
        <w:t xml:space="preserve">Lähtökohta: Tänään oli katujen siivouspäivä.  Alkuperäinen konteksti: Rakennustamme vastapäätä pysäköidyt autot hinattaisiin pois.  Alkuperäinen lopputulos: Kello 9 aamulla kolme hinausautoa ajoi paikalle ja alkoi hinata. Nainen juoksi nopeasti kadun yli. Hän välttyi onnekkaasti hinaukselta.  Uusi loppu: Kello 9 aamulla kolme poliisia ajoi paikalle ja alkoi kirjoittaa sakkoja. Nainen juoksi nopeasti kadun yli. Hän välttyi onneksi pidätykseltä. </w:t>
      </w:r>
    </w:p>
    <w:p>
      <w:r>
        <w:rPr>
          <w:b/>
        </w:rPr>
        <w:t xml:space="preserve">Tulos</w:t>
      </w:r>
    </w:p>
    <w:p>
      <w:r>
        <w:t xml:space="preserve">Kaikki rakennustamme vastapäätä pysäköidyt autot saisivat sakot.</w:t>
      </w:r>
    </w:p>
    <w:p>
      <w:r>
        <w:rPr>
          <w:b/>
        </w:rPr>
        <w:t xml:space="preserve">Esimerkki 7.3145</w:t>
      </w:r>
    </w:p>
    <w:p>
      <w:r>
        <w:t xml:space="preserve">Lähtökohta: Johannes oli valmis näkemään maailmaa.  Alkuperäinen konteksti: Hän päätti lähteä Amazonin sademetsään.  Alkuperäinen loppuratkaisu: Hän laskeutui maahan eikä voinut uskoa luonnon kauneutta. Hän näki monenlaisia villieläimiä ja vaelsi viidakossa. Johnilla oli elämänsä matka eikä hän malta odottaa, että pääsee takaisin.  Uusi lopetus: Hän laskeutui maahan eikä voinut uskoa luonnon kauneutta Hän näki monenlaisia villieläimiä ja vaelsi aavikolla. Johnilla oli elämänsä matka, eikä hän malta odottaa paluuta. </w:t>
      </w:r>
    </w:p>
    <w:p>
      <w:r>
        <w:rPr>
          <w:b/>
        </w:rPr>
        <w:t xml:space="preserve">Tulos</w:t>
      </w:r>
    </w:p>
    <w:p>
      <w:r>
        <w:t xml:space="preserve">Hän päätti suunnata Saharaan.</w:t>
      </w:r>
    </w:p>
    <w:p>
      <w:r>
        <w:rPr>
          <w:b/>
        </w:rPr>
        <w:t xml:space="preserve">Esimerkki 7.3146</w:t>
      </w:r>
    </w:p>
    <w:p>
      <w:r>
        <w:t xml:space="preserve">Lähtökohta: Colby on aina halunnut pelata koripalloa koulussaan.  Alkuperäinen konteksti: Colby päätti mennä kokeilemaan.  Alkuperäinen loppuratkaisu: Valmentaja sanoi, että Colbylla oli paljon lahjakkuutta ja taitoja. Colby valittiin joukkueeseen ja hän oli valmis pelaamaan. Hän meni ensimmäiseen peliinsä ja teki kaksikymmentä pistettä.  Uusi lopetus: Valmentaja sanoi, että Colbylla oli paljon lahjakkuutta ja taitoja. Mutta Colbya ei valittu joukkueeseen, koska hän ei ollut valmis pelaamaan. Hän meni ensimmäiseen peliin ja katsoi, kun he tekivät kaksikymmentä pistettä. </w:t>
      </w:r>
    </w:p>
    <w:p>
      <w:r>
        <w:rPr>
          <w:b/>
        </w:rPr>
        <w:t xml:space="preserve">Tulos</w:t>
      </w:r>
    </w:p>
    <w:p>
      <w:r>
        <w:t xml:space="preserve">Colby saapui harjoituksiin murtunut ranne.</w:t>
      </w:r>
    </w:p>
    <w:p>
      <w:r>
        <w:rPr>
          <w:b/>
        </w:rPr>
        <w:t xml:space="preserve">Esimerkki 7.3147</w:t>
      </w:r>
    </w:p>
    <w:p>
      <w:r>
        <w:t xml:space="preserve">Lähtökohta: Josh halusi pelata videopelejä sen sijaan, että menisi töihin.  Alkuperäinen konteksti: Josh valehteli vaimolleen, koska hänen vaimonsa inhoaa sitä.  Alkuperäinen loppu: Kun vaimo tuli kotiin ja huomasi, ettei mies ollut mennyt töihin, hän lähti. Joshin vaimo jäi äitinsä luokse sinä yönä. Seuraavana päivänä vaimo pyysi avioeroa.  Uusi lopetus: He pelasivat pelejä koko yön. Joshin vaimo jäi seuraavana päivänä töistä kotiin jatkamaan pelaamista. Seuraavana päivänä hänen vaimonsa kertoi hänelle rakastavansa häntä. </w:t>
      </w:r>
    </w:p>
    <w:p>
      <w:r>
        <w:rPr>
          <w:b/>
        </w:rPr>
        <w:t xml:space="preserve">Tulos</w:t>
      </w:r>
    </w:p>
    <w:p>
      <w:r>
        <w:t xml:space="preserve">Hänen vaimonsa rakastaa sitä, joten hän liittyi hänen seuraansa.</w:t>
      </w:r>
    </w:p>
    <w:p>
      <w:r>
        <w:rPr>
          <w:b/>
        </w:rPr>
        <w:t xml:space="preserve">Esimerkki 7.3148</w:t>
      </w:r>
    </w:p>
    <w:p>
      <w:r>
        <w:t xml:space="preserve">Lähtökohta: Jim meni rannalle.  Alustava konteksti: Hän laittoi lompakkonsa uimahousuihinsa.  Alkuperäinen loppu: Hänen siskonsa heitti hänet veteen. Lompakko putosi ulos ja katosi. Jim oli vihainen siskolleen.  Uusi loppu: Hänen siskonsa oli läpimärkä ja nousi hänen kanssaan autoon. Hänen siskonsa löi hänen lompakkonsa ulos autosta, ja se katosi. Jim oli vihainen siskolleen. </w:t>
      </w:r>
    </w:p>
    <w:p>
      <w:r>
        <w:rPr>
          <w:b/>
        </w:rPr>
        <w:t xml:space="preserve">Tulos</w:t>
      </w:r>
    </w:p>
    <w:p>
      <w:r>
        <w:t xml:space="preserve">Oli liian kuuma, ja hän lähti kotiin koskematta veteen.</w:t>
      </w:r>
    </w:p>
    <w:p>
      <w:r>
        <w:rPr>
          <w:b/>
        </w:rPr>
        <w:t xml:space="preserve">Esimerkki 7.3149</w:t>
      </w:r>
    </w:p>
    <w:p>
      <w:r>
        <w:t xml:space="preserve">Lähtökohta: Sarah ja Leo olivat seurustelleet kuusi vuotta.  Alkuperäinen konteksti: Heillä oli samat ystävät.  Alkuperäinen loppuratkaisu: He erosivat, mikä aiheutti hyvin kiusallista jännitystä ryhmässä. Kukaan ei tiennyt, kumman puolelle heidän olisi pitänyt asettua. Onneksi viikon sisällä Sarah ja Leo olivat taas yhdessä.  Uusi loppu: He erosivat. Kukaan ei tiennyt. Onneksi viikon sisällä Sarah ja Leo olivat taas yhdessä. </w:t>
      </w:r>
    </w:p>
    <w:p>
      <w:r>
        <w:rPr>
          <w:b/>
        </w:rPr>
        <w:t xml:space="preserve">Tulos</w:t>
      </w:r>
    </w:p>
    <w:p>
      <w:r>
        <w:t xml:space="preserve">Heillä ei ollut ystäviä.</w:t>
      </w:r>
    </w:p>
    <w:p>
      <w:r>
        <w:rPr>
          <w:b/>
        </w:rPr>
        <w:t xml:space="preserve">Esimerkki 7.3150</w:t>
      </w:r>
    </w:p>
    <w:p>
      <w:r>
        <w:t xml:space="preserve">Lähtökohta: Janalla oli tänään todella huono päivä.  Alustava konteksti: Hän päätti lähteä lenkille ja selvittää ajatuksiaan.  Alkuperäinen loppu: Juostessaan hän astui mutalammikkoon ja roiskui itseensä. Hän oli lähes päästä varpaisiin märässä mudassa. Jana tuli kotiin, kävi suihkussa ja meni suoraan nukkumaan.  Uusi loppu: Juostessaan kuntosalille hän astui mutalammikkoon ja roiskasi itsensä. Hän oli melkein päästä varpaisiin märässä mudassa. Jana tuli kotiin, kävi suihkussa ja meni suoraan nukkumaan. </w:t>
      </w:r>
    </w:p>
    <w:p>
      <w:r>
        <w:rPr>
          <w:b/>
        </w:rPr>
        <w:t xml:space="preserve">Tulos</w:t>
      </w:r>
    </w:p>
    <w:p>
      <w:r>
        <w:t xml:space="preserve">Hän päätti mennä kuntosalille tyhjentääkseen mielensä.</w:t>
      </w:r>
    </w:p>
    <w:p>
      <w:r>
        <w:rPr>
          <w:b/>
        </w:rPr>
        <w:t xml:space="preserve">Esimerkki 7.3151</w:t>
      </w:r>
    </w:p>
    <w:p>
      <w:r>
        <w:t xml:space="preserve">Lähtökohta: Kaveri osti veneen eräältä työtoveriltaan.  Alkuperäinen konteksti: Vene toimitettiin Guylle seuraavana päivänä.  Alkuperäinen loppu: Guy huomasi, että vene tarvitsi paljon työtä, jotta se olisi merikelpoinen. Hän teki muistiinpanoja kaikista veneen ongelmista. Kun hän oli valmis, hän alkoi korjata sitä aloittaen listan kärjestä.  Uusi lopetus: Guy oli iloinen siitä, ettei vene tarvinnut mitään töitä, jotta se olisi merikelpoinen. Hän teki muistiinpanoja niistä harvoista ongelmista, joita veneessä saattoi olla tulevaisuudessa. Kun hän oli valmis, hän rentoutui ja alkoi kalastaa vesillä. </w:t>
      </w:r>
    </w:p>
    <w:p>
      <w:r>
        <w:rPr>
          <w:b/>
        </w:rPr>
        <w:t xml:space="preserve">Tulos</w:t>
      </w:r>
    </w:p>
    <w:p>
      <w:r>
        <w:t xml:space="preserve">Kaveri otti veneensä vesille sinä päivänä.</w:t>
      </w:r>
    </w:p>
    <w:p>
      <w:r>
        <w:rPr>
          <w:b/>
        </w:rPr>
        <w:t xml:space="preserve">Esimerkki 7.3152</w:t>
      </w:r>
    </w:p>
    <w:p>
      <w:r>
        <w:t xml:space="preserve">Lähtökohta: Heather halusi katsoa tosi-tv-ohjelmaansa.  Alkuperäinen konteksti: Hänen veljensä Bennett halusi katsoa painia.  Alkuperäinen loppuratkaisu: He riitelivät siitä, kumpi saa television hallintaansa. Heidän riidellessään isä laittoi uutiset päälle. Lapset katsoivat uutisia hiljaa.  Uusi lopetus: Heidän ei tarvinnut riidellä siitä, kumpi saa television hallintaansa. Heidän isänsä ei laittanut uutisia päälle, koska he katsoivat tosi-tv:tä yhdessä. Lapset katsoivat hiljaa tosi-tv:tä. </w:t>
      </w:r>
    </w:p>
    <w:p>
      <w:r>
        <w:rPr>
          <w:b/>
        </w:rPr>
        <w:t xml:space="preserve">Tulos</w:t>
      </w:r>
    </w:p>
    <w:p>
      <w:r>
        <w:t xml:space="preserve">Myös hänen veljensä Bennett halusi katsoa tosi-tv:tä.</w:t>
      </w:r>
    </w:p>
    <w:p>
      <w:r>
        <w:rPr>
          <w:b/>
        </w:rPr>
        <w:t xml:space="preserve">Esimerkki 7.3153</w:t>
      </w:r>
    </w:p>
    <w:p>
      <w:r>
        <w:t xml:space="preserve">Lähtökohta: Kissani oli eräänä yönä ollut kiukkuinen.  Alkuperäinen konteksti: Kissa määkimässä minulle.  Alkuperäinen loppu: Se ei lähtenyt ikkunasta ja jatkoi määkimistä. Menin lopulta ikkunan luo ja avasin sen katsomaan. Siellä oli suloinen pentue kissanpentuja juuri ikkunani alla!  Uusi lopetus: Se halusi takaisin sisälle eikä lähtenyt ikkunasta ja jatkoi määkimistä. Menin lopulta ikkunan luo ja avasin sen päästääkseni sen takaisin sisään. Siellä oli suloinen pentue kissanpentuja ikkunani alla! </w:t>
      </w:r>
    </w:p>
    <w:p>
      <w:r>
        <w:rPr>
          <w:b/>
        </w:rPr>
        <w:t xml:space="preserve">Tulos</w:t>
      </w:r>
    </w:p>
    <w:p>
      <w:r>
        <w:t xml:space="preserve">Päästin hänet ulos, jotta hän saisi rauhaa ja hiljaisuutta.</w:t>
      </w:r>
    </w:p>
    <w:p>
      <w:r>
        <w:rPr>
          <w:b/>
        </w:rPr>
        <w:t xml:space="preserve">Esimerkki 7.3154</w:t>
      </w:r>
    </w:p>
    <w:p>
      <w:r>
        <w:t xml:space="preserve">Lähtökohta: Jack täytti viime viikolla yhdeksänkymmentä vuotta.  Alustava konteksti: Jack ei ollut koskaan nähnyt merta, mutta toivoi yhdeksänkymmenen vuoden ajan voivansa nähdä sen.  Alkuperäinen loppu: Hän teki monia uhrauksia perheensä vuoksi eikä koskaan päässyt sinne. Yhdeksänkymmenes syntymäpäivänsä kunniaksi hänen perheensä vei hänet Floridan rannikolle. Kun Jack vihdoin näki meren, hän vuodatti kyyneleen hämmästyksestä ja ilosta.  Uusi loppu: Hän teki monia uhrauksia perheensä vuoksi eikä ollut koskaan nähnyt vuoria. Yhdeksänkymmenes syntymäpäivänsä kunniaksi hänen perheensä vei hänet katsomaan vuoria Jack vuodatti kyyneleen hämmästyksestä ja ilosta ollessaan vuorella. </w:t>
      </w:r>
    </w:p>
    <w:p>
      <w:r>
        <w:rPr>
          <w:b/>
        </w:rPr>
        <w:t xml:space="preserve">Tulos</w:t>
      </w:r>
    </w:p>
    <w:p>
      <w:r>
        <w:t xml:space="preserve">Hän oli nähnyt meren monta kertaa yhdeksänkymmenen vuoden aikana.</w:t>
      </w:r>
    </w:p>
    <w:p>
      <w:r>
        <w:rPr>
          <w:b/>
        </w:rPr>
        <w:t xml:space="preserve">Esimerkki 7.3155</w:t>
      </w:r>
    </w:p>
    <w:p>
      <w:r>
        <w:t xml:space="preserve">Lähtökohta: Allison kuuli määkimisen makuuhuoneensa ikkunan ulkopuolelta.  Alustava konteksti: Ulkona hän löytää puuhun juuttuneen kissanpennun.  Alkuperäinen loppu: Allison kutsuu naapurinsa Tomin auttamaan kissan pelastamisessa. Tom kiipeää isänsä tikkaiden avulla ylös ja pelastaa kissanpennun. Allison päättää pitää kissanpennun.  Uusi loppu: Allison kutsuu naapurinsa Tomin auttamaan kissanpennun pelastamisessa. Tom käyttää isänsä kouraa päästäkseen sisään ja pelastaakseen kissanpennun. Allison päättää pitää kissanpennun. </w:t>
      </w:r>
    </w:p>
    <w:p>
      <w:r>
        <w:rPr>
          <w:b/>
        </w:rPr>
        <w:t xml:space="preserve">Tulos</w:t>
      </w:r>
    </w:p>
    <w:p>
      <w:r>
        <w:t xml:space="preserve">Ulkona hän löytää kissanpennun, joka on jumissa sadevesiviemärissä.</w:t>
      </w:r>
    </w:p>
    <w:p>
      <w:r>
        <w:rPr>
          <w:b/>
        </w:rPr>
        <w:t xml:space="preserve">Esimerkki 7.3156</w:t>
      </w:r>
    </w:p>
    <w:p>
      <w:r>
        <w:t xml:space="preserve">Lähtökohta: Eräänä päivänä Jude kuuli outoa ääntä seinästä.  Alkuperäinen konteksti: Jude näki viikkoa myöhemmin hiiren luikertelevan lattian poikki!  Alkuperäinen loppu: Hän meni kauppaan ostamaan humaaneja hiirenloukkuja. Hän päästi loukkuun jääneet hiiret vapaaksi talonsa ulkopuolelle. Sen jälkeen hän ei enää kuullut ääniä seinästä.  Uusi lopetus: Hän kuuli ääniä myös uudessa talossaan. Hän näki hiiren luikertelevan lattialla. Jude tunsi itsensä hölmöksi, kun muutti taloon. </w:t>
      </w:r>
    </w:p>
    <w:p>
      <w:r>
        <w:rPr>
          <w:b/>
        </w:rPr>
        <w:t xml:space="preserve">Tulos</w:t>
      </w:r>
    </w:p>
    <w:p>
      <w:r>
        <w:t xml:space="preserve">Viikkoa myöhemmin hän muutti pelosta.</w:t>
      </w:r>
    </w:p>
    <w:p>
      <w:r>
        <w:rPr>
          <w:b/>
        </w:rPr>
        <w:t xml:space="preserve">Esimerkki 7.3157</w:t>
      </w:r>
    </w:p>
    <w:p>
      <w:r>
        <w:t xml:space="preserve">Lähtökohta: Rodney oli kuolettavasti allerginen maapähkinöille.  Alkuperäinen konteksti: Koulukiusaaja Trent ei ymmärtänyt, kuinka kuolettavasti.  Alkuperäinen loppu: Hän luuli, että yhden maapähkinän laittaminen voileipäänsä olisi hauskaa. Rodney joutui sokkiin, koska allergia sulki hänen kurkkunsa. Onneksi Rodney ei kuollut ja Trent vain erotettiin.  Uusi lopetus: Hän luuli, että yhden maapähkinän laittaminen voileipäänsä tappaisi hänet. Rodney meni sokkiin, koska allergia sulki hänen kurkkunsa. Trentin pettymykseksi Rodney ei kuollut ja Trent vain erotettiin. </w:t>
      </w:r>
    </w:p>
    <w:p>
      <w:r>
        <w:rPr>
          <w:b/>
        </w:rPr>
        <w:t xml:space="preserve">Tulos</w:t>
      </w:r>
    </w:p>
    <w:p>
      <w:r>
        <w:t xml:space="preserve">Koulukiusattu Trent ymmärsi tarkalleen, kuinka kuolettava.</w:t>
      </w:r>
    </w:p>
    <w:p>
      <w:r>
        <w:rPr>
          <w:b/>
        </w:rPr>
        <w:t xml:space="preserve">Esimerkki 7.3158</w:t>
      </w:r>
    </w:p>
    <w:p>
      <w:r>
        <w:t xml:space="preserve">Lähtökohta: Vaimoni ja minä halusimme lapsen.  Alkuperäinen konteksti: Kuukauden kuluttua hän tuli vihdoin raskaaksi.  Alkuperäinen loppu: Päätimme juhlia sitä menemällä elokuviin. Matkalla elokuvateatteriin jouduimme auto-onnettomuuteen. Vaimoni ja syntymätön lapsemme kuolivat.  Uusi loppu: Päätimme juhlia menemällä elokuviin. Matkalla elokuvateatteriin jouduimme auto-onnettomuuteen. Vaimoni ja vastasyntynyt lapsemme olivat turvassa. </w:t>
      </w:r>
    </w:p>
    <w:p>
      <w:r>
        <w:rPr>
          <w:b/>
        </w:rPr>
        <w:t xml:space="preserve">Tulos</w:t>
      </w:r>
    </w:p>
    <w:p>
      <w:r>
        <w:t xml:space="preserve">Hän tuli raskaaksi ja synnytti terveen poikavauvan.</w:t>
      </w:r>
    </w:p>
    <w:p>
      <w:r>
        <w:rPr>
          <w:b/>
        </w:rPr>
        <w:t xml:space="preserve">Esimerkki 7.3159</w:t>
      </w:r>
    </w:p>
    <w:p>
      <w:r>
        <w:t xml:space="preserve">Lähtökohta: Mark oli huvipuistossa perheensä kanssa.  Alkuperäinen konteksti: Lapset halusivat ajaa suurimmalla vuoristoradalla.  Alkuperäinen loppuratkaisu: Jono kyytiin oli kuitenkin niin pitkä. Mark tuskastui koko odotuksen ajan. Lopulta he pääsivät jonon päähän.  Uusi lopetus: Jono oli lyhyt, koska ajelu oli päättymässä. Mark tuskastui kertoessaan lapsilleen, että ajelu olisi suljettu, kun he saapuivat paikalle. Lopulta he pääsivät jonon etupäähän, ja hoitaja päästi heidät ajelulle. </w:t>
      </w:r>
    </w:p>
    <w:p>
      <w:r>
        <w:rPr>
          <w:b/>
        </w:rPr>
        <w:t xml:space="preserve">Tulos</w:t>
      </w:r>
    </w:p>
    <w:p>
      <w:r>
        <w:t xml:space="preserve">Lapset halusivat ajaa suurimmalla vuoristoradalla, ja jono oli lyhyt.</w:t>
      </w:r>
    </w:p>
    <w:p>
      <w:r>
        <w:rPr>
          <w:b/>
        </w:rPr>
        <w:t xml:space="preserve">Esimerkki 7.3160</w:t>
      </w:r>
    </w:p>
    <w:p>
      <w:r>
        <w:t xml:space="preserve">Lähtökohta: Cathy oli odottanut valmistumistaan neljä vuotta.  Alustava konteksti: Cathy oli tehnyt kovasti töitä saavuttaakseen kandidaatin tutkinnon.  Alkuperäinen loppuratkaisu: Cathy oli kutsunut valmistujaisiinsa lukuisia sukulaisia ja ystäviä. Cathy ei malttanut odottaa, että pääsisi kävelemään lavan yli saadakseen tutkintonsa. Cathy oli hyvin ylpeä saavutuksestaan.  Uusi lopetus: Cathy suoritti kurssin uudelleen seuraavana vuonna, menestyi hienosti, ja Cathy oli kutsunut valmistujaisiinsa lukuisia perheenjäseniä ja ystäviä. Cathy ei malttanut odottaa, että pääsisi kävelemään lavan yli saadakseen tutkintonsa. Cathy oli hyvin ylpeä saavutuksestaan. </w:t>
      </w:r>
    </w:p>
    <w:p>
      <w:r>
        <w:rPr>
          <w:b/>
        </w:rPr>
        <w:t xml:space="preserve">Tulos</w:t>
      </w:r>
    </w:p>
    <w:p>
      <w:r>
        <w:t xml:space="preserve">Hän oli tyrmistynyt kuullessaan, että hän oli reputtanut kurssin eikä valmistuisi.</w:t>
      </w:r>
    </w:p>
    <w:p>
      <w:r>
        <w:rPr>
          <w:b/>
        </w:rPr>
        <w:t xml:space="preserve">Esimerkki 7.3161</w:t>
      </w:r>
    </w:p>
    <w:p>
      <w:r>
        <w:t xml:space="preserve">Lähtökohta: Ashlynn rakasti Facebookia.  Alkuperäinen konteksti: Hänellä oli monia eri ystäviä, joiden kanssa hän keskusteli päivittäin.  Alkuperäinen loppuratkaisu: Hänen ystävänsä Lori teki kielteisen kommentin Donald Trumpista. Ashlynn ja Lori ajautuivat liekkisotaan. Lori poisti Ashlynnin Facebookista.  Uusi lopetus: Hänen ystävänsä Lori teki myönteisen kommentin Donald Trumpista. Ashlynn ja Lori ajautuivat liekkisotaan. Lori poisti Ashlynnin Facebookista. </w:t>
      </w:r>
    </w:p>
    <w:p>
      <w:r>
        <w:rPr>
          <w:b/>
        </w:rPr>
        <w:t xml:space="preserve">Tulos</w:t>
      </w:r>
    </w:p>
    <w:p>
      <w:r>
        <w:t xml:space="preserve">Hän kuului Trumpin vastaiseen ryhmään ja ilmaisi hyvin äänekkäästi tyytymättömyytensä presidenttiin.</w:t>
      </w:r>
    </w:p>
    <w:p>
      <w:r>
        <w:rPr>
          <w:b/>
        </w:rPr>
        <w:t xml:space="preserve">Esimerkki 7.3162</w:t>
      </w:r>
    </w:p>
    <w:p>
      <w:r>
        <w:t xml:space="preserve">Lähtökohta: Stacy osti uuden kodin.  Alkuperäinen konteksti: Hän alkoi heti sisustaa sitä.  Alkuperäinen loppuratkaisu: Hän vaihtoi kaikki maalivärit ja matot. Se alkoi tuntua kodilta. Hän ei malttanut odottaa, että voisi kutsua kaikki ystävänsä ja perheensä katsomaan sitä.  Uusi loppu: Se oli tylsän valkoinen. Se alkoi tuntua kodilta. Stacy piti yksinkertaisista asioista. </w:t>
      </w:r>
    </w:p>
    <w:p>
      <w:r>
        <w:rPr>
          <w:b/>
        </w:rPr>
        <w:t xml:space="preserve">Tulos</w:t>
      </w:r>
    </w:p>
    <w:p>
      <w:r>
        <w:t xml:space="preserve">Hän päätti olla koristelematta sitä.</w:t>
      </w:r>
    </w:p>
    <w:p>
      <w:r>
        <w:rPr>
          <w:b/>
        </w:rPr>
        <w:t xml:space="preserve">Esimerkki 7.3163</w:t>
      </w:r>
    </w:p>
    <w:p>
      <w:r>
        <w:t xml:space="preserve">Lähtökohta: Tim söi hot dogia.  Alustava konteksti: Se putosi maahan.  Alkuperäinen lopputulos: Tim alkoi itkeä. Jay antoi hänelle rahaa toiseen hot dogiin. Tim otti rahat ja nautti uuden hot dogin.  Uusi loppu: Tim alkoi itkeä Jay antoi hänelle rahaa hampurilaiseen Tim otti rahat ja nautti hampurilaisesta. </w:t>
      </w:r>
    </w:p>
    <w:p>
      <w:r>
        <w:rPr>
          <w:b/>
        </w:rPr>
        <w:t xml:space="preserve">Tulos</w:t>
      </w:r>
    </w:p>
    <w:p>
      <w:r>
        <w:t xml:space="preserve">Hänen mielestään se maistui ällöttävältä.</w:t>
      </w:r>
    </w:p>
    <w:p>
      <w:r>
        <w:rPr>
          <w:b/>
        </w:rPr>
        <w:t xml:space="preserve">Esimerkki 7.3164</w:t>
      </w:r>
    </w:p>
    <w:p>
      <w:r>
        <w:t xml:space="preserve">Lähtökohta: Kate oli antanut veljenpojalleen uuden Xbox 360:n.  Alkuperäinen konteksti: Hän päätti ostaa myös pojalle uuden pelin.  Alkuperäinen loppuratkaisu: Mutta hän ei ollut varma, mistä poika pitäisi. Lopulta ystävä ehdotti esiteini-ikäisille suunnattua peliä. Kate oli varma, että poika pitäisi uudesta pelistä.  Uusi loppu: Koska Kate ei ollut varma, mistä poika pitäisi. Lopulta ystävä ehdotti esiteini-ikäisille suunnattua peliä. Kate oli varma, että hän pitäisi ehdotetusta uudesta pelistä. </w:t>
      </w:r>
    </w:p>
    <w:p>
      <w:r>
        <w:rPr>
          <w:b/>
        </w:rPr>
        <w:t xml:space="preserve">Tulos</w:t>
      </w:r>
    </w:p>
    <w:p>
      <w:r>
        <w:t xml:space="preserve">Hän ei myöskään ostanut uutta peliä miehelle.</w:t>
      </w:r>
    </w:p>
    <w:p>
      <w:r>
        <w:rPr>
          <w:b/>
        </w:rPr>
        <w:t xml:space="preserve">Esimerkki 7.3165</w:t>
      </w:r>
    </w:p>
    <w:p>
      <w:r>
        <w:t xml:space="preserve">Lähtökohta: Lucas teki kovasti töitä todistaakseen itsensä pomolleen.  Alkuperäinen konteksti: Hän teki paljon työtunteja toimistossa.  Alkuperäinen loppu: Hän vei töitä myös kotiin. Hän sai ylennyksen! Hän tiesi, että hänen kova työnsä oli tuottanut tulosta.  Uusi lopetus: Todistaakseen, että hän oli ahkera työntekijä, hän alkoi viipyä toimistossa myöhään ja vei töitä myös kotiin. Hän sai seuraavan ylennyksen! Hän tiesi, että hänen kova työnsä oli tuottanut tulosta. </w:t>
      </w:r>
    </w:p>
    <w:p>
      <w:r>
        <w:rPr>
          <w:b/>
        </w:rPr>
        <w:t xml:space="preserve">Tulos</w:t>
      </w:r>
    </w:p>
    <w:p>
      <w:r>
        <w:t xml:space="preserve">Hän teki paljon työtunteja toimistossa, mutta joku muu sai ylennyksen!.</w:t>
      </w:r>
    </w:p>
    <w:p>
      <w:r>
        <w:rPr>
          <w:b/>
        </w:rPr>
        <w:t xml:space="preserve">Esimerkki 7.3166</w:t>
      </w:r>
    </w:p>
    <w:p>
      <w:r>
        <w:t xml:space="preserve">Lähtökohta: Joella oli paino-ongelma.  Alkuperäinen konteksti: Se johtui hänen suklaariippuvuudestaan.  Alkuperäinen loppuratkaisu: Hän ei voinut vastustaa suklaakakkua tai karkkia. Lopulta hän löysi ratkaisun ongelmaansa. Hän osti suklaanmakuista proteiinijauhetta.  Uusi lopetus: Hän ei voinut vastustaa sipsejä tai välipaloja. Hän löysi vihdoin ratkaisun ongelmaansa. Hän osti suklaanmakuisia sipsejä. </w:t>
      </w:r>
    </w:p>
    <w:p>
      <w:r>
        <w:rPr>
          <w:b/>
        </w:rPr>
        <w:t xml:space="preserve">Tulos</w:t>
      </w:r>
    </w:p>
    <w:p>
      <w:r>
        <w:t xml:space="preserve">Hän vihasi makeisia, mutta ei voinut lopettaa sipsien syömistä.</w:t>
      </w:r>
    </w:p>
    <w:p>
      <w:r>
        <w:rPr>
          <w:b/>
        </w:rPr>
        <w:t xml:space="preserve">Esimerkki 7.3167</w:t>
      </w:r>
    </w:p>
    <w:p>
      <w:r>
        <w:t xml:space="preserve">Lähtökohta: Tam päätti järjestää juhlat.  Alkuperäinen konteksti: Hän kutsui kaikki ystävänsä.  Alkuperäinen loppu: Onneksi kaikki tulivat! He tanssivat ja nauroivat koko illan. Kaikilla oli hauskaa!  Uusi loppu: Valitettavasti edes hänen läheiset ystävänsä eivät tulleet! Hän itki koko illan. Hänellä oli kamalaa. </w:t>
      </w:r>
    </w:p>
    <w:p>
      <w:r>
        <w:rPr>
          <w:b/>
        </w:rPr>
        <w:t xml:space="preserve">Tulos</w:t>
      </w:r>
    </w:p>
    <w:p>
      <w:r>
        <w:t xml:space="preserve">Kukaan ei tullut juhliin.</w:t>
      </w:r>
    </w:p>
    <w:p>
      <w:r>
        <w:rPr>
          <w:b/>
        </w:rPr>
        <w:t xml:space="preserve">Esimerkki 7.3168</w:t>
      </w:r>
    </w:p>
    <w:p>
      <w:r>
        <w:t xml:space="preserve">Lähtökohta: Freddy päätti ostaa uuden kuorma-auton.  Alkuperäinen konteksti: Hän meni käytettyjen autojen kauppaan.  Alkuperäinen loppu: Automyyjä näytti hänelle kauniin punaisen kuorma-auton. Freddy osti kuorma-auton heti. Freddy ajelee nyt ympäri kaupunkia uudella autollaan.  Uusi loppu: Omistaja näytti hänelle kauniin punaisen kuorma-auton. Freddy osti kuorma-auton heti. Freddy ajelee nyt ympäri kaupunkia uudella kuorma-autollaan. </w:t>
      </w:r>
    </w:p>
    <w:p>
      <w:r>
        <w:rPr>
          <w:b/>
        </w:rPr>
        <w:t xml:space="preserve">Tulos</w:t>
      </w:r>
    </w:p>
    <w:p>
      <w:r>
        <w:t xml:space="preserve">Hän osti Craigslistista löytämänsä kuorma-auton.</w:t>
      </w:r>
    </w:p>
    <w:p>
      <w:r>
        <w:rPr>
          <w:b/>
        </w:rPr>
        <w:t xml:space="preserve">Esimerkki 7.3169</w:t>
      </w:r>
    </w:p>
    <w:p>
      <w:r>
        <w:t xml:space="preserve">Lähtökohta: Muutama viikko sitten minun piti opettaa kaikki ystäväni laulamaan eräs laulu.  Alustava konteksti: Se oli laulu siitä, miten hauskaa meillä oli leirillä tänä vuonna.  Alkuperäinen loppu: Kaikki ystäväni ovat kuitenkin surkeita laulajia. Harjoittelimme laulua koko viikon. Viikon lopussa ystäväni eivät vieläkään olleet hyviä laulajia.  Uusi loppu: Kaikilla ystävilläni ei kuitenkaan ollut paljon kärsivällisyyttä. Me työstimme laulua koko viikon. Viikon lopussa ystäväni eivät laulaneet laulua parhaalla mahdollisella tavalla. </w:t>
      </w:r>
    </w:p>
    <w:p>
      <w:r>
        <w:rPr>
          <w:b/>
        </w:rPr>
        <w:t xml:space="preserve">Tulos</w:t>
      </w:r>
    </w:p>
    <w:p>
      <w:r>
        <w:t xml:space="preserve">Kaikki ystäväni olivat erinomaisia laulajia.</w:t>
      </w:r>
    </w:p>
    <w:p>
      <w:r>
        <w:rPr>
          <w:b/>
        </w:rPr>
        <w:t xml:space="preserve">Esimerkki 7.3170</w:t>
      </w:r>
    </w:p>
    <w:p>
      <w:r>
        <w:t xml:space="preserve">Lähtökohta: Brooke oli menossa naimisiin.  Alkuperäinen konteksti: Hänen ystävänsä päättivät järjestää hänelle yllätysjuhlat.  Alkuperäinen loppuratkaisu: Kaikki odottivat, että hän kävelee ovesta sisään. Hänen kasvonsa olivat täysin yllättyneet, kun hän astui ovesta sisään. Hän oli niin iloinen siitä, että hän sai yllätyshäitä työpaikallaan.  Uusi loppu: Kaikki odottivat, että hän kävelee ovesta sisään. Hänen kasvonsa olivat täysin yllättyneet, kun hän astui ovesta sisään. Hän oli niin onnellinen saadessaan yllätysillalliset! </w:t>
      </w:r>
    </w:p>
    <w:p>
      <w:r>
        <w:rPr>
          <w:b/>
        </w:rPr>
        <w:t xml:space="preserve">Tulos</w:t>
      </w:r>
    </w:p>
    <w:p>
      <w:r>
        <w:t xml:space="preserve">Hänen ystävänsä päättivät järjestää illalliskutsut.</w:t>
      </w:r>
    </w:p>
    <w:p>
      <w:r>
        <w:rPr>
          <w:b/>
        </w:rPr>
        <w:t xml:space="preserve">Esimerkki 7.3171</w:t>
      </w:r>
    </w:p>
    <w:p>
      <w:r>
        <w:t xml:space="preserve">Lähtökohta: Marissa rakasti Pokemon go -peliä.  Alkuperäinen konteksti: Se on suurin juttu tällä hetkellä.  Alkuperäinen lopetus: Hän oli kävellyt niin paljon enemmän sen jälkeen, kun hän alkoi pelata sitä. Hän käveli koko päivän ja joskus jopa koko illan. Hän käveli kahdessa päivässä melkein 10 mailia.  Uusi lopetus: Hän oli kävellyt paljon enemmän sen jälkeen, kun hän alkoi pelata sitä. Hän käveli koko päivän ja joskus iltaisin. Hän käveli kahdessa päivässä lähes 10 mailia. Hän tulee kaipaamaan sitä. </w:t>
      </w:r>
    </w:p>
    <w:p>
      <w:r>
        <w:rPr>
          <w:b/>
        </w:rPr>
        <w:t xml:space="preserve">Tulos</w:t>
      </w:r>
    </w:p>
    <w:p>
      <w:r>
        <w:t xml:space="preserve">Se on suurin asia tällä hetkellä, ja se sai hänet kävelemään niin paljon, että häneltä repesi kiertäjäkalvosin.</w:t>
      </w:r>
    </w:p>
    <w:p>
      <w:r>
        <w:rPr>
          <w:b/>
        </w:rPr>
        <w:t xml:space="preserve">Esimerkki 7.3172</w:t>
      </w:r>
    </w:p>
    <w:p>
      <w:r>
        <w:t xml:space="preserve">Lähtökohta: Gregillä oli lista askareista, jotka hänen piti tehdä sinä päivänä.  Alustava konteksti: Hän aloitti lakaisemalla lattiat.  Alkuperäinen lopetus: Seuraavaksi hän moppasi keittiön ja kylpyhuoneen. Lopuksi hän pyyhki kaikki löytämänsä pinnat. Kun Greg oli lopettanut, hän makasi sohvalla ja otti pienet päiväunet.  Uusi lopetus: Hän makasi ja otti päiväunet. Hänen vanhempansa tulivat kotiin ja näkivät, että hän nukkui ja kotityöt olivat tekemättä. Greg sai kuukauden kotiarestia. </w:t>
      </w:r>
    </w:p>
    <w:p>
      <w:r>
        <w:rPr>
          <w:b/>
        </w:rPr>
        <w:t xml:space="preserve">Tulos</w:t>
      </w:r>
    </w:p>
    <w:p>
      <w:r>
        <w:t xml:space="preserve">Hän päätti, että hän tekisi mieluummin muita asioita kuin listalla olevia kotitöitä.</w:t>
      </w:r>
    </w:p>
    <w:p>
      <w:r>
        <w:rPr>
          <w:b/>
        </w:rPr>
        <w:t xml:space="preserve">Esimerkki 7.3173</w:t>
      </w:r>
    </w:p>
    <w:p>
      <w:r>
        <w:t xml:space="preserve">Lähtökohta: Kim oli ensimmäisillä treffeillään Sammyn kanssa.  Alustava konteksti: Hän oli todella hermostunut, koska Sammy oli kaunis.  Alkuperäinen loppu: Muutaman minuutin kuluttua treffeistä Kim tajusi, että Sammy oli kamala. Kim poistui vessaan. Hän käveli ulos etuovesta jättäen Sammyn syömään yksin.  Uusi lopetus: Muutaman minuutin kuluttua treffeistä Kim tajusi rakastuvansa. Kim poistui vessaan. Hän tuli takaisin, ja he kävelivät yhdessä ovesta ulos. </w:t>
      </w:r>
    </w:p>
    <w:p>
      <w:r>
        <w:rPr>
          <w:b/>
        </w:rPr>
        <w:t xml:space="preserve">Tulos</w:t>
      </w:r>
    </w:p>
    <w:p>
      <w:r>
        <w:t xml:space="preserve">Sammy oli maailman ystävällisin ihminen.</w:t>
      </w:r>
    </w:p>
    <w:p>
      <w:r>
        <w:rPr>
          <w:b/>
        </w:rPr>
        <w:t xml:space="preserve">Esimerkki 7.3174</w:t>
      </w:r>
    </w:p>
    <w:p>
      <w:r>
        <w:t xml:space="preserve">Lähtökohta: Sarah halusi verkon ötököiden pyydystämiseen.  Alkuperäinen konteksti: Sarahin äiti osti hänelle verkon syntymäpäiväksi.  Alkuperäinen loppuratkaisu: Sarah vietti päiviä yrittäen pyydystää ötökkää. Kun hän vihdoin sai yhden kiinni, se puri häntä. Ötökkä oli myrkyllinen, ja Sarah vaipui koomaan.  Uusi loppu: Sarah vietti päiviä yrittäen saada ötökkää kiinni käsillään. Kun hän lopulta sai sen kiinni, se puri häntä. Ötökkä oli myrkyllinen, ja Sarah vaipui koomaan. </w:t>
      </w:r>
    </w:p>
    <w:p>
      <w:r>
        <w:rPr>
          <w:b/>
        </w:rPr>
        <w:t xml:space="preserve">Tulos</w:t>
      </w:r>
    </w:p>
    <w:p>
      <w:r>
        <w:t xml:space="preserve">Sen sijaan Sarahin äiti osti hänelle syntymäpäivälahjaksi kirjan ötököistä.</w:t>
      </w:r>
    </w:p>
    <w:p>
      <w:r>
        <w:rPr>
          <w:b/>
        </w:rPr>
        <w:t xml:space="preserve">Esimerkki 7.3175</w:t>
      </w:r>
    </w:p>
    <w:p>
      <w:r>
        <w:t xml:space="preserve">Lähtökohta: Sisarentyttärelläni oli kolme poikaystävää yhden opiskeluvuoden aikana.  Alkuperäinen konteksti: Hän aloitti toisen vuoden toisen vuoden lukion poikaystävänsä kanssa.  Alkuperäinen loppuratkaisu: Hän erosi poikaystävästä lokakuussa. Hänellä oli toinen poikaystävä maaliskuuhun asti. Lopulta hän sai kolmannen poikaystävänsä toukokuussa.  Uusi lopetus: Hän erosi miehestä lokakuussa. Hänellä oli toinen poikaystävä maaliskuuhun asti. Hän sai lopulta kolmannen poikaystävänsä toukokuussa. </w:t>
      </w:r>
    </w:p>
    <w:p>
      <w:r>
        <w:rPr>
          <w:b/>
        </w:rPr>
        <w:t xml:space="preserve">Tulos</w:t>
      </w:r>
    </w:p>
    <w:p>
      <w:r>
        <w:t xml:space="preserve">Hän aloitti toisen vuoden, jolloin hän vihdoin tapasi elinikäisen rakkautensa.</w:t>
      </w:r>
    </w:p>
    <w:p>
      <w:r>
        <w:rPr>
          <w:b/>
        </w:rPr>
        <w:t xml:space="preserve">Esimerkki 7.3176</w:t>
      </w:r>
    </w:p>
    <w:p>
      <w:r>
        <w:t xml:space="preserve">Lähtökohta: Nana soitti minulle aiemmin.  Alustava konteksti: Hän toivoi voivansa tulla käymään tänä kesänä.  Alkuperäinen loppu: Puhuimme jonkin aikaa puhelimessa. Teimme suunnitelmia hänen matkaansa varten. Hän tulee elokuussa.  Uusi lopetus: Puhuimme jonkin aikaa puhelimessa. Teimme suunnitelmia hänen matkaansa varten. Hän tulee joulukuussa. </w:t>
      </w:r>
    </w:p>
    <w:p>
      <w:r>
        <w:rPr>
          <w:b/>
        </w:rPr>
        <w:t xml:space="preserve">Tulos</w:t>
      </w:r>
    </w:p>
    <w:p>
      <w:r>
        <w:t xml:space="preserve">Hän toivoi voivansa tulla käymään tänä talvena.</w:t>
      </w:r>
    </w:p>
    <w:p>
      <w:r>
        <w:rPr>
          <w:b/>
        </w:rPr>
        <w:t xml:space="preserve">Esimerkki 7.3177</w:t>
      </w:r>
    </w:p>
    <w:p>
      <w:r>
        <w:t xml:space="preserve">Lähtökohta: Stevellä oli tapana juoda kahvia joka päivä ennen töitä.  Alkuperäinen konteksti: Hän halusi kuitenkin vähentää kofeiinin käyttöä.  Alkuperäinen lopputulos: Eräänä aamuna hän päätti juoda sen sijaan appelsiinimehua. Hän piti sitä herkullisena. Steve oli tyytyväinen siihen, että hän joi vähemmän kahvia.  Uusi lopetus: Eräänä aamuna hän unohti juoda kahvia ja joutui tyytymään sen sijaan appelsiinimehuun töissä. Se tuntui hänestä tylsältä. Steve oli surullinen siitä, että a hän ei saanut kahvia. </w:t>
      </w:r>
    </w:p>
    <w:p>
      <w:r>
        <w:rPr>
          <w:b/>
        </w:rPr>
        <w:t xml:space="preserve">Tulos</w:t>
      </w:r>
    </w:p>
    <w:p>
      <w:r>
        <w:t xml:space="preserve">Hän ei päässyt aamulla liikkeelle ilman vähintään 4 kuppia.</w:t>
      </w:r>
    </w:p>
    <w:p>
      <w:r>
        <w:rPr>
          <w:b/>
        </w:rPr>
        <w:t xml:space="preserve">Esimerkki 7.3178</w:t>
      </w:r>
    </w:p>
    <w:p>
      <w:r>
        <w:t xml:space="preserve">Lähtökohta: Joey pelasi hauskaa koripalloa.  Alkuperäinen konteksti: Hän pelasi ystävänsä Georgen kanssa.  Alkuperäinen loppu: Yhtäkkiä George haastoi hänet vetoon. Joey hyväksyi vedon luottavaisesti. Joey hävisi 20 pisteellä ja George nöyryytti häntä.  Uusi lopetus: Yhtäkkiä hänen isänsä haastoi hänet vetoon. Joey hyväksyi vedon luottavaisesti. Joey hävisi 20 pisteellä ja isä nöyryytti häntä. </w:t>
      </w:r>
    </w:p>
    <w:p>
      <w:r>
        <w:rPr>
          <w:b/>
        </w:rPr>
        <w:t xml:space="preserve">Tulos</w:t>
      </w:r>
    </w:p>
    <w:p>
      <w:r>
        <w:t xml:space="preserve">Hän leikki isänsä kanssa.</w:t>
      </w:r>
    </w:p>
    <w:p>
      <w:r>
        <w:rPr>
          <w:b/>
        </w:rPr>
        <w:t xml:space="preserve">Esimerkki 7.3179</w:t>
      </w:r>
    </w:p>
    <w:p>
      <w:r>
        <w:t xml:space="preserve">Lähtökohta: Ray rakasti kirjoittamista lapsesta asti.  Alkuperäinen konteksti: Hän haaveili kirjailijan urasta ja jatkoi kirjoittamista aikuisena.  Alkuperäinen loppuratkaisu: Ihmiset sanoivat, ettei hänestä voisi tulla kirjailijaa ilman korkeakoulututkintoa. Hänellä ei ollut varaa collegeen, joten hän vain jatkoi kirjoittamista. Hänen teoksensa julkaistiin kirjallisuuslehdessä, ja hän tunsi itsensä oikeutetuksi.  Uusi loppu: Ihmiset sanoivat, ettei hänestä voi tulla käsikirjoittajaa ilman korkeakoulututkintoa. Hänellä ei ollut varaa yliopistoon, joten hän vain jatkoi kirjoittamista. Hänen käsikirjoituksestaan tehtiin elokuva, ja hän tunsi itsensä oikeutetuksi. </w:t>
      </w:r>
    </w:p>
    <w:p>
      <w:r>
        <w:rPr>
          <w:b/>
        </w:rPr>
        <w:t xml:space="preserve">Tulos</w:t>
      </w:r>
    </w:p>
    <w:p>
      <w:r>
        <w:t xml:space="preserve">Hän haaveili elokuvan tekemisestä ja kirjoitti aikuisena eeppisen käsikirjoituksen.</w:t>
      </w:r>
    </w:p>
    <w:p>
      <w:r>
        <w:rPr>
          <w:b/>
        </w:rPr>
        <w:t xml:space="preserve">Esimerkki 7.3180</w:t>
      </w:r>
    </w:p>
    <w:p>
      <w:r>
        <w:t xml:space="preserve">Lähtökohta: Greg seisoi puulaivan kannella.  Alustava konteksti: Hän nosti harppuunansa ja heitti sen kaikin voimin.  Alkuperäinen loppuratkaisu: Se lävisti valaan evän. Olennon veri valui veteen. Kapteeni käski kaikkia kelaamaan valaan kiinni.  Uusi loppu: Sen pyrstö leikkasi Gregin pään ja pudotti hänet yli laidan. Gregin veri valui veteen. Kapteeni käski kaikkia hyökkäämään valaan kimppuun. </w:t>
      </w:r>
    </w:p>
    <w:p>
      <w:r>
        <w:rPr>
          <w:b/>
        </w:rPr>
        <w:t xml:space="preserve">Tulos</w:t>
      </w:r>
    </w:p>
    <w:p>
      <w:r>
        <w:t xml:space="preserve">Hän nosti harppuunansa ja heitti sen kaikin voimin, mutta otus tappoi Gregin.</w:t>
      </w:r>
    </w:p>
    <w:p>
      <w:r>
        <w:rPr>
          <w:b/>
        </w:rPr>
        <w:t xml:space="preserve">Esimerkki 7.3181</w:t>
      </w:r>
    </w:p>
    <w:p>
      <w:r>
        <w:t xml:space="preserve">Lähtökohta: Eric käveli kaupungin puiston läpi matkalla baariin.  Alustava konteksti: Ericillä oli kiire, joten hän päätti oikaista.  Alkuperäinen loppuratkaisu: Eric hyppäsi aidan yli ja leikkasi nurmikon poikki. Puistonvartija näki tämän ja huusi hänelle. Eric juoksi karkuun ja toivoi, ettei häntä jahdattu.  Uusi loppu: Eric käveli aitaa kohti ja leikkasi nurmikon poikki. Puistonvartija näki tämän ja huusi hänelle. Eric juoksi karkuun ja toivoi, ettei häntä jahdattu. </w:t>
      </w:r>
    </w:p>
    <w:p>
      <w:r>
        <w:rPr>
          <w:b/>
        </w:rPr>
        <w:t xml:space="preserve">Tulos</w:t>
      </w:r>
    </w:p>
    <w:p>
      <w:r>
        <w:t xml:space="preserve">Hänellä ei ollut kiire, joten hän käveli rauhallisesti.</w:t>
      </w:r>
    </w:p>
    <w:p>
      <w:r>
        <w:rPr>
          <w:b/>
        </w:rPr>
        <w:t xml:space="preserve">Esimerkki 7.3182</w:t>
      </w:r>
    </w:p>
    <w:p>
      <w:r>
        <w:t xml:space="preserve">Lähtökohta: Luke tarvitsi rahaa.  Alkuperäinen konteksti: Luke päätti ryöstää lähikaupan.  Alkuperäinen loppu: Poliisi pidätti hänet ryöstöstä. Luke vietti 1 vuoden vankilassa. Luke oli hyvin onnellinen päästyään vapaaksi.  Uusi loppu: Poliisi teki hänelle keikan työskennellessään toimistossa. Luke vietti 1 vuoden toimistossa. Luke oli hyvin onnellinen ollessaan siellä. </w:t>
      </w:r>
    </w:p>
    <w:p>
      <w:r>
        <w:rPr>
          <w:b/>
        </w:rPr>
        <w:t xml:space="preserve">Tulos</w:t>
      </w:r>
    </w:p>
    <w:p>
      <w:r>
        <w:t xml:space="preserve">Luke päätti hankkia työpaikan.</w:t>
      </w:r>
    </w:p>
    <w:p>
      <w:r>
        <w:rPr>
          <w:b/>
        </w:rPr>
        <w:t xml:space="preserve">Esimerkki 7.3183</w:t>
      </w:r>
    </w:p>
    <w:p>
      <w:r>
        <w:t xml:space="preserve">Lähtökohta: Tom oli hyvin äkkipikainen.  Alustava konteksti: Eräänä päivänä eräs vieras sai hänet hyvin vihaiseksi.  Alkuperäinen loppu: Hän löi reiän talonsa seinään. Tomin vieras pelästyi ja lähti nopeasti pois. Tom istui sohvallaan täynnä katumusta teoistaan.  Uusi lopetus: Hän löi reiän klinikan seinään. Tomin psykiatri pelästyi ja lähti nopeasti. Tom istui vankilassa täynnä katumusta teoistaan. </w:t>
      </w:r>
    </w:p>
    <w:p>
      <w:r>
        <w:rPr>
          <w:b/>
        </w:rPr>
        <w:t xml:space="preserve">Tulos</w:t>
      </w:r>
    </w:p>
    <w:p>
      <w:r>
        <w:t xml:space="preserve">Eräänä päivänä hän meni psykiatrille pyytämään apua.</w:t>
      </w:r>
    </w:p>
    <w:p>
      <w:r>
        <w:rPr>
          <w:b/>
        </w:rPr>
        <w:t xml:space="preserve">Esimerkki 7.3184</w:t>
      </w:r>
    </w:p>
    <w:p>
      <w:r>
        <w:t xml:space="preserve">Lähtökohta: Sain kauhean päänsäryn katsoessani iltauutisia.  Alkuperäinen konteksti: Sammutin television.  Alkuperäinen loppu: Otin pitkät päiväunet. Sain taas päänsäryn katsellessani suosikkidraamaani. Päätin viettää enemmän aikaa ulkona.  Uusi lopetus: Kävin todella pitkällä kävelyllä. Sain taas päänsäryn katsellessani poikien koripalloa puistossa. Päätin viettää enemmän aikaa sisällä. </w:t>
      </w:r>
    </w:p>
    <w:p>
      <w:r>
        <w:rPr>
          <w:b/>
        </w:rPr>
        <w:t xml:space="preserve">Tulos</w:t>
      </w:r>
    </w:p>
    <w:p>
      <w:r>
        <w:t xml:space="preserve">Otin aspiriinia ja kävin pitkällä kävelyllä ulkona.</w:t>
      </w:r>
    </w:p>
    <w:p>
      <w:r>
        <w:rPr>
          <w:b/>
        </w:rPr>
        <w:t xml:space="preserve">Esimerkki 7.3185</w:t>
      </w:r>
    </w:p>
    <w:p>
      <w:r>
        <w:t xml:space="preserve">Lähtökohta: Cassie oli kirkon tyttöjen retkellä.  Alkuperäinen konteksti: Tytöt olivat melomassa paikallisella joella.  Alkuperäinen loppuratkaisu: Cassie oli todella vaikeuksissa melojien kanssa. Hän yritti parhaansa mukaan pysyä perässä, mutta ei pystynyt. Onneksi kaikki olivat hyvin ymmärtäväisiä.  Uusi loppu: Cassie pärjäsi hyvin melojen kanssa. Hän joutui yrittämään kovasti, mutta hän pysyi perässä. Hänen ystävänsä olivat ylpeitä hänen yrityksestään. </w:t>
      </w:r>
    </w:p>
    <w:p>
      <w:r>
        <w:rPr>
          <w:b/>
        </w:rPr>
        <w:t xml:space="preserve">Tulos</w:t>
      </w:r>
    </w:p>
    <w:p>
      <w:r>
        <w:t xml:space="preserve">Hän oli harjoitellut melontaa koko kesän ja johti matkaa.</w:t>
      </w:r>
    </w:p>
    <w:p>
      <w:r>
        <w:rPr>
          <w:b/>
        </w:rPr>
        <w:t xml:space="preserve">Esimerkki 7.3186</w:t>
      </w:r>
    </w:p>
    <w:p>
      <w:r>
        <w:t xml:space="preserve">Lähtökohta: Bob oli tiskaamassa.  Alkuperäinen konteksti: Bob ei ollut tarkkaavainen ja pudotti lautasen.  Alkuperäinen loppuratkaisu: Lautanen hajosi, kun se osui maahan. Bob siivosi sotkun pölynimurilla. Sen jälkeen hän heitti rikkinäiset palat roskiin.  Uusi loppu: Lasi hajosi, kun se osui maahan. Bob siivosi sotkun luudalla. Sen jälkeen hän heitti rikkoutuneet palat roskiin. </w:t>
      </w:r>
    </w:p>
    <w:p>
      <w:r>
        <w:rPr>
          <w:b/>
        </w:rPr>
        <w:t xml:space="preserve">Tulos</w:t>
      </w:r>
    </w:p>
    <w:p>
      <w:r>
        <w:t xml:space="preserve">Bob ei kiinnittänyt huomiota ja pudotti lasikupin.</w:t>
      </w:r>
    </w:p>
    <w:p>
      <w:r>
        <w:rPr>
          <w:b/>
        </w:rPr>
        <w:t xml:space="preserve">Esimerkki 7.3187</w:t>
      </w:r>
    </w:p>
    <w:p>
      <w:r>
        <w:t xml:space="preserve">Lähtökohta: Natalie kamppaili koulussa.  Alkuperäinen konteksti: Hän teki kovasti töitä, mutta ei menestynyt kokeissa hyvin.  Alkuperäinen loppuratkaisu: Hänen vanhempansa tajusivat, kuinka paljon Natalie kamppaili. He hankkivat hänelle opettajan, joka auttoi häntä opiskelussa. Saadun avun ansiosta Natalie valmistui lukiosta.  Uusi loppu: Hänen vanhempansa tajusivat, miten hyvin Natalie menestyi. He hankkivat hänelle lahjan palkinnoksi opiskelusta. Kovan työn ansiosta Natalie valmistui lukiosta. </w:t>
      </w:r>
    </w:p>
    <w:p>
      <w:r>
        <w:rPr>
          <w:b/>
        </w:rPr>
        <w:t xml:space="preserve">Tulos</w:t>
      </w:r>
    </w:p>
    <w:p>
      <w:r>
        <w:t xml:space="preserve">Hän teki kovasti töitä ja menestyi lopulta hyvin kokeissa.</w:t>
      </w:r>
    </w:p>
    <w:p>
      <w:r>
        <w:rPr>
          <w:b/>
        </w:rPr>
        <w:t xml:space="preserve">Esimerkki 7.3188</w:t>
      </w:r>
    </w:p>
    <w:p>
      <w:r>
        <w:t xml:space="preserve">Lähtökohta: Mary oli freelance-suunnittelija.  Alkuperäinen konteksti: Eräs yritys tuli hänen luokseen ja pyysi hänen apuaan.  Alkuperäinen lopputulos: Hän ajatteli, että se olisi hyvä hänen portfoliolleen. Hän työskenteli ahkerasti kolme viikkoa putkeen. Asiakas oli niin tyytyväinen hänen työhönsä!  Uusi loppu: Hän toivoi, että se olisi hieno hänen portfolioonsa. Hän oli työskennellyt ahkerasti kolme viikkoa putkeen. Mutta asiakas oli niin tyytymätön hänen työhönsä! </w:t>
      </w:r>
    </w:p>
    <w:p>
      <w:r>
        <w:rPr>
          <w:b/>
        </w:rPr>
        <w:t xml:space="preserve">Tulos</w:t>
      </w:r>
    </w:p>
    <w:p>
      <w:r>
        <w:t xml:space="preserve">Hän halusi tehdä hienoa työtä, mutta se oli täysi katastrofi; Mary itki päiväkausia.</w:t>
      </w:r>
    </w:p>
    <w:p>
      <w:r>
        <w:rPr>
          <w:b/>
        </w:rPr>
        <w:t xml:space="preserve">Esimerkki 7.3189</w:t>
      </w:r>
    </w:p>
    <w:p>
      <w:r>
        <w:t xml:space="preserve">Lähtökohta: Minulla oli eilen hauskaa kynsilakan kanssa.  Alustava konteksti: Maalasin jokaisen kynnen eri värillä.  Alkuperäinen lopputulos: Se oli aika hauskaa. Tykkäsin maalata jokaisen kynnen eri tyyliin. Kun se kuivui, otin kuvan.  Uusi lopetus: Se oli aika hauskaa. Tykkäsin maalata kankaan eri tavalla kuin normaalisti. Kun se kuivui, otin valokuvan. </w:t>
      </w:r>
    </w:p>
    <w:p>
      <w:r>
        <w:rPr>
          <w:b/>
        </w:rPr>
        <w:t xml:space="preserve">Tulos</w:t>
      </w:r>
    </w:p>
    <w:p>
      <w:r>
        <w:t xml:space="preserve">Maalasin kuvan kankaalle kynsilakalla.</w:t>
      </w:r>
    </w:p>
    <w:p>
      <w:r>
        <w:rPr>
          <w:b/>
        </w:rPr>
        <w:t xml:space="preserve">Esimerkki 7.3190</w:t>
      </w:r>
    </w:p>
    <w:p>
      <w:r>
        <w:t xml:space="preserve">Lähtökohta: Jennifer rakasti villakoiraansa kovasti, vaikka se näytti nuhjuiselta.  Alkuperäinen konteksti: Hän yritti kaikkensa saadakseen sen näyttämään paremmalta siinä kuitenkaan onnistumatta.  Alkuperäinen loppuratkaisu: Epätoivoissaan hän ilmoitti koiransa Dress your pet -kilpailuun. Hän puki puudelinsa ballerinaksi ja lähti kilpailuun. Hän voitti ensimmäisen sijan ja käveli ylpeänä villakoiransa kanssa.  Uusi lopetus: Hän osallistui koiransa pue lemmikkisi -kilpailuun. Hän puki puudelinsa ballerinaksi ja meni tapahtumaan. Hän voitti ensimmäisen sijan ja käveli ylpeänä villakoiransa kanssa. </w:t>
      </w:r>
    </w:p>
    <w:p>
      <w:r>
        <w:rPr>
          <w:b/>
        </w:rPr>
        <w:t xml:space="preserve">Tulos</w:t>
      </w:r>
    </w:p>
    <w:p>
      <w:r>
        <w:t xml:space="preserve">Hän leikkasi hiuksensa, jotta se näyttäisi paremmalta.</w:t>
      </w:r>
    </w:p>
    <w:p>
      <w:r>
        <w:rPr>
          <w:b/>
        </w:rPr>
        <w:t xml:space="preserve">Esimerkki 7.3191</w:t>
      </w:r>
    </w:p>
    <w:p>
      <w:r>
        <w:t xml:space="preserve">Lähtökohta: Ilmastointilaitteemme hajosi juuri kesän alussa.  Alkuperäinen konteksti: Soitimme korjaajalle, joka tuli katsomaan sitä.  Alkuperäinen lopputulos: Hän löysi vuodon yhdestä letkusta. Hän korjasi vuodon ja lisäsi kylmäainetta. Olimme niin helpottuneita, kun saimme taas viileän talon.  Uusi lopputulos: Hikoilimme joka päivä. Lopulta siitä tuli liikaa. Päädyimme muuttamaan. </w:t>
      </w:r>
    </w:p>
    <w:p>
      <w:r>
        <w:rPr>
          <w:b/>
        </w:rPr>
        <w:t xml:space="preserve">Tulos</w:t>
      </w:r>
    </w:p>
    <w:p>
      <w:r>
        <w:t xml:space="preserve">Emme kutsuneet korjaajaa katsomaan sitä.</w:t>
      </w:r>
    </w:p>
    <w:p>
      <w:r>
        <w:rPr>
          <w:b/>
        </w:rPr>
        <w:t xml:space="preserve">Esimerkki 7.3192</w:t>
      </w:r>
    </w:p>
    <w:p>
      <w:r>
        <w:t xml:space="preserve">Lähtökohta: Gus halusi ostaa talon Nebraskasta.  Alkuperäinen konteksti: Hän löysi halutun ja edullisen bungalowin laajan maissipellon vierestä.  Alkuperäinen loppuratkaisu: Gus kysyi eräältä kaupunkilaiselta, miksi talo oli niin halpa. Nainen kertoi, että se johtui maissin nälkäisistä demoneista. Gus päätti muuttaa jonnekin, missä oli vähemmän taikauskoisia ihmisiä.  Uusi loppu: Gus kysyi eräältä kaupunkilaiselta, miksi paikat olivat niin kalliita. Nainen kertoi, että se johtui maissin valtavasta runsaudesta. Gus päätti muuttaa jonnekin, missä on vähemmän kalliita. </w:t>
      </w:r>
    </w:p>
    <w:p>
      <w:r>
        <w:rPr>
          <w:b/>
        </w:rPr>
        <w:t xml:space="preserve">Tulos</w:t>
      </w:r>
    </w:p>
    <w:p>
      <w:r>
        <w:t xml:space="preserve">Hän ei löydä sellaista, joka sopisi hänen budjettiinsa.</w:t>
      </w:r>
    </w:p>
    <w:p>
      <w:r>
        <w:rPr>
          <w:b/>
        </w:rPr>
        <w:t xml:space="preserve">Esimerkki 7.3193</w:t>
      </w:r>
    </w:p>
    <w:p>
      <w:r>
        <w:t xml:space="preserve">Lähtökohta: Tiffany tapaili huumediileriä.  Alkuperäinen konteksti: Huumekauppias käytti Tiffanya pelinappulana juonessaan.  Alkuperäinen loppu: Molemmat päätyivät pidätetyksi osallisuudesta rikokseen. Huumekauppias tuomittiin 30 vuodeksi vankilaan. Tiffany tuomittiin 15 vuodeksi rikoskumppanina.  Uusi loppu: Vieroitushoito sujui hyvin. Huumekauppias tuomittiin 30 vuodeksi vankilaan. Tiffany oli onnellinen päästessään jatkamaan elämäänsä. </w:t>
      </w:r>
    </w:p>
    <w:p>
      <w:r>
        <w:rPr>
          <w:b/>
        </w:rPr>
        <w:t xml:space="preserve">Tulos</w:t>
      </w:r>
    </w:p>
    <w:p>
      <w:r>
        <w:t xml:space="preserve">Huumekauppias pidätettiin, ja Tiffany pääsi vieroitukseen.</w:t>
      </w:r>
    </w:p>
    <w:p>
      <w:r>
        <w:rPr>
          <w:b/>
        </w:rPr>
        <w:t xml:space="preserve">Esimerkki 7.3194</w:t>
      </w:r>
    </w:p>
    <w:p>
      <w:r>
        <w:t xml:space="preserve">Lähtökohta: Teini-ikäiset olivat patikoimassa polulla.  Alustava konteksti: Oli rauhallista ja hiljaista.  Alkuperäinen loppu: Yhtäkkiä he huomasivat suden edessään. Se oli valtava ja uhkaava. He huusivat sille, ja se juoksi pois.  Uusi loppu: Yhtäkkiä. he huomasivat suden edessään. Se oli valtava ja uhkaava. He huusivat sille ja se juoksi pois. </w:t>
      </w:r>
    </w:p>
    <w:p>
      <w:r>
        <w:rPr>
          <w:b/>
        </w:rPr>
        <w:t xml:space="preserve">Tulos</w:t>
      </w:r>
    </w:p>
    <w:p>
      <w:r>
        <w:t xml:space="preserve">Se oli vilkas ja siellä oli paljon villieläimiä.</w:t>
      </w:r>
    </w:p>
    <w:p>
      <w:r>
        <w:rPr>
          <w:b/>
        </w:rPr>
        <w:t xml:space="preserve">Esimerkki 7.3195</w:t>
      </w:r>
    </w:p>
    <w:p>
      <w:r>
        <w:t xml:space="preserve">Lähtökohta: Peg rakasti maastopyöräilyä.  Alkuperäinen konteksti: Peg päätti ostaa uuden maastopyörän.  Alkuperäinen loppuratkaisu: Peg meni ostamaan maastopyöriä ja näki hinnat. Peg tajusi, että hänen oli tehtävä ylitöitä, jotta hänellä olisi varaa uuteen pyörään. Peg päätti, että hän piti vanhasta pyörästään enemmän.  Uusi lopetus: Peg oli tyytyväinen hintaan ostettuaan maastopyöriä. Peg tajusi, että hänen on ehkä tehtävä ylitöitä, jotta hänellä olisi varaa uuden pyörän lisävarusteisiin. Peg päätti, että hän piti uudesta pyörästään paljon. </w:t>
      </w:r>
    </w:p>
    <w:p>
      <w:r>
        <w:rPr>
          <w:b/>
        </w:rPr>
        <w:t xml:space="preserve">Tulos</w:t>
      </w:r>
    </w:p>
    <w:p>
      <w:r>
        <w:t xml:space="preserve">Peg osti uuden maastopyörän alennuksesta.</w:t>
      </w:r>
    </w:p>
    <w:p>
      <w:r>
        <w:rPr>
          <w:b/>
        </w:rPr>
        <w:t xml:space="preserve">Esimerkki 7.3196</w:t>
      </w:r>
    </w:p>
    <w:p>
      <w:r>
        <w:t xml:space="preserve">Lähtökohta: Johnny heräsi hyvin väsyneenä.  Alustava konteksti: Hän puki itsensä ja pesi hampaansa.  Alkuperäinen loppu: Hän otti salkkunsa ja lukitsi kotinsa oven. Kun hän saapui töihin, ihmiset katsoivat häntä oudosti. Hän löysi peilin ja huomasi, että oli laittanut paitansa väärinpäin.  Uusi loppu: Hän näki unta, että hän otti salkkunsa, lukitsi kotinsa oven ja meni töihin. Kun hän saapui töihin, ihmiset katsoivat häntä oudosti. Unen lopussa hän löysi peilin ja näki, että hän oli laittanut paitansa väärinpäin. </w:t>
      </w:r>
    </w:p>
    <w:p>
      <w:r>
        <w:rPr>
          <w:b/>
        </w:rPr>
        <w:t xml:space="preserve">Tulos</w:t>
      </w:r>
    </w:p>
    <w:p>
      <w:r>
        <w:t xml:space="preserve">Hän päätti mennä takaisin nukkumaan loppupäiväksi.</w:t>
      </w:r>
    </w:p>
    <w:p>
      <w:r>
        <w:rPr>
          <w:b/>
        </w:rPr>
        <w:t xml:space="preserve">Esimerkki 7.3197</w:t>
      </w:r>
    </w:p>
    <w:p>
      <w:r>
        <w:t xml:space="preserve">Lähtökohta: Gretchen etsi lasagnen reseptin verkosta.  Alkuperäinen konteksti: Hän kirjoitti luettelon.  Alkuperäinen lopetus: Gretchen kadotti listan, kun hän saapui kauppaan. Hän yritti ostaa ainekset muistinsa perusteella. Hän palasi kotiin kaikkien oikeiden ainesosien kanssa.  Uusi lopetus: Hän unohti listansa kauppaan mennessä. Hän yritti ostaa oikeat ainekset. Hän palasi kotiin joidenkin oikeiden ainesosien kanssa. </w:t>
      </w:r>
    </w:p>
    <w:p>
      <w:r>
        <w:rPr>
          <w:b/>
        </w:rPr>
        <w:t xml:space="preserve">Tulos</w:t>
      </w:r>
    </w:p>
    <w:p>
      <w:r>
        <w:t xml:space="preserve">Hän painoi listan mieleensä.</w:t>
      </w:r>
    </w:p>
    <w:p>
      <w:r>
        <w:rPr>
          <w:b/>
        </w:rPr>
        <w:t xml:space="preserve">Esimerkki 7.3198</w:t>
      </w:r>
    </w:p>
    <w:p>
      <w:r>
        <w:t xml:space="preserve">Lähtökohta: Isäni yritti kantaa minua aidan yli, kun olin pieni.  Alkuperäinen konteksti: Hän kompastui puolivälissä.  Alkuperäinen loppu: Katapulttasin itseni. Näin isäni lentävän yli. Makasimme nurmikolla ja nauroimme yhdessä kymmenen minuuttia.  Uusi loppu: Minut kannettiin turvallisesti yli. Näin isäni hymyilevän ylleni nostettuaan minut yli. Makasimme ruohikossa ja nauroimme yhdessä kymmenen minuuttia. </w:t>
      </w:r>
    </w:p>
    <w:p>
      <w:r>
        <w:rPr>
          <w:b/>
        </w:rPr>
        <w:t xml:space="preserve">Tulos</w:t>
      </w:r>
    </w:p>
    <w:p>
      <w:r>
        <w:t xml:space="preserve">Hän pääsi yli.</w:t>
      </w:r>
    </w:p>
    <w:p>
      <w:r>
        <w:rPr>
          <w:b/>
        </w:rPr>
        <w:t xml:space="preserve">Esimerkki 7.3199</w:t>
      </w:r>
    </w:p>
    <w:p>
      <w:r>
        <w:t xml:space="preserve">Lähtökohta: Bob oli aina hermostunut, kun hän ei pystynyt tekemään päätöstä.  Alkuperäinen konteksti: Hän katsoi edessään olevia tietoja ja oli hyvin hämmentynyt.  Alkuperäinen lopputulos: Paljon stressiä ja unettomia öitä, ja hän oli saanut tarpeekseen. Bob pakotti itsensä katsomaan kaikkia tietoja vielä kerran. Lopulta hän teki valinnan ja käveli helpottuneena pois.  Uusi loppu: Hän oli saanut tarpeekseen pitkän stressin jälkeen. Bob pakotti itsensä tarkastelemaan kaikkia tietoja vielä kerran. Lopulta hän teki valinnan ja käveli helpottuneena pois. </w:t>
      </w:r>
    </w:p>
    <w:p>
      <w:r>
        <w:rPr>
          <w:b/>
        </w:rPr>
        <w:t xml:space="preserve">Tulos</w:t>
      </w:r>
    </w:p>
    <w:p>
      <w:r>
        <w:t xml:space="preserve">Hän katsoi edessään olevia tietoja ja pakotti itsensä päättämään.</w:t>
      </w:r>
    </w:p>
    <w:p>
      <w:r>
        <w:rPr>
          <w:b/>
        </w:rPr>
        <w:t xml:space="preserve">Esimerkki 7.3200</w:t>
      </w:r>
    </w:p>
    <w:p>
      <w:r>
        <w:t xml:space="preserve">Lähtökohta: Pariskunnalla oli ollut ongelmia.  Alkuperäinen konteksti: He kääntyivät terapeutin puoleen saadakseen apua.  Alkuperäinen loppuratkaisu: Nainen auttoi heitä puhumaan ongelmistaan. He oppivat paljon toisistaan. Heidän suhteensa parani paljon.  Uusi loppu: He puhuivat ensin ongelmistaan. He oppivat paljon toisistaan. Heidän suhteensa oli ollut virhe. </w:t>
      </w:r>
    </w:p>
    <w:p>
      <w:r>
        <w:rPr>
          <w:b/>
        </w:rPr>
        <w:t xml:space="preserve">Tulos</w:t>
      </w:r>
    </w:p>
    <w:p>
      <w:r>
        <w:t xml:space="preserve">He päättivät erota, koska mikään ei auttanut heitä.</w:t>
      </w:r>
    </w:p>
    <w:p>
      <w:r>
        <w:rPr>
          <w:b/>
        </w:rPr>
        <w:t xml:space="preserve">Esimerkki 7.3201</w:t>
      </w:r>
    </w:p>
    <w:p>
      <w:r>
        <w:t xml:space="preserve">Lähtökohta: Päätin lähteä pitkälle kävelylle kadulle.  Alustava konteksti: Kävellessäni löysin 10 dollaria maasta.  Alkuperäinen lopputulos: Menin kauppaan käyttämään 10 dollaria. Kun kävelin kaupassa, löysin lattialta toiset 7 dollaria! Olin niin onnellinen koko päivän, koska se oli minun onnenrahapäiväni.  Uusi lopetus: Menin pankkiin yrittämään lunastaa sen. Kun kävelin pankkiin, löysin lattialta toiset 7 dollaria! Olin niin onnellinen koko päivän, koska se oli onnenpäiväni. </w:t>
      </w:r>
    </w:p>
    <w:p>
      <w:r>
        <w:rPr>
          <w:b/>
        </w:rPr>
        <w:t xml:space="preserve">Tulos</w:t>
      </w:r>
    </w:p>
    <w:p>
      <w:r>
        <w:t xml:space="preserve">Kun lähdin kävelemään, löysin 10 dollarin shekin.</w:t>
      </w:r>
    </w:p>
    <w:p>
      <w:r>
        <w:rPr>
          <w:b/>
        </w:rPr>
        <w:t xml:space="preserve">Esimerkki 7.3202</w:t>
      </w:r>
    </w:p>
    <w:p>
      <w:r>
        <w:t xml:space="preserve">Lähtökohta: Joshua matkusti State Collegeen tutustumaan kampukseen.  Alkuperäinen konteksti: Hän katseli asuntoloita ja auditorioita.  Alkuperäinen lopputulos: Hän tunsi olonsa todella kotoisaksi. Hän ilmoittautui vierailun päätteeksi kursseille. Hän tiesi, että tämä oli hänen koulunsa!  Uusi lopetus: Hän ei tuntenut oloaan kotoisaksi. Hän ei ilmoittautunut luokkiin vierailun päätteeksi. Hän tiesi, ettei tämä ollut hänelle sopiva koulu! </w:t>
      </w:r>
    </w:p>
    <w:p>
      <w:r>
        <w:rPr>
          <w:b/>
        </w:rPr>
        <w:t xml:space="preserve">Tulos</w:t>
      </w:r>
    </w:p>
    <w:p>
      <w:r>
        <w:t xml:space="preserve">Hän tajusi jo kahden ensimmäisen minuutin aikana, että tämä ei ollut hänelle sopiva koulu.</w:t>
      </w:r>
    </w:p>
    <w:p>
      <w:r>
        <w:rPr>
          <w:b/>
        </w:rPr>
        <w:t xml:space="preserve">Esimerkki 7.3203</w:t>
      </w:r>
    </w:p>
    <w:p>
      <w:r>
        <w:t xml:space="preserve">Lähtökohta: Daniel hiipi makuuhuoneeseen katsomaan tytärtään.  Alkuperäinen konteksti: Tyttö nukkui rauhallisesti pinnasängyssään.  Alkuperäinen loppu: Daniel tiesi, että hänen olisi pitänyt antaa tytön nukkua, mutta hän ei voinut sille mitään. Hän käveli tytön luo ja antoi tälle suukon. Tyttö avasi silmänsä, hymyili miehelle ja nukahti sitten takaisin.  Uusi loppu: Hän tiesi, että hänen olisi pitänyt antaa tytön itkeä, mutta hän ei voinut sille mitään. Hän käveli varpailleen ja antoi tytölle suukon. Tyttö lakkasi itkemästä, hymyili miehelle ja nukkui taas. </w:t>
      </w:r>
    </w:p>
    <w:p>
      <w:r>
        <w:rPr>
          <w:b/>
        </w:rPr>
        <w:t xml:space="preserve">Tulos</w:t>
      </w:r>
    </w:p>
    <w:p>
      <w:r>
        <w:t xml:space="preserve">Hän itki, kun hän makasi pinnasängyssään.</w:t>
      </w:r>
    </w:p>
    <w:p>
      <w:r>
        <w:rPr>
          <w:b/>
        </w:rPr>
        <w:t xml:space="preserve">Esimerkki 7.3204</w:t>
      </w:r>
    </w:p>
    <w:p>
      <w:r>
        <w:t xml:space="preserve">Lähtökohta: Sarahin tietokoneen näppäimistö oli vanha ja pölyinen.  Alkuperäinen konteksti: Mutta se toimi silti.  Alkuperäinen loppu: Hänen ei siis tarvinnut ostaa uutta. Eräänä päivänä hän sairastui. Niinpä hän osti pelosta uuden näppäimistön.  Uusi lopetus: Joten joutui ostamaan uuden. Eräänä päivänä hän sairastui. Niinpä hän puhdisti uuden näppäimistönsä pelosta. </w:t>
      </w:r>
    </w:p>
    <w:p>
      <w:r>
        <w:rPr>
          <w:b/>
        </w:rPr>
        <w:t xml:space="preserve">Tulos</w:t>
      </w:r>
    </w:p>
    <w:p>
      <w:r>
        <w:t xml:space="preserve">Lopulta se hajosi.</w:t>
      </w:r>
    </w:p>
    <w:p>
      <w:r>
        <w:rPr>
          <w:b/>
        </w:rPr>
        <w:t xml:space="preserve">Esimerkki 7.3205</w:t>
      </w:r>
    </w:p>
    <w:p>
      <w:r>
        <w:t xml:space="preserve">Lähtökohta: Bailey oli ollut innokas roller derby -fani.  Alkuperäinen konteksti: Hän kaipasi sitä päivää, jolloin hän pääsisi joukkueeseen.  Alkuperäinen loppuratkaisu: Bailey näki hiljattain flyerin roller derby -joukkueen koe-esiintymisistä. Bailey päätti ilmoittautua joukkueen koe-esiintymisiin. Bailey oli innoissaan päästessään koe-esiintymään roller derby -joukkueeseen.  Uusi lopetus: Äskettäin Bailey näki flyerin roller derby -joukkueen koe-esiintymisistä. Bailey päätti ilmoittautua joukkueen koe-esiintymisiin. Bailey oli surullinen siitä, että hän ei päässyt joukkueeseen koe-esiintymisensä perusteella. </w:t>
      </w:r>
    </w:p>
    <w:p>
      <w:r>
        <w:rPr>
          <w:b/>
        </w:rPr>
        <w:t xml:space="preserve">Tulos</w:t>
      </w:r>
    </w:p>
    <w:p>
      <w:r>
        <w:t xml:space="preserve">Hän ei ollut kovin hyvä siinä eikä koskaan päässyt joukkueeseen.</w:t>
      </w:r>
    </w:p>
    <w:p>
      <w:r>
        <w:rPr>
          <w:b/>
        </w:rPr>
        <w:t xml:space="preserve">Esimerkki 7.3206</w:t>
      </w:r>
    </w:p>
    <w:p>
      <w:r>
        <w:t xml:space="preserve">Lähtökohta: Jess halusi nähdä musikaalin Hamilton.  Alkuperäinen konteksti: Hän soitti lipputoimistoon ostaakseen liput.  Alkuperäinen loppuratkaisu: Lipunmyyjä sanoi, että esitys oli loppuunmyyty. Jess löysi lippuja craigslistilta. Jess näki Hamiltonin ja piti siitä.  Uusi lopetus: Lipunmyyjä sanoi, että esitys oli loppuunmyyty. Jess löysi lippuja craigslistilta. Ne olivat väärennettyjä lippuja. </w:t>
      </w:r>
    </w:p>
    <w:p>
      <w:r>
        <w:rPr>
          <w:b/>
        </w:rPr>
        <w:t xml:space="preserve">Tulos</w:t>
      </w:r>
    </w:p>
    <w:p>
      <w:r>
        <w:t xml:space="preserve">Hän soitti lipputoimistoon ja tilasi 2 lippua.</w:t>
      </w:r>
    </w:p>
    <w:p>
      <w:r>
        <w:rPr>
          <w:b/>
        </w:rPr>
        <w:t xml:space="preserve">Esimerkki 7.3207</w:t>
      </w:r>
    </w:p>
    <w:p>
      <w:r>
        <w:t xml:space="preserve">Lähtökohta: Neil lähti lennolle Kyproksen saarelle.  Alkuperäinen konteksti: Siellä hän tutki heidän kulttuuriaan.  Alkuperäinen loppu: Hän oppi heidän vahvoista kreikkalaisista ja välimerellisistä vaikutteistaan. Sitten hän nautti herkullisen kala-aterian. Hän piti Kyprosta kiehtovana ja kiehtovana.  Uusi lopetus: Hän oppi Kyproksen vahvoista kreikkalaisista ja välimerellisistä vaikutteista. Sitten hän söi mätää kalaa. Hän piti Kyprosta ärsyttävänä ja tyhmänä. </w:t>
      </w:r>
    </w:p>
    <w:p>
      <w:r>
        <w:rPr>
          <w:b/>
        </w:rPr>
        <w:t xml:space="preserve">Tulos</w:t>
      </w:r>
    </w:p>
    <w:p>
      <w:r>
        <w:t xml:space="preserve">Siellä hän koki elämänsä pahimmat ajat.</w:t>
      </w:r>
    </w:p>
    <w:p>
      <w:r>
        <w:rPr>
          <w:b/>
        </w:rPr>
        <w:t xml:space="preserve">Esimerkki 7.3208</w:t>
      </w:r>
    </w:p>
    <w:p>
      <w:r>
        <w:t xml:space="preserve">Lähtökohta: Maria oli keittänyt aamiaiseksi kaksi kananmunaa.  Alustava konteksti: Maria meni Redditiin lukemaan uutisia.  Alkuperäinen loppuratkaisu: Redditissä Maria näki, että TTC:ssä oli tapahtunut myöhästyminen. Maria päätti soittaa poikaystävälleen kertoakseen hänelle myöhästymisestä. Maria otti puhelimensa ja soitti poikaystävälleen.  Uusi lopetus: Ennen munien uudelleen keittämistä Maria näki Redditissä, että TTC:ssä tapahtui viivästys. Maria päätti soittaa poikaystävälleen kertoakseen hänelle viivästyksestä. Maria otti puhelimen ja soitti poikaystävälleen. </w:t>
      </w:r>
    </w:p>
    <w:p>
      <w:r>
        <w:rPr>
          <w:b/>
        </w:rPr>
        <w:t xml:space="preserve">Tulos</w:t>
      </w:r>
    </w:p>
    <w:p>
      <w:r>
        <w:t xml:space="preserve">Kananmunat paloivat, joten hän joutui keittämään ne uudelleen.</w:t>
      </w:r>
    </w:p>
    <w:p>
      <w:r>
        <w:rPr>
          <w:b/>
        </w:rPr>
        <w:t xml:space="preserve">Esimerkki 7.3209</w:t>
      </w:r>
    </w:p>
    <w:p>
      <w:r>
        <w:t xml:space="preserve">Lähtökohta: Devan halusi katsoa romanttisen elokuvan poikaystävänsä Clintin kanssa.  Alkuperäinen konteksti: Clint ei halunnut katsoa tyttöelokuvaa.  Alkuperäinen loppuratkaisu: Devan sai Clintin katsomaan elokuvan kanssaan. He istuivat alas popcornien kanssa katsomaan elokuvaa. Kun elokuva oli ohi, Clint itki.  Uusi loppu: Devan ja Clint sopivat elokuvan katsomisesta. He istuivat alas popcornien kanssa katsomaan elokuvaa. Kun elokuva oli ohi, he molemmat itkivät. </w:t>
      </w:r>
    </w:p>
    <w:p>
      <w:r>
        <w:rPr>
          <w:b/>
        </w:rPr>
        <w:t xml:space="preserve">Tulos</w:t>
      </w:r>
    </w:p>
    <w:p>
      <w:r>
        <w:t xml:space="preserve">Clint halusi katsoa tyttöelokuvan.</w:t>
      </w:r>
    </w:p>
    <w:p>
      <w:r>
        <w:rPr>
          <w:b/>
        </w:rPr>
        <w:t xml:space="preserve">Esimerkki 7.3210</w:t>
      </w:r>
    </w:p>
    <w:p>
      <w:r>
        <w:t xml:space="preserve">Lähtökohta: Greta oli vanha venäläinen nainen.  Alkuperäinen konteksti: Eräänä päivänä hän teki borssia lapsenlapsilleen.  Alkuperäinen loppu: Lapsenlapset eivät olleet koskaan syöneet borssia ja sylkivät sen pois. Greta koputti heitä rystysille ja pakotti heidät syömään loppuun. Hän hymyili muistellen kasvotusten syöneensä borssia.  Uusi loppu: Lapsenlapset olivat aina syöneet borssia ja pitäneet siitä. Greta oli onnellinen, kun he lopettivat. Hän hymyili muistellessaan heidän kasvojaan borssin syömisessä. </w:t>
      </w:r>
    </w:p>
    <w:p>
      <w:r>
        <w:rPr>
          <w:b/>
        </w:rPr>
        <w:t xml:space="preserve">Tulos</w:t>
      </w:r>
    </w:p>
    <w:p>
      <w:r>
        <w:t xml:space="preserve">Hän oli tehnyt borssia lapsenlapsilleen jo vuosia.</w:t>
      </w:r>
    </w:p>
    <w:p>
      <w:r>
        <w:rPr>
          <w:b/>
        </w:rPr>
        <w:t xml:space="preserve">Esimerkki 7.3211</w:t>
      </w:r>
    </w:p>
    <w:p>
      <w:r>
        <w:t xml:space="preserve">Lähtökohta: Joka perjantai-ilta minä ja ystäväni pelaamme koripalloa.  Alustava konteksti: Viime perjantaina menimme paikalliseen kuntosaliin pelaamaan palloa.  Alkuperäinen lopetus: Paikalle tuli paljon uusia ihmisiä, joita en tuntenut. Tutustuin heihin pelatessamme. Nyt minulla on paljon uusia ystäviä, joiden kanssa pelata koripalloa!  Uusi loppu: Paikalle tuli paljon uusia ihmisiä, joita en tuntenut. Tutustuin heihin, kun pelasimme. Kaipaan vanhoja ystäviäni. </w:t>
      </w:r>
    </w:p>
    <w:p>
      <w:r>
        <w:rPr>
          <w:b/>
        </w:rPr>
        <w:t xml:space="preserve">Tulos</w:t>
      </w:r>
    </w:p>
    <w:p>
      <w:r>
        <w:t xml:space="preserve">Emme voineet mennä paikalliselle kuntosalille viime perjantaina.</w:t>
      </w:r>
    </w:p>
    <w:p>
      <w:r>
        <w:rPr>
          <w:b/>
        </w:rPr>
        <w:t xml:space="preserve">Esimerkki 7.3212</w:t>
      </w:r>
    </w:p>
    <w:p>
      <w:r>
        <w:t xml:space="preserve">Lähtökohta: David soitti työpaikalleen ja sanoi olevansa sairas.  Alustava konteksti: Hänen pomonsa kertoi, että hänen oli kuitenkin tultava töihin.  Alkuperäinen loppuratkaisu: David ajoi töihin. Hän yski paljon työvuoronsa aikana. Seuraavana päivänä Davidin pomo oli sairaana.  Uusi lopetus: David ajoi lääkäriin. Hän yski paljon vastaanoton aikana. Seuraavana päivänä Davidin lääkäri oli sairaana. </w:t>
      </w:r>
    </w:p>
    <w:p>
      <w:r>
        <w:rPr>
          <w:b/>
        </w:rPr>
        <w:t xml:space="preserve">Tulos</w:t>
      </w:r>
    </w:p>
    <w:p>
      <w:r>
        <w:t xml:space="preserve">Hänen pomonsa käski hänen jäädä silloin kotiin.</w:t>
      </w:r>
    </w:p>
    <w:p>
      <w:r>
        <w:rPr>
          <w:b/>
        </w:rPr>
        <w:t xml:space="preserve">Esimerkki 7.3213</w:t>
      </w:r>
    </w:p>
    <w:p>
      <w:r>
        <w:t xml:space="preserve">Lähtökohta: Tällä viikolla oli helleaalto.  Alustava konteksti: Istuin ikkunan vieressä suorassa auringonvalossa, joten ylikuumenin.  Alkuperäinen loppuratkaisu: Siirryin viilentääkseni huoneeseen talon toisella puolella. Valitettavasti unohdin, että aurinko liikkuu. Aivan liian pian aurinko lämmitti huoneen, johon olin siirtynyt sen sijaan.  Uusi lopetus: Viilentyäkseni muutin huoneeseen talon sisäpuolelle. Valitettavasti unohdin, että aurinko liikkuu. Aivan liian pian aurinko lämmitti huoneen, johon olin muuttanut sen sijaan. </w:t>
      </w:r>
    </w:p>
    <w:p>
      <w:r>
        <w:rPr>
          <w:b/>
        </w:rPr>
        <w:t xml:space="preserve">Tulos</w:t>
      </w:r>
    </w:p>
    <w:p>
      <w:r>
        <w:t xml:space="preserve">Istuin talon ulkopuolella.</w:t>
      </w:r>
    </w:p>
    <w:p>
      <w:r>
        <w:rPr>
          <w:b/>
        </w:rPr>
        <w:t xml:space="preserve">Esimerkki 7.3214</w:t>
      </w:r>
    </w:p>
    <w:p>
      <w:r>
        <w:t xml:space="preserve">Lähtökohta: Doug tapasi elämänsä rakkauden Tracy E Warrenin.  Alkuperäinen konteksti: He seurustelivat noin vuoden ajan.  Alkuperäinen loppu: Doug rukoili Tracya olemaan hänen ainoa ja oikea. Tracy suostui olemaan Dougin ainoa ja oikea. He eivät ole enää yhdessä, koska Doug petti Tracy E Warrenia.  Uusi loppu: Doug yritti anella Tracya olemaan hänen yksi ja ainoa. Tracy ei halunnut olla Dougin ainoa ja oikea. He eivät ole enää yhdessä, koska Doug petti Tracy E Warrenia. </w:t>
      </w:r>
    </w:p>
    <w:p>
      <w:r>
        <w:rPr>
          <w:b/>
        </w:rPr>
        <w:t xml:space="preserve">Tulos</w:t>
      </w:r>
    </w:p>
    <w:p>
      <w:r>
        <w:t xml:space="preserve">He seurustelivat noin vuoden ajan, ennen kuin he erosivat lopullisesti.</w:t>
      </w:r>
    </w:p>
    <w:p>
      <w:r>
        <w:rPr>
          <w:b/>
        </w:rPr>
        <w:t xml:space="preserve">Esimerkki 7.3215</w:t>
      </w:r>
    </w:p>
    <w:p>
      <w:r>
        <w:t xml:space="preserve">Lähtökohta: Kim oli New Yorkissa ystävänsä kanssa.  Alkuperäinen konteksti: He päättivät vierailla Ellis Islandilla sijaitsevalla Vapaudenpatsaalla.  Alkuperäinen loppuratkaisu: Kim ja hänen ystävänsä halusivat syödä lounasta ja lähteä sitten lautalle. Kun he pääsivät lautalle, kello oli 15.35. Mantereelta he katselivat kello 15.30 lähtevää lauttaa, joka oli viimeinen sinä päivänä.  Uusi loppu: Seuraavana päivänä Kim ja hänen ystävänsä halusivat syödä lounasta ja mennä sitten lautalle. Kun he pääsivät lautalle, kello oli 15.35. Mantereelta he katselivat kello 15.30 lähtevää lauttaa, joka oli viimeinen sinä päivänä. </w:t>
      </w:r>
    </w:p>
    <w:p>
      <w:r>
        <w:rPr>
          <w:b/>
        </w:rPr>
        <w:t xml:space="preserve">Tulos</w:t>
      </w:r>
    </w:p>
    <w:p>
      <w:r>
        <w:t xml:space="preserve">Sää oli huono, joten he päättivät lähteä kotiin.</w:t>
      </w:r>
    </w:p>
    <w:p>
      <w:r>
        <w:rPr>
          <w:b/>
        </w:rPr>
        <w:t xml:space="preserve">Esimerkki 7.3216</w:t>
      </w:r>
    </w:p>
    <w:p>
      <w:r>
        <w:t xml:space="preserve">Lähtökohta: Perhe otti tavoitteekseen käydä kahdessakymmenessä kansallispuistossa.  Alkuperäinen konteksti: He ajelivat ympäriinsä koko kesän.  Alkuperäinen loppuratkaisu: He kävivät noin puolessa tavoitteestaan sinä vuonna. He aikovat yrittää uudelleen ensi kesänä. He saivat paljon muistoja sitä tehdessään.  Uusi lopetus: He toivoivat, etteivät olisi laiminlyöneet tavoitettaan niin pahasti. He aikovat yrittää uudelleen ensi kesänä. He tekevät paljon muistoja sitä tehdessään. </w:t>
      </w:r>
    </w:p>
    <w:p>
      <w:r>
        <w:rPr>
          <w:b/>
        </w:rPr>
        <w:t xml:space="preserve">Tulos</w:t>
      </w:r>
    </w:p>
    <w:p>
      <w:r>
        <w:t xml:space="preserve">He eivät päässeet edes yhteen sinä kesänä.</w:t>
      </w:r>
    </w:p>
    <w:p>
      <w:r>
        <w:rPr>
          <w:b/>
        </w:rPr>
        <w:t xml:space="preserve">Esimerkki 7.3217</w:t>
      </w:r>
    </w:p>
    <w:p>
      <w:r>
        <w:t xml:space="preserve">Lähtökohta: Serkkuni kutsui meidät kotiinsa.  Alustava konteksti: Hän valmisti ruokaa ja päätti ostaa juomia.  Alkuperäinen lopetus: Koska en halunnut tuntea itseäni ulkopuoliseksi, otin alkoholia. Vatsani alkoi sattua juomisen jälkeen. Sen seurauksena lähdin kotiin aikaisin.  Uusi lopetus: Koska en halunnut tuntea itseäni ulkopuoliseksi, join hieman alkoholia. Vatsaani alkoi sattua juomisen jälkeen. Sen seurauksena lähdin aikaisin kotiin. </w:t>
      </w:r>
    </w:p>
    <w:p>
      <w:r>
        <w:rPr>
          <w:b/>
        </w:rPr>
        <w:t xml:space="preserve">Tulos</w:t>
      </w:r>
    </w:p>
    <w:p>
      <w:r>
        <w:t xml:space="preserve">Hän valmisti ruokaa ja katsoi elokuvamaratonia.</w:t>
      </w:r>
    </w:p>
    <w:p>
      <w:r>
        <w:rPr>
          <w:b/>
        </w:rPr>
        <w:t xml:space="preserve">Esimerkki 7.3218</w:t>
      </w:r>
    </w:p>
    <w:p>
      <w:r>
        <w:t xml:space="preserve">Lähtökohta: Kun päätimme mieheni kanssa muuttaa Floridaan, myimme kaiken.  Alkuperäinen konteksti: Meillä oli mukanamme vain puhalluspatja, jolla nukkuimme.  Alkuperäinen loppu: Kun olimme vihdoin asettuneet aloillemme, ostimme kotiin joulukuusen. Ostimme kuusimetrisen tekopalmun, jonka koristimme simpukankuorilla. Tämä kuusi on todellinen hitti facebookissa kotiväelle!  Uusi loppu: Asettuessamme takaisin asumaan, löysimme edullisen paikallisen asunnon kotiimme. Ostimme 6-jalkaisen futonin, jonka laitoimme lattialle. Epäonnistunut muuttomme on todellinen hitti facebookissa lukiolaisille! </w:t>
      </w:r>
    </w:p>
    <w:p>
      <w:r>
        <w:rPr>
          <w:b/>
        </w:rPr>
        <w:t xml:space="preserve">Tulos</w:t>
      </w:r>
    </w:p>
    <w:p>
      <w:r>
        <w:t xml:space="preserve">Sitten tajusimme, ettei meillä ollut tarpeeksi rahaa, joten emme muuttaneet.</w:t>
      </w:r>
    </w:p>
    <w:p>
      <w:r>
        <w:rPr>
          <w:b/>
        </w:rPr>
        <w:t xml:space="preserve">Esimerkki 7.3219</w:t>
      </w:r>
    </w:p>
    <w:p>
      <w:r>
        <w:t xml:space="preserve">Lähtökohta: Bobby heräsi eräänä aamuna.  Alustava konteksti: Hän ei ollut iloinen siitä, että hänen piti mennä kouluun.  Alkuperäinen loppuratkaisu: Hän oli melkein myöhässä bussista. Bussi ehti pysäkille ennen Bobbya. Bobbyn piti juosta päästäkseen ajoissa pysäkille.  Uusi lopetus: Hän pysähtyi Dunkin' Donutsille ja myöhästyi melkein bussista. Bussi ehti pysäkille ennen Bobbya. Bobbyn piti juosta, jotta hän ehti ajoissa pysäkille. </w:t>
      </w:r>
    </w:p>
    <w:p>
      <w:r>
        <w:rPr>
          <w:b/>
        </w:rPr>
        <w:t xml:space="preserve">Tulos</w:t>
      </w:r>
    </w:p>
    <w:p>
      <w:r>
        <w:t xml:space="preserve">Hänellä oli runsaasti aikaa ostaa aamiainen, koska hän oli aikaisin töissä.</w:t>
      </w:r>
    </w:p>
    <w:p>
      <w:r>
        <w:rPr>
          <w:b/>
        </w:rPr>
        <w:t xml:space="preserve">Esimerkki 7.3220</w:t>
      </w:r>
    </w:p>
    <w:p>
      <w:r>
        <w:t xml:space="preserve">Lähtökohta: New Yorkin West Babylonissa asuva mies on hyvin onnekas.  Alkuperäinen konteksti: Hän voitti miljoonan dollarin lotossa kahdesti.  Alkuperäinen loppu: Inn 2012 hän osti kahdenkymmenen dollarin raaputusarvan. Hän voitti sillä lipulla miljoona dollaria. Toukokuussa 2016 hän voitti toisen miljoonan dollarin toisella raaputusarvalla.  Uusi lopetus: Vuonna 2012 hän löysi kahdenkymmenen dollarin raaputusarvan. Hän voitti sillä lipulla miljoona dollaria. Toukokuussa 2016 hän voitti toisen miljoonan dollarin toisella löytämällään raaputuslipulla. </w:t>
      </w:r>
    </w:p>
    <w:p>
      <w:r>
        <w:rPr>
          <w:b/>
        </w:rPr>
        <w:t xml:space="preserve">Tulos</w:t>
      </w:r>
    </w:p>
    <w:p>
      <w:r>
        <w:t xml:space="preserve">Hänen ei koskaan tarvinnut käyttää rahaa ansaitakseen rahaa.</w:t>
      </w:r>
    </w:p>
    <w:p>
      <w:r>
        <w:rPr>
          <w:b/>
        </w:rPr>
        <w:t xml:space="preserve">Esimerkki 7.3221</w:t>
      </w:r>
    </w:p>
    <w:p>
      <w:r>
        <w:t xml:space="preserve">Lähtökohta: Chloe oli turhautunut poikaystäväänsä.  Alkuperäinen konteksti: Mies näytti olevan kiinnostuneempi katselemaan puhelintaan kuin puhumaan Chloen kanssa.  Alkuperäinen loppu: Chloe päätti erota miehestä. Hän mainitsi erosta työkaverilleen, josta hän piti. Mies pyysi häntä treffeille, ja heillä oli hauskaa.  Uusi loppu: Hän päätti olla eroamatta miehestä. Hän mainitsi melkein erosta työkaverilleen, josta hän piti. Mies ei pyytänyt häntä treffeille, vaikka heillä olisi ollut hauskaa. </w:t>
      </w:r>
    </w:p>
    <w:p>
      <w:r>
        <w:rPr>
          <w:b/>
        </w:rPr>
        <w:t xml:space="preserve">Tulos</w:t>
      </w:r>
    </w:p>
    <w:p>
      <w:r>
        <w:t xml:space="preserve">He juttelivat, hän pyysi anteeksi, että oli käyttänyt puhelintaan liikaa, ja he sopivat.</w:t>
      </w:r>
    </w:p>
    <w:p>
      <w:r>
        <w:rPr>
          <w:b/>
        </w:rPr>
        <w:t xml:space="preserve">Esimerkki 7.3222</w:t>
      </w:r>
    </w:p>
    <w:p>
      <w:r>
        <w:t xml:space="preserve">Lähtökohta: Cynthian piti värjätä hiuksensa, koska hänen hiusjuurensa olivat kasvamassa ulos.  Alkuperäinen konteksti: Cynthia käveli apteekkiin ostamaan peroksidia.  Alkuperäinen loppuratkaisu: Kaupassa Cynthia huomasi, että karkkia oli myynnissä. Cynthia osti myös pussillisen karkkia hiusvärinsä kanssa. Cynthia käveli kotiin ja värjäsi hiuksensa.  Uusi lopetus: Kaupassa Cynthia huomasi, että karkkia oli myynnissä. Cynthia osti myös pussillisen karkkia lääkkeensä kanssa. Cynthia käveli kotiin ja levitti lääkeliuosta hiuksiinsa. </w:t>
      </w:r>
    </w:p>
    <w:p>
      <w:r>
        <w:rPr>
          <w:b/>
        </w:rPr>
        <w:t xml:space="preserve">Tulos</w:t>
      </w:r>
    </w:p>
    <w:p>
      <w:r>
        <w:t xml:space="preserve">Cynthia käveli apteekkiin ostamaan lääkkeitä.</w:t>
      </w:r>
    </w:p>
    <w:p>
      <w:r>
        <w:rPr>
          <w:b/>
        </w:rPr>
        <w:t xml:space="preserve">Esimerkki 7.3223</w:t>
      </w:r>
    </w:p>
    <w:p>
      <w:r>
        <w:t xml:space="preserve">Lähtökohta: Marisa halusi todella opiskella ulkomailla yliopistossa.  Alkuperäinen konteksti: Marisa käytti kuukausia tutkiakseen vaihtoehtojaan siitä, minne hän voisi lähteä.  Alkuperäinen loppuratkaisu: Marisa valitsi huolellisesti Australian. Asuttuaan ja opiskeltuaan Australiassa 6 kuukautta Marisa rakasti sitä. Marisa päätti muuttaa takaisin Australiaan valmistuttuaan yliopistosta.  Uusi lopetus: Marisa valitsi huolellisesti Espanjan. Asuttuaan ja opiskeltuaan Espanjassa 6 kuukautta Marisa rakasti sitä. Marisa päätti muuttaa takaisin Espanjaan valmistuttuaan yliopistosta. </w:t>
      </w:r>
    </w:p>
    <w:p>
      <w:r>
        <w:rPr>
          <w:b/>
        </w:rPr>
        <w:t xml:space="preserve">Tulos</w:t>
      </w:r>
    </w:p>
    <w:p>
      <w:r>
        <w:t xml:space="preserve">Marisa käytti kuukausia tutkimuksiin ja päätti lähteä Eurooppaan.</w:t>
      </w:r>
    </w:p>
    <w:p>
      <w:r>
        <w:rPr>
          <w:b/>
        </w:rPr>
        <w:t xml:space="preserve">Esimerkki 7.3224</w:t>
      </w:r>
    </w:p>
    <w:p>
      <w:r>
        <w:t xml:space="preserve">Lähtökohta: Sue halusi tuoda vaikuttavan jälkiruoan yrityksen juhliin.  Alkuperäinen konteksti: Hän meni leipomoon ja valitsi hienoja makaroneja.  Alkuperäinen loppuratkaisu: Hän siirsi makeiset laatikosta omalle lautaselleen. Suen työtoverit ylistivät hienoa jälkiruokaa. Kun he kysyivät reseptiä, Suen kasvot punastuivat.  Uusi lopetus: Hän siirsi makeiset laatikosta omalle lautaselleen. Suen työtoverit kehuivat hienoa jälkiruokaa. Kun he pyysivät reseptiä, Sue mainitsi pihviravintolan. </w:t>
      </w:r>
    </w:p>
    <w:p>
      <w:r>
        <w:rPr>
          <w:b/>
        </w:rPr>
        <w:t xml:space="preserve">Tulos</w:t>
      </w:r>
    </w:p>
    <w:p>
      <w:r>
        <w:t xml:space="preserve">Hän kävi pihviravintolassa ja valitsi makaroneja juhlia varten.</w:t>
      </w:r>
    </w:p>
    <w:p>
      <w:r>
        <w:rPr>
          <w:b/>
        </w:rPr>
        <w:t xml:space="preserve">Esimerkki 7.3225</w:t>
      </w:r>
    </w:p>
    <w:p>
      <w:r>
        <w:t xml:space="preserve">Lähtökohta: Ronilla oli kymmenen vuotta vanha kannettava tietokone, joka toimi hyvin hitaasti.  Alkuperäinen konteksti: Hän päätti yrittää päivittää sen.  Alkuperäinen loppuratkaisu: Hän osti netistä halvalla maksimimuistin, jonka se pystyi ottamaan. Kun muisti saapui, Ron asensi sen. Päivityksen ansiosta hänen kannettavastaan tuli erittäin nopea ja reagoiva.  Uusi lopetus: Hän osti kalleimman kannettavan tietokoneen, jonka hän löysi. Kun se saapui, Ron asensi sen. Hänen uudesta kannettavastaan tuli erittäin nopea ja reagoiva. </w:t>
      </w:r>
    </w:p>
    <w:p>
      <w:r>
        <w:rPr>
          <w:b/>
        </w:rPr>
        <w:t xml:space="preserve">Tulos</w:t>
      </w:r>
    </w:p>
    <w:p>
      <w:r>
        <w:t xml:space="preserve">Hän päätti vaihtaa sen.</w:t>
      </w:r>
    </w:p>
    <w:p>
      <w:r>
        <w:rPr>
          <w:b/>
        </w:rPr>
        <w:t xml:space="preserve">Esimerkki 7.3226</w:t>
      </w:r>
    </w:p>
    <w:p>
      <w:r>
        <w:t xml:space="preserve">Lähtökohta: Tyttöystäväni huumaa minut mukaansa oopperaan.  Alkuperäinen konteksti: Yritin parhaani mukaan seurata tapahtumia.  Alkuperäinen loppu: Ponnisteluistani huolimatta kyllästyin ja nukahdin. Kuorsaukseni oli niin kovaäänistä, että se ärsytti koko riviä. Järjestyksenvalvoja ravisteli minut hereille ja pyysi kohteliaasti poistumaan.  Uusi loppu: Tarvitsen energiatabletteja pysyäkseni hereillä. Huutamiseni oli niin kovaäänistä, että se ärsytti koko riviä. Järjestyksenvalvoja pyysi minua poistumaan. </w:t>
      </w:r>
    </w:p>
    <w:p>
      <w:r>
        <w:rPr>
          <w:b/>
        </w:rPr>
        <w:t xml:space="preserve">Tulos</w:t>
      </w:r>
    </w:p>
    <w:p>
      <w:r>
        <w:t xml:space="preserve">Olin yllättynyt siitä, kuinka paljon pidin ja haluan mennä uudelleen.</w:t>
      </w:r>
    </w:p>
    <w:p>
      <w:r>
        <w:rPr>
          <w:b/>
        </w:rPr>
        <w:t xml:space="preserve">Esimerkki 7.3227</w:t>
      </w:r>
    </w:p>
    <w:p>
      <w:r>
        <w:t xml:space="preserve">Lähtökohta: Nancy osti kauniin mekon tanssiaisia varten.  Alustava konteksti: Hänen pikkusiskonsa näki sen ja päätti sovittaa sitä.  Alkuperäinen loppu: Valitettavasti mekko ei sopinut ja se repesi. Nancy huusi siskolleen mekon pilaamisesta. Hänen siskonsa sanoi, että se olisi hyvä ja ompeli sen takaisin yhteen.  Uusi loppu: Valitettavasti mekko meni pilalle ja Nancy itki. Nancy huusi siskolleen mekon pilaamisesta. Hänen siskonsa sanoi, että se olisi kunnossa, ja osti hänelle uuden. </w:t>
      </w:r>
    </w:p>
    <w:p>
      <w:r>
        <w:rPr>
          <w:b/>
        </w:rPr>
        <w:t xml:space="preserve">Tulos</w:t>
      </w:r>
    </w:p>
    <w:p>
      <w:r>
        <w:t xml:space="preserve">Hänen pikkusiskonsa tuli katsomaan sitä ja läikytti punaisen mehun sen päälle.</w:t>
      </w:r>
    </w:p>
    <w:p>
      <w:r>
        <w:rPr>
          <w:b/>
        </w:rPr>
        <w:t xml:space="preserve">Esimerkki 7.3228</w:t>
      </w:r>
    </w:p>
    <w:p>
      <w:r>
        <w:t xml:space="preserve">Lähtökohta: Elokuussa 2013 menimme vaimoni kanssa Portlandiin, Maineen osavaltioon.  Alkuperäinen konteksti: Otimme junan Bostonista.  Alkuperäinen lopputulos: Kirjauduimme hotelliin hyvin lähellä baseball-stadionia. Sinä iltana katsoimme pienen liigan Portland Sea Dogsia. Vaikka he hävisivätkin, meillä oli Portlandissa hauskaa.  Uusi lopetus: He asuivat hyvin lähellä baseball-stadionia. Sinä iltana katsoimme Portland Sea Dogs -miinusliigaa. Vaikka he voittivat, vihasin silti Portlandia. </w:t>
      </w:r>
    </w:p>
    <w:p>
      <w:r>
        <w:rPr>
          <w:b/>
        </w:rPr>
        <w:t xml:space="preserve">Tulos</w:t>
      </w:r>
    </w:p>
    <w:p>
      <w:r>
        <w:t xml:space="preserve">Hän halusi nähdä perheensä, ja minä olen aina vihannut Portlandia.</w:t>
      </w:r>
    </w:p>
    <w:p>
      <w:r>
        <w:rPr>
          <w:b/>
        </w:rPr>
        <w:t xml:space="preserve">Esimerkki 7.3229</w:t>
      </w:r>
    </w:p>
    <w:p>
      <w:r>
        <w:t xml:space="preserve">Lähtökohta: Oli kaunis ilta ulkona.  Alkuperäinen konteksti: Jill kutsui ystävänsä nuotiolle.  Alkuperäinen loppu: Jillillä ei ollut puita nuotioon. Marcus toi sattumalta ylimääräisiä puita. Jill ja hänen ystävänsä viettivät yön nuotion ympärillä.  Uusi lopetus: Jillillä ei ollut luistimia yhdelle ystävistään. Marcus toi sattumalta ylimääräisen parin. Jill ja hänen ystävänsä viettivät yön jäätyneellä järvellä. </w:t>
      </w:r>
    </w:p>
    <w:p>
      <w:r>
        <w:rPr>
          <w:b/>
        </w:rPr>
        <w:t xml:space="preserve">Tulos</w:t>
      </w:r>
    </w:p>
    <w:p>
      <w:r>
        <w:t xml:space="preserve">Jill kutsui ystävänsä luistelemaan.</w:t>
      </w:r>
    </w:p>
    <w:p>
      <w:r>
        <w:rPr>
          <w:b/>
        </w:rPr>
        <w:t xml:space="preserve">Esimerkki 7.3230</w:t>
      </w:r>
    </w:p>
    <w:p>
      <w:r>
        <w:t xml:space="preserve">Lähtökohta: Kun Aaron tulee joka päivä töistä kotiin, hän on hyvin väsynyt.  Alustava konteksti: Hänen nuori koiransa haluaa aina leikkiä, käydä kävelyllä ja olla aktiivinen.  Alkuperäinen lopputulos: Naapuriin muutti uusi perhe, ja nuorella pojalla oli tylsää. Aaron kysyi pojalta, haluaisiko hän leikkiä koiran kanssa illalla. Naapuripoika ja koira viettävät nyt paljon hauskaa aikaa yhdessä.  Uusi loppu: Naapuriin muutti uusi perhe, ja nuori poika oli väsynyt. Aaron kysyi pojalta, haluaisiko hän leikkiä kissan kanssa illalla. Naapuripoika ja kissa viettävät nyt paljon hauskaa aikaa yhdessä. </w:t>
      </w:r>
    </w:p>
    <w:p>
      <w:r>
        <w:rPr>
          <w:b/>
        </w:rPr>
        <w:t xml:space="preserve">Tulos</w:t>
      </w:r>
    </w:p>
    <w:p>
      <w:r>
        <w:t xml:space="preserve">Hänen kissansa haluaa aina ruokaa ja rakkautta, kun hän tulee kotiin.</w:t>
      </w:r>
    </w:p>
    <w:p>
      <w:r>
        <w:rPr>
          <w:b/>
        </w:rPr>
        <w:t xml:space="preserve">Esimerkki 7.3231</w:t>
      </w:r>
    </w:p>
    <w:p>
      <w:r>
        <w:t xml:space="preserve">Lähtökohta: Katherine oli hermostunut.  Alkuperäinen konteksti: Tämä oli hänen ensimmäinen koe-esiintymisensä.  Alkuperäinen loppu: Hän sanoi vuorosanat aivan kuten oli harjoitellut ne. Hän sai roolin! Hän oli todella ylpeä itsestään.  Uusi loppu: Hän sanoi vuorosanat aivan kuten oli harjoitellut ne. John rakasti hänen tarinoitaan! Hän oli todella ylpeä itsestään. </w:t>
      </w:r>
    </w:p>
    <w:p>
      <w:r>
        <w:rPr>
          <w:b/>
        </w:rPr>
        <w:t xml:space="preserve">Tulos</w:t>
      </w:r>
    </w:p>
    <w:p>
      <w:r>
        <w:t xml:space="preserve">Hän oli menossa ensitreffeille Johnin kanssa.</w:t>
      </w:r>
    </w:p>
    <w:p>
      <w:r>
        <w:rPr>
          <w:b/>
        </w:rPr>
        <w:t xml:space="preserve">Esimerkki 7.3232</w:t>
      </w:r>
    </w:p>
    <w:p>
      <w:r>
        <w:t xml:space="preserve">Lähtökohta: Annen piti ostaa uudet pyjamat.  Alustava konteksti: Anne meni kauppaan.  Alkuperäinen loppuratkaisu: Kaupassa oli hyvin laaja valikoima pyjamia. Anne rajasi valintansa punaisiin ja sinisiin. Hän valitsi punaisen pyjaman, koska se oli hänen lempivärinsä.  Uusi lopetus: Anne löysi verkkokaupan, jossa oli hyvin suuri valikoima pyjamia. Anne rajasi valintansa punaiseen tai siniseen pariin. Hän valitsi punaisen pyjaman, koska se oli hänen lempivärinsä. </w:t>
      </w:r>
    </w:p>
    <w:p>
      <w:r>
        <w:rPr>
          <w:b/>
        </w:rPr>
        <w:t xml:space="preserve">Tulos</w:t>
      </w:r>
    </w:p>
    <w:p>
      <w:r>
        <w:t xml:space="preserve">Hän meni nettiin.</w:t>
      </w:r>
    </w:p>
    <w:p>
      <w:r>
        <w:rPr>
          <w:b/>
        </w:rPr>
        <w:t xml:space="preserve">Esimerkki 7.3233</w:t>
      </w:r>
    </w:p>
    <w:p>
      <w:r>
        <w:t xml:space="preserve">Lähtökohta: Jed oli keittämässä pataa.  Alkuperäinen konteksti: Hän oli unohtanut rikkinäisen lieden polttimen.  Alkuperäinen loppuratkaisu: Jed yllätettiin, kun keittiö syttyi tuleen. Hän katseli, kuinka palomiehet yrittivät pelastaa loput talosta. Jed katui, ettei ollut juuri syönyt kulhollisen muroja.  Uusi loppu: Jed oli yllättynyt, kun kansi syttyi tuleen. Hän katsoi, kuinka palomiehet yrittivät pelastaa loput kannesta. Jed katui, ettei ollut juuri syönyt muroja. </w:t>
      </w:r>
    </w:p>
    <w:p>
      <w:r>
        <w:rPr>
          <w:b/>
        </w:rPr>
        <w:t xml:space="preserve">Tulos</w:t>
      </w:r>
    </w:p>
    <w:p>
      <w:r>
        <w:t xml:space="preserve">Hän päätti tehdä sen ulkona grillissä.</w:t>
      </w:r>
    </w:p>
    <w:p>
      <w:r>
        <w:rPr>
          <w:b/>
        </w:rPr>
        <w:t xml:space="preserve">Esimerkki 7.3234</w:t>
      </w:r>
    </w:p>
    <w:p>
      <w:r>
        <w:t xml:space="preserve">Lähtökohta: Kaksi viikkoa sitten vaimoni huomasi pieniä kärpäsiä ikkunamme lähellä.  Alustava konteksti: Kärpäset olivat ulkona, eikä hän välittänyt niistä.  Alkuperäinen loppu: Myöhemmin samana iltana hän löysi kärpäset makuuhuoneen katosta. Suihkutimme ötökät ja suljimme ikkunan. Seuraavana päivänä vaihdoimme ikkunaruudun.  Uusi loppu: Myöhemmin sinä yönä löysin kärpäsiä makuuhuoneen katosta. Suihkutin ötökät ja suljin ikkunan. Seuraavana päivänä vaihdatin ikkunan. </w:t>
      </w:r>
    </w:p>
    <w:p>
      <w:r>
        <w:rPr>
          <w:b/>
        </w:rPr>
        <w:t xml:space="preserve">Tulos</w:t>
      </w:r>
    </w:p>
    <w:p>
      <w:r>
        <w:t xml:space="preserve">Kärpäset olivat ulkona, ja hän käski minun ryhtyä heti toimiin.</w:t>
      </w:r>
    </w:p>
    <w:p>
      <w:r>
        <w:rPr>
          <w:b/>
        </w:rPr>
        <w:t xml:space="preserve">Esimerkki 7.3235</w:t>
      </w:r>
    </w:p>
    <w:p>
      <w:r>
        <w:t xml:space="preserve">Lähtökohta: Gina tykkäsi herätä yöllä ja syödä jotain.  Alkuperäinen konteksti: Hän valmisti iloisesti paahtoleipää keskellä yötä.  Alkuperäinen loppuratkaisu: Hänen miehensä, joka oli tietoinen hänen käytöksestään, yritti auttaa häntä lopettamaan. Hän vaihtoi maapähkinävoi-purkin suolakurkkuihin. Mutta Gina rakasti ruokaa niin paljon, ettei hän edes huomannut sitä.  Uusi loppu: Hänen miehensä, joka oli tietoinen hänen käytöksestään, yritti auttaa häntä lopettamaan lääkityksen ohella. Hän vaihtoi maapähkinävoi-purkin suolakurkkuihin. Gina rakasti ruokaa niin paljon, että hän huomasi sen ja lopetti yösyönnin. </w:t>
      </w:r>
    </w:p>
    <w:p>
      <w:r>
        <w:rPr>
          <w:b/>
        </w:rPr>
        <w:t xml:space="preserve">Tulos</w:t>
      </w:r>
    </w:p>
    <w:p>
      <w:r>
        <w:t xml:space="preserve">Lääkärin oli pakko antaa hänelle painonhallintaan tarkoitettua lääkitystä, joten hän lopetti sen äskettäin.</w:t>
      </w:r>
    </w:p>
    <w:p>
      <w:r>
        <w:rPr>
          <w:b/>
        </w:rPr>
        <w:t xml:space="preserve">Esimerkki 7.3236</w:t>
      </w:r>
    </w:p>
    <w:p>
      <w:r>
        <w:t xml:space="preserve">Lähtökohta: Trentillä oli koira nimeltä Handle.  Alkuperäinen konteksti: Handle karkasi eräänä päivänä.  Alkuperäinen loppu: Trent oli niin surullinen. Hän laittoi katoamisjulisteita ympäri kaupunkia. Tren sai puhelun, että hänen koiransa oli löytynyt.  Uusi loppu: Trent oli niin surullinen. Hän laittoi ilmoituksen löytääkseen leikkiseuraa koiralleen. Trent sai puhelun, jossa hänen koiralleen soitettiin leikkitreffeille. </w:t>
      </w:r>
    </w:p>
    <w:p>
      <w:r>
        <w:rPr>
          <w:b/>
        </w:rPr>
        <w:t xml:space="preserve">Tulos</w:t>
      </w:r>
    </w:p>
    <w:p>
      <w:r>
        <w:t xml:space="preserve">Kahva pysyi sisällä koko ajan.</w:t>
      </w:r>
    </w:p>
    <w:p>
      <w:r>
        <w:rPr>
          <w:b/>
        </w:rPr>
        <w:t xml:space="preserve">Esimerkki 7.3237</w:t>
      </w:r>
    </w:p>
    <w:p>
      <w:r>
        <w:t xml:space="preserve">Lähtökohta: Yrjöllä oli hauskaa elokuvissa.  Alkuperäinen konteksti: Hän oli katsomassa uutta Star Wars -elokuvaa.  Alkuperäinen loppuratkaisu: Yrjöllä oli hauskaa elokuvissa. George lähti elokuvan jälkeen syömään. Kun oli aika maksaa, George kurottautui lompakolleen, mutta se oli kadonnut!  Uusi lopetus: Yrjöllä oli hauskaa elokuvissa. Yrjö lähti elokuvan jälkeen kotiin syömään. Kun oli aika avata ulko-ovi, George kurottautui avaimiinsa, mutta ne olivat kadonneet! </w:t>
      </w:r>
    </w:p>
    <w:p>
      <w:r>
        <w:rPr>
          <w:b/>
        </w:rPr>
        <w:t xml:space="preserve">Tulos</w:t>
      </w:r>
    </w:p>
    <w:p>
      <w:r>
        <w:t xml:space="preserve">Katsottuaan uuden Star Wars -elokuvan hän lähti kotiin.</w:t>
      </w:r>
    </w:p>
    <w:p>
      <w:r>
        <w:rPr>
          <w:b/>
        </w:rPr>
        <w:t xml:space="preserve">Esimerkki 7.3238</w:t>
      </w:r>
    </w:p>
    <w:p>
      <w:r>
        <w:t xml:space="preserve">Lähtökohta: Pattylla oli aviomies.  Alkuperäinen konteksti: Eräänä päivänä hän käveli kauppaan ja tapasi miehen.  Alkuperäinen loppu: Mies flirttaili Pattylle. Patty meni miehen kanssa tämän kotiin. Patty petti miestään.  Uusi loppu: Mies kaupassa flirttaili Pattyn kanssa. Patty jätti hänet huomiotta. Patty ei pettänyt miestään. </w:t>
      </w:r>
    </w:p>
    <w:p>
      <w:r>
        <w:rPr>
          <w:b/>
        </w:rPr>
        <w:t xml:space="preserve">Tulos</w:t>
      </w:r>
    </w:p>
    <w:p>
      <w:r>
        <w:t xml:space="preserve">Patty rakasti aviomiestään kovasti ja oli aina uskollinen.</w:t>
      </w:r>
    </w:p>
    <w:p>
      <w:r>
        <w:rPr>
          <w:b/>
        </w:rPr>
        <w:t xml:space="preserve">Esimerkki 7.3239</w:t>
      </w:r>
    </w:p>
    <w:p>
      <w:r>
        <w:t xml:space="preserve">Lähtökohta: Ruby ja hänen kaverinsa päättivät tehdä jotain hauskaa kesällä.  Alkuperäinen konteksti: Heillä kaikilla oli kuitenkin erilaisia ideoita, eivätkä he voineet valita yhtä.  Alkuperäinen loppuratkaisu: He päättivät kirjoittaa ideansa ylös ja laittaa ne kulhoon. Laitettuaan ne kulhoon he valitsivat yhden. Voittajaidea oli lomailla kaikkien ystävien kanssa rannalla!  Uusi loppu: He päättivät aivoriihessä miettiä, miten he voisivat toteuttaa ideansa. Jonkin ajan kuluttua heidän ideansa elokuvan tekemisestä toteutui. Juhlan kunniaksi he lähtivät lomalle kaikkien ystävien kanssa jollekin saarirantalomakohteelle! </w:t>
      </w:r>
    </w:p>
    <w:p>
      <w:r>
        <w:rPr>
          <w:b/>
        </w:rPr>
        <w:t xml:space="preserve">Tulos</w:t>
      </w:r>
    </w:p>
    <w:p>
      <w:r>
        <w:t xml:space="preserve">He kaikki olivat yhtä mieltä yhdestä ajatuksesta.</w:t>
      </w:r>
    </w:p>
    <w:p>
      <w:r>
        <w:rPr>
          <w:b/>
        </w:rPr>
        <w:t xml:space="preserve">Esimerkki 7.3240</w:t>
      </w:r>
    </w:p>
    <w:p>
      <w:r>
        <w:t xml:space="preserve">Lähtökohta: Perhe ajoi purolle piknikille.  Alustava konteksti: He levittivät viltin ja istuutuivat syömään.  Alkuperäinen lopetus: Kohtaus oli niin rauhallinen! He juttelivat ja söivät lounaansa. Kun ruoka oli loppu, he kaikki makasivat viltillä ja lepäsivät.  Uusi lopetus: Kohtaus olisi niin rauhallinen ilman tuulta. He juttelivat ja söivät lounaansa tuulen äänessä. Kun ruoka oli loppu, he makasivat viltillä ja lepäsivät. </w:t>
      </w:r>
    </w:p>
    <w:p>
      <w:r>
        <w:rPr>
          <w:b/>
        </w:rPr>
        <w:t xml:space="preserve">Tulos</w:t>
      </w:r>
    </w:p>
    <w:p>
      <w:r>
        <w:t xml:space="preserve">He levittivät peiton ulos, mutta tuuli puhalsi rajusti!.</w:t>
      </w:r>
    </w:p>
    <w:p>
      <w:r>
        <w:rPr>
          <w:b/>
        </w:rPr>
        <w:t xml:space="preserve">Esimerkki 7.3241</w:t>
      </w:r>
    </w:p>
    <w:p>
      <w:r>
        <w:t xml:space="preserve">Lähtökohta: Dave soitti vaimolleen ollessaan rautakaupassa.  Alkuperäinen konteksti: Hän kysyi vaimolta, minkä väristä maalia he ostaisivat taloonsa.  Alkuperäinen loppuratkaisu: Dave osti vihreää maalia ja lähti kotiin. Hän sai työn valmiiksi, kun vaimo tuli kotiin. Vaimo sanoi, että mies ei varmaan ollut ottanut häntä oikein päähän, koska hän vihaa vihreää.  Uusi loppu: Dave osti vihreää maalia ja meni kotiin. Hän sai työn valmiiksi, kun hänen vaimonsa tuli kotiin. Nainen sanoi, että mies ei varmaan kuullut häntä oikein, koska hän vihaa vihreää. </w:t>
      </w:r>
    </w:p>
    <w:p>
      <w:r>
        <w:rPr>
          <w:b/>
        </w:rPr>
        <w:t xml:space="preserve">Tulos</w:t>
      </w:r>
    </w:p>
    <w:p>
      <w:r>
        <w:t xml:space="preserve">Sen jälkeen hän lähetti miehelle tekstiviestin, jossa hän kertoi, mitä maalia heidän taloonsa pitäisi ostaa.</w:t>
      </w:r>
    </w:p>
    <w:p>
      <w:r>
        <w:rPr>
          <w:b/>
        </w:rPr>
        <w:t xml:space="preserve">Esimerkki 7.3242</w:t>
      </w:r>
    </w:p>
    <w:p>
      <w:r>
        <w:t xml:space="preserve">Lähtökohta: Allien piti mennä lääkäriin tarkastukseen.  Alustava konteksti: Allien ollessa siellä lääkäri yritti saada hänet ottamaan pistoksen.  Alkuperäinen loppuratkaisu: Allie vastusti. Hänen lääkärinsä painosti, ja Allie joutui kuuntelemaan. Lopulta Allie oli iloinen, että hän sai pistoksen tulevaisuutta varten.  Uusi loppu: Allie oli helpottunut. Hänen lääkärinsä ei painostanut, eikä Allien tarvinnut kuunnella. Lopulta Allie oli onnellinen, että oli välttänyt pistoksen. </w:t>
      </w:r>
    </w:p>
    <w:p>
      <w:r>
        <w:rPr>
          <w:b/>
        </w:rPr>
        <w:t xml:space="preserve">Tulos</w:t>
      </w:r>
    </w:p>
    <w:p>
      <w:r>
        <w:t xml:space="preserve">Allie ei pitänyt neuloista, joten hän sanoi lääkärille etukäteen, ettei hän halua neuloja, ja lääkäri suostui.</w:t>
      </w:r>
    </w:p>
    <w:p>
      <w:r>
        <w:rPr>
          <w:b/>
        </w:rPr>
        <w:t xml:space="preserve">Esimerkki 7.3243</w:t>
      </w:r>
    </w:p>
    <w:p>
      <w:r>
        <w:t xml:space="preserve">Lähtökohta: Anniella oli koe maanantaina.  Alustava konteksti: Annie meni keilaamaan perjantaina.  Alkuperäinen lopetus: Hän meni ostoskeskukseen lauantaina. Hän katsoi televisiota sunnuntaina. Annie reputti kokeensa.  Uusi lopetus: Hän meni kirjastoon lauantaina. Hänellä oli ryhmäopiskelua sunnuntaina. Annie läpäisi kokeensa. </w:t>
      </w:r>
    </w:p>
    <w:p>
      <w:r>
        <w:rPr>
          <w:b/>
        </w:rPr>
        <w:t xml:space="preserve">Tulos</w:t>
      </w:r>
    </w:p>
    <w:p>
      <w:r>
        <w:t xml:space="preserve">Hän opiskeli koko viikonlopun.</w:t>
      </w:r>
    </w:p>
    <w:p>
      <w:r>
        <w:rPr>
          <w:b/>
        </w:rPr>
        <w:t xml:space="preserve">Esimerkki 7.3244</w:t>
      </w:r>
    </w:p>
    <w:p>
      <w:r>
        <w:t xml:space="preserve">Lähtökohta: Shane huomasi, että hänen parrastaan oli tulossa pitkä ja epäammattimainen.  Alkuperäinen konteksti: Hän päätti, että hänen pitäisi ajaa parta.  Alkuperäinen loppu: Parran ajaminen oli vaikeaa, koska se oli kasvanut niin pitkäksi. Kun Shane oli vihdoin ajanut partansa, hän tunsi olonsa paljon paremmaksi. Shane oli iloinen siitä, että näytti paremmalta nyt, kun hän oli ajanut partansa.  Uusi lopetus: Oli vaikea ajaa partaansa, koska se oli kasvanut niin pitkäksi. Kun hän oli vihdoin leikannut sen, Shane tunsi olonsa paljon paremmaksi. Shane oli iloinen siitä, että näytti paremmalta nyt, kun hän oli leikannut parran. </w:t>
      </w:r>
    </w:p>
    <w:p>
      <w:r>
        <w:rPr>
          <w:b/>
        </w:rPr>
        <w:t xml:space="preserve">Tulos</w:t>
      </w:r>
    </w:p>
    <w:p>
      <w:r>
        <w:t xml:space="preserve">Hän päätti leikata vain päät pois saksilla.</w:t>
      </w:r>
    </w:p>
    <w:p>
      <w:r>
        <w:rPr>
          <w:b/>
        </w:rPr>
        <w:t xml:space="preserve">Esimerkki 7.3245</w:t>
      </w:r>
    </w:p>
    <w:p>
      <w:r>
        <w:t xml:space="preserve">Lähtökohta: Cathy oli kutsuttu ystävänsä häihin.  Alustava konteksti: Cathy oli innoissaan häistä, mutta myös surullinen.  Alkuperäinen loppuratkaisu: Cathy tajusi, että hänen ystävällään ei ole paljon aikaa hänen kanssaan. Lisäksi Cathy tajusi, että hän oli ainoa sinkkuystävä. Cathy tunsi huonoa omaatuntoa siitä, että hän ei ollut iloinen ystävänsä häistä.  Uusi loppu: Cathy tajusi, että hänen ystävällään ei ollut paljon aikaa hänen kanssaan, koska hänellä oli kiire tervehtiä vieraita. Lisäksi Cathy tajusi, että hän oli ainoa sinkkuystävä. Cathy oli innoissaan siitä, että hän olisi se, joka menisi seuraavaksi naimisiin. </w:t>
      </w:r>
    </w:p>
    <w:p>
      <w:r>
        <w:rPr>
          <w:b/>
        </w:rPr>
        <w:t xml:space="preserve">Tulos</w:t>
      </w:r>
    </w:p>
    <w:p>
      <w:r>
        <w:t xml:space="preserve">Cathy oli onnellinen ja innoissaan häistä.</w:t>
      </w:r>
    </w:p>
    <w:p>
      <w:r>
        <w:rPr>
          <w:b/>
        </w:rPr>
        <w:t xml:space="preserve">Esimerkki 7.3246</w:t>
      </w:r>
    </w:p>
    <w:p>
      <w:r>
        <w:t xml:space="preserve">Lähtökohta: Clay halusi olla laiha.  Alkuperäinen konteksti: Hän päätti, että paras tapa laihtua oli syödä vähemmän ja olla aktiivisempi.  Alkuperäinen loppuratkaisu: Hän alkoi kävellä enemmän ja jopa hölkkäsi toisinaan. Kuukauden kuluttua hän laihtui kaksi kiloa. Clay oli matkalla kohti laihuutta.  Uusi lopetus: Hän alkoi kävellä enemmän huvin vuoksi ja jopa lenkkeili toisinaan. Kuukauden kuluttua hän laihtui kaksi kiloa. Clay oli matkalla kohti laihuutta. </w:t>
      </w:r>
    </w:p>
    <w:p>
      <w:r>
        <w:rPr>
          <w:b/>
        </w:rPr>
        <w:t xml:space="preserve">Tulos</w:t>
      </w:r>
    </w:p>
    <w:p>
      <w:r>
        <w:t xml:space="preserve">Hän päätti hyväksyä ja omaksua muotonsa ja kehonsa.</w:t>
      </w:r>
    </w:p>
    <w:p>
      <w:r>
        <w:rPr>
          <w:b/>
        </w:rPr>
        <w:t xml:space="preserve">Esimerkki 7.3247</w:t>
      </w:r>
    </w:p>
    <w:p>
      <w:r>
        <w:t xml:space="preserve">Lähtökohta: Jim oli menossa kauppaan.  Alkuperäinen konteksti: Hän oli menossa ostamaan limsan viidelläkymmenellä sentillä.  Alkuperäinen lopetus: Tim halusi myös jotain. Timillä ei kuitenkaan ollut rahaa. Niinpä Jim jakoi rahat ja he saivat jotain halvempaa.  Uusi lopetus: Tim halusi myös jotain. Timillä ei ollut rahaa. Niinpä Jim nappasi toisen ilmaisen vesipullon Timille. </w:t>
      </w:r>
    </w:p>
    <w:p>
      <w:r>
        <w:rPr>
          <w:b/>
        </w:rPr>
        <w:t xml:space="preserve">Tulos</w:t>
      </w:r>
    </w:p>
    <w:p>
      <w:r>
        <w:t xml:space="preserve">Hän aikoi saada ilmaisen vesipullon.</w:t>
      </w:r>
    </w:p>
    <w:p>
      <w:r>
        <w:rPr>
          <w:b/>
        </w:rPr>
        <w:t xml:space="preserve">Esimerkki 7.3248</w:t>
      </w:r>
    </w:p>
    <w:p>
      <w:r>
        <w:t xml:space="preserve">Lähtökohta: Leroy oli innoissaan saadessaan palkkansa.  Alkuperäinen konteksti: Loyeroy alkoi käyttää sitä, kun se oli talletettu hänen pankkitililleen.  Alkuperäinen loppu: Hän maksoi joitakin laskuja. Sitten hän maksoi joitakin välttämättömyyksiä. Ennen kuin hän huomasikaan, Leroyn palkka oli poissa.  Uusi lopetus: Hän oli turhautunut, koska hän halusi maksaa joitakin laskuja. Hänen piti ostaa välttämättömyystavaroita. Leroyn palkka oli poissa ennen kuin hän ehti edes saada sitä. </w:t>
      </w:r>
    </w:p>
    <w:p>
      <w:r>
        <w:rPr>
          <w:b/>
        </w:rPr>
        <w:t xml:space="preserve">Tulos</w:t>
      </w:r>
    </w:p>
    <w:p>
      <w:r>
        <w:t xml:space="preserve">Jostain syystä he kuitenkin lykkäsivät sitä.</w:t>
      </w:r>
    </w:p>
    <w:p>
      <w:r>
        <w:rPr>
          <w:b/>
        </w:rPr>
        <w:t xml:space="preserve">Esimerkki 7.3249</w:t>
      </w:r>
    </w:p>
    <w:p>
      <w:r>
        <w:t xml:space="preserve">Lähtökohta: Alice näki kaupassa hienon lelun.  Alustava konteksti: Hän kysyi äidiltään, voisiko hän ostaa sen.  Alkuperäinen loppu: Äiti kieltäytyi. Alice päätti laittaa lelun taskuunsa. Äiti löysi lelun ja pakotti hänet laittamaan sen takaisin.  Uusi loppu: Hänen isoäitinsä sanoi ei. Liisa päätti laittaa lelun taskuunsa. Hänen isoäitinsä löysi lelun ja pakotti hänet laittamaan sen takaisin. </w:t>
      </w:r>
    </w:p>
    <w:p>
      <w:r>
        <w:rPr>
          <w:b/>
        </w:rPr>
        <w:t xml:space="preserve">Tulos</w:t>
      </w:r>
    </w:p>
    <w:p>
      <w:r>
        <w:t xml:space="preserve">Hän kysyi isoäidiltään, voisiko hän ostaa sen.</w:t>
      </w:r>
    </w:p>
    <w:p>
      <w:r>
        <w:rPr>
          <w:b/>
        </w:rPr>
        <w:t xml:space="preserve">Esimerkki 7.3250</w:t>
      </w:r>
    </w:p>
    <w:p>
      <w:r>
        <w:t xml:space="preserve">Lähtökohta: Cathy valmistui hiljattain kauneudenhoitokoulusta.  Alustava konteksti: Eräänä päivänä Cathy näki kävelyretkellään kampaamossa kyltin, jossa haettiin apua.  Alkuperäinen loppuratkaisu: Cathy päätti täyttää työhakemuksen. Viikkoa myöhemmin Cathy kutsuttiin haastatteluun kampaamoon. Cathy suoriutui haastattelusta niin hyvin, että hänet palkattiin saman tien.  Uusi lopetus: Hän löysi työpaikan ja Cathy päätti täyttää työhakemuksen. Viikkoa myöhemmin Cathy kutsuttiin haastatteluun kampaamoon. Cathy pärjäsi haastattelussa niin hyvin, että hänet palkattiin heti. </w:t>
      </w:r>
    </w:p>
    <w:p>
      <w:r>
        <w:rPr>
          <w:b/>
        </w:rPr>
        <w:t xml:space="preserve">Tulos</w:t>
      </w:r>
    </w:p>
    <w:p>
      <w:r>
        <w:t xml:space="preserve">Mutta Cathyn oli vaikea löytää palkkaavaa salonkia.</w:t>
      </w:r>
    </w:p>
    <w:p>
      <w:r>
        <w:rPr>
          <w:b/>
        </w:rPr>
        <w:t xml:space="preserve">Esimerkki 7.3251</w:t>
      </w:r>
    </w:p>
    <w:p>
      <w:r>
        <w:t xml:space="preserve">Lähtökohta: Varastin pallon vastustajaltani ja lähestyin omaa kenttäpuolta.  Alustava konteksti: Yritin juosta nopeasti pysyäkseni vastustajan edellä.  Alkuperäinen lopputulos: Kun pääsin vapaaheittoviivalle, yritin tehdä slam dunkin. Pääni kuitenkin laskeutui taustalevyn kylkeen. Kaaduin välittömästi selälleni, ja lääkintämiehet joutuivat hoitamaan minut.  Uusi lopetus: Kun pääsin vapaaheittoviivalle, he piirittivät minut. He ottivat pallon takaisin. Tajusin heti virheeni, kun annoin heidän mennä edelleni. </w:t>
      </w:r>
    </w:p>
    <w:p>
      <w:r>
        <w:rPr>
          <w:b/>
        </w:rPr>
        <w:t xml:space="preserve">Tulos</w:t>
      </w:r>
    </w:p>
    <w:p>
      <w:r>
        <w:t xml:space="preserve">Yritin pysähtyä pysyäkseni vastajoukkueen takana.</w:t>
      </w:r>
    </w:p>
    <w:p>
      <w:r>
        <w:rPr>
          <w:b/>
        </w:rPr>
        <w:t xml:space="preserve">Esimerkki 7.3252</w:t>
      </w:r>
    </w:p>
    <w:p>
      <w:r>
        <w:t xml:space="preserve">Lähtökohta: Lapset menivät äitinsä kanssa ostoskeskukseen.  Alkuperäinen konteksti: Heidän piti ostaa kouluvaatteita.  Alkuperäinen loppuratkaisu: He ostivat kasan uusia vaatteita. He veivät ne kotiin ja ripustivat ne kaappiinsa. He olivat innoissaan saadessaan pukea vaatteet päälleen ensimmäisenä koulupäivänä.  Uusi lopetus: He ostivat kukin yhden pakkauksen. He veivät ne kotiin ja laittoivat ne koululaukkuihinsa. He olivat innoissaan ottaessaan ne mukaansa ensimmäisenä koulupäivänä. </w:t>
      </w:r>
    </w:p>
    <w:p>
      <w:r>
        <w:rPr>
          <w:b/>
        </w:rPr>
        <w:t xml:space="preserve">Tulos</w:t>
      </w:r>
    </w:p>
    <w:p>
      <w:r>
        <w:t xml:space="preserve">Heidän oli ostettava värikyniä.</w:t>
      </w:r>
    </w:p>
    <w:p>
      <w:r>
        <w:rPr>
          <w:b/>
        </w:rPr>
        <w:t xml:space="preserve">Esimerkki 7.3253</w:t>
      </w:r>
    </w:p>
    <w:p>
      <w:r>
        <w:t xml:space="preserve">Lähtökohta: Aloin valmistella työtäni ensimmäistä koulupäivää varten.  Alustava konteksti: Äiti käski minun nousta autoon ja vei minut sinne.  Alkuperäinen lopetus: Kun saavuin kouluun, kävelin nopeasti kohti luokkaani. Kummallista kyllä, ketään ei näkynyt. Lopulta sain selville, että luokkani alkoi klo 8 eikä klo 8.  Uusi lopetus: Kun kouluaika koitti, satoi yhä lunta. Kuten odotettua, kukaan ei tullut paikalle. Lopulta sain selville, että halusin mennä kouluun. </w:t>
      </w:r>
    </w:p>
    <w:p>
      <w:r>
        <w:rPr>
          <w:b/>
        </w:rPr>
        <w:t xml:space="preserve">Tulos</w:t>
      </w:r>
    </w:p>
    <w:p>
      <w:r>
        <w:t xml:space="preserve">Äitini kertoi, että tunti oli peruttu lumen takia.</w:t>
      </w:r>
    </w:p>
    <w:p>
      <w:r>
        <w:rPr>
          <w:b/>
        </w:rPr>
        <w:t xml:space="preserve">Esimerkki 7.3254</w:t>
      </w:r>
    </w:p>
    <w:p>
      <w:r>
        <w:t xml:space="preserve">Lähtökohta: John ja hänen kahden vuoden tyttöystävänsä olivat eronneet.  Alustava konteksti: Hän vei koiransa koirapuistoon saadakseen ajatukset muualle.  Alkuperäinen loppuratkaisu: Hän istui penkille irrotettuaan koiransa leikkimään. Hänen ollessaan siellä hyvin kaunis tyttö alkoi puhua hänelle. Hän viihtyi niin hyvin, että pyysi tyttöä ulos, ja tyttö suostui!  Uusi loppu: Mutta hänen koiransa halusi kovasti ulos, joten he menivät koirapuistoon. Siellä ollessaan hyvin kaunis tyttö alkoi jutella hänelle. Mies viihtyi niin hyvin, että pyysi tyttöä ulos ja tyttö suostui! </w:t>
      </w:r>
    </w:p>
    <w:p>
      <w:r>
        <w:rPr>
          <w:b/>
        </w:rPr>
        <w:t xml:space="preserve">Tulos</w:t>
      </w:r>
    </w:p>
    <w:p>
      <w:r>
        <w:t xml:space="preserve">John oli liian masentunut poistuakseen talosta.</w:t>
      </w:r>
    </w:p>
    <w:p>
      <w:r>
        <w:rPr>
          <w:b/>
        </w:rPr>
        <w:t xml:space="preserve">Esimerkki 7.3255</w:t>
      </w:r>
    </w:p>
    <w:p>
      <w:r>
        <w:t xml:space="preserve">Lähtökohta: Lapset istuttivat porkkanoita puutarhaansa.  Alustava konteksti: Kun oli aika korjata porkkanat, he kaivoivat ne kaikki ylös.  Alkuperäinen loppuratkaisu: Ne olivat suuria ja herkullisia! He napostelivat niitä joka päivä. Ensi vuonna he aikovat istuttaa niitä vielä enemmän!  Uusi lopetus: Lapset olivat järkyttyneitä. He olivat suunnitelleet napostelevansa porkkanoita joka päivä. He aikovat istuttaa ensi vuonna vielä enemmän ja asentaa aidan. </w:t>
      </w:r>
    </w:p>
    <w:p>
      <w:r>
        <w:rPr>
          <w:b/>
        </w:rPr>
        <w:t xml:space="preserve">Tulos</w:t>
      </w:r>
    </w:p>
    <w:p>
      <w:r>
        <w:t xml:space="preserve">Kun oli aika korjata sadonkorjuun aika, ne olivat kadonneet.</w:t>
      </w:r>
    </w:p>
    <w:p>
      <w:r>
        <w:rPr>
          <w:b/>
        </w:rPr>
        <w:t xml:space="preserve">Esimerkki 7.3256</w:t>
      </w:r>
    </w:p>
    <w:p>
      <w:r>
        <w:t xml:space="preserve">Lähtökohta: Entisellä työkaverillani Annilla oli kuuleminen viime viikolla.  Alustava konteksti: Annilla oli suhde erään miehen kanssa.  Alkuperäinen loppuratkaisu: Miehen vaimo sai selville ja jätti uhkaavat ääniviestit. Ann teki valituksen oikeuteen. Juttu hylättiin, kun vaimo lupasi lopettaa uhkailun.  Uusi loppu: Harjoittelijan aviomies sai tietää ja jätti uhkaavat ääniviestit. Harjoittelija teki myös valituksen oikeuteen. Tapaus hylättiin sen jälkeen, kun Ann lupasi lopettaa häirinnän. </w:t>
      </w:r>
    </w:p>
    <w:p>
      <w:r>
        <w:rPr>
          <w:b/>
        </w:rPr>
        <w:t xml:space="preserve">Tulos</w:t>
      </w:r>
    </w:p>
    <w:p>
      <w:r>
        <w:t xml:space="preserve">Hän oli ahdistellut uutta naisharjoilijaa työpaikalla.</w:t>
      </w:r>
    </w:p>
    <w:p>
      <w:r>
        <w:rPr>
          <w:b/>
        </w:rPr>
        <w:t xml:space="preserve">Esimerkki 7.3257</w:t>
      </w:r>
    </w:p>
    <w:p>
      <w:r>
        <w:t xml:space="preserve">Lähtökohta: Minä ja ystäväni pelasimme Playstationia sisällä talossa.  Alkuperäinen konteksti: Kaikilla oli hauskaa, kunnes ystäväni kaatoi juomansa.  Alkuperäinen loppu: Mehu tuntui lattialla ja kasteli playstationin. Järjestelmä meni oikosulkuun, eikä sitä voinut enää käynnistää. Valitettavasti meidän oli heitettävä järjestelmä pois.  Uusi loppu: Mutta, kulho keittoa putosi lattialle ja kasteli leikkiaseman. Järjestelmä meni oikosulkuun, eikä se enää käynnistynyt. Valitettavasti meidän oli heitettävä järjestelmä pois. </w:t>
      </w:r>
    </w:p>
    <w:p>
      <w:r>
        <w:rPr>
          <w:b/>
        </w:rPr>
        <w:t xml:space="preserve">Tulos</w:t>
      </w:r>
    </w:p>
    <w:p>
      <w:r>
        <w:t xml:space="preserve">Kaikilla oli hauskaa, eikä kukaan kaatanut juomaansa.</w:t>
      </w:r>
    </w:p>
    <w:p>
      <w:r>
        <w:rPr>
          <w:b/>
        </w:rPr>
        <w:t xml:space="preserve">Esimerkki 7.3258</w:t>
      </w:r>
    </w:p>
    <w:p>
      <w:r>
        <w:t xml:space="preserve">Lähtökohta: Metsästäjä heräsi eräänä aamuna aikaisin.  Alkuperäinen konteksti: Se oli hirvenviikon alku.  Alkuperäinen loppu: Metsästäjä kokosi innoissaan materiaalinsa. Metsästäjä metsästi metsässä hirveä. Päivän päätteeksi metsästäjä toi hirven kotiin syötäväksi.  Uusi lopetus: Metsästäjä kokosi innoissaan materiaalinsa. Metsästäjä metsästi metsässä ankan. Päivän päätteeksi metsästäjä toi ankan kotiin syötäväksi. </w:t>
      </w:r>
    </w:p>
    <w:p>
      <w:r>
        <w:rPr>
          <w:b/>
        </w:rPr>
        <w:t xml:space="preserve">Tulos</w:t>
      </w:r>
    </w:p>
    <w:p>
      <w:r>
        <w:t xml:space="preserve">Sorsastuskausi oli alkamassa.</w:t>
      </w:r>
    </w:p>
    <w:p>
      <w:r>
        <w:rPr>
          <w:b/>
        </w:rPr>
        <w:t xml:space="preserve">Esimerkki 7.3259</w:t>
      </w:r>
    </w:p>
    <w:p>
      <w:r>
        <w:t xml:space="preserve">Lähtökohta: Julian ajoi ruosteisella polkupyörällään katua pitkin.  Alustava konteksti: Julianin ketju putosi, eikä hän enää pystynyt ajamaan.  Alkuperäinen loppuratkaisu: Julian käveli pyörän kotiin isänsä luo. Hänen isänsä päätti, että Julian tarvitsee uuden pyörän. He menivät kauppaan, ja Julian valitsi uuden maastopyörän.  Uusi loppu: Hän käveli tuskissaan kotiin isänsä luo. Hänen isänsä päätti, että Julianin käsivarsi oli tutkittava. He menivät lääkäriin, ja Julian sai kipsin käteensä. </w:t>
      </w:r>
    </w:p>
    <w:p>
      <w:r>
        <w:rPr>
          <w:b/>
        </w:rPr>
        <w:t xml:space="preserve">Tulos</w:t>
      </w:r>
    </w:p>
    <w:p>
      <w:r>
        <w:t xml:space="preserve">Ajaessaan hän putosi pyörän selästä.</w:t>
      </w:r>
    </w:p>
    <w:p>
      <w:r>
        <w:rPr>
          <w:b/>
        </w:rPr>
        <w:t xml:space="preserve">Esimerkki 7.3260</w:t>
      </w:r>
    </w:p>
    <w:p>
      <w:r>
        <w:t xml:space="preserve">Lähtökohta: Kaylyn valmistui sairaanhoitajakoulusta kiitettävästi.  Alustava konteksti: Hän suoritti osavaltiotutkinnon ja läpäisi sen menestyksekkäästi.  Alkuperäinen lopputulos: Hän haki useita työpaikkoja kotikaupungissaan. Hän kävi kahdessa haastattelussa ja tunsi olonsa hyvin itsevarmaksi. Hän sai puhelun sairaalasta ja otti vastaan paikan päivystyksestä.  Uusi lopetus: Hän ei lannistunut, vaan haki useita työpaikkoja kotikaupungissaan. Hän kävi kahdessa haastattelussa ja tunsi olonsa hyvin luottavaiseksi. Hän sai puhelun sairaalasta ja otti vastaan paikan päivystyksestä. </w:t>
      </w:r>
    </w:p>
    <w:p>
      <w:r>
        <w:rPr>
          <w:b/>
        </w:rPr>
        <w:t xml:space="preserve">Tulos</w:t>
      </w:r>
    </w:p>
    <w:p>
      <w:r>
        <w:t xml:space="preserve">Hän oli hermostunut siitä, että hän oli epäonnistunut kaikissa osavaltioiden tutkintotilaisuuksissa.</w:t>
      </w:r>
    </w:p>
    <w:p>
      <w:r>
        <w:rPr>
          <w:b/>
        </w:rPr>
        <w:t xml:space="preserve">Esimerkki 7.3261</w:t>
      </w:r>
    </w:p>
    <w:p>
      <w:r>
        <w:t xml:space="preserve">Lähtökohta: Kelley oli innoissaan saadessaan uuden pyöränsä.  Alkuperäinen konteksti: Heti kun hän sai sen, hän käytti sitä välittömästi.  Alkuperäinen loppuratkaisu: Hän ajoi sillä ympäri puistoa. Valitettavasti hän kadotti sen. Onneksi tunnin kuluttua hän löysi sen.  Uusi loppu: Hän oli puistossa, joten se oli pitkä matka. Valitettavasti hän eksyi. Onneksi tunnin kuluttua hän löysi kotiinsa läpimärkänä. </w:t>
      </w:r>
    </w:p>
    <w:p>
      <w:r>
        <w:rPr>
          <w:b/>
        </w:rPr>
        <w:t xml:space="preserve">Tulos</w:t>
      </w:r>
    </w:p>
    <w:p>
      <w:r>
        <w:t xml:space="preserve">Hän ratsasti kadulla, ja alkoi sataa kovaa, joten hänen oli palattava kotiin.</w:t>
      </w:r>
    </w:p>
    <w:p>
      <w:r>
        <w:rPr>
          <w:b/>
        </w:rPr>
        <w:t xml:space="preserve">Esimerkki 7.3262</w:t>
      </w:r>
    </w:p>
    <w:p>
      <w:r>
        <w:t xml:space="preserve">Lähtökohta: Yvette opiskeli lakia tullakseen asianajajaksi.  Alustava konteksti: Ensimmäisen tapauksensa yhteydessä hänestä tuli todella ahdistunut.  Alkuperäinen loppu: Yvette otti johtavalta lääkeyhtiöltä tehokasta lääkettä. Hän tunsi itsensä heti paremmaksi ja hänen vatsansa rauhoittui. Yvette yritti ensimmäistä tapaustaan menestyksekkäästi.  Uusi lopetus: Yvette otti johtavan lääkeyhtiön tehokasta lääkettä Hän tunsi itsensä heti paremmaksi ja hänen päänsä kirkastui. Yvette valmistui vihdoin juristiksi </w:t>
      </w:r>
    </w:p>
    <w:p>
      <w:r>
        <w:rPr>
          <w:b/>
        </w:rPr>
        <w:t xml:space="preserve">Tulos</w:t>
      </w:r>
    </w:p>
    <w:p>
      <w:r>
        <w:t xml:space="preserve">Hän ei valmistunut, koska häneltä puuttui kurinalaisuus.</w:t>
      </w:r>
    </w:p>
    <w:p>
      <w:r>
        <w:rPr>
          <w:b/>
        </w:rPr>
        <w:t xml:space="preserve">Esimerkki 7.3263</w:t>
      </w:r>
    </w:p>
    <w:p>
      <w:r>
        <w:t xml:space="preserve">Lähtökohta: Jake rakasti lenkkeilyä.  Alkuperäinen konteksti: Hän kävi ulkona joka aamu.  Alkuperäinen loppu: Eräänä aamuna hän kompastui ja kaatui. Hän mursi nilkkansa. Hän ei pystynyt enää juoksemaan ja lihoi.  Uusi loppu: Eräänä iltana hän kompastui ja kaatui. Hän mursi nilkkansa. Hän ei pystynyt enää juoksemaan ja lihoi. </w:t>
      </w:r>
    </w:p>
    <w:p>
      <w:r>
        <w:rPr>
          <w:b/>
        </w:rPr>
        <w:t xml:space="preserve">Tulos</w:t>
      </w:r>
    </w:p>
    <w:p>
      <w:r>
        <w:t xml:space="preserve">Hän kävi joka ilta lenkillä.</w:t>
      </w:r>
    </w:p>
    <w:p>
      <w:r>
        <w:rPr>
          <w:b/>
        </w:rPr>
        <w:t xml:space="preserve">Esimerkki 7.3264</w:t>
      </w:r>
    </w:p>
    <w:p>
      <w:r>
        <w:t xml:space="preserve">Lähtökohta: Joka vuosi käymme poimimassa kirsikoita.  Alkuperäinen konteksti: Heräämme hyvin aikaisin, jotta ehdimme väkijoukkoon.  Alkuperäinen loppu: Kun saavumme paikalle, saamme ämpärit. Lähdemme kirsikkapuiden luo ja poimimme kirsikoita tuntikausia. Lopulta tuomme yleensä kotiin noin 20 kiloa kirsikoita.  Uusi lopetus: Kun saavumme paikalle, saamme ämpärit. Lähdemme kirsikkapuiden luo ja poimimme tuntikausia. Lopulta tuomme kotiin yleensä vain noin 15 kiloa kirsikoita. </w:t>
      </w:r>
    </w:p>
    <w:p>
      <w:r>
        <w:rPr>
          <w:b/>
        </w:rPr>
        <w:t xml:space="preserve">Tulos</w:t>
      </w:r>
    </w:p>
    <w:p>
      <w:r>
        <w:t xml:space="preserve">Heräämme hyvin aikaisin, jotta ehdimme väkijoukkoon, mutta tuomme yleensä alle 15 kiloa kirsikoita.</w:t>
      </w:r>
    </w:p>
    <w:p>
      <w:r>
        <w:rPr>
          <w:b/>
        </w:rPr>
        <w:t xml:space="preserve">Esimerkki 7.3265</w:t>
      </w:r>
    </w:p>
    <w:p>
      <w:r>
        <w:t xml:space="preserve">Lähtökohta: Felicia näki miehen kadun toisella puolella.  Alustava konteksti: Hän näytti nälkäiseltä, joten Felicia antoi miehelle kolikoita.  Alkuperäinen loppu: Mies näytti niin kiitolliselta ja onnelliselta. Myöhemmin Felicia näki miehen uudestaan samaa katua pitkin palatessaan. Hänellä oli koiranpentu ja hän oli käyttänyt rahat koiranruoan ostamiseen.  Uusi loppu: Mies näytti niin nälkäiseltä ja onnettomalta. Myöhemmin palatessaan samaa katua pitkin Felicia näki miehen uudelleen. Hänellä oli koiranpentu ja hän tarvitsi rahat koiranruoan ostamiseen. </w:t>
      </w:r>
    </w:p>
    <w:p>
      <w:r>
        <w:rPr>
          <w:b/>
        </w:rPr>
        <w:t xml:space="preserve">Tulos</w:t>
      </w:r>
    </w:p>
    <w:p>
      <w:r>
        <w:t xml:space="preserve">Hän toivoi, että hänellä olisi rahaa, jonka hän voisi antaa miehelle.</w:t>
      </w:r>
    </w:p>
    <w:p>
      <w:r>
        <w:rPr>
          <w:b/>
        </w:rPr>
        <w:t xml:space="preserve">Esimerkki 7.3266</w:t>
      </w:r>
    </w:p>
    <w:p>
      <w:r>
        <w:t xml:space="preserve">Lähtökohta: Shirley kuuli koiran itkevän ulkona.  Alustava konteksti: Hän näki, että naapurit olivat kahlinneet koiransa ulos kuumana päivänä.  Alkuperäinen loppuratkaisu: Shirley ei päässyt koiran luo, joten hän soitti poliisille. Poliisi tuli paikalle, murtautui aidan läpi ja pelasti koiran. Koira otettiin naapureilta ja se elää nyt tervettä elämää.  Uusi loppu: Mutta koira näytti pahoinpidellyltä, joten hän soitti poliisille. Poliisi tuli, koputti oveen ja pelasti koiran. Koira otettiin naapureilta ja se elää nyt tervettä elämää. </w:t>
      </w:r>
    </w:p>
    <w:p>
      <w:r>
        <w:rPr>
          <w:b/>
        </w:rPr>
        <w:t xml:space="preserve">Tulos</w:t>
      </w:r>
    </w:p>
    <w:p>
      <w:r>
        <w:t xml:space="preserve">Hän näki naapureidensa irrottaneen koiransa kahleista ja päästäneen sen sisälle taloon.</w:t>
      </w:r>
    </w:p>
    <w:p>
      <w:r>
        <w:rPr>
          <w:b/>
        </w:rPr>
        <w:t xml:space="preserve">Esimerkki 7.3267</w:t>
      </w:r>
    </w:p>
    <w:p>
      <w:r>
        <w:t xml:space="preserve">Lähtökohta: Vauvalla oli kori täynnä leluja.  Alustava konteksti: Hänen suosikkinsa oli nukke.  Alkuperäinen loppuratkaisu: Hän nauroi joka kerta, kun äiti laittoi nuken päälle. Eräänä päivänä äiti pelästytti hänet nukella. Nyt hän ei uskalla leikkiä sillä.  Uusi loppu: Hän nauroi joka kerta, kun hänen äitinsä leikki sillä. Eräänä päivänä hänen äitinsä pelästytti hänet luulla. Nyt hän ei uskalla leikkiä sillä. </w:t>
      </w:r>
    </w:p>
    <w:p>
      <w:r>
        <w:rPr>
          <w:b/>
        </w:rPr>
        <w:t xml:space="preserve">Tulos</w:t>
      </w:r>
    </w:p>
    <w:p>
      <w:r>
        <w:t xml:space="preserve">Hänen suosikkinsa oli kumiluu.</w:t>
      </w:r>
    </w:p>
    <w:p>
      <w:r>
        <w:rPr>
          <w:b/>
        </w:rPr>
        <w:t xml:space="preserve">Esimerkki 7.3268</w:t>
      </w:r>
    </w:p>
    <w:p>
      <w:r>
        <w:t xml:space="preserve">Lähtökohta: Rosa tykkäsi värjätä hiuksensa punaisiksi.  Alkuperäinen konteksti: Hänellä oli kiireinen kuukausi, eikä hänellä ollut ollut mahdollisuutta hoitaa sitä.  Alkuperäinen loppu: Rosan valkoiset hiukset alkoivat näkyä juurista. Jotkut hänen työtovereistaan alkoivat naureskella siitä hänen selkänsä takana. Sen jälkeen Rosa pyrki hoitamaan asian nopeasti.  Uusi loppu: Eräänä viikonloppuna Rosan valkoiset hiukset alkoivat näkyä juurista. Hän värjäsi ne nopeasti, jotta hänen työtoverinsa eivät voisi ruveta kinaamaan siitä hänen selkänsä takana. Rosa piti aina huolen siitä, että se hoidettiin nopeasti. </w:t>
      </w:r>
    </w:p>
    <w:p>
      <w:r>
        <w:rPr>
          <w:b/>
        </w:rPr>
        <w:t xml:space="preserve">Tulos</w:t>
      </w:r>
    </w:p>
    <w:p>
      <w:r>
        <w:t xml:space="preserve">Hän ei koskaan antanut juuriensa näkyä, joten kaikki luulivat hänen värinsä olevan luonnollinen.</w:t>
      </w:r>
    </w:p>
    <w:p>
      <w:r>
        <w:rPr>
          <w:b/>
        </w:rPr>
        <w:t xml:space="preserve">Esimerkki 7.3269</w:t>
      </w:r>
    </w:p>
    <w:p>
      <w:r>
        <w:t xml:space="preserve">Lähtökohta: Archie katsoi mielellään televisiota isoäitinsä kanssa.  Alkuperäinen konteksti: Archie rakasti vanhoja ohjelmia, joten myös Archie rakasti niitä.  Alkuperäinen loppu: Kun Archie oli kymmenen, Archie sairastui pahasti. Hän kävi hänen luonaan sairaalassa juuri ennen kuin hän kuoli. He istuivat sairaalahuoneessa ja katsoivat sarjoja viimeisen kerran.  Uusi loppu: Kun poika oli aikuinen, nainen sairastui vakavasti. Hän kävi hänen luonaan sairaalassa juuri ennen kuolemaansa. He istuivat sairaalahuoneessa katsomassa ohjelmia viimeisen kerran. </w:t>
      </w:r>
    </w:p>
    <w:p>
      <w:r>
        <w:rPr>
          <w:b/>
        </w:rPr>
        <w:t xml:space="preserve">Tulos</w:t>
      </w:r>
    </w:p>
    <w:p>
      <w:r>
        <w:t xml:space="preserve">Vielä aikuisenakin hän kävi katsomassa vanhoja ohjelmia yhdessä.</w:t>
      </w:r>
    </w:p>
    <w:p>
      <w:r>
        <w:rPr>
          <w:b/>
        </w:rPr>
        <w:t xml:space="preserve">Esimerkki 7.3270</w:t>
      </w:r>
    </w:p>
    <w:p>
      <w:r>
        <w:t xml:space="preserve">Lähtökohta: Joe halusi kovasti päästä Stanfordiin.  Alkuperäinen konteksti: Hän teki kovasti töitä koko lukion ajan saavuttaakseen tavoitteensa.  Alkuperäinen loppuratkaisu: Hän tarkisti postilaatikon joka päivä toivoen suurta kirjekuorta. Iso kirjekuori tarkoitti, että hän pääsi sisään, pieni kirjekuori tarkoitti hylkäämistä. Lopulta iso kirjekuori tuli postissa!  Uusi lopetus: Hän tarkisti postilaatikon joka päivä toivoen isoa kirjekuorta Iso kirjekuori tarkoitti, että hän pääsi sisään, pieni kirjekuori tarkoitti hylkäämistä. Valitettavasti iso kirjekuori ei koskaan tullut postissa. </w:t>
      </w:r>
    </w:p>
    <w:p>
      <w:r>
        <w:rPr>
          <w:b/>
        </w:rPr>
        <w:t xml:space="preserve">Tulos</w:t>
      </w:r>
    </w:p>
    <w:p>
      <w:r>
        <w:t xml:space="preserve">Hän teki kovasti töitä koko lukion ajan, mutta se ei vain riittänyt.</w:t>
      </w:r>
    </w:p>
    <w:p>
      <w:r>
        <w:rPr>
          <w:b/>
        </w:rPr>
        <w:t xml:space="preserve">Esimerkki 7.3271</w:t>
      </w:r>
    </w:p>
    <w:p>
      <w:r>
        <w:t xml:space="preserve">Lähtökohta: Koulun vuotuisen näytelmän ilta oli koittanut.  Alustava konteksti: Kaikki vanhemmat ja opettajat olivat katsomossa.  Alkuperäinen loppuratkaisu: Lapset olivat valmiita esiintymään. Esirippu nousi ja näytelmä alkoi. Se oli suuri menestys, lapset olivat onnistuneet loistavasti.  Uusi lopetus: Lapset eivät olleet valmiita esiintymään. Esirippu nousi ja näytelmä alkoi. Se oli suuri epäonnistuminen, lapset olivat pärjänneet kauheasti. </w:t>
      </w:r>
    </w:p>
    <w:p>
      <w:r>
        <w:rPr>
          <w:b/>
        </w:rPr>
        <w:t xml:space="preserve">Tulos</w:t>
      </w:r>
    </w:p>
    <w:p>
      <w:r>
        <w:t xml:space="preserve">Näytelmä oli täydellinen katastrofi.</w:t>
      </w:r>
    </w:p>
    <w:p>
      <w:r>
        <w:rPr>
          <w:b/>
        </w:rPr>
        <w:t xml:space="preserve">Esimerkki 7.3272</w:t>
      </w:r>
    </w:p>
    <w:p>
      <w:r>
        <w:t xml:space="preserve">Edellytys: Dan sai opettajalta koepaperinsa.  Alustava konteksti: Hän istui hiljaa alas ja alkoi vastata tenttikysymyksiin.  Alkuperäinen lopetus: Kun hän aivasteli, hänen räkänsä tarttui paperiin. Hänen oli vaikea siivota sitä pois. Opettaja käski häntä heittämään sen pois ja antoi hänelle uuden paketin.  Uusi lopetus: Kun hän oli aivastanut, hänen räkänsä jäi kiinni paperiin. Hänen oli vaikea siivota sitä. Opettaja oli käskenyt häntä heittämään sen pois ja menemään sairaanhoitajan luo. </w:t>
      </w:r>
    </w:p>
    <w:p>
      <w:r>
        <w:rPr>
          <w:b/>
        </w:rPr>
        <w:t xml:space="preserve">Tulos</w:t>
      </w:r>
    </w:p>
    <w:p>
      <w:r>
        <w:t xml:space="preserve">Hän tunsi itsensä sairaaksi eikä pystynyt vastaamaan tenttikysymyksiin.</w:t>
      </w:r>
    </w:p>
    <w:p>
      <w:r>
        <w:rPr>
          <w:b/>
        </w:rPr>
        <w:t xml:space="preserve">Esimerkki 7.3273</w:t>
      </w:r>
    </w:p>
    <w:p>
      <w:r>
        <w:t xml:space="preserve">Lähtökohta: Tänä iltana illalliseksi oli simpukoita tomaattikastikkeella.  Alkuperäinen konteksti: Meillä oli oliiviöljyä ja juustoa leivän päälle.  Alkuperäinen lopetus: Koska oli perjantai, meillä oli viiniä ja olutta. Jälkiruoaksi söimme brownieita. Nukahdin hetkeksi illallisen jälkeen.  Uusi loppu: Meidän piti olla töissä seuraavana päivänä. Ei ollut olutta. Nukahdin hetkeksi päivällisen jälkeen. </w:t>
      </w:r>
    </w:p>
    <w:p>
      <w:r>
        <w:rPr>
          <w:b/>
        </w:rPr>
        <w:t xml:space="preserve">Tulos</w:t>
      </w:r>
    </w:p>
    <w:p>
      <w:r>
        <w:t xml:space="preserve">Söimme oliiviöljyä ja juustoa leivän päälle ja menimme sitten nukkumaan.</w:t>
      </w:r>
    </w:p>
    <w:p>
      <w:r>
        <w:rPr>
          <w:b/>
        </w:rPr>
        <w:t xml:space="preserve">Esimerkki 7.3274</w:t>
      </w:r>
    </w:p>
    <w:p>
      <w:r>
        <w:t xml:space="preserve">Lähtökohta: Jane oli kitkemässä puutarhaansa.  Alustava konteksti: Hänen lapsenlapsensa halusivat auttaa.  Alkuperäinen loppuratkaisu: Jane suostui vastahakoisesti antamaan heidän auttaa. He alkoivat repiä rikkaruohoja ja heittää toisiaan lialla. Jane liittyi heidän seuraansa, ja heillä oli hauskaa leikkiä liassa.  Uusi loppu: Jane pakotti heidät kuitenkin. He alkoivat repiä rikkaruohoja ja heitellä toisiaan lialla. Jane käski heitä lopettamaan leikkimisen ja ryhtymään töihin. </w:t>
      </w:r>
    </w:p>
    <w:p>
      <w:r>
        <w:rPr>
          <w:b/>
        </w:rPr>
        <w:t xml:space="preserve">Tulos</w:t>
      </w:r>
    </w:p>
    <w:p>
      <w:r>
        <w:t xml:space="preserve">Hänen lapsenlapsensa eivät halunneet auttaa.</w:t>
      </w:r>
    </w:p>
    <w:p>
      <w:r>
        <w:rPr>
          <w:b/>
        </w:rPr>
        <w:t xml:space="preserve">Esimerkki 7.3275</w:t>
      </w:r>
    </w:p>
    <w:p>
      <w:r>
        <w:t xml:space="preserve">Lähtökohta: Olin eräänä päivänä tunnilla.  Alustava konteksti: Yhtäkkiä huomasimme, että alkoi sataa kovaa lunta.  Alkuperäinen loppu: Opettajamme käski meitä olemaan rauhallisia ja soitti rehtorille. Pian sen jälkeen rehtorin ääni kuului sisäpuhelimesta. Hän kertoi meille, että meidät päästettäisiin koulusta aikaisin, jotta välttyisimme vaaroilta.  Uusi lopetus: Opettajamme käski meitä olemaan kiltisti ja soitti rehtorille. Pian sen jälkeen rehtorin ääni kuului sisäpuhelimesta. Hän kertoi meille, että meidät päästettäisiin koulusta aikaisin, jos käyttäydymme hyvin. </w:t>
      </w:r>
    </w:p>
    <w:p>
      <w:r>
        <w:rPr>
          <w:b/>
        </w:rPr>
        <w:t xml:space="preserve">Tulos</w:t>
      </w:r>
    </w:p>
    <w:p>
      <w:r>
        <w:t xml:space="preserve">Oli kaunis ja rauhallinen päivä.</w:t>
      </w:r>
    </w:p>
    <w:p>
      <w:r>
        <w:rPr>
          <w:b/>
        </w:rPr>
        <w:t xml:space="preserve">Esimerkki 7.3276</w:t>
      </w:r>
    </w:p>
    <w:p>
      <w:r>
        <w:t xml:space="preserve">Lähtökohta: Frank on ihastunut koulun uuteen tyttöön.  Alkuperäinen konteksti: Hän keräsi rohkeutta puhua tytölle.  Alkuperäinen loppu: Frank oli hirveän hermostunut. Hän tajusi nopeasti, että tyttö oli uskomaton. Frank pyysi häntä treffeille.  Uusi lopetus: Frank oli hirveän hermostunut. Hän tiesi, että nainen oli uskomaton. Frank ei koskaan pyytänyt häntä treffeille. </w:t>
      </w:r>
    </w:p>
    <w:p>
      <w:r>
        <w:rPr>
          <w:b/>
        </w:rPr>
        <w:t xml:space="preserve">Tulos</w:t>
      </w:r>
    </w:p>
    <w:p>
      <w:r>
        <w:t xml:space="preserve">Hän oli ikuisesti liian pelkuri puhuakseen tytölle.</w:t>
      </w:r>
    </w:p>
    <w:p>
      <w:r>
        <w:rPr>
          <w:b/>
        </w:rPr>
        <w:t xml:space="preserve">Esimerkki 7.3277</w:t>
      </w:r>
    </w:p>
    <w:p>
      <w:r>
        <w:t xml:space="preserve">Lähtökohta: Barney lähti ensimmäiselle metsästysretkelleen.  Alkuperäinen konteksti: Hänen ystävänsä auttoivat häntä löytämään hyvän metsästyspaikan.  Alkuperäinen loppu: Hän ei vieläkään saanut mitään saaliiksi. Kotimatkalla hänen ystävänsä huomasi hirven. Barney onnistui tekemään ensimmäisen saaliinsa tienvarressa.  Uusi loppu: Hän halusi yhä saada jotain isompaa saalista. Kotimatkalla hän huomasi peuran. Barney onnistui tekemään ensimmäisen saaliinsa tienvarressa. </w:t>
      </w:r>
    </w:p>
    <w:p>
      <w:r>
        <w:rPr>
          <w:b/>
        </w:rPr>
        <w:t xml:space="preserve">Tulos</w:t>
      </w:r>
    </w:p>
    <w:p>
      <w:r>
        <w:t xml:space="preserve">Hän sai jäniksen kiinni!.</w:t>
      </w:r>
    </w:p>
    <w:p>
      <w:r>
        <w:rPr>
          <w:b/>
        </w:rPr>
        <w:t xml:space="preserve">Esimerkki 7.3278</w:t>
      </w:r>
    </w:p>
    <w:p>
      <w:r>
        <w:t xml:space="preserve">Lähtökohta: Smithin perheellä oli erityinen koira.  Alkuperäinen konteksti: Sen nimi oli Spot.  Alkuperäinen loppu: Perhe päätti lähteä telttailemaan metsään. Kun he heräsivät seuraavana aamuna, Spot oli poissa. He etsivät metsän ääriin asti, mutta eivät löytäneet häntä.  Uusi loppu: Perhe päätti lähteä telttailemaan metsään. Kun he heräsivät seuraavana aamuna, koira oli poissa. He etsivät sitä metsän ääriin asti, mutta eivät löytäneet sitä. </w:t>
      </w:r>
    </w:p>
    <w:p>
      <w:r>
        <w:rPr>
          <w:b/>
        </w:rPr>
        <w:t xml:space="preserve">Tulos</w:t>
      </w:r>
    </w:p>
    <w:p>
      <w:r>
        <w:t xml:space="preserve">Koiralla ei ollut etujalkoja, ja sillä piti olla erityiset valjaat.</w:t>
      </w:r>
    </w:p>
    <w:p>
      <w:r>
        <w:rPr>
          <w:b/>
        </w:rPr>
        <w:t xml:space="preserve">Esimerkki 7.3279</w:t>
      </w:r>
    </w:p>
    <w:p>
      <w:r>
        <w:t xml:space="preserve">Lähtökohta: Sam söi sipsejä pikkuveljensä edessä.  Alustava konteksti: Hän antoi vauvalle pussin muutamaksi sekunniksi, jotta tämä saisi sipsejä.  Alkuperäinen loppuratkaisu: Poika alkoi kuitenkin itkeä, kun Sam otti sen häneltä pois. Heidän äitinsä hermostui ja otti pussin pois. Sen sijaan, että hän olisi heittänyt sen pois, hän antoi sen vauvalle.  Uusi loppu: Hän alkoi kuitenkin itkeä, kun Sam siirsi sen pois häneltä. Heidän äitinsä suuttui ja otti pussin pois. Sen sijaan, että hän olisi heittänyt sen pois, hän antoi sen vauvalle. </w:t>
      </w:r>
    </w:p>
    <w:p>
      <w:r>
        <w:rPr>
          <w:b/>
        </w:rPr>
        <w:t xml:space="preserve">Tulos</w:t>
      </w:r>
    </w:p>
    <w:p>
      <w:r>
        <w:t xml:space="preserve">Hän varoi pitämästä laukkua kaukana pikkuveljestään.</w:t>
      </w:r>
    </w:p>
    <w:p>
      <w:r>
        <w:rPr>
          <w:b/>
        </w:rPr>
        <w:t xml:space="preserve">Esimerkki 7.3280</w:t>
      </w:r>
    </w:p>
    <w:p>
      <w:r>
        <w:t xml:space="preserve">Lähtökohta: Timin luokka järjesti novellikilpailun.  Alustava konteksti: Hän päätti osallistua.  Alkuperäinen loppuratkaisu: Hän työsti tarinaansa viikkoja. Hän eteni viimeiselle viikolle. Tim voitti lopulta kilpailun.  Uusi lopetus: Hän oli viikkoja miettinyt tarinaa. Mutta hän ei uskonut, että hän olisi edennyt viimeiselle viikolle. Tim ei uskonut, että hän päätyisi voittamaan kilpailun. </w:t>
      </w:r>
    </w:p>
    <w:p>
      <w:r>
        <w:rPr>
          <w:b/>
        </w:rPr>
        <w:t xml:space="preserve">Tulos</w:t>
      </w:r>
    </w:p>
    <w:p>
      <w:r>
        <w:t xml:space="preserve">Hän ei uskaltanut mennä sisään.</w:t>
      </w:r>
    </w:p>
    <w:p>
      <w:r>
        <w:rPr>
          <w:b/>
        </w:rPr>
        <w:t xml:space="preserve">Esimerkki 7.3281</w:t>
      </w:r>
    </w:p>
    <w:p>
      <w:r>
        <w:t xml:space="preserve">Lähtökohta: Kiley halusi paremman työn.  Alkuperäinen konteksti: Hän katsoi lehdistä, mitä oli tarjolla.  Alkuperäinen loppuratkaisu: Hän näki ilmoituksen mielenkiintoisesta työpaikasta. Hän varasi haastattelun seuraavalle päivälle. Kileylle tarjottiin työtä viikkoa myöhemmin.  Uusi lopetus: Hän näki ilmoituksen mielenkiintoisesta työpaikasta. Hän varasi haastattelun seuraavalle päivälle. Kiley ei saanut työtä viikkoa myöhemmin. </w:t>
      </w:r>
    </w:p>
    <w:p>
      <w:r>
        <w:rPr>
          <w:b/>
        </w:rPr>
        <w:t xml:space="preserve">Tulos</w:t>
      </w:r>
    </w:p>
    <w:p>
      <w:r>
        <w:t xml:space="preserve">Hänellä ei ollut asianmukaista koulutusta uuden työn etsimiseen.</w:t>
      </w:r>
    </w:p>
    <w:p>
      <w:r>
        <w:rPr>
          <w:b/>
        </w:rPr>
        <w:t xml:space="preserve">Esimerkki 7.3282</w:t>
      </w:r>
    </w:p>
    <w:p>
      <w:r>
        <w:t xml:space="preserve">Lähtökohta: Pikkutyttö putosi liukumäen huipulta.  Alustava konteksti: Hän löi päänsä kovaa.  Alkuperäinen loppu: Äiti soitti hätänumeroon. Ambulanssi saapui ja vei tytön pois. He pitivät hänestä hyvää huolta.  Uusi loppu: Äiti ei soittanut hätänumeroon. Ambulanssi ei tullut paikalle ja kärrännyt häntä pois. Äiti piti hänestä hyvää huolta. </w:t>
      </w:r>
    </w:p>
    <w:p>
      <w:r>
        <w:rPr>
          <w:b/>
        </w:rPr>
        <w:t xml:space="preserve">Tulos</w:t>
      </w:r>
    </w:p>
    <w:p>
      <w:r>
        <w:t xml:space="preserve">Hän iskeytyi pehmeästi alla olevaan hiekkaan.</w:t>
      </w:r>
    </w:p>
    <w:p>
      <w:r>
        <w:rPr>
          <w:b/>
        </w:rPr>
        <w:t xml:space="preserve">Esimerkki 7.3283</w:t>
      </w:r>
    </w:p>
    <w:p>
      <w:r>
        <w:t xml:space="preserve">Lähtökohta: Kuppilassa oli päivittäin painettu uusi erikoisruokalista.  Alkuperäinen konteksti: Jan, tarjoilija, katsoi sen nopeasti läpi ja yritti muistaa sen.  Alkuperäinen loppuratkaisu: Jan sulki silmänsä ja lausui kaiken sen, minkä muisti. Työkaveri kertoi, että hän onnistui muistamaan kaiken. Hän valehteli hänelle, mutta hän ei tiennyt sitä.  Uusi loppu: Hän sulki silmänsä ja yritti palauttaa mieleensä kaiken, mitä hän muisti. Työkaveri kertoi hänelle, ettei hän onnistunut muistamaan mitään. Mies valehteli hänelle, mutta hän ei tiennyt sitä. </w:t>
      </w:r>
    </w:p>
    <w:p>
      <w:r>
        <w:rPr>
          <w:b/>
        </w:rPr>
        <w:t xml:space="preserve">Tulos</w:t>
      </w:r>
    </w:p>
    <w:p>
      <w:r>
        <w:t xml:space="preserve">Jan tarjoilija unohti katsoa sitä.</w:t>
      </w:r>
    </w:p>
    <w:p>
      <w:r>
        <w:rPr>
          <w:b/>
        </w:rPr>
        <w:t xml:space="preserve">Esimerkki 7.3284</w:t>
      </w:r>
    </w:p>
    <w:p>
      <w:r>
        <w:t xml:space="preserve">Lähtökohta: Brandonin piti ostaa uusi kannettava tietokone koulua varten.  Alkuperäinen konteksti: Hän meni kauppaan ja löysi täydellisen kannettavan tietokoneen.  Alkuperäinen loppuratkaisu: Kannettava tietokone ei ollut hänen hintaluokassaan. Myyjä sanoi, että Brandon oli oikeutettu kuuden kuukauden rahoitukseen. Brandon päätti tarttua tarjoukseen ja lähti kotiin kannettavan tietokoneen kanssa.  Uusi lopetus: Kannettava tietokone ei ollut hänen hintaluokassaan. Pihamyyjä sanoi, että Brandon voisi maksaa siitä maksuja. Brandon päätti tarttua tarjoukseen ja lähti kotiin kannettavan tietokoneen kanssa. </w:t>
      </w:r>
    </w:p>
    <w:p>
      <w:r>
        <w:rPr>
          <w:b/>
        </w:rPr>
        <w:t xml:space="preserve">Tulos</w:t>
      </w:r>
    </w:p>
    <w:p>
      <w:r>
        <w:t xml:space="preserve">Hän meni pihamyyjäisiin ja löysi täydellisen kannettavan tietokoneen.</w:t>
      </w:r>
    </w:p>
    <w:p>
      <w:r>
        <w:rPr>
          <w:b/>
        </w:rPr>
        <w:t xml:space="preserve">Esimerkki 7.3285</w:t>
      </w:r>
    </w:p>
    <w:p>
      <w:r>
        <w:t xml:space="preserve">Lähtökohta: Brittany tarvitsee rahaa laskuihin.  Alkuperäinen konteksti: Hän tarkisti pankkitilinsä, mutta se oli tyhjä.  Alkuperäinen loppu: Brittany päätti, että hän tarvitsi uuden työn. Brittany päätti käyttää Amazon Mechanical Turkia! Nyt Brittanyllä on loistava työ, ja hän voi maksaa kaikki laskunsa!  Uusi lopetus: Brittany rakasti koiria, joten se sopi hänelle hyvin. Hän oli saanut paljon asiakkaita, koska hän oli hyvä siinä. Nyt Brittanyllä on loistava työ, ja hän voi maksaa kaikki laskunsa! </w:t>
      </w:r>
    </w:p>
    <w:p>
      <w:r>
        <w:rPr>
          <w:b/>
        </w:rPr>
        <w:t xml:space="preserve">Tulos</w:t>
      </w:r>
    </w:p>
    <w:p>
      <w:r>
        <w:t xml:space="preserve">Hän päätti alkaa ulkoiluttaa koiria.</w:t>
      </w:r>
    </w:p>
    <w:p>
      <w:r>
        <w:rPr>
          <w:b/>
        </w:rPr>
        <w:t xml:space="preserve">Esimerkki 7.3286</w:t>
      </w:r>
    </w:p>
    <w:p>
      <w:r>
        <w:t xml:space="preserve">Lähtökohta: Lisa tilasi kymmenen kirjaa kirjatilauksesta.  Alkuperäinen konteksti: Hänen lapsensa lukivat ne kaikki yhdessä päivässä.  Alkuperäinen loppuratkaisu: Lisa päätti, että hän kävisi tästä lähtien kirjastossa. Hänen lapsensa olivat innokkaita lukijoita. Mutta kustannukset olivat liian korkeat.  Uusi loppu: Hän päätti käydä kirjastossa tästä lähtien eikä tuhlaisi rahaa. Hänen lapsensa eivät kuitenkaan olleet aktiivisia lukijoita. Lopulta rahaa ei mennyt hukkaan. </w:t>
      </w:r>
    </w:p>
    <w:p>
      <w:r>
        <w:rPr>
          <w:b/>
        </w:rPr>
        <w:t xml:space="preserve">Tulos</w:t>
      </w:r>
    </w:p>
    <w:p>
      <w:r>
        <w:t xml:space="preserve">Hänen lapsensa eivät koskaan lue niitä.</w:t>
      </w:r>
    </w:p>
    <w:p>
      <w:r>
        <w:rPr>
          <w:b/>
        </w:rPr>
        <w:t xml:space="preserve">Esimerkki 7.3287</w:t>
      </w:r>
    </w:p>
    <w:p>
      <w:r>
        <w:t xml:space="preserve">Lähtökohta: Halusin olla antelias ja lahjoitin hyväntekeväisyysjärjestölle.  Alkuperäinen konteksti: Kirjoitin suuren shekin ajatellen, että se menisi hyvään tarkoitukseen.  Alkuperäinen lopputulos: Muutamaa kuukautta myöhemmin sain selville, että rahat oli kavallettu. Olin hirveän järkyttynyt tilanteesta, sillä tunsin itseni huijatuksi. Päätin, etten enää koskaan lahjoittaisi rahaa.  Uusi loppu: Muutamaa kuukautta myöhemmin sain selville, että ystäväni rahat oli kavaltanut kyseinen hyväntekeväisyysjärjestö. Olin kauhean helpottunut tilanteesta, sillä niin olisi voinut käydä minullekin. Päätin, etten enää koskaan lahjoittaisi rahaa. </w:t>
      </w:r>
    </w:p>
    <w:p>
      <w:r>
        <w:rPr>
          <w:b/>
        </w:rPr>
        <w:t xml:space="preserve">Tulos</w:t>
      </w:r>
    </w:p>
    <w:p>
      <w:r>
        <w:t xml:space="preserve">Tutkin yritystä tarkemmin ja huomasin, että vain 12 prosenttia lahjoituksista meni kentälle, joten revin sekin.</w:t>
      </w:r>
    </w:p>
    <w:p>
      <w:r>
        <w:rPr>
          <w:b/>
        </w:rPr>
        <w:t xml:space="preserve">Esimerkki 7.3288</w:t>
      </w:r>
    </w:p>
    <w:p>
      <w:r>
        <w:t xml:space="preserve">Lähtökohta: Kevin kieltäytyi päivittämästä älypuhelimeen.  Alkuperäinen konteksti: Hän sanoi, että hänen flip-puhelimensa vuodelta 2005 toimi aivan hyvin.  Alkuperäinen loppuratkaisu: Eräänä päivänä hän rikkoi puhelimensa pudottamalla sen vessanpönttöön. Hän ja hänen ystävänsä järjestivät vanhalle, luotettavalle puhelimelle hautajaiset. Kevinillä ei ollut muuta vaihtoehtoa kuin päivittää älypuhelimeen.  Uusi lopetus: Eräänä päivänä hän rikkoi puhelimensa pudottamalla sen vessanpönttöön. Hän ja hänen ystävänsä pitivät hautajaiset vanhalle, luotettavalle puhelimelle. Kevinillä ei ollut vaihtoehtoa päivittää älypuhelimeen säästettyään rahaa. </w:t>
      </w:r>
    </w:p>
    <w:p>
      <w:r>
        <w:rPr>
          <w:b/>
        </w:rPr>
        <w:t xml:space="preserve">Tulos</w:t>
      </w:r>
    </w:p>
    <w:p>
      <w:r>
        <w:t xml:space="preserve">Hän sanoi, ettei hänellä ollut rahaa älypuhelimen hankkimiseen.</w:t>
      </w:r>
    </w:p>
    <w:p>
      <w:r>
        <w:rPr>
          <w:b/>
        </w:rPr>
        <w:t xml:space="preserve">Esimerkki 7.3289</w:t>
      </w:r>
    </w:p>
    <w:p>
      <w:r>
        <w:t xml:space="preserve">Lähtökohta: Lucas oli koulun jälkeen jalkapalloharjoituksissa.  Alustava konteksti: Valmentaja pyysi Lucasilta ja muilta allekirjoitettuja lupalomakkeita.  Alkuperäinen loppuratkaisu: Lucas tajusi jättäneensä lupalappunsa kotiin. Hän soitti isosiskolleen ja pyysi tätä tuomaan lapun kouluun. Hän saapui pian sen jälkeen lappu ja keksejä koko joukkueelle.  Uusi loppu: Kun hän muisti, harjoitukset olivat jo ohi. Lucas ja muut olivat lähteneet kotiin. Valmentaja päätti muistaa kysyä ensi kerralla. </w:t>
      </w:r>
    </w:p>
    <w:p>
      <w:r>
        <w:rPr>
          <w:b/>
        </w:rPr>
        <w:t xml:space="preserve">Tulos</w:t>
      </w:r>
    </w:p>
    <w:p>
      <w:r>
        <w:t xml:space="preserve">Valmentaja unohti pyytää Lucasilta ja muilta allekirjoitettuja lupalomakkeita.</w:t>
      </w:r>
    </w:p>
    <w:p>
      <w:r>
        <w:rPr>
          <w:b/>
        </w:rPr>
        <w:t xml:space="preserve">Esimerkki 7.3290</w:t>
      </w:r>
    </w:p>
    <w:p>
      <w:r>
        <w:t xml:space="preserve">Lähtökohta: Timillä oli koira, joka tykkäsi hyppiä ympäriinsä.  Alkuperäinen konteksti: Hän leikki sen kanssa keittiössään eräänä päivänä.  Alkuperäinen loppuratkaisu: Se oli sen jälkeen, kun hänen äitinsä oli mopannut ja kiillottanut lattian. Timin koira hyppi ympäriinsä kuten tavallisesti. Mutta se liukastui nopeasti ja putosi maahan.  Uusi loppu: Se oli sen jälkeen, kun hänen äitinsä oli kastellut kukat. Timin koira hyppi ympäriinsä kuten tavallisesti. Mutta se liukastui nopeasti mutaan ja putosi maahan. </w:t>
      </w:r>
    </w:p>
    <w:p>
      <w:r>
        <w:rPr>
          <w:b/>
        </w:rPr>
        <w:t xml:space="preserve">Tulos</w:t>
      </w:r>
    </w:p>
    <w:p>
      <w:r>
        <w:t xml:space="preserve">Eräänä päivänä hän leikki sen kanssa pihalla.</w:t>
      </w:r>
    </w:p>
    <w:p>
      <w:r>
        <w:rPr>
          <w:b/>
        </w:rPr>
        <w:t xml:space="preserve">Esimerkki 7.3291</w:t>
      </w:r>
    </w:p>
    <w:p>
      <w:r>
        <w:t xml:space="preserve">Lähtökohta: Kokosin ensimmäistä kertaa päivällistä itselleni.  Alkuperäinen konteksti: Päätin pysyä yksinkertaisena ja valmistin hampurilaisen.  Alkuperäinen lopputulos: Lihan kypsennyttyä nenääni kohtasi ihmeellinen tuoksu. Kun se oli valmis, otin sen pois grillistä ja löin sen sämpylän päälle. En tuhlannut aikaa ja otin valtavan haukun täydellisestä hampurilaisestani.  Uusi loppu: Tilausta odottaessani nenääni kohtasi ihmeellinen tuoksu. Kun ne olivat valmiit, otin sen pois grillistä ja löin sen sämpylän päälle. En tuhlannut aikaa ja otin valtavan haukun täydellisestä hampurilaisestani. </w:t>
      </w:r>
    </w:p>
    <w:p>
      <w:r>
        <w:rPr>
          <w:b/>
        </w:rPr>
        <w:t xml:space="preserve">Tulos</w:t>
      </w:r>
    </w:p>
    <w:p>
      <w:r>
        <w:t xml:space="preserve">Minua pelotti ja menin sen sijaan ravintolaan.</w:t>
      </w:r>
    </w:p>
    <w:p>
      <w:r>
        <w:rPr>
          <w:b/>
        </w:rPr>
        <w:t xml:space="preserve">Esimerkki 7.3292</w:t>
      </w:r>
    </w:p>
    <w:p>
      <w:r>
        <w:t xml:space="preserve">Lähtökohta: Bob kaipasi Reese's-paloja.  Alkuperäinen konteksti: Bob oli masentunut nähdessään, ettei hänellä ollut niitä ruokakomerossaan.  Alkuperäinen loppuratkaisu: Hän sekoitti yhteen maapähkinävoita ja M&amp;M:iä. Bob laittoi kokeilunsa herkästi suuhunsa. Hän päätti, että se maistui melkein samalta kuin karkki, jota hän himoitsi!  Uusi loppu: Hän ei halunnut syödä epäterveellisiä välipaloja, vaikka kaipasi niitä. Bob sekoitti yhteen maapähkinävoita ja mysliä. Hän päätti, että se maistui melkein samalta kuin karkki, jota hän himoitsi. </w:t>
      </w:r>
    </w:p>
    <w:p>
      <w:r>
        <w:rPr>
          <w:b/>
        </w:rPr>
        <w:t xml:space="preserve">Tulos</w:t>
      </w:r>
    </w:p>
    <w:p>
      <w:r>
        <w:t xml:space="preserve">Bob oli helpottunut nähdessään, ettei hänellä ollut ruokakomerossaan yhtään.</w:t>
      </w:r>
    </w:p>
    <w:p>
      <w:r>
        <w:rPr>
          <w:b/>
        </w:rPr>
        <w:t xml:space="preserve">Esimerkki 7.3293</w:t>
      </w:r>
    </w:p>
    <w:p>
      <w:r>
        <w:t xml:space="preserve">Lähtökohta: Martha osti aina pullotettua vettä kaupasta.  Alkuperäinen konteksti: Pullotetun veden ostaminen alkoi tulla hyvin kalliiksi.  Alkuperäinen lopputulos: Martha päätti ostaa suodattimen lavuaariinsa. Hän kokeili suodatettua vettä ja oli yllättynyt siitä, miten hyvää se oli. Martha kehui itseään hyvästä investoinnistaan.  Uusi lopetus: Martha päätti ostaa jääkaapin vain pullotettua vettä varten. Hän katseli jääkaappeja ja oli yllättynyt siitä, miten halpoja ne olivat. Martha kehui itseään hyvästä investoinnistaan. </w:t>
      </w:r>
    </w:p>
    <w:p>
      <w:r>
        <w:rPr>
          <w:b/>
        </w:rPr>
        <w:t xml:space="preserve">Tulos</w:t>
      </w:r>
    </w:p>
    <w:p>
      <w:r>
        <w:t xml:space="preserve">Ei ollut liian kallista ostaa niin paljon pullovettä.</w:t>
      </w:r>
    </w:p>
    <w:p>
      <w:r>
        <w:rPr>
          <w:b/>
        </w:rPr>
        <w:t xml:space="preserve">Esimerkki 7.3294</w:t>
      </w:r>
    </w:p>
    <w:p>
      <w:r>
        <w:t xml:space="preserve">Lähtökohta: Mike vastasi puhelimeen kärsimättömästi.  Alustava konteksti: Teknikko vastasi aurinkoisella tervehdyksellä.  Alkuperäinen lopetus: Mike tajusi, ettei hänellä ollut aikaa puhua ja neuvoi teknikkoa. Tekniikan ammattilainen varasi paremman ajan. Mike lähti tapaamiseensa.  Uusi lopetus: Hän soitti uudelleen, ja Mike tajusi, ettei hänellä ollut aikaa puhua, ja neuvoi teknikkoa. Tekniikan ammattilainen varasi paremman ajan. Mike lähti tapaamiseensa. </w:t>
      </w:r>
    </w:p>
    <w:p>
      <w:r>
        <w:rPr>
          <w:b/>
        </w:rPr>
        <w:t xml:space="preserve">Tulos</w:t>
      </w:r>
    </w:p>
    <w:p>
      <w:r>
        <w:t xml:space="preserve">Toisesta linjasta ei kuulunut vastausta.</w:t>
      </w:r>
    </w:p>
    <w:p>
      <w:r>
        <w:rPr>
          <w:b/>
        </w:rPr>
        <w:t xml:space="preserve">Esimerkki 7.3295</w:t>
      </w:r>
    </w:p>
    <w:p>
      <w:r>
        <w:t xml:space="preserve">Lähtökohta: Lana meni juhliin ystävänsä kotiin.  Alustava konteksti: Hän tunsi olonsa epämukavaksi, koska ei tuntenut monia ihmisiä.  Alkuperäinen loppuratkaisu: Poika tuli ja pyysi häntä tanssimaan. He tanssivat, kunnes juhlat olivat ohi. Juhlien jälkeen poika pyysi Lanaa treffeille.  Uusi loppu: Tyttö tuli ja pyysi Lanaa tanssimaan. He tanssivat, kunnes juhlat olivat ohi. Juhlien jälkeen tyttö ei pyytänyt Lanaa treffeille. </w:t>
      </w:r>
    </w:p>
    <w:p>
      <w:r>
        <w:rPr>
          <w:b/>
        </w:rPr>
        <w:t xml:space="preserve">Tulos</w:t>
      </w:r>
    </w:p>
    <w:p>
      <w:r>
        <w:t xml:space="preserve">Hän tunsi olonsa epämukavaksi, koska juhlissa ei ollut poikia.</w:t>
      </w:r>
    </w:p>
    <w:p>
      <w:r>
        <w:rPr>
          <w:b/>
        </w:rPr>
        <w:t xml:space="preserve">Esimerkki 7.3296</w:t>
      </w:r>
    </w:p>
    <w:p>
      <w:r>
        <w:t xml:space="preserve">Lähtökohta: Kate oli ruokaostoksilla.  Alustava konteksti: Hänen suosikkijäätelönsä oli myynnissä.  Alkuperäinen loppuratkaisu: Mutta hänen uusi ruokavalionsa kielsi jäätelön. Ja hän todella halusi pitää kiinni uudesta ruokavaliostaan. Viime hetkellä Kate päätti olla kiltti ja jättää jäätelön syömättä.  Uusi lopetus: Mutta hänen uusi ruokavalionsa kielsi kalkkunan. Ja hän todella halusi pitää kiinni uudesta ruokavaliostaan. Viime hetkellä Kate päätti olla kiltti ja jättää kalkkunan syömättä. </w:t>
      </w:r>
    </w:p>
    <w:p>
      <w:r>
        <w:rPr>
          <w:b/>
        </w:rPr>
        <w:t xml:space="preserve">Tulos</w:t>
      </w:r>
    </w:p>
    <w:p>
      <w:r>
        <w:t xml:space="preserve">Hänen suosikkimakunsa savustettu kalkkunanliha oli myynnissä.</w:t>
      </w:r>
    </w:p>
    <w:p>
      <w:r>
        <w:rPr>
          <w:b/>
        </w:rPr>
        <w:t xml:space="preserve">Esimerkki 7.3297</w:t>
      </w:r>
    </w:p>
    <w:p>
      <w:r>
        <w:t xml:space="preserve">Lähtökohta: Kuolema pelotti minua ennen.  Alkuperäinen konteksti: Ystäväni sanoi, että minun pitäisi lukea kuolemasta.  Alkuperäinen loppu: Luin kuolemasta Raamatusta. Raamatun psalmi 23 käsittelee kuolemaa. En enää pelkää kuolemaa.  Uusi lopetus: Kunnes luin Raamatusta kuolemasta. Psalmi 23 Raamatussa käsittelee kuolemaa. En enää pelkää kuolemaa. </w:t>
      </w:r>
    </w:p>
    <w:p>
      <w:r>
        <w:rPr>
          <w:b/>
        </w:rPr>
        <w:t xml:space="preserve">Tulos</w:t>
      </w:r>
    </w:p>
    <w:p>
      <w:r>
        <w:t xml:space="preserve">Pelkäisin sitä monta vuotta.</w:t>
      </w:r>
    </w:p>
    <w:p>
      <w:r>
        <w:rPr>
          <w:b/>
        </w:rPr>
        <w:t xml:space="preserve">Esimerkki 7.3298</w:t>
      </w:r>
    </w:p>
    <w:p>
      <w:r>
        <w:t xml:space="preserve">Lähtökohta: Rakennuksessamme oli konservatiivisia juutalaisia naapureita.  Alkuperäinen konteksti: Eräänä päivänä heidän autonsa joutui ilkivallan kohteeksi.  Alkuperäinen loppuratkaisu: Ajovalot oli rikottu. Koska oli lauantai, he eivät voineet kerätä palasia. Poimin palaset ja heitin ne pois.  Uusi lopetus: Ikkunat oli rikottu. Koska oli lauantai, he eivät voineet poimia palasia. Poimin palaset ja heitin ne pois. </w:t>
      </w:r>
    </w:p>
    <w:p>
      <w:r>
        <w:rPr>
          <w:b/>
        </w:rPr>
        <w:t xml:space="preserve">Tulos</w:t>
      </w:r>
    </w:p>
    <w:p>
      <w:r>
        <w:t xml:space="preserve">Eräänä päivänä heidän kotinsa joutui ilkivallan kohteeksi.</w:t>
      </w:r>
    </w:p>
    <w:p>
      <w:r>
        <w:rPr>
          <w:b/>
        </w:rPr>
        <w:t xml:space="preserve">Esimerkki 7.3299</w:t>
      </w:r>
    </w:p>
    <w:p>
      <w:r>
        <w:t xml:space="preserve">Lähtökohta: Tanya kysyi siskoltaan Kimiltä, voisiko hän lainata tämän kameraa.  Alustava konteksti: Kim suojeli kameraansa ja kieltäytyi.  Alkuperäinen loppu: Tanya päätti hiipiä Kimin huoneeseen ja ottaa kameran. Ottaessaan kuvaa hän pudotti sen vahingossa järveen. Kim oli järkyttynyt siitä, ettei hän löytänyt kameraansa mistään.  Uusi loppu: Kim käytti sitä ja palautti sen, mutta sitten Tanya päätti hiipiä Kimin huoneeseen ja ottaa kameran, koska halusi sen itselleen. Ottaessaan kuvaa hän pudotti sen vahingossa järveen. Kim oli järkyttynyt siitä, ettei hän löytänyt kameraansa mistään. </w:t>
      </w:r>
    </w:p>
    <w:p>
      <w:r>
        <w:rPr>
          <w:b/>
        </w:rPr>
        <w:t xml:space="preserve">Tulos</w:t>
      </w:r>
    </w:p>
    <w:p>
      <w:r>
        <w:t xml:space="preserve">Kim suojeli kameraansa hyvin, mutta suostui.</w:t>
      </w:r>
    </w:p>
    <w:p>
      <w:r>
        <w:rPr>
          <w:b/>
        </w:rPr>
        <w:t xml:space="preserve">Esimerkki 7.3300</w:t>
      </w:r>
    </w:p>
    <w:p>
      <w:r>
        <w:t xml:space="preserve">Lähtökohta: Veljentyttäremme sai ensimmäisen autonsa viime kuussa.  Alustava konteksti: Hänen isänsä suositteli standardia säästääkseen rahaa.  Alkuperäinen loppuratkaisu: Hän on säästäväinen jenkki. Hänellä on vaikeuksia ajaa autoa, koska hänellä ei ole paljon opetusta. Mielestäni isä oli epärealistinen.  Uusi lopetus: Hän on rikas kaveri. Tytöllä on vaikeuksia ajaa autoa, koska hänellä ei ole paljon opetusta. Kukaan ei osaa ajaa vakioautoa. </w:t>
      </w:r>
    </w:p>
    <w:p>
      <w:r>
        <w:rPr>
          <w:b/>
        </w:rPr>
        <w:t xml:space="preserve">Tulos</w:t>
      </w:r>
    </w:p>
    <w:p>
      <w:r>
        <w:t xml:space="preserve">Hänen isänsä suositteli rahankäytön standardia.</w:t>
      </w:r>
    </w:p>
    <w:p>
      <w:r>
        <w:rPr>
          <w:b/>
        </w:rPr>
        <w:t xml:space="preserve">Esimerkki 7.3301</w:t>
      </w:r>
    </w:p>
    <w:p>
      <w:r>
        <w:t xml:space="preserve">Lähtökohta: Rick lähti vihdoin käymään paikallisessa vesipuistossa.  Alkuperäinen konteksti: Hän ei voinut uskoa, kuinka paljon laitteita siellä oli.  Alkuperäinen loppu: Rick päätti mennä jokaiseen niistä. Sen jälkeen oli niin myöhä, että oli aika lähteä kotiin. Rick päätti, että hän halusi käydä vesipuistossa pian uudelleen.  Uusi loppu: Rick päätti mennä joka ikiseen viikonloppuun.. Kesän jälkeen hän oli niin palanut, että toivoi jääneensä kotiin. Rick päätti, että hän halusi käydä vesipuistossa taas pian. </w:t>
      </w:r>
    </w:p>
    <w:p>
      <w:r>
        <w:rPr>
          <w:b/>
        </w:rPr>
        <w:t xml:space="preserve">Tulos</w:t>
      </w:r>
    </w:p>
    <w:p>
      <w:r>
        <w:t xml:space="preserve">Hän päätti jättää kyydit väliin ja viettää päivänsä uima-altaalla.</w:t>
      </w:r>
    </w:p>
    <w:p>
      <w:r>
        <w:rPr>
          <w:b/>
        </w:rPr>
        <w:t xml:space="preserve">Esimerkki 7.3302</w:t>
      </w:r>
    </w:p>
    <w:p>
      <w:r>
        <w:t xml:space="preserve">Lähtökohta: Serkkuni pikkusisko tuli häihin erään miehen kanssa.  Alustava konteksti: Hän oli 40-vuotias ja naimaton, vaikkakin kaunis.  Alkuperäinen loppuratkaisu: Olin olettanut, että hän oli lesbo, kunnes näin miehen. Lapseni sanoivat, että hän voisi olla parta, mikä veti kyselevän katseen. He selittivät, että parta on miehen peite.  Uusi lopetus: Olin olettanut hänen olevan lesbo, kunnes hän meni naimisiin. Lapseni sanoivat, että hän voisi olla parta, mikä herätti kyselevän katseen. He selittivät, että parta on miespuolinen kansi. </w:t>
      </w:r>
    </w:p>
    <w:p>
      <w:r>
        <w:rPr>
          <w:b/>
        </w:rPr>
        <w:t xml:space="preserve">Tulos</w:t>
      </w:r>
    </w:p>
    <w:p>
      <w:r>
        <w:t xml:space="preserve">Hän oli 40-vuotias, naimisissa ja kaunis.</w:t>
      </w:r>
    </w:p>
    <w:p>
      <w:r>
        <w:rPr>
          <w:b/>
        </w:rPr>
        <w:t xml:space="preserve">Esimerkki 7.3303</w:t>
      </w:r>
    </w:p>
    <w:p>
      <w:r>
        <w:t xml:space="preserve">Lähtökohta: Kissanpentu kiipesi korkealle puuhun.  Alustava konteksti: Kun se katsoi alas, se pelästyi.  Alkuperäinen loppuratkaisu: Se itki ja itki, kunnes joku huomasi sen siellä ylhäällä. He soittivat palokunnalle, ja paikalle tuli auto isojen tikkaiden kanssa. Palomies kiipesi tikkaita ylös ja pelasti kissanpennun.  Uusi lopetus: Naapuripoika katseli kauhuissaan. He soittivat palokunnan, ja kuorma-auto tuli. Palomies kauhoi kissanpennun ylös ja vei sen pois. </w:t>
      </w:r>
    </w:p>
    <w:p>
      <w:r>
        <w:rPr>
          <w:b/>
        </w:rPr>
        <w:t xml:space="preserve">Tulos</w:t>
      </w:r>
    </w:p>
    <w:p>
      <w:r>
        <w:t xml:space="preserve">Kun hän katsoi alas, hän säikähti, liukastui ja kuoli.</w:t>
      </w:r>
    </w:p>
    <w:p>
      <w:r>
        <w:rPr>
          <w:b/>
        </w:rPr>
        <w:t xml:space="preserve">Esimerkki 7.3304</w:t>
      </w:r>
    </w:p>
    <w:p>
      <w:r>
        <w:t xml:space="preserve">Lähtökohta: Allen piti itseään erittäin lahjakkaana runoilijana.  Alkuperäinen konteksti: Hän opiskeli yliopistossa luovaa kirjoittamista.  Alkuperäinen loppu: Collegessa hän tapasi pojan nimeltä Carl. Carl kertoi hänelle, ettei hän ollut kovin hyvä. Tämän vuoksi Allen vannoi luopuvansa runoudesta ikuisesti.  Uusi loppu: Yliopistossa hän tapasi pojan nimeltä Carl. Carl kertoi hänelle, ettei hän ollut kovin hyvä. Koska Allen oli voittanut palkintoja, hän ei kuunnellut Carlia. </w:t>
      </w:r>
    </w:p>
    <w:p>
      <w:r>
        <w:rPr>
          <w:b/>
        </w:rPr>
        <w:t xml:space="preserve">Tulos</w:t>
      </w:r>
    </w:p>
    <w:p>
      <w:r>
        <w:t xml:space="preserve">Hän sai palkintoja runoudestaan yliopistossa.</w:t>
      </w:r>
    </w:p>
    <w:p>
      <w:r>
        <w:rPr>
          <w:b/>
        </w:rPr>
        <w:t xml:space="preserve">Esimerkki 7.3305</w:t>
      </w:r>
    </w:p>
    <w:p>
      <w:r>
        <w:t xml:space="preserve">Lähtökohta: Steph tunsi olonsa yksinäiseksi asuessaan yksin asunnossaan.  Alkuperäinen konteksti: Eräänä päivänä hän kuuli kissan määkimisen ikkunan ulkopuolelta.  Alkuperäinen loppu: Steph löysi kissanpennun yksin ulkona. Steph vei kissanpennun eläinlääkäriin ja sai selville, että se oli terve. Steph adoptoi kissanpennun, eikä hän enää tunne itseään yksinäiseksi.  Uusi loppu: Steph koki siskonsa kanssa asumisen hauskaksi Sisko vietti mielellään aikaa Stephin kanssa Steph ei enää tunne itseään yksinäiseksi. </w:t>
      </w:r>
    </w:p>
    <w:p>
      <w:r>
        <w:rPr>
          <w:b/>
        </w:rPr>
        <w:t xml:space="preserve">Tulos</w:t>
      </w:r>
    </w:p>
    <w:p>
      <w:r>
        <w:t xml:space="preserve">Hän päätti muuttaa siskonsa luo.</w:t>
      </w:r>
    </w:p>
    <w:p>
      <w:r>
        <w:rPr>
          <w:b/>
        </w:rPr>
        <w:t xml:space="preserve">Esimerkki 7.3306</w:t>
      </w:r>
    </w:p>
    <w:p>
      <w:r>
        <w:t xml:space="preserve">Lähtökohta: Ashley halusi uuden koiranpennun.  Alkuperäinen konteksti: Hänen äitinsä vei hänet turvakotiin.  Alkuperäinen loppu: Hän käveli kaikkien koirien ohi. Hän löysi pennun, josta piti. Hänen äitinsä adoptoi koiran hänelle.  Uusi loppu: Hän käveli kaikkien koirien ohi. Hän löysi koiranpennun, josta piti. Hän rukoili äitiään, ja tämä adoptoi koiran hänelle. </w:t>
      </w:r>
    </w:p>
    <w:p>
      <w:r>
        <w:rPr>
          <w:b/>
        </w:rPr>
        <w:t xml:space="preserve">Tulos</w:t>
      </w:r>
    </w:p>
    <w:p>
      <w:r>
        <w:t xml:space="preserve">Hänen äitinsä päätti, ettei hän voi saada pentua.</w:t>
      </w:r>
    </w:p>
    <w:p>
      <w:r>
        <w:rPr>
          <w:b/>
        </w:rPr>
        <w:t xml:space="preserve">Esimerkki 7.3307</w:t>
      </w:r>
    </w:p>
    <w:p>
      <w:r>
        <w:t xml:space="preserve">Lähtökohta: Jason oli kokenut ohjelmistokehittäjä.  Alkuperäinen konteksti: Työskenneltyään alalla 15 vuotta hän perusti yrityksen.  Alkuperäinen lopputulos: Hän perusti ohjelmistokonsultointiyrityksen yhdessä työkaverinsa kanssa. Heillä kahdella oli monia asiakaskontakteja. Vuoden sisällä heidän yrityksensä arvo oli miljoona dollaria.  Uusi lopetus: Hän oli onnellinen siitä, että hänellä oli niin vähän stressiä aiheuttava työ. Bussimatkojen välissä hän pystyi lukemaan kirjoja. Vuoden sisällä hän tajusi, että näin hän halusi viettää eläkepäivät. </w:t>
      </w:r>
    </w:p>
    <w:p>
      <w:r>
        <w:rPr>
          <w:b/>
        </w:rPr>
        <w:t xml:space="preserve">Tulos</w:t>
      </w:r>
    </w:p>
    <w:p>
      <w:r>
        <w:t xml:space="preserve">Työskenneltyään alalla 15 vuotta hän jäi eläkkeelle ja ryhtyi linja-autonkuljettajaksi.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docId:1930EF81192398344F2F5F4D27C3618C</keywords>
  <dc:description>generated by python-docx</dc:description>
  <lastModifiedBy/>
  <revision>1</revision>
  <dcterms:created xsi:type="dcterms:W3CDTF">2013-12-23T23:15:00.0000000Z</dcterms:created>
  <dcterms:modified xsi:type="dcterms:W3CDTF">2013-12-23T23:15:00.0000000Z</dcterms:modified>
  <category/>
</coreProperties>
</file>